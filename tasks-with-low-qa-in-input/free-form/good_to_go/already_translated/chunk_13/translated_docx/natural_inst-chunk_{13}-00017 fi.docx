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9.1340</w:t>
      </w:r>
    </w:p>
    <w:p>
      <w:r>
        <w:t xml:space="preserve">Bridgeport on asukasluvultaan suurin kaupunki missä Yhdysvaltain osavaltiossa?</w:t>
      </w:r>
    </w:p>
    <w:p>
      <w:r>
        <w:rPr>
          <w:b/>
        </w:rPr>
        <w:t xml:space="preserve">Tulos</w:t>
      </w:r>
    </w:p>
    <w:p>
      <w:r>
        <w:t xml:space="preserve">sijainti</w:t>
      </w:r>
    </w:p>
    <w:p>
      <w:r>
        <w:rPr>
          <w:b/>
        </w:rPr>
        <w:t xml:space="preserve">Tulos</w:t>
      </w:r>
    </w:p>
    <w:p>
      <w:r>
        <w:t xml:space="preserve">pohja</w:t>
      </w:r>
    </w:p>
    <w:p>
      <w:r>
        <w:rPr>
          <w:b/>
        </w:rPr>
        <w:t xml:space="preserve">Esimerkki 9.1341</w:t>
      </w:r>
    </w:p>
    <w:p>
      <w:r>
        <w:t xml:space="preserve">Bridge River Kwai - Sillat Toki Rio - mikä näyttelijä yhdistää elokuvat?</w:t>
      </w:r>
    </w:p>
    <w:p>
      <w:r>
        <w:rPr>
          <w:b/>
        </w:rPr>
        <w:t xml:space="preserve">Tulos</w:t>
      </w:r>
    </w:p>
    <w:p>
      <w:r>
        <w:t xml:space="preserve">elokuva</w:t>
      </w:r>
    </w:p>
    <w:p>
      <w:r>
        <w:rPr>
          <w:b/>
        </w:rPr>
        <w:t xml:space="preserve">Esimerkki 9.1342</w:t>
      </w:r>
    </w:p>
    <w:p>
      <w:r>
        <w:t xml:space="preserve">Elokuva Bridget Jonesin päiväkirja perustuu minkä englantilaisen kirjailijan romaaniin?</w:t>
      </w:r>
    </w:p>
    <w:p>
      <w:r>
        <w:rPr>
          <w:b/>
        </w:rPr>
        <w:t xml:space="preserve">Tulos</w:t>
      </w:r>
    </w:p>
    <w:p>
      <w:r>
        <w:t xml:space="preserve">elokuva</w:t>
      </w:r>
    </w:p>
    <w:p>
      <w:r>
        <w:rPr>
          <w:b/>
        </w:rPr>
        <w:t xml:space="preserve">Esimerkki 9.1343</w:t>
      </w:r>
    </w:p>
    <w:p>
      <w:r>
        <w:t xml:space="preserve">Bridgetown on minkä saarivaltion pääkaupunki?</w:t>
      </w:r>
    </w:p>
    <w:p>
      <w:r>
        <w:rPr>
          <w:b/>
        </w:rPr>
        <w:t xml:space="preserve">Tulos</w:t>
      </w:r>
    </w:p>
    <w:p>
      <w:r>
        <w:t xml:space="preserve">sijainti</w:t>
      </w:r>
    </w:p>
    <w:p>
      <w:r>
        <w:rPr>
          <w:b/>
        </w:rPr>
        <w:t xml:space="preserve">Tulos</w:t>
      </w:r>
    </w:p>
    <w:p>
      <w:r>
        <w:t xml:space="preserve">pohja</w:t>
      </w:r>
    </w:p>
    <w:p>
      <w:r>
        <w:rPr>
          <w:b/>
        </w:rPr>
        <w:t xml:space="preserve">Esimerkki 9.1344</w:t>
      </w:r>
    </w:p>
    <w:p>
      <w:r>
        <w:t xml:space="preserve">Kuka suunnitteli Bridgewaterin kanavan, joka avattiin vuonna 1761?</w:t>
      </w:r>
    </w:p>
    <w:p>
      <w:r>
        <w:rPr>
          <w:b/>
        </w:rPr>
        <w:t xml:space="preserve">Tulos</w:t>
      </w:r>
    </w:p>
    <w:p>
      <w:r>
        <w:t xml:space="preserve">arkkitehtuuri</w:t>
      </w:r>
    </w:p>
    <w:p>
      <w:r>
        <w:rPr>
          <w:b/>
        </w:rPr>
        <w:t xml:space="preserve">Esimerkki 9.1345</w:t>
      </w:r>
    </w:p>
    <w:p>
      <w:r>
        <w:t xml:space="preserve">Mikä 32 mailin mittainen kanava kulkee Manchesterin Bridgewater-kanavalta ja yhtyy Aire and Calder Navigation Canaliin Sowerby Bridgessä Yorkshiressä, ja se kulkee kanavan nimen antaneen kaupungin läpi?</w:t>
      </w:r>
    </w:p>
    <w:p>
      <w:r>
        <w:rPr>
          <w:b/>
        </w:rPr>
        <w:t xml:space="preserve">Tulos</w:t>
      </w:r>
    </w:p>
    <w:p>
      <w:r>
        <w:t xml:space="preserve">pohja</w:t>
      </w:r>
    </w:p>
    <w:p>
      <w:r>
        <w:rPr>
          <w:b/>
        </w:rPr>
        <w:t xml:space="preserve">Esimerkki 9.1346</w:t>
      </w:r>
    </w:p>
    <w:p>
      <w:r>
        <w:t xml:space="preserve">Kuka kirjoitti näytelmän Still Life, johon vuoden 1945 elokuva Brief Encounter perustui?</w:t>
      </w:r>
    </w:p>
    <w:p>
      <w:r>
        <w:rPr>
          <w:b/>
        </w:rPr>
        <w:t xml:space="preserve">Tulos</w:t>
      </w:r>
    </w:p>
    <w:p>
      <w:r>
        <w:t xml:space="preserve">kirja</w:t>
      </w:r>
    </w:p>
    <w:p>
      <w:r>
        <w:rPr>
          <w:b/>
        </w:rPr>
        <w:t xml:space="preserve">Tulos</w:t>
      </w:r>
    </w:p>
    <w:p>
      <w:r>
        <w:t xml:space="preserve">elokuva</w:t>
      </w:r>
    </w:p>
    <w:p>
      <w:r>
        <w:rPr>
          <w:b/>
        </w:rPr>
        <w:t xml:space="preserve">Esimerkki 9.1347</w:t>
      </w:r>
    </w:p>
    <w:p>
      <w:r>
        <w:t xml:space="preserve">Minkä ohjaajan varhaisia elokuvia ovat In Which We Serve, This Happy Breed ja Brief Encounter?</w:t>
      </w:r>
    </w:p>
    <w:p>
      <w:r>
        <w:rPr>
          <w:b/>
        </w:rPr>
        <w:t xml:space="preserve">Tulos</w:t>
      </w:r>
    </w:p>
    <w:p>
      <w:r>
        <w:t xml:space="preserve">elokuva</w:t>
      </w:r>
    </w:p>
    <w:p>
      <w:r>
        <w:rPr>
          <w:b/>
        </w:rPr>
        <w:t xml:space="preserve">Esimerkki 9.1348</w:t>
      </w:r>
    </w:p>
    <w:p>
      <w:r>
        <w:t xml:space="preserve">Kuka ohjasi vuonna 1945 elokuvan 'Brief Encounter'?</w:t>
      </w:r>
    </w:p>
    <w:p>
      <w:r>
        <w:rPr>
          <w:b/>
        </w:rPr>
        <w:t xml:space="preserve">Tulos</w:t>
      </w:r>
    </w:p>
    <w:p>
      <w:r>
        <w:t xml:space="preserve">elokuva</w:t>
      </w:r>
    </w:p>
    <w:p>
      <w:r>
        <w:rPr>
          <w:b/>
        </w:rPr>
        <w:t xml:space="preserve">Esimerkki 9.1349</w:t>
      </w:r>
    </w:p>
    <w:p>
      <w:r>
        <w:t xml:space="preserve">David Lean ohjasi vuonna 1945 elokuvan "Lyhyt kohtaaminen", mutta kuka sävelsi oheismusiikin ja tuotti elokuvan?</w:t>
      </w:r>
    </w:p>
    <w:p>
      <w:r>
        <w:rPr>
          <w:b/>
        </w:rPr>
        <w:t xml:space="preserve">Tulos</w:t>
      </w:r>
    </w:p>
    <w:p>
      <w:r>
        <w:t xml:space="preserve">elokuva</w:t>
      </w:r>
    </w:p>
    <w:p>
      <w:r>
        <w:rPr>
          <w:b/>
        </w:rPr>
        <w:t xml:space="preserve">Esimerkki 9.1350</w:t>
      </w:r>
    </w:p>
    <w:p>
      <w:r>
        <w:t xml:space="preserve">Nimi näyttelijä Von Ryan's Express, Kolmas mies, Lyhyt kohtaaminen?</w:t>
      </w:r>
    </w:p>
    <w:p>
      <w:r>
        <w:rPr>
          <w:b/>
        </w:rPr>
        <w:t xml:space="preserve">Tulos</w:t>
      </w:r>
    </w:p>
    <w:p>
      <w:r>
        <w:t xml:space="preserve">elokuva</w:t>
      </w:r>
    </w:p>
    <w:p>
      <w:r>
        <w:rPr>
          <w:b/>
        </w:rPr>
        <w:t xml:space="preserve">Esimerkki 9.1351</w:t>
      </w:r>
    </w:p>
    <w:p>
      <w:r>
        <w:t xml:space="preserve">Kuka fyysikko kirjoitti Ajan lyhyt historia?</w:t>
      </w:r>
    </w:p>
    <w:p>
      <w:r>
        <w:rPr>
          <w:b/>
        </w:rPr>
        <w:t xml:space="preserve">Tulos</w:t>
      </w:r>
    </w:p>
    <w:p>
      <w:r>
        <w:t xml:space="preserve">kirja</w:t>
      </w:r>
    </w:p>
    <w:p>
      <w:r>
        <w:rPr>
          <w:b/>
        </w:rPr>
        <w:t xml:space="preserve">Tulos</w:t>
      </w:r>
    </w:p>
    <w:p>
      <w:r>
        <w:t xml:space="preserve">elokuva</w:t>
      </w:r>
    </w:p>
    <w:p>
      <w:r>
        <w:rPr>
          <w:b/>
        </w:rPr>
        <w:t xml:space="preserve">Esimerkki 9.1352</w:t>
      </w:r>
    </w:p>
    <w:p>
      <w:r>
        <w:t xml:space="preserve">Kuka kirjoitti "Ajan lyhyt historia"?</w:t>
      </w:r>
    </w:p>
    <w:p>
      <w:r>
        <w:rPr>
          <w:b/>
        </w:rPr>
        <w:t xml:space="preserve">Tulos</w:t>
      </w:r>
    </w:p>
    <w:p>
      <w:r>
        <w:t xml:space="preserve">kirja</w:t>
      </w:r>
    </w:p>
    <w:p>
      <w:r>
        <w:rPr>
          <w:b/>
        </w:rPr>
        <w:t xml:space="preserve">Esimerkki 9.1353</w:t>
      </w:r>
    </w:p>
    <w:p>
      <w:r>
        <w:t xml:space="preserve">Kuka kirjoitti kirjan Ajan lyhyt historia?</w:t>
      </w:r>
    </w:p>
    <w:p>
      <w:r>
        <w:rPr>
          <w:b/>
        </w:rPr>
        <w:t xml:space="preserve">Tulos</w:t>
      </w:r>
    </w:p>
    <w:p>
      <w:r>
        <w:t xml:space="preserve">kirja</w:t>
      </w:r>
    </w:p>
    <w:p>
      <w:r>
        <w:rPr>
          <w:b/>
        </w:rPr>
        <w:t xml:space="preserve">Esimerkki 9.1354</w:t>
      </w:r>
    </w:p>
    <w:p>
      <w:r>
        <w:t xml:space="preserve">Millä kuuluisalla Hollywood-näyttelijällä (presidenttejä lukuun ottamatta) oli korkein sotilasarvo prikaatikenraalina Yhdysvaltain armeijan reservissä?</w:t>
      </w:r>
    </w:p>
    <w:p>
      <w:r>
        <w:rPr>
          <w:b/>
        </w:rPr>
        <w:t xml:space="preserve">Tulos</w:t>
      </w:r>
    </w:p>
    <w:p>
      <w:r>
        <w:t xml:space="preserve">sotilaallinen</w:t>
      </w:r>
    </w:p>
    <w:p>
      <w:r>
        <w:rPr>
          <w:b/>
        </w:rPr>
        <w:t xml:space="preserve">Esimerkki 9.1355</w:t>
      </w:r>
    </w:p>
    <w:p>
      <w:r>
        <w:t xml:space="preserve">Kenet vasemmistolainen Brigate Rosse -liike sieppasi ja murhasi vuonna 1978?</w:t>
      </w:r>
    </w:p>
    <w:p>
      <w:r>
        <w:rPr>
          <w:b/>
        </w:rPr>
        <w:t xml:space="preserve">Tulos</w:t>
      </w:r>
    </w:p>
    <w:p>
      <w:r>
        <w:t xml:space="preserve">käyttäjä</w:t>
      </w:r>
    </w:p>
    <w:p>
      <w:r>
        <w:rPr>
          <w:b/>
        </w:rPr>
        <w:t xml:space="preserve">Esimerkki 9.1356</w:t>
      </w:r>
    </w:p>
    <w:p>
      <w:r>
        <w:t xml:space="preserve">Kuka kirjoitti "Briget Jonesin päiväkirjan"?</w:t>
      </w:r>
    </w:p>
    <w:p>
      <w:r>
        <w:rPr>
          <w:b/>
        </w:rPr>
        <w:t xml:space="preserve">Tulos</w:t>
      </w:r>
    </w:p>
    <w:p>
      <w:r>
        <w:t xml:space="preserve">elokuva</w:t>
      </w:r>
    </w:p>
    <w:p>
      <w:r>
        <w:rPr>
          <w:b/>
        </w:rPr>
        <w:t xml:space="preserve">Tulos</w:t>
      </w:r>
    </w:p>
    <w:p>
      <w:r>
        <w:t xml:space="preserve">fiktiivinen_universumi</w:t>
      </w:r>
    </w:p>
    <w:p>
      <w:r>
        <w:rPr>
          <w:b/>
        </w:rPr>
        <w:t xml:space="preserve">Esimerkki 9.1357</w:t>
      </w:r>
    </w:p>
    <w:p>
      <w:r>
        <w:t xml:space="preserve">Kuka näyttelijä aloitti ammattimaisen elokuvauransa kuusivuotiaana elokuvassa Bright Eyes vuonna 1934?</w:t>
      </w:r>
    </w:p>
    <w:p>
      <w:r>
        <w:rPr>
          <w:b/>
        </w:rPr>
        <w:t xml:space="preserve">Tulos</w:t>
      </w:r>
    </w:p>
    <w:p>
      <w:r>
        <w:t xml:space="preserve">elokuva</w:t>
      </w:r>
    </w:p>
    <w:p>
      <w:r>
        <w:rPr>
          <w:b/>
        </w:rPr>
        <w:t xml:space="preserve">Esimerkki 9.1358</w:t>
      </w:r>
    </w:p>
    <w:p>
      <w:r>
        <w:t xml:space="preserve">Kuka kirjoitti Art Garfunkelin ykköshitin "Bright Eyes"?</w:t>
      </w:r>
    </w:p>
    <w:p>
      <w:r>
        <w:rPr>
          <w:b/>
        </w:rPr>
        <w:t xml:space="preserve">Tulos</w:t>
      </w:r>
    </w:p>
    <w:p>
      <w:r>
        <w:t xml:space="preserve">musiikki</w:t>
      </w:r>
    </w:p>
    <w:p>
      <w:r>
        <w:rPr>
          <w:b/>
        </w:rPr>
        <w:t xml:space="preserve">Esimerkki 9.1359</w:t>
      </w:r>
    </w:p>
    <w:p>
      <w:r>
        <w:t xml:space="preserve">Missä elokuvassa Bright Eyes -kappale esitettiin?</w:t>
      </w:r>
    </w:p>
    <w:p>
      <w:r>
        <w:rPr>
          <w:b/>
        </w:rPr>
        <w:t xml:space="preserve">Tulos</w:t>
      </w:r>
    </w:p>
    <w:p>
      <w:r>
        <w:t xml:space="preserve">musiikki</w:t>
      </w:r>
    </w:p>
    <w:p>
      <w:r>
        <w:rPr>
          <w:b/>
        </w:rPr>
        <w:t xml:space="preserve">Esimerkki 9.1360</w:t>
      </w:r>
    </w:p>
    <w:p>
      <w:r>
        <w:t xml:space="preserve">Neil Simonin näytelmät The Prisoner of Second Avenue ja Brighton Beach Memoirs sijoittuvat mihin kaupunkiin?</w:t>
      </w:r>
    </w:p>
    <w:p>
      <w:r>
        <w:rPr>
          <w:b/>
        </w:rPr>
        <w:t xml:space="preserve">Tulos</w:t>
      </w:r>
    </w:p>
    <w:p>
      <w:r>
        <w:t xml:space="preserve">elokuva</w:t>
      </w:r>
    </w:p>
    <w:p>
      <w:r>
        <w:rPr>
          <w:b/>
        </w:rPr>
        <w:t xml:space="preserve">Tulos</w:t>
      </w:r>
    </w:p>
    <w:p>
      <w:r>
        <w:t xml:space="preserve">sijainti</w:t>
      </w:r>
    </w:p>
    <w:p>
      <w:r>
        <w:rPr>
          <w:b/>
        </w:rPr>
        <w:t xml:space="preserve">Esimerkki 9.1361</w:t>
      </w:r>
    </w:p>
    <w:p>
      <w:r>
        <w:t xml:space="preserve">Kuka 1700-luvun lopun ja 1700-luvun alun brittiläinen arkkitehti suunnitteli Brighton Pavilionin, Marble Archin ja Lontoon Regents Parkin suunnitelman?</w:t>
      </w:r>
    </w:p>
    <w:p>
      <w:r>
        <w:rPr>
          <w:b/>
        </w:rPr>
        <w:t xml:space="preserve">Tulos</w:t>
      </w:r>
    </w:p>
    <w:p>
      <w:r>
        <w:t xml:space="preserve">arkkitehtuuri</w:t>
      </w:r>
    </w:p>
    <w:p>
      <w:r>
        <w:rPr>
          <w:b/>
        </w:rPr>
        <w:t xml:space="preserve">Esimerkki 9.1362</w:t>
      </w:r>
    </w:p>
    <w:p>
      <w:r>
        <w:t xml:space="preserve">Kuka kirjoitti romaanin `Brighton Rock`?</w:t>
      </w:r>
    </w:p>
    <w:p>
      <w:r>
        <w:rPr>
          <w:b/>
        </w:rPr>
        <w:t xml:space="preserve">Tulos</w:t>
      </w:r>
    </w:p>
    <w:p>
      <w:r>
        <w:t xml:space="preserve">kirja</w:t>
      </w:r>
    </w:p>
    <w:p>
      <w:r>
        <w:rPr>
          <w:b/>
        </w:rPr>
        <w:t xml:space="preserve">Tulos</w:t>
      </w:r>
    </w:p>
    <w:p>
      <w:r>
        <w:t xml:space="preserve">elokuva</w:t>
      </w:r>
    </w:p>
    <w:p>
      <w:r>
        <w:rPr>
          <w:b/>
        </w:rPr>
        <w:t xml:space="preserve">Esimerkki 9.1363</w:t>
      </w:r>
    </w:p>
    <w:p>
      <w:r>
        <w:t xml:space="preserve">Kuka 1900-luvun kirjailija kirjoitti teokset The Quiet American, Stamboul Train, Brighton Rock ja The Power And The Glory?</w:t>
      </w:r>
    </w:p>
    <w:p>
      <w:r>
        <w:rPr>
          <w:b/>
        </w:rPr>
        <w:t xml:space="preserve">Tulos</w:t>
      </w:r>
    </w:p>
    <w:p>
      <w:r>
        <w:t xml:space="preserve">kirja</w:t>
      </w:r>
    </w:p>
    <w:p>
      <w:r>
        <w:rPr>
          <w:b/>
        </w:rPr>
        <w:t xml:space="preserve">Tulos</w:t>
      </w:r>
    </w:p>
    <w:p>
      <w:r>
        <w:t xml:space="preserve">elokuva</w:t>
      </w:r>
    </w:p>
    <w:p>
      <w:r>
        <w:rPr>
          <w:b/>
        </w:rPr>
        <w:t xml:space="preserve">Esimerkki 9.1364</w:t>
      </w:r>
    </w:p>
    <w:p>
      <w:r>
        <w:t xml:space="preserve">Kuka näyttelijä esiintyi elokuvassa Kalenteritytöt ja Brighton Rockin uusintaversiossa?</w:t>
      </w:r>
    </w:p>
    <w:p>
      <w:r>
        <w:rPr>
          <w:b/>
        </w:rPr>
        <w:t xml:space="preserve">Tulos</w:t>
      </w:r>
    </w:p>
    <w:p>
      <w:r>
        <w:t xml:space="preserve">elokuva</w:t>
      </w:r>
    </w:p>
    <w:p>
      <w:r>
        <w:rPr>
          <w:b/>
        </w:rPr>
        <w:t xml:space="preserve">Esimerkki 9.1365</w:t>
      </w:r>
    </w:p>
    <w:p>
      <w:r>
        <w:t xml:space="preserve">Minkä kirjailijan romaaniin Vile Bodies perustui Stephen Fryn vuonna 2003 tekemä elokuva Bright Young Things?</w:t>
      </w:r>
    </w:p>
    <w:p>
      <w:r>
        <w:rPr>
          <w:b/>
        </w:rPr>
        <w:t xml:space="preserve">Tulos</w:t>
      </w:r>
    </w:p>
    <w:p>
      <w:r>
        <w:t xml:space="preserve">kirja</w:t>
      </w:r>
    </w:p>
    <w:p>
      <w:r>
        <w:rPr>
          <w:b/>
        </w:rPr>
        <w:t xml:space="preserve">Tulos</w:t>
      </w:r>
    </w:p>
    <w:p>
      <w:r>
        <w:t xml:space="preserve">elokuva</w:t>
      </w:r>
    </w:p>
    <w:p>
      <w:r>
        <w:rPr>
          <w:b/>
        </w:rPr>
        <w:t xml:space="preserve">Esimerkki 9.1366</w:t>
      </w:r>
    </w:p>
    <w:p>
      <w:r>
        <w:t xml:space="preserve">Mikä oli ainoa lännenelokuva, jossa Brigitte Bardot esiintyi (se perustui Louis L'Amourin kirjaan)?</w:t>
      </w:r>
    </w:p>
    <w:p>
      <w:r>
        <w:rPr>
          <w:b/>
        </w:rPr>
        <w:t xml:space="preserve">Tulos</w:t>
      </w:r>
    </w:p>
    <w:p>
      <w:r>
        <w:t xml:space="preserve">kirja</w:t>
      </w:r>
    </w:p>
    <w:p>
      <w:r>
        <w:rPr>
          <w:b/>
        </w:rPr>
        <w:t xml:space="preserve">Tulos</w:t>
      </w:r>
    </w:p>
    <w:p>
      <w:r>
        <w:t xml:space="preserve">elokuva</w:t>
      </w:r>
    </w:p>
    <w:p>
      <w:r>
        <w:rPr>
          <w:b/>
        </w:rPr>
        <w:t xml:space="preserve">Esimerkki 9.1367</w:t>
      </w:r>
    </w:p>
    <w:p>
      <w:r>
        <w:t xml:space="preserve">Brigitte Bardot oli alun perin duettona ja esti julkaisun minkä 1960-luvun kappaleen, josta tuli myöhemmin hitti, kun hänet korvattiin Jane Birkinillä?</w:t>
      </w:r>
    </w:p>
    <w:p>
      <w:r>
        <w:rPr>
          <w:b/>
        </w:rPr>
        <w:t xml:space="preserve">Tulos</w:t>
      </w:r>
    </w:p>
    <w:p>
      <w:r>
        <w:t xml:space="preserve">musiikki</w:t>
      </w:r>
    </w:p>
    <w:p>
      <w:r>
        <w:rPr>
          <w:b/>
        </w:rPr>
        <w:t xml:space="preserve">Esimerkki 9.1368</w:t>
      </w:r>
    </w:p>
    <w:p>
      <w:r>
        <w:t xml:space="preserve">Missä Euroopan maassa Briksdalin jäätikkö sijaitsee?</w:t>
      </w:r>
    </w:p>
    <w:p>
      <w:r>
        <w:rPr>
          <w:b/>
        </w:rPr>
        <w:t xml:space="preserve">Tulos</w:t>
      </w:r>
    </w:p>
    <w:p>
      <w:r>
        <w:t xml:space="preserve">sijainti</w:t>
      </w:r>
    </w:p>
    <w:p>
      <w:r>
        <w:rPr>
          <w:b/>
        </w:rPr>
        <w:t xml:space="preserve">Esimerkki 9.1369</w:t>
      </w:r>
    </w:p>
    <w:p>
      <w:r>
        <w:t xml:space="preserve">Brimstone on vanha sana, joka tarkoittaa mitä kemiallista elementtiä?</w:t>
      </w:r>
    </w:p>
    <w:p>
      <w:r>
        <w:rPr>
          <w:b/>
        </w:rPr>
        <w:t xml:space="preserve">Tulos</w:t>
      </w:r>
    </w:p>
    <w:p>
      <w:r>
        <w:t xml:space="preserve">käyttäjä</w:t>
      </w:r>
    </w:p>
    <w:p>
      <w:r>
        <w:rPr>
          <w:b/>
        </w:rPr>
        <w:t xml:space="preserve">Tulos</w:t>
      </w:r>
    </w:p>
    <w:p>
      <w:r>
        <w:t xml:space="preserve">yhteinen</w:t>
      </w:r>
    </w:p>
    <w:p>
      <w:r>
        <w:rPr>
          <w:b/>
        </w:rPr>
        <w:t xml:space="preserve">Esimerkki 9.1370</w:t>
      </w:r>
    </w:p>
    <w:p>
      <w:r>
        <w:t xml:space="preserve">Mitä haisevaa elementtiä kutsutaan myös tulikiveksi?</w:t>
      </w:r>
    </w:p>
    <w:p>
      <w:r>
        <w:rPr>
          <w:b/>
        </w:rPr>
        <w:t xml:space="preserve">Tulos</w:t>
      </w:r>
    </w:p>
    <w:p>
      <w:r>
        <w:t xml:space="preserve">käyttäjä</w:t>
      </w:r>
    </w:p>
    <w:p>
      <w:r>
        <w:rPr>
          <w:b/>
        </w:rPr>
        <w:t xml:space="preserve">Esimerkki 9.1371</w:t>
      </w:r>
    </w:p>
    <w:p>
      <w:r>
        <w:t xml:space="preserve">Missä maassa sijaitsee Brindisin syvänmeren satama?</w:t>
      </w:r>
    </w:p>
    <w:p>
      <w:r>
        <w:rPr>
          <w:b/>
        </w:rPr>
        <w:t xml:space="preserve">Tulos</w:t>
      </w:r>
    </w:p>
    <w:p>
      <w:r>
        <w:t xml:space="preserve">sijainti</w:t>
      </w:r>
    </w:p>
    <w:p>
      <w:r>
        <w:rPr>
          <w:b/>
        </w:rPr>
        <w:t xml:space="preserve">Esimerkki 9.1372</w:t>
      </w:r>
    </w:p>
    <w:p>
      <w:r>
        <w:t xml:space="preserve">"Bring It All Back" oli minkä yhtyeen debyyttisingle vuonna 1999?</w:t>
      </w:r>
    </w:p>
    <w:p>
      <w:r>
        <w:rPr>
          <w:b/>
        </w:rPr>
        <w:t xml:space="preserve">Tulos</w:t>
      </w:r>
    </w:p>
    <w:p>
      <w:r>
        <w:t xml:space="preserve">musiikki</w:t>
      </w:r>
    </w:p>
    <w:p>
      <w:r>
        <w:rPr>
          <w:b/>
        </w:rPr>
        <w:t xml:space="preserve">Esimerkki 9.1373</w:t>
      </w:r>
    </w:p>
    <w:p>
      <w:r>
        <w:t xml:space="preserve">Mistä toiminnasta on kyse elokuvassa Bring it On?</w:t>
      </w:r>
    </w:p>
    <w:p>
      <w:r>
        <w:rPr>
          <w:b/>
        </w:rPr>
        <w:t xml:space="preserve">Tulos</w:t>
      </w:r>
    </w:p>
    <w:p>
      <w:r>
        <w:t xml:space="preserve">elokuva</w:t>
      </w:r>
    </w:p>
    <w:p>
      <w:r>
        <w:rPr>
          <w:b/>
        </w:rPr>
        <w:t xml:space="preserve">Esimerkki 9.1374</w:t>
      </w:r>
    </w:p>
    <w:p>
      <w:r>
        <w:t xml:space="preserve">Kuka kirjoitti vuonna 2012 Man Booker -palkitun romaanin Bring Up the Bodies?</w:t>
      </w:r>
    </w:p>
    <w:p>
      <w:r>
        <w:rPr>
          <w:b/>
        </w:rPr>
        <w:t xml:space="preserve">Tulos</w:t>
      </w:r>
    </w:p>
    <w:p>
      <w:r>
        <w:t xml:space="preserve">palkinto</w:t>
      </w:r>
    </w:p>
    <w:p>
      <w:r>
        <w:rPr>
          <w:b/>
        </w:rPr>
        <w:t xml:space="preserve">Tulos</w:t>
      </w:r>
    </w:p>
    <w:p>
      <w:r>
        <w:t xml:space="preserve">kirja</w:t>
      </w:r>
    </w:p>
    <w:p>
      <w:r>
        <w:rPr>
          <w:b/>
        </w:rPr>
        <w:t xml:space="preserve">Esimerkki 9.1375</w:t>
      </w:r>
    </w:p>
    <w:p>
      <w:r>
        <w:t xml:space="preserve">Kuka on Hilary Mantelin Booker-palkittujen romaanien Wolf Hall ja Bring up the Bodies päähenkilö?</w:t>
      </w:r>
    </w:p>
    <w:p>
      <w:r>
        <w:rPr>
          <w:b/>
        </w:rPr>
        <w:t xml:space="preserve">Tulos</w:t>
      </w:r>
    </w:p>
    <w:p>
      <w:r>
        <w:t xml:space="preserve">kirja</w:t>
      </w:r>
    </w:p>
    <w:p>
      <w:r>
        <w:rPr>
          <w:b/>
        </w:rPr>
        <w:t xml:space="preserve">Esimerkki 9.1376</w:t>
      </w:r>
    </w:p>
    <w:p>
      <w:r>
        <w:t xml:space="preserve">Mikä on Australian Brisbanessa sijaitsevan kansainvälisen krikettikentän nimi?</w:t>
      </w:r>
    </w:p>
    <w:p>
      <w:r>
        <w:rPr>
          <w:b/>
        </w:rPr>
        <w:t xml:space="preserve">Tulos</w:t>
      </w:r>
    </w:p>
    <w:p>
      <w:r>
        <w:t xml:space="preserve">sijainti</w:t>
      </w:r>
    </w:p>
    <w:p>
      <w:r>
        <w:rPr>
          <w:b/>
        </w:rPr>
        <w:t xml:space="preserve">Esimerkki 9.1377</w:t>
      </w:r>
    </w:p>
    <w:p>
      <w:r>
        <w:t xml:space="preserve">Kuka Bristolissa syntynyt ja Oxfordissa opiskellut runoilija nimitettiin Yrjö III:n toimesta vuonna 1813 runoilijaksi Walter Scottin kieltäydyttyä?</w:t>
      </w:r>
    </w:p>
    <w:p>
      <w:r>
        <w:rPr>
          <w:b/>
        </w:rPr>
        <w:t xml:space="preserve">Tulos</w:t>
      </w:r>
    </w:p>
    <w:p>
      <w:r>
        <w:t xml:space="preserve">liiketoiminta</w:t>
      </w:r>
    </w:p>
    <w:p>
      <w:r>
        <w:rPr>
          <w:b/>
        </w:rPr>
        <w:t xml:space="preserve">Tulos</w:t>
      </w:r>
    </w:p>
    <w:p>
      <w:r>
        <w:t xml:space="preserve">sijainti</w:t>
      </w:r>
    </w:p>
    <w:p>
      <w:r>
        <w:rPr>
          <w:b/>
        </w:rPr>
        <w:t xml:space="preserve">Esimerkki 9.1378</w:t>
      </w:r>
    </w:p>
    <w:p>
      <w:r>
        <w:t xml:space="preserve">Kuka oli Harold McMillanin jälkeen Britannian seuraava pääministeri?</w:t>
      </w:r>
    </w:p>
    <w:p>
      <w:r>
        <w:rPr>
          <w:b/>
        </w:rPr>
        <w:t xml:space="preserve">Tulos</w:t>
      </w:r>
    </w:p>
    <w:p>
      <w:r>
        <w:t xml:space="preserve">hallitus</w:t>
      </w:r>
    </w:p>
    <w:p>
      <w:r>
        <w:rPr>
          <w:b/>
        </w:rPr>
        <w:t xml:space="preserve">Esimerkki 9.1379</w:t>
      </w:r>
    </w:p>
    <w:p>
      <w:r>
        <w:t xml:space="preserve">Kuka oli Ison-Britannian pääministeri zulusodan aikana?</w:t>
      </w:r>
    </w:p>
    <w:p>
      <w:r>
        <w:rPr>
          <w:b/>
        </w:rPr>
        <w:t xml:space="preserve">Tulos</w:t>
      </w:r>
    </w:p>
    <w:p>
      <w:r>
        <w:t xml:space="preserve">hallitus</w:t>
      </w:r>
    </w:p>
    <w:p>
      <w:r>
        <w:rPr>
          <w:b/>
        </w:rPr>
        <w:t xml:space="preserve">Esimerkki 9.1380</w:t>
      </w:r>
    </w:p>
    <w:p>
      <w:r>
        <w:t xml:space="preserve">Kuka oli Ison-Britannian pääministeri ensimmäisen buurisodan alkaessa?</w:t>
      </w:r>
    </w:p>
    <w:p>
      <w:r>
        <w:rPr>
          <w:b/>
        </w:rPr>
        <w:t xml:space="preserve">Tulos</w:t>
      </w:r>
    </w:p>
    <w:p>
      <w:r>
        <w:t xml:space="preserve">hallitus</w:t>
      </w:r>
    </w:p>
    <w:p>
      <w:r>
        <w:rPr>
          <w:b/>
        </w:rPr>
        <w:t xml:space="preserve">Esimerkki 9.1381</w:t>
      </w:r>
    </w:p>
    <w:p>
      <w:r>
        <w:t xml:space="preserve">Kuka oli Britannian kaikkien aikojen ensimmäinen työväenpuolueen pääministeri vuonna 1924?</w:t>
      </w:r>
    </w:p>
    <w:p>
      <w:r>
        <w:rPr>
          <w:b/>
        </w:rPr>
        <w:t xml:space="preserve">Tulos</w:t>
      </w:r>
    </w:p>
    <w:p>
      <w:r>
        <w:t xml:space="preserve">hallitus</w:t>
      </w:r>
    </w:p>
    <w:p>
      <w:r>
        <w:rPr>
          <w:b/>
        </w:rPr>
        <w:t xml:space="preserve">Esimerkki 9.1382</w:t>
      </w:r>
    </w:p>
    <w:p>
      <w:r>
        <w:t xml:space="preserve">Kuka oli Britannian ensimmäinen työväenpuolueen pääministeri?</w:t>
      </w:r>
    </w:p>
    <w:p>
      <w:r>
        <w:rPr>
          <w:b/>
        </w:rPr>
        <w:t xml:space="preserve">Tulos</w:t>
      </w:r>
    </w:p>
    <w:p>
      <w:r>
        <w:t xml:space="preserve">hallitus</w:t>
      </w:r>
    </w:p>
    <w:p>
      <w:r>
        <w:rPr>
          <w:b/>
        </w:rPr>
        <w:t xml:space="preserve">Esimerkki 9.1383</w:t>
      </w:r>
    </w:p>
    <w:p>
      <w:r>
        <w:t xml:space="preserve">Kuka oli Britannian pääministeri kuningas Edvard VIII:n luopuessa vallasta vuonna 1936?</w:t>
      </w:r>
    </w:p>
    <w:p>
      <w:r>
        <w:rPr>
          <w:b/>
        </w:rPr>
        <w:t xml:space="preserve">Tulos</w:t>
      </w:r>
    </w:p>
    <w:p>
      <w:r>
        <w:t xml:space="preserve">hallitus</w:t>
      </w:r>
    </w:p>
    <w:p>
      <w:r>
        <w:rPr>
          <w:b/>
        </w:rPr>
        <w:t xml:space="preserve">Esimerkki 9.1384</w:t>
      </w:r>
    </w:p>
    <w:p>
      <w:r>
        <w:t xml:space="preserve">Kuka Britannian työväenpuolueen pääministereistä oli Tony Blairiin asti pisimpään virassa?</w:t>
      </w:r>
    </w:p>
    <w:p>
      <w:r>
        <w:rPr>
          <w:b/>
        </w:rPr>
        <w:t xml:space="preserve">Tulos</w:t>
      </w:r>
    </w:p>
    <w:p>
      <w:r>
        <w:t xml:space="preserve">hallitus</w:t>
      </w:r>
    </w:p>
    <w:p>
      <w:r>
        <w:rPr>
          <w:b/>
        </w:rPr>
        <w:t xml:space="preserve">Esimerkki 9.1385</w:t>
      </w:r>
    </w:p>
    <w:p>
      <w:r>
        <w:t xml:space="preserve">Kuka oli Gt. Britannian pääministeri ensimmäisen maailmansodan syttyessä?</w:t>
      </w:r>
    </w:p>
    <w:p>
      <w:r>
        <w:rPr>
          <w:b/>
        </w:rPr>
        <w:t xml:space="preserve">Tulos</w:t>
      </w:r>
    </w:p>
    <w:p>
      <w:r>
        <w:t xml:space="preserve">hallitus</w:t>
      </w:r>
    </w:p>
    <w:p>
      <w:r>
        <w:rPr>
          <w:b/>
        </w:rPr>
        <w:t xml:space="preserve">Tulos</w:t>
      </w:r>
    </w:p>
    <w:p>
      <w:r>
        <w:t xml:space="preserve">pohja</w:t>
      </w:r>
    </w:p>
    <w:p>
      <w:r>
        <w:rPr>
          <w:b/>
        </w:rPr>
        <w:t xml:space="preserve">Esimerkki 9.1386</w:t>
      </w:r>
    </w:p>
    <w:p>
      <w:r>
        <w:t xml:space="preserve">Mikä on Britannian ainoa maakunta, jolla on kaksi erillistä rannikkoa?</w:t>
      </w:r>
    </w:p>
    <w:p>
      <w:r>
        <w:rPr>
          <w:b/>
        </w:rPr>
        <w:t xml:space="preserve">Tulos</w:t>
      </w:r>
    </w:p>
    <w:p>
      <w:r>
        <w:t xml:space="preserve">sijainti</w:t>
      </w:r>
    </w:p>
    <w:p>
      <w:r>
        <w:rPr>
          <w:b/>
        </w:rPr>
        <w:t xml:space="preserve">Esimerkki 9.1387</w:t>
      </w:r>
    </w:p>
    <w:p>
      <w:r>
        <w:t xml:space="preserve">ENLIST MONKEY (anagrammi kaupungista Britanniassa)?</w:t>
      </w:r>
    </w:p>
    <w:p>
      <w:r>
        <w:rPr>
          <w:b/>
        </w:rPr>
        <w:t xml:space="preserve">Tulos</w:t>
      </w:r>
    </w:p>
    <w:p>
      <w:r>
        <w:t xml:space="preserve">sijainti</w:t>
      </w:r>
    </w:p>
    <w:p>
      <w:r>
        <w:rPr>
          <w:b/>
        </w:rPr>
        <w:t xml:space="preserve">Esimerkki 9.1388</w:t>
      </w:r>
    </w:p>
    <w:p>
      <w:r>
        <w:t xml:space="preserve">Mikä on Britannian pohjoisin kaupunki, joka on suoraan yhteydessä valtakunnalliseen rautatieverkkoon?</w:t>
      </w:r>
    </w:p>
    <w:p>
      <w:r>
        <w:rPr>
          <w:b/>
        </w:rPr>
        <w:t xml:space="preserve">Tulos</w:t>
      </w:r>
    </w:p>
    <w:p>
      <w:r>
        <w:t xml:space="preserve">sijainti</w:t>
      </w:r>
    </w:p>
    <w:p>
      <w:r>
        <w:rPr>
          <w:b/>
        </w:rPr>
        <w:t xml:space="preserve">Esimerkki 9.1389</w:t>
      </w:r>
    </w:p>
    <w:p>
      <w:r>
        <w:t xml:space="preserve">Missä englantilaisessa kaupungissa on viisi ympyrän muotoista liikenneympyrää, jotka tunnetaan nimellä The Magic Roundabout Britannica Rescue -lehden vuonna 2009 tekemässä kyselyssä se äänestettiin Britannian neljänneksi pelottavimmaksi risteykseksi.?</w:t>
      </w:r>
    </w:p>
    <w:p>
      <w:r>
        <w:rPr>
          <w:b/>
        </w:rPr>
        <w:t xml:space="preserve">Tulos</w:t>
      </w:r>
    </w:p>
    <w:p>
      <w:r>
        <w:t xml:space="preserve">sijainti</w:t>
      </w:r>
    </w:p>
    <w:p>
      <w:r>
        <w:rPr>
          <w:b/>
        </w:rPr>
        <w:t xml:space="preserve">Esimerkki 9.1390</w:t>
      </w:r>
    </w:p>
    <w:p>
      <w:r>
        <w:t xml:space="preserve">Mikä on yleisin kadunnimi Britanniassa?</w:t>
      </w:r>
    </w:p>
    <w:p>
      <w:r>
        <w:rPr>
          <w:b/>
        </w:rPr>
        <w:t xml:space="preserve">Tulos</w:t>
      </w:r>
    </w:p>
    <w:p>
      <w:r>
        <w:t xml:space="preserve">sijainti</w:t>
      </w:r>
    </w:p>
    <w:p>
      <w:r>
        <w:rPr>
          <w:b/>
        </w:rPr>
        <w:t xml:space="preserve">Esimerkki 9.1391</w:t>
      </w:r>
    </w:p>
    <w:p>
      <w:r>
        <w:t xml:space="preserve">Missä kaupungissa sijaitsee Britannian vanhin toimiva teatteri Old Vic, joka on rakennettu vuonna 1766?</w:t>
      </w:r>
    </w:p>
    <w:p>
      <w:r>
        <w:rPr>
          <w:b/>
        </w:rPr>
        <w:t xml:space="preserve">Tulos</w:t>
      </w:r>
    </w:p>
    <w:p>
      <w:r>
        <w:t xml:space="preserve">sijainti</w:t>
      </w:r>
    </w:p>
    <w:p>
      <w:r>
        <w:rPr>
          <w:b/>
        </w:rPr>
        <w:t xml:space="preserve">Esimerkki 9.1392</w:t>
      </w:r>
    </w:p>
    <w:p>
      <w:r>
        <w:t xml:space="preserve">Mikä on Britannian vanhin katedraali?</w:t>
      </w:r>
    </w:p>
    <w:p>
      <w:r>
        <w:rPr>
          <w:b/>
        </w:rPr>
        <w:t xml:space="preserve">Tulos</w:t>
      </w:r>
    </w:p>
    <w:p>
      <w:r>
        <w:t xml:space="preserve">sijainti</w:t>
      </w:r>
    </w:p>
    <w:p>
      <w:r>
        <w:rPr>
          <w:b/>
        </w:rPr>
        <w:t xml:space="preserve">Esimerkki 9.1393</w:t>
      </w:r>
    </w:p>
    <w:p>
      <w:r>
        <w:t xml:space="preserve">Mikä rantakaupunki perusti vuonna 1979 ensimmäisenä Britanniassa nudistirannan?</w:t>
      </w:r>
    </w:p>
    <w:p>
      <w:r>
        <w:rPr>
          <w:b/>
        </w:rPr>
        <w:t xml:space="preserve">Tulos</w:t>
      </w:r>
    </w:p>
    <w:p>
      <w:r>
        <w:t xml:space="preserve">sijainti</w:t>
      </w:r>
    </w:p>
    <w:p>
      <w:r>
        <w:rPr>
          <w:b/>
        </w:rPr>
        <w:t xml:space="preserve">Esimerkki 9.1394</w:t>
      </w:r>
    </w:p>
    <w:p>
      <w:r>
        <w:t xml:space="preserve">Fontwell Park, Fakenham, Ffos Las ja mitkä muut hevoskilpailupaikat Isossa-Britanniassa alkavat F-kirjaimella?</w:t>
      </w:r>
    </w:p>
    <w:p>
      <w:r>
        <w:rPr>
          <w:b/>
        </w:rPr>
        <w:t xml:space="preserve">Tulos</w:t>
      </w:r>
    </w:p>
    <w:p>
      <w:r>
        <w:t xml:space="preserve">sijainti</w:t>
      </w:r>
    </w:p>
    <w:p>
      <w:r>
        <w:rPr>
          <w:b/>
        </w:rPr>
        <w:t xml:space="preserve">Esimerkki 9.1395</w:t>
      </w:r>
    </w:p>
    <w:p>
      <w:r>
        <w:t xml:space="preserve">Mikä on Britannian itäisin kaupunki, jolla on suora yhteys moottoritieverkkoon?</w:t>
      </w:r>
    </w:p>
    <w:p>
      <w:r>
        <w:rPr>
          <w:b/>
        </w:rPr>
        <w:t xml:space="preserve">Tulos</w:t>
      </w:r>
    </w:p>
    <w:p>
      <w:r>
        <w:t xml:space="preserve">sijainti</w:t>
      </w:r>
    </w:p>
    <w:p>
      <w:r>
        <w:rPr>
          <w:b/>
        </w:rPr>
        <w:t xml:space="preserve">Esimerkki 9.1396</w:t>
      </w:r>
    </w:p>
    <w:p>
      <w:r>
        <w:t xml:space="preserve">Iso-Britannia julisti sodan Saksalle sen jälkeen, kun tämä oli hyökännyt mihin maahan vuonna 1939?</w:t>
      </w:r>
    </w:p>
    <w:p>
      <w:r>
        <w:rPr>
          <w:b/>
        </w:rPr>
        <w:t xml:space="preserve">Tulos</w:t>
      </w:r>
    </w:p>
    <w:p>
      <w:r>
        <w:t xml:space="preserve">sotilaallinen</w:t>
      </w:r>
    </w:p>
    <w:p>
      <w:r>
        <w:rPr>
          <w:b/>
        </w:rPr>
        <w:t xml:space="preserve">Esimerkki 9.1397</w:t>
      </w:r>
    </w:p>
    <w:p>
      <w:r>
        <w:t xml:space="preserve">Minkä sodan jälkeen Britannia sai Ceylonin. Mauritiuksen, Trinidadin ja Tobagon?</w:t>
      </w:r>
    </w:p>
    <w:p>
      <w:r>
        <w:rPr>
          <w:b/>
        </w:rPr>
        <w:t xml:space="preserve">Tulos</w:t>
      </w:r>
    </w:p>
    <w:p>
      <w:r>
        <w:t xml:space="preserve">sotilaallinen</w:t>
      </w:r>
    </w:p>
    <w:p>
      <w:r>
        <w:rPr>
          <w:b/>
        </w:rPr>
        <w:t xml:space="preserve">Esimerkki 9.1398</w:t>
      </w:r>
    </w:p>
    <w:p>
      <w:r>
        <w:t xml:space="preserve">Kuka kantoi Britannian lippua vuoden 2012 olympialaisten avajaisissa?</w:t>
      </w:r>
    </w:p>
    <w:p>
      <w:r>
        <w:rPr>
          <w:b/>
        </w:rPr>
        <w:t xml:space="preserve">Tulos</w:t>
      </w:r>
    </w:p>
    <w:p>
      <w:r>
        <w:t xml:space="preserve">olympialaiset</w:t>
      </w:r>
    </w:p>
    <w:p>
      <w:r>
        <w:rPr>
          <w:b/>
        </w:rPr>
        <w:t xml:space="preserve">Esimerkki 9.1399</w:t>
      </w:r>
    </w:p>
    <w:p>
      <w:r>
        <w:t xml:space="preserve">Kuka voitti Britannian ainoan yleisurheilumitalin vuoden 1976 olympialaisissa?</w:t>
      </w:r>
    </w:p>
    <w:p>
      <w:r>
        <w:rPr>
          <w:b/>
        </w:rPr>
        <w:t xml:space="preserve">Tulos</w:t>
      </w:r>
    </w:p>
    <w:p>
      <w:r>
        <w:t xml:space="preserve">olympialaiset</w:t>
      </w:r>
    </w:p>
    <w:p>
      <w:r>
        <w:rPr>
          <w:b/>
        </w:rPr>
        <w:t xml:space="preserve">Esimerkki 9.1400</w:t>
      </w:r>
    </w:p>
    <w:p>
      <w:r>
        <w:t xml:space="preserve">Kuka voitti ensimmäisenä Britannialle olympiakultaa heittolajissa?</w:t>
      </w:r>
    </w:p>
    <w:p>
      <w:r>
        <w:rPr>
          <w:b/>
        </w:rPr>
        <w:t xml:space="preserve">Tulos</w:t>
      </w:r>
    </w:p>
    <w:p>
      <w:r>
        <w:t xml:space="preserve">olympialaiset</w:t>
      </w:r>
    </w:p>
    <w:p>
      <w:r>
        <w:rPr>
          <w:b/>
        </w:rPr>
        <w:t xml:space="preserve">Esimerkki 9.1401</w:t>
      </w:r>
    </w:p>
    <w:p>
      <w:r>
        <w:t xml:space="preserve">Kuka voitti Isolle-Britannialle kolme kultamitalia vuoden 2008 kesäolympialaisissa ja nimettiin BBC:n vuoden urheiluhenkilöksi 2008?</w:t>
      </w:r>
    </w:p>
    <w:p>
      <w:r>
        <w:rPr>
          <w:b/>
        </w:rPr>
        <w:t xml:space="preserve">Tulos</w:t>
      </w:r>
    </w:p>
    <w:p>
      <w:r>
        <w:t xml:space="preserve">olympialaiset</w:t>
      </w:r>
    </w:p>
    <w:p>
      <w:r>
        <w:rPr>
          <w:b/>
        </w:rPr>
        <w:t xml:space="preserve">Esimerkki 9.1402</w:t>
      </w:r>
    </w:p>
    <w:p>
      <w:r>
        <w:t xml:space="preserve">Mikä sanomalehti lanseerattiin vuonna 1986 Britannian ensimmäisenä täysvärisenä, edullisena tabloid-lehtenä?</w:t>
      </w:r>
    </w:p>
    <w:p>
      <w:r>
        <w:rPr>
          <w:b/>
        </w:rPr>
        <w:t xml:space="preserve">Tulos</w:t>
      </w:r>
    </w:p>
    <w:p>
      <w:r>
        <w:t xml:space="preserve">aikakauslehdet</w:t>
      </w:r>
    </w:p>
    <w:p>
      <w:r>
        <w:rPr>
          <w:b/>
        </w:rPr>
        <w:t xml:space="preserve">Tulos</w:t>
      </w:r>
    </w:p>
    <w:p>
      <w:r>
        <w:t xml:space="preserve">kirja</w:t>
      </w:r>
    </w:p>
    <w:p>
      <w:r>
        <w:rPr>
          <w:b/>
        </w:rPr>
        <w:t xml:space="preserve">Esimerkki 9.1403</w:t>
      </w:r>
    </w:p>
    <w:p>
      <w:r>
        <w:t xml:space="preserve">Kuka yhdysvaltalainen näyttelijä ja laulaja on liittynyt Amanda Holdenin rinnalle yhdeksi Britain's Got Talent -sarjan tuomareista?</w:t>
      </w:r>
    </w:p>
    <w:p>
      <w:r>
        <w:rPr>
          <w:b/>
        </w:rPr>
        <w:t xml:space="preserve">Tulos</w:t>
      </w:r>
    </w:p>
    <w:p>
      <w:r>
        <w:t xml:space="preserve">TV</w:t>
      </w:r>
    </w:p>
    <w:p>
      <w:r>
        <w:rPr>
          <w:b/>
        </w:rPr>
        <w:t xml:space="preserve">Esimerkki 9.1404</w:t>
      </w:r>
    </w:p>
    <w:p>
      <w:r>
        <w:t xml:space="preserve">Kuka englantilainen koomikko on liittynyt Amanda Holdenin rinnalle yhdeksi Britain's Got Talent -sarjan tuomareista?</w:t>
      </w:r>
    </w:p>
    <w:p>
      <w:r>
        <w:rPr>
          <w:b/>
        </w:rPr>
        <w:t xml:space="preserve">Tulos</w:t>
      </w:r>
    </w:p>
    <w:p>
      <w:r>
        <w:t xml:space="preserve">TV</w:t>
      </w:r>
    </w:p>
    <w:p>
      <w:r>
        <w:rPr>
          <w:b/>
        </w:rPr>
        <w:t xml:space="preserve">Tulos</w:t>
      </w:r>
    </w:p>
    <w:p>
      <w:r>
        <w:t xml:space="preserve">ihmiset</w:t>
      </w:r>
    </w:p>
    <w:p>
      <w:r>
        <w:rPr>
          <w:b/>
        </w:rPr>
        <w:t xml:space="preserve">Esimerkki 9.1405</w:t>
      </w:r>
    </w:p>
    <w:p>
      <w:r>
        <w:t xml:space="preserve">Mikä oli Britannian ensimmäisen ydinkäyttöisen sukellusveneen nimi?</w:t>
      </w:r>
    </w:p>
    <w:p>
      <w:r>
        <w:rPr>
          <w:b/>
        </w:rPr>
        <w:t xml:space="preserve">Tulos</w:t>
      </w:r>
    </w:p>
    <w:p>
      <w:r>
        <w:t xml:space="preserve">käyttäjä</w:t>
      </w:r>
    </w:p>
    <w:p>
      <w:r>
        <w:rPr>
          <w:b/>
        </w:rPr>
        <w:t xml:space="preserve">Esimerkki 9.1406</w:t>
      </w:r>
    </w:p>
    <w:p>
      <w:r>
        <w:t xml:space="preserve">Mikä maa julisti sodan Britannialle vuonna 1812?</w:t>
      </w:r>
    </w:p>
    <w:p>
      <w:r>
        <w:rPr>
          <w:b/>
        </w:rPr>
        <w:t xml:space="preserve">Tulos</w:t>
      </w:r>
    </w:p>
    <w:p>
      <w:r>
        <w:t xml:space="preserve">sotilaallinen</w:t>
      </w:r>
    </w:p>
    <w:p>
      <w:r>
        <w:rPr>
          <w:b/>
        </w:rPr>
        <w:t xml:space="preserve">Esimerkki 9.1407</w:t>
      </w:r>
    </w:p>
    <w:p>
      <w:r>
        <w:t xml:space="preserve">Kuka brittitaiteen edustaja loi teoksia, joissa on mukana sänky, teltta ja rantamökki?</w:t>
      </w:r>
    </w:p>
    <w:p>
      <w:r>
        <w:rPr>
          <w:b/>
        </w:rPr>
        <w:t xml:space="preserve">Tulos</w:t>
      </w:r>
    </w:p>
    <w:p>
      <w:r>
        <w:t xml:space="preserve">visual_art</w:t>
      </w:r>
    </w:p>
    <w:p>
      <w:r>
        <w:rPr>
          <w:b/>
        </w:rPr>
        <w:t xml:space="preserve">Esimerkki 9.1408</w:t>
      </w:r>
    </w:p>
    <w:p>
      <w:r>
        <w:t xml:space="preserve">Mikä näistä arvoista on Britannian armeijassa korkein majuri, kapteeni tai eversti?</w:t>
      </w:r>
    </w:p>
    <w:p>
      <w:r>
        <w:rPr>
          <w:b/>
        </w:rPr>
        <w:t xml:space="preserve">Tulos</w:t>
      </w:r>
    </w:p>
    <w:p>
      <w:r>
        <w:t xml:space="preserve">liiketoiminta</w:t>
      </w:r>
    </w:p>
    <w:p>
      <w:r>
        <w:rPr>
          <w:b/>
        </w:rPr>
        <w:t xml:space="preserve">Tulos</w:t>
      </w:r>
    </w:p>
    <w:p>
      <w:r>
        <w:t xml:space="preserve">sotilaallinen</w:t>
      </w:r>
    </w:p>
    <w:p>
      <w:r>
        <w:rPr>
          <w:b/>
        </w:rPr>
        <w:t xml:space="preserve">Esimerkki 9.1409</w:t>
      </w:r>
    </w:p>
    <w:p>
      <w:r>
        <w:t xml:space="preserve">Mikä on Britannian armeijan upseerin arvo, joka kantaa kruunua ja kahta rintaneulaa olkavarressa?</w:t>
      </w:r>
    </w:p>
    <w:p>
      <w:r>
        <w:rPr>
          <w:b/>
        </w:rPr>
        <w:t xml:space="preserve">Tulos</w:t>
      </w:r>
    </w:p>
    <w:p>
      <w:r>
        <w:t xml:space="preserve">liiketoiminta</w:t>
      </w:r>
    </w:p>
    <w:p>
      <w:r>
        <w:rPr>
          <w:b/>
        </w:rPr>
        <w:t xml:space="preserve">Tulos</w:t>
      </w:r>
    </w:p>
    <w:p>
      <w:r>
        <w:t xml:space="preserve">sotilaallinen</w:t>
      </w:r>
    </w:p>
    <w:p>
      <w:r>
        <w:rPr>
          <w:b/>
        </w:rPr>
        <w:t xml:space="preserve">Esimerkki 9.1410</w:t>
      </w:r>
    </w:p>
    <w:p>
      <w:r>
        <w:t xml:space="preserve">Mikä on Britannian säännöllisen armeijan vanhin rykmentti?</w:t>
      </w:r>
    </w:p>
    <w:p>
      <w:r>
        <w:rPr>
          <w:b/>
        </w:rPr>
        <w:t xml:space="preserve">Tulos</w:t>
      </w:r>
    </w:p>
    <w:p>
      <w:r>
        <w:t xml:space="preserve">sotilaallinen</w:t>
      </w:r>
    </w:p>
    <w:p>
      <w:r>
        <w:rPr>
          <w:b/>
        </w:rPr>
        <w:t xml:space="preserve">Esimerkki 9.1411</w:t>
      </w:r>
    </w:p>
    <w:p>
      <w:r>
        <w:t xml:space="preserve">Ride of the Valkyries on Britannian armeijan minkä joukko-osaston virallinen pikamarssimarssi?</w:t>
      </w:r>
    </w:p>
    <w:p>
      <w:r>
        <w:rPr>
          <w:b/>
        </w:rPr>
        <w:t xml:space="preserve">Tulos</w:t>
      </w:r>
    </w:p>
    <w:p>
      <w:r>
        <w:t xml:space="preserve">sotilaallinen</w:t>
      </w:r>
    </w:p>
    <w:p>
      <w:r>
        <w:rPr>
          <w:b/>
        </w:rPr>
        <w:t xml:space="preserve">Esimerkki 9.1412</w:t>
      </w:r>
    </w:p>
    <w:p>
      <w:r>
        <w:t xml:space="preserve">Mikä on Britannian armeijassa kenraalimajurin ja everstin välinen arvoasteikko?</w:t>
      </w:r>
    </w:p>
    <w:p>
      <w:r>
        <w:rPr>
          <w:b/>
        </w:rPr>
        <w:t xml:space="preserve">Tulos</w:t>
      </w:r>
    </w:p>
    <w:p>
      <w:r>
        <w:t xml:space="preserve">sotilaallinen</w:t>
      </w:r>
    </w:p>
    <w:p>
      <w:r>
        <w:rPr>
          <w:b/>
        </w:rPr>
        <w:t xml:space="preserve">Esimerkki 9.1413</w:t>
      </w:r>
    </w:p>
    <w:p>
      <w:r>
        <w:t xml:space="preserve">Mikä arvo Britannian armeijassa sijoittuu kenraalimajurin ja everstin väliin?</w:t>
      </w:r>
    </w:p>
    <w:p>
      <w:r>
        <w:rPr>
          <w:b/>
        </w:rPr>
        <w:t xml:space="preserve">Tulos</w:t>
      </w:r>
    </w:p>
    <w:p>
      <w:r>
        <w:t xml:space="preserve">sotilaallinen</w:t>
      </w:r>
    </w:p>
    <w:p>
      <w:r>
        <w:rPr>
          <w:b/>
        </w:rPr>
        <w:t xml:space="preserve">Esimerkki 9.1414</w:t>
      </w:r>
    </w:p>
    <w:p>
      <w:r>
        <w:t xml:space="preserve">Minkä Britannian armeijan palvelusarvon osoittaa kruunu kummassakin olkapäässä?</w:t>
      </w:r>
    </w:p>
    <w:p>
      <w:r>
        <w:rPr>
          <w:b/>
        </w:rPr>
        <w:t xml:space="preserve">Tulos</w:t>
      </w:r>
    </w:p>
    <w:p>
      <w:r>
        <w:t xml:space="preserve">sotilaallinen</w:t>
      </w:r>
    </w:p>
    <w:p>
      <w:r>
        <w:rPr>
          <w:b/>
        </w:rPr>
        <w:t xml:space="preserve">Esimerkki 9.1415</w:t>
      </w:r>
    </w:p>
    <w:p>
      <w:r>
        <w:t xml:space="preserve">Mikä on brittiläisen armeijan sotilaan ammatti, jolla on valkoinen hevosenkenkä käsivarressa?</w:t>
      </w:r>
    </w:p>
    <w:p>
      <w:r>
        <w:rPr>
          <w:b/>
        </w:rPr>
        <w:t xml:space="preserve">Tulos</w:t>
      </w:r>
    </w:p>
    <w:p>
      <w:r>
        <w:t xml:space="preserve">sotilaallinen</w:t>
      </w:r>
    </w:p>
    <w:p>
      <w:r>
        <w:rPr>
          <w:b/>
        </w:rPr>
        <w:t xml:space="preserve">Esimerkki 9.1416</w:t>
      </w:r>
    </w:p>
    <w:p>
      <w:r>
        <w:t xml:space="preserve">Mikä on kenraalin ja kenraalimajurin välinen arvo Britannian ja Amerikan armeijoissa?</w:t>
      </w:r>
    </w:p>
    <w:p>
      <w:r>
        <w:rPr>
          <w:b/>
        </w:rPr>
        <w:t xml:space="preserve">Tulos</w:t>
      </w:r>
    </w:p>
    <w:p>
      <w:r>
        <w:t xml:space="preserve">sotilaallinen</w:t>
      </w:r>
    </w:p>
    <w:p>
      <w:r>
        <w:rPr>
          <w:b/>
        </w:rPr>
        <w:t xml:space="preserve">Esimerkki 9.1417</w:t>
      </w:r>
    </w:p>
    <w:p>
      <w:r>
        <w:t xml:space="preserve">Mikä on Kanadan Brittiläisen Kolumbian provinssin pääkaupunki?</w:t>
      </w:r>
    </w:p>
    <w:p>
      <w:r>
        <w:rPr>
          <w:b/>
        </w:rPr>
        <w:t xml:space="preserve">Tulos</w:t>
      </w:r>
    </w:p>
    <w:p>
      <w:r>
        <w:t xml:space="preserve">sijainti</w:t>
      </w:r>
    </w:p>
    <w:p>
      <w:r>
        <w:rPr>
          <w:b/>
        </w:rPr>
        <w:t xml:space="preserve">Tulos</w:t>
      </w:r>
    </w:p>
    <w:p>
      <w:r>
        <w:t xml:space="preserve">pohja</w:t>
      </w:r>
    </w:p>
    <w:p>
      <w:r>
        <w:rPr>
          <w:b/>
        </w:rPr>
        <w:t xml:space="preserve">Esimerkki 9.1418</w:t>
      </w:r>
    </w:p>
    <w:p>
      <w:r>
        <w:t xml:space="preserve">Mikä on Brittiläisen Kolumbian provinssin pääkaupunki Kanadassa?</w:t>
      </w:r>
    </w:p>
    <w:p>
      <w:r>
        <w:rPr>
          <w:b/>
        </w:rPr>
        <w:t xml:space="preserve">Tulos</w:t>
      </w:r>
    </w:p>
    <w:p>
      <w:r>
        <w:t xml:space="preserve">sijainti</w:t>
      </w:r>
    </w:p>
    <w:p>
      <w:r>
        <w:rPr>
          <w:b/>
        </w:rPr>
        <w:t xml:space="preserve">Tulos</w:t>
      </w:r>
    </w:p>
    <w:p>
      <w:r>
        <w:t xml:space="preserve">pohja</w:t>
      </w:r>
    </w:p>
    <w:p>
      <w:r>
        <w:rPr>
          <w:b/>
        </w:rPr>
        <w:t xml:space="preserve">Esimerkki 9.1419</w:t>
      </w:r>
    </w:p>
    <w:p>
      <w:r>
        <w:t xml:space="preserve">Mikä Kanadan maakunta sijaitsee Brittiläisen Kolumbian ja Saskatchewanin välissä?</w:t>
      </w:r>
    </w:p>
    <w:p>
      <w:r>
        <w:rPr>
          <w:b/>
        </w:rPr>
        <w:t xml:space="preserve">Tulos</w:t>
      </w:r>
    </w:p>
    <w:p>
      <w:r>
        <w:t xml:space="preserve">sijainti</w:t>
      </w:r>
    </w:p>
    <w:p>
      <w:r>
        <w:rPr>
          <w:b/>
        </w:rPr>
        <w:t xml:space="preserve">Esimerkki 9.1420</w:t>
      </w:r>
    </w:p>
    <w:p>
      <w:r>
        <w:t xml:space="preserve">Mikä Portugalin entinen Afrikan siirtomaa liittyi Brittiläiseen kansainyhteisöön vuonna 1995?</w:t>
      </w:r>
    </w:p>
    <w:p>
      <w:r>
        <w:rPr>
          <w:b/>
        </w:rPr>
        <w:t xml:space="preserve">Tulos</w:t>
      </w:r>
    </w:p>
    <w:p>
      <w:r>
        <w:t xml:space="preserve">organisaatio</w:t>
      </w:r>
    </w:p>
    <w:p>
      <w:r>
        <w:rPr>
          <w:b/>
        </w:rPr>
        <w:t xml:space="preserve">Esimerkki 9.1421</w:t>
      </w:r>
    </w:p>
    <w:p>
      <w:r>
        <w:t xml:space="preserve">Kuka Yhdysvaltain hallituksen virkamies vastaa Britannian ulkoministeriä?</w:t>
      </w:r>
    </w:p>
    <w:p>
      <w:r>
        <w:rPr>
          <w:b/>
        </w:rPr>
        <w:t xml:space="preserve">Tulos</w:t>
      </w:r>
    </w:p>
    <w:p>
      <w:r>
        <w:t xml:space="preserve">hallitus</w:t>
      </w:r>
    </w:p>
    <w:p>
      <w:r>
        <w:rPr>
          <w:b/>
        </w:rPr>
        <w:t xml:space="preserve">Esimerkki 9.1422</w:t>
      </w:r>
    </w:p>
    <w:p>
      <w:r>
        <w:t xml:space="preserve">Mikä yhtiö omistaa British Gasin?</w:t>
      </w:r>
    </w:p>
    <w:p>
      <w:r>
        <w:rPr>
          <w:b/>
        </w:rPr>
        <w:t xml:space="preserve">Tulos</w:t>
      </w:r>
    </w:p>
    <w:p>
      <w:r>
        <w:t xml:space="preserve">liiketoiminta</w:t>
      </w:r>
    </w:p>
    <w:p>
      <w:r>
        <w:rPr>
          <w:b/>
        </w:rPr>
        <w:t xml:space="preserve">Tulos</w:t>
      </w:r>
    </w:p>
    <w:p>
      <w:r>
        <w:t xml:space="preserve">organisaatio</w:t>
      </w:r>
    </w:p>
    <w:p>
      <w:r>
        <w:rPr>
          <w:b/>
        </w:rPr>
        <w:t xml:space="preserve">Esimerkki 9.1423</w:t>
      </w:r>
    </w:p>
    <w:p>
      <w:r>
        <w:t xml:space="preserve">Missä kaupungissa tapahtui dervissien kapina ja brittikenraali Gordonin kuolema vuonna 1885?</w:t>
      </w:r>
    </w:p>
    <w:p>
      <w:r>
        <w:rPr>
          <w:b/>
        </w:rPr>
        <w:t xml:space="preserve">Tulos</w:t>
      </w:r>
    </w:p>
    <w:p>
      <w:r>
        <w:t xml:space="preserve">sotilaallinen</w:t>
      </w:r>
    </w:p>
    <w:p>
      <w:r>
        <w:rPr>
          <w:b/>
        </w:rPr>
        <w:t xml:space="preserve">Tulos</w:t>
      </w:r>
    </w:p>
    <w:p>
      <w:r>
        <w:t xml:space="preserve">ihmiset</w:t>
      </w:r>
    </w:p>
    <w:p>
      <w:r>
        <w:rPr>
          <w:b/>
        </w:rPr>
        <w:t xml:space="preserve">Esimerkki 9.1424</w:t>
      </w:r>
    </w:p>
    <w:p>
      <w:r>
        <w:t xml:space="preserve">Missä brittiläisessä kaupungissa on juutalaismuurimuseo?</w:t>
      </w:r>
    </w:p>
    <w:p>
      <w:r>
        <w:rPr>
          <w:b/>
        </w:rPr>
        <w:t xml:space="preserve">Tulos</w:t>
      </w:r>
    </w:p>
    <w:p>
      <w:r>
        <w:t xml:space="preserve">matka</w:t>
      </w:r>
    </w:p>
    <w:p>
      <w:r>
        <w:rPr>
          <w:b/>
        </w:rPr>
        <w:t xml:space="preserve">Tulos</w:t>
      </w:r>
    </w:p>
    <w:p>
      <w:r>
        <w:t xml:space="preserve">sijainti</w:t>
      </w:r>
    </w:p>
    <w:p>
      <w:r>
        <w:rPr>
          <w:b/>
        </w:rPr>
        <w:t xml:space="preserve">Esimerkki 9.1425</w:t>
      </w:r>
    </w:p>
    <w:p>
      <w:r>
        <w:t xml:space="preserve">Kuka on Britannian sisäministeri elokuussa 2007?</w:t>
      </w:r>
    </w:p>
    <w:p>
      <w:r>
        <w:rPr>
          <w:b/>
        </w:rPr>
        <w:t xml:space="preserve">Tulos</w:t>
      </w:r>
    </w:p>
    <w:p>
      <w:r>
        <w:t xml:space="preserve">hallitus</w:t>
      </w:r>
    </w:p>
    <w:p>
      <w:r>
        <w:rPr>
          <w:b/>
        </w:rPr>
        <w:t xml:space="preserve">Esimerkki 9.1426</w:t>
      </w:r>
    </w:p>
    <w:p>
      <w:r>
        <w:t xml:space="preserve">Missä ovat Britannian parlamenttitalot?</w:t>
      </w:r>
    </w:p>
    <w:p>
      <w:r>
        <w:rPr>
          <w:b/>
        </w:rPr>
        <w:t xml:space="preserve">Tulos</w:t>
      </w:r>
    </w:p>
    <w:p>
      <w:r>
        <w:t xml:space="preserve">matka</w:t>
      </w:r>
    </w:p>
    <w:p>
      <w:r>
        <w:rPr>
          <w:b/>
        </w:rPr>
        <w:t xml:space="preserve">Tulos</w:t>
      </w:r>
    </w:p>
    <w:p>
      <w:r>
        <w:t xml:space="preserve">sijainti</w:t>
      </w:r>
    </w:p>
    <w:p>
      <w:r>
        <w:rPr>
          <w:b/>
        </w:rPr>
        <w:t xml:space="preserve">Esimerkki 9.1427</w:t>
      </w:r>
    </w:p>
    <w:p>
      <w:r>
        <w:t xml:space="preserve">Millport, jossa sijaitsee Brittein saarten pienin katedraali, on minkä Firth of Clyden saarella sijaitsevan saaren pääyhteisö?</w:t>
      </w:r>
    </w:p>
    <w:p>
      <w:r>
        <w:rPr>
          <w:b/>
        </w:rPr>
        <w:t xml:space="preserve">Tulos</w:t>
      </w:r>
    </w:p>
    <w:p>
      <w:r>
        <w:t xml:space="preserve">maantiede</w:t>
      </w:r>
    </w:p>
    <w:p>
      <w:r>
        <w:rPr>
          <w:b/>
        </w:rPr>
        <w:t xml:space="preserve">Esimerkki 9.1428</w:t>
      </w:r>
    </w:p>
    <w:p>
      <w:r>
        <w:t xml:space="preserve">Mikä oli ainoa osa Brittein saarista, jonka Saksa miehitti toisessa maailmansodassa?</w:t>
      </w:r>
    </w:p>
    <w:p>
      <w:r>
        <w:rPr>
          <w:b/>
        </w:rPr>
        <w:t xml:space="preserve">Tulos</w:t>
      </w:r>
    </w:p>
    <w:p>
      <w:r>
        <w:t xml:space="preserve">sijainti</w:t>
      </w:r>
    </w:p>
    <w:p>
      <w:r>
        <w:rPr>
          <w:b/>
        </w:rPr>
        <w:t xml:space="preserve">Esimerkki 9.1429</w:t>
      </w:r>
    </w:p>
    <w:p>
      <w:r>
        <w:t xml:space="preserve">Abessinialainen, brittiläinen pitkäkarvainen ja saksanseisoja ovat mitä rotuja?</w:t>
      </w:r>
    </w:p>
    <w:p>
      <w:r>
        <w:rPr>
          <w:b/>
        </w:rPr>
        <w:t xml:space="preserve">Tulos</w:t>
      </w:r>
    </w:p>
    <w:p>
      <w:r>
        <w:t xml:space="preserve">biologia</w:t>
      </w:r>
    </w:p>
    <w:p>
      <w:r>
        <w:rPr>
          <w:b/>
        </w:rPr>
        <w:t xml:space="preserve">Esimerkki 9.1430</w:t>
      </w:r>
    </w:p>
    <w:p>
      <w:r>
        <w:t xml:space="preserve">Mikä on Yhdistyneen kuningaskunnan parlamentin ylähuone?</w:t>
      </w:r>
    </w:p>
    <w:p>
      <w:r>
        <w:rPr>
          <w:b/>
        </w:rPr>
        <w:t xml:space="preserve">Tulos</w:t>
      </w:r>
    </w:p>
    <w:p>
      <w:r>
        <w:t xml:space="preserve">hallitus</w:t>
      </w:r>
    </w:p>
    <w:p>
      <w:r>
        <w:rPr>
          <w:b/>
        </w:rPr>
        <w:t xml:space="preserve">Esimerkki 9.1431</w:t>
      </w:r>
    </w:p>
    <w:p>
      <w:r>
        <w:t xml:space="preserve">Kenestä tuli vuonna 1969 nuorin koskaan Britannian parlamenttiin valittu nainen?</w:t>
      </w:r>
    </w:p>
    <w:p>
      <w:r>
        <w:rPr>
          <w:b/>
        </w:rPr>
        <w:t xml:space="preserve">Tulos</w:t>
      </w:r>
    </w:p>
    <w:p>
      <w:r>
        <w:t xml:space="preserve">hallitus</w:t>
      </w:r>
    </w:p>
    <w:p>
      <w:r>
        <w:rPr>
          <w:b/>
        </w:rPr>
        <w:t xml:space="preserve">Esimerkki 9.1432</w:t>
      </w:r>
    </w:p>
    <w:p>
      <w:r>
        <w:t xml:space="preserve">Kuka Yhdistyneen kuningaskunnan pääministeri allekirjoitti Entente Cordiale -sopimuksen vuonna 1904?</w:t>
      </w:r>
    </w:p>
    <w:p>
      <w:r>
        <w:rPr>
          <w:b/>
        </w:rPr>
        <w:t xml:space="preserve">Tulos</w:t>
      </w:r>
    </w:p>
    <w:p>
      <w:r>
        <w:t xml:space="preserve">hallitus</w:t>
      </w:r>
    </w:p>
    <w:p>
      <w:r>
        <w:rPr>
          <w:b/>
        </w:rPr>
        <w:t xml:space="preserve">Esimerkki 9.1433</w:t>
      </w:r>
    </w:p>
    <w:p>
      <w:r>
        <w:t xml:space="preserve">Kuka oli Britannian pääministeri vuosina 1902-1905?</w:t>
      </w:r>
    </w:p>
    <w:p>
      <w:r>
        <w:rPr>
          <w:b/>
        </w:rPr>
        <w:t xml:space="preserve">Tulos</w:t>
      </w:r>
    </w:p>
    <w:p>
      <w:r>
        <w:t xml:space="preserve">hallitus</w:t>
      </w:r>
    </w:p>
    <w:p>
      <w:r>
        <w:rPr>
          <w:b/>
        </w:rPr>
        <w:t xml:space="preserve">Esimerkki 9.1434</w:t>
      </w:r>
    </w:p>
    <w:p>
      <w:r>
        <w:t xml:space="preserve">Kenestä tuli Britannian pääministeri heinäkuussa 1902?</w:t>
      </w:r>
    </w:p>
    <w:p>
      <w:r>
        <w:rPr>
          <w:b/>
        </w:rPr>
        <w:t xml:space="preserve">Tulos</w:t>
      </w:r>
    </w:p>
    <w:p>
      <w:r>
        <w:t xml:space="preserve">hallitus</w:t>
      </w:r>
    </w:p>
    <w:p>
      <w:r>
        <w:rPr>
          <w:b/>
        </w:rPr>
        <w:t xml:space="preserve">Esimerkki 9.1435</w:t>
      </w:r>
    </w:p>
    <w:p>
      <w:r>
        <w:t xml:space="preserve">Kuka oli ennen Gordon Brownia viimeinen Skotlannin vaalipiiriä edustanut Yhdistyneen kuningaskunnan pääministeri?</w:t>
      </w:r>
    </w:p>
    <w:p>
      <w:r>
        <w:rPr>
          <w:b/>
        </w:rPr>
        <w:t xml:space="preserve">Tulos</w:t>
      </w:r>
    </w:p>
    <w:p>
      <w:r>
        <w:t xml:space="preserve">hallitus</w:t>
      </w:r>
    </w:p>
    <w:p>
      <w:r>
        <w:rPr>
          <w:b/>
        </w:rPr>
        <w:t xml:space="preserve">Esimerkki 9.1436</w:t>
      </w:r>
    </w:p>
    <w:p>
      <w:r>
        <w:t xml:space="preserve">Kenellä 1900-luvun brittiläisellä pääministerillä oli pisin sukunimi ?</w:t>
      </w:r>
    </w:p>
    <w:p>
      <w:r>
        <w:rPr>
          <w:b/>
        </w:rPr>
        <w:t xml:space="preserve">Tulos</w:t>
      </w:r>
    </w:p>
    <w:p>
      <w:r>
        <w:t xml:space="preserve">hallitus</w:t>
      </w:r>
    </w:p>
    <w:p>
      <w:r>
        <w:rPr>
          <w:b/>
        </w:rPr>
        <w:t xml:space="preserve">Esimerkki 9.1437</w:t>
      </w:r>
    </w:p>
    <w:p>
      <w:r>
        <w:t xml:space="preserve">Kuka oli ensimmäinen henkilö, jota kutsuttiin virallisesti Britannian pääministeriksi viisi päivää sen jälkeen, kun hän astui virkaansa vuonna 1905?</w:t>
      </w:r>
    </w:p>
    <w:p>
      <w:r>
        <w:rPr>
          <w:b/>
        </w:rPr>
        <w:t xml:space="preserve">Tulos</w:t>
      </w:r>
    </w:p>
    <w:p>
      <w:r>
        <w:t xml:space="preserve">hallitus</w:t>
      </w:r>
    </w:p>
    <w:p>
      <w:r>
        <w:rPr>
          <w:b/>
        </w:rPr>
        <w:t xml:space="preserve">Esimerkki 9.1438</w:t>
      </w:r>
    </w:p>
    <w:p>
      <w:r>
        <w:t xml:space="preserve">Kuka oli seuraava Yhdistyneen kuningaskunnan pääministeri Arthur Balfourin jälkeen?</w:t>
      </w:r>
    </w:p>
    <w:p>
      <w:r>
        <w:rPr>
          <w:b/>
        </w:rPr>
        <w:t xml:space="preserve">Tulos</w:t>
      </w:r>
    </w:p>
    <w:p>
      <w:r>
        <w:t xml:space="preserve">hallitus</w:t>
      </w:r>
    </w:p>
    <w:p>
      <w:r>
        <w:rPr>
          <w:b/>
        </w:rPr>
        <w:t xml:space="preserve">Esimerkki 9.1439</w:t>
      </w:r>
    </w:p>
    <w:p>
      <w:r>
        <w:t xml:space="preserve">Kenestä tuli Britannian pääministeri lokakuussa 1922?</w:t>
      </w:r>
    </w:p>
    <w:p>
      <w:r>
        <w:rPr>
          <w:b/>
        </w:rPr>
        <w:t xml:space="preserve">Tulos</w:t>
      </w:r>
    </w:p>
    <w:p>
      <w:r>
        <w:t xml:space="preserve">hallitus</w:t>
      </w:r>
    </w:p>
    <w:p>
      <w:r>
        <w:rPr>
          <w:b/>
        </w:rPr>
        <w:t xml:space="preserve">Esimerkki 9.1440</w:t>
      </w:r>
    </w:p>
    <w:p>
      <w:r>
        <w:t xml:space="preserve">Kuka oli Britannian pääministeri vuosina 1922-23, vähän ennen kuolemaansa?</w:t>
      </w:r>
    </w:p>
    <w:p>
      <w:r>
        <w:rPr>
          <w:b/>
        </w:rPr>
        <w:t xml:space="preserve">Tulos</w:t>
      </w:r>
    </w:p>
    <w:p>
      <w:r>
        <w:t xml:space="preserve">hallitus</w:t>
      </w:r>
    </w:p>
    <w:p>
      <w:r>
        <w:rPr>
          <w:b/>
        </w:rPr>
        <w:t xml:space="preserve">Esimerkki 9.1441</w:t>
      </w:r>
    </w:p>
    <w:p>
      <w:r>
        <w:t xml:space="preserve">Kenestä tuli Britannian pääministeri lokakuussa 1809?</w:t>
      </w:r>
    </w:p>
    <w:p>
      <w:r>
        <w:rPr>
          <w:b/>
        </w:rPr>
        <w:t xml:space="preserve">Tulos</w:t>
      </w:r>
    </w:p>
    <w:p>
      <w:r>
        <w:t xml:space="preserve">hallitus</w:t>
      </w:r>
    </w:p>
    <w:p>
      <w:r>
        <w:rPr>
          <w:b/>
        </w:rPr>
        <w:t xml:space="preserve">Esimerkki 9.1442</w:t>
      </w:r>
    </w:p>
    <w:p>
      <w:r>
        <w:t xml:space="preserve">Cato Streetin salaliitto oli salaliitto, jonka tarkoituksena oli tappaa mikä Britannian pääministeri?</w:t>
      </w:r>
    </w:p>
    <w:p>
      <w:r>
        <w:rPr>
          <w:b/>
        </w:rPr>
        <w:t xml:space="preserve">Tulos</w:t>
      </w:r>
    </w:p>
    <w:p>
      <w:r>
        <w:t xml:space="preserve">hallitus</w:t>
      </w:r>
    </w:p>
    <w:p>
      <w:r>
        <w:rPr>
          <w:b/>
        </w:rPr>
        <w:t xml:space="preserve">Esimerkki 9.1443</w:t>
      </w:r>
    </w:p>
    <w:p>
      <w:r>
        <w:t xml:space="preserve">Kuka oli Yhdistyneen kuningaskunnan pääministeri Winston Churchillin kahden virkakauden välisenä aikana?</w:t>
      </w:r>
    </w:p>
    <w:p>
      <w:r>
        <w:rPr>
          <w:b/>
        </w:rPr>
        <w:t xml:space="preserve">Tulos</w:t>
      </w:r>
    </w:p>
    <w:p>
      <w:r>
        <w:t xml:space="preserve">hallitus</w:t>
      </w:r>
    </w:p>
    <w:p>
      <w:r>
        <w:rPr>
          <w:b/>
        </w:rPr>
        <w:t xml:space="preserve">Esimerkki 9.1444</w:t>
      </w:r>
    </w:p>
    <w:p>
      <w:r>
        <w:t xml:space="preserve">Kuka Britannian pääministeri sanoi Downing Streetistä: "Se on yksi kansallisomaisuuden arvokkaimmista jalokivistä"?</w:t>
      </w:r>
    </w:p>
    <w:p>
      <w:r>
        <w:rPr>
          <w:b/>
        </w:rPr>
        <w:t xml:space="preserve">Tulos</w:t>
      </w:r>
    </w:p>
    <w:p>
      <w:r>
        <w:t xml:space="preserve">hallitus</w:t>
      </w:r>
    </w:p>
    <w:p>
      <w:r>
        <w:rPr>
          <w:b/>
        </w:rPr>
        <w:t xml:space="preserve">Esimerkki 9.1445</w:t>
      </w:r>
    </w:p>
    <w:p>
      <w:r>
        <w:t xml:space="preserve">Kuka oli Yhdistyneen kuningaskunnan pääministeri Falklandin sodan aikana vuonna 1982?</w:t>
      </w:r>
    </w:p>
    <w:p>
      <w:r>
        <w:rPr>
          <w:b/>
        </w:rPr>
        <w:t xml:space="preserve">Tulos</w:t>
      </w:r>
    </w:p>
    <w:p>
      <w:r>
        <w:t xml:space="preserve">hallitus</w:t>
      </w:r>
    </w:p>
    <w:p>
      <w:r>
        <w:rPr>
          <w:b/>
        </w:rPr>
        <w:t xml:space="preserve">Esimerkki 9.1446</w:t>
      </w:r>
    </w:p>
    <w:p>
      <w:r>
        <w:t xml:space="preserve">Kenestä tuli Yhdistyneen kuningaskunnan pääministeri kesäkuussa 2007?</w:t>
      </w:r>
    </w:p>
    <w:p>
      <w:r>
        <w:rPr>
          <w:b/>
        </w:rPr>
        <w:t xml:space="preserve">Tulos</w:t>
      </w:r>
    </w:p>
    <w:p>
      <w:r>
        <w:t xml:space="preserve">hallitus</w:t>
      </w:r>
    </w:p>
    <w:p>
      <w:r>
        <w:rPr>
          <w:b/>
        </w:rPr>
        <w:t xml:space="preserve">Esimerkki 9.1447</w:t>
      </w:r>
    </w:p>
    <w:p>
      <w:r>
        <w:t xml:space="preserve">Kenestä tuli Yhdistyneen kuningaskunnan pääministeri marraskuussa 1990?</w:t>
      </w:r>
    </w:p>
    <w:p>
      <w:r>
        <w:rPr>
          <w:b/>
        </w:rPr>
        <w:t xml:space="preserve">Tulos</w:t>
      </w:r>
    </w:p>
    <w:p>
      <w:r>
        <w:t xml:space="preserve">hallitus</w:t>
      </w:r>
    </w:p>
    <w:p>
      <w:r>
        <w:rPr>
          <w:b/>
        </w:rPr>
        <w:t xml:space="preserve">Esimerkki 9.1448</w:t>
      </w:r>
    </w:p>
    <w:p>
      <w:r>
        <w:t xml:space="preserve">Kuka oli Yhdistyneen kuningaskunnan pääministeri vuonna 1994?</w:t>
      </w:r>
    </w:p>
    <w:p>
      <w:r>
        <w:rPr>
          <w:b/>
        </w:rPr>
        <w:t xml:space="preserve">Tulos</w:t>
      </w:r>
    </w:p>
    <w:p>
      <w:r>
        <w:t xml:space="preserve">hallitus</w:t>
      </w:r>
    </w:p>
    <w:p>
      <w:r>
        <w:rPr>
          <w:b/>
        </w:rPr>
        <w:t xml:space="preserve">Esimerkki 9.1449</w:t>
      </w:r>
    </w:p>
    <w:p>
      <w:r>
        <w:t xml:space="preserve">Amerikkalainen miljonääri Leonard Jerome oli minkä brittiläisen pääministerin isoisä?</w:t>
      </w:r>
    </w:p>
    <w:p>
      <w:r>
        <w:rPr>
          <w:b/>
        </w:rPr>
        <w:t xml:space="preserve">Tulos</w:t>
      </w:r>
    </w:p>
    <w:p>
      <w:r>
        <w:t xml:space="preserve">hallitus</w:t>
      </w:r>
    </w:p>
    <w:p>
      <w:r>
        <w:rPr>
          <w:b/>
        </w:rPr>
        <w:t xml:space="preserve">Esimerkki 9.1450</w:t>
      </w:r>
    </w:p>
    <w:p>
      <w:r>
        <w:t xml:space="preserve">Kenestä tuli toukokuussa 1940 Britannian pääministeri Neville Chamberlainin eron jälkeen?</w:t>
      </w:r>
    </w:p>
    <w:p>
      <w:r>
        <w:rPr>
          <w:b/>
        </w:rPr>
        <w:t xml:space="preserve">Tulos</w:t>
      </w:r>
    </w:p>
    <w:p>
      <w:r>
        <w:t xml:space="preserve">hallitus</w:t>
      </w:r>
    </w:p>
    <w:p>
      <w:r>
        <w:rPr>
          <w:b/>
        </w:rPr>
        <w:t xml:space="preserve">Esimerkki 9.1451</w:t>
      </w:r>
    </w:p>
    <w:p>
      <w:r>
        <w:t xml:space="preserve">Minkä brittiläisen pääministerin toinen nimi oli Ewart?</w:t>
      </w:r>
    </w:p>
    <w:p>
      <w:r>
        <w:rPr>
          <w:b/>
        </w:rPr>
        <w:t xml:space="preserve">Tulos</w:t>
      </w:r>
    </w:p>
    <w:p>
      <w:r>
        <w:t xml:space="preserve">hallitus</w:t>
      </w:r>
    </w:p>
    <w:p>
      <w:r>
        <w:rPr>
          <w:b/>
        </w:rPr>
        <w:t xml:space="preserve">Esimerkki 9.1452</w:t>
      </w:r>
    </w:p>
    <w:p>
      <w:r>
        <w:t xml:space="preserve">William Lamb oli minkä 1800-luvulla nimitetyn brittiläisen pääministerin sukunimi?</w:t>
      </w:r>
    </w:p>
    <w:p>
      <w:r>
        <w:rPr>
          <w:b/>
        </w:rPr>
        <w:t xml:space="preserve">Tulos</w:t>
      </w:r>
    </w:p>
    <w:p>
      <w:r>
        <w:t xml:space="preserve">hallitus</w:t>
      </w:r>
    </w:p>
    <w:p>
      <w:r>
        <w:rPr>
          <w:b/>
        </w:rPr>
        <w:t xml:space="preserve">Esimerkki 9.1453</w:t>
      </w:r>
    </w:p>
    <w:p>
      <w:r>
        <w:t xml:space="preserve">Kenestä tuli Britannian pääministeri kesäkuussa 1935?</w:t>
      </w:r>
    </w:p>
    <w:p>
      <w:r>
        <w:rPr>
          <w:b/>
        </w:rPr>
        <w:t xml:space="preserve">Tulos</w:t>
      </w:r>
    </w:p>
    <w:p>
      <w:r>
        <w:t xml:space="preserve">hallitus</w:t>
      </w:r>
    </w:p>
    <w:p>
      <w:r>
        <w:rPr>
          <w:b/>
        </w:rPr>
        <w:t xml:space="preserve">Esimerkki 9.1454</w:t>
      </w:r>
    </w:p>
    <w:p>
      <w:r>
        <w:t xml:space="preserve">Kuka on ainoa Yhdistyneen kuningaskunnan pääministeri, joka on toiminut kolmen monarkin alaisuudessa?</w:t>
      </w:r>
    </w:p>
    <w:p>
      <w:r>
        <w:rPr>
          <w:b/>
        </w:rPr>
        <w:t xml:space="preserve">Tulos</w:t>
      </w:r>
    </w:p>
    <w:p>
      <w:r>
        <w:t xml:space="preserve">hallitus</w:t>
      </w:r>
    </w:p>
    <w:p>
      <w:r>
        <w:rPr>
          <w:b/>
        </w:rPr>
        <w:t xml:space="preserve">Esimerkki 9.1455</w:t>
      </w:r>
    </w:p>
    <w:p>
      <w:r>
        <w:t xml:space="preserve">Kuka oli Britannian pääministeri Jarrow'n marssin aikaan?</w:t>
      </w:r>
    </w:p>
    <w:p>
      <w:r>
        <w:rPr>
          <w:b/>
        </w:rPr>
        <w:t xml:space="preserve">Tulos</w:t>
      </w:r>
    </w:p>
    <w:p>
      <w:r>
        <w:t xml:space="preserve">hallitus</w:t>
      </w:r>
    </w:p>
    <w:p>
      <w:r>
        <w:rPr>
          <w:b/>
        </w:rPr>
        <w:t xml:space="preserve">Esimerkki 9.1456</w:t>
      </w:r>
    </w:p>
    <w:p>
      <w:r>
        <w:t xml:space="preserve">Kuka oli ainoa Britannian pääministeri, joka toimi virassaan kuningas Edvard VIII:n aikana?</w:t>
      </w:r>
    </w:p>
    <w:p>
      <w:r>
        <w:rPr>
          <w:b/>
        </w:rPr>
        <w:t xml:space="preserve">Tulos</w:t>
      </w:r>
    </w:p>
    <w:p>
      <w:r>
        <w:t xml:space="preserve">hallitus</w:t>
      </w:r>
    </w:p>
    <w:p>
      <w:r>
        <w:rPr>
          <w:b/>
        </w:rPr>
        <w:t xml:space="preserve">Esimerkki 9.1457</w:t>
      </w:r>
    </w:p>
    <w:p>
      <w:r>
        <w:t xml:space="preserve">Kuka oli ainoa brittiläinen pääministeri, joka toimi tehtävässään kolmen brittimonarkin aikana?</w:t>
      </w:r>
    </w:p>
    <w:p>
      <w:r>
        <w:rPr>
          <w:b/>
        </w:rPr>
        <w:t xml:space="preserve">Tulos</w:t>
      </w:r>
    </w:p>
    <w:p>
      <w:r>
        <w:t xml:space="preserve">hallitus</w:t>
      </w:r>
    </w:p>
    <w:p>
      <w:r>
        <w:rPr>
          <w:b/>
        </w:rPr>
        <w:t xml:space="preserve">Esimerkki 9.1458</w:t>
      </w:r>
    </w:p>
    <w:p>
      <w:r>
        <w:t xml:space="preserve">Kenestä tuli Britannian pääministeri kesäkuussa 1970?</w:t>
      </w:r>
    </w:p>
    <w:p>
      <w:r>
        <w:rPr>
          <w:b/>
        </w:rPr>
        <w:t xml:space="preserve">Tulos</w:t>
      </w:r>
    </w:p>
    <w:p>
      <w:r>
        <w:t xml:space="preserve">hallitus</w:t>
      </w:r>
    </w:p>
    <w:p>
      <w:r>
        <w:rPr>
          <w:b/>
        </w:rPr>
        <w:t xml:space="preserve">Esimerkki 9.1459</w:t>
      </w:r>
    </w:p>
    <w:p>
      <w:r>
        <w:t xml:space="preserve">Minkä brittiläisen pääministerin patsas on Huddersfieldin rautatieaseman ulkopuolella?</w:t>
      </w:r>
    </w:p>
    <w:p>
      <w:r>
        <w:rPr>
          <w:b/>
        </w:rPr>
        <w:t xml:space="preserve">Tulos</w:t>
      </w:r>
    </w:p>
    <w:p>
      <w:r>
        <w:t xml:space="preserve">hallitus</w:t>
      </w:r>
    </w:p>
    <w:p>
      <w:r>
        <w:rPr>
          <w:b/>
        </w:rPr>
        <w:t xml:space="preserve">Esimerkki 9.1460</w:t>
      </w:r>
    </w:p>
    <w:p>
      <w:r>
        <w:t xml:space="preserve">Kuka brittiläinen pääministeri sanoi: "Viikko on pitkä aika politiikassa"?</w:t>
      </w:r>
    </w:p>
    <w:p>
      <w:r>
        <w:rPr>
          <w:b/>
        </w:rPr>
        <w:t xml:space="preserve">Tulos</w:t>
      </w:r>
    </w:p>
    <w:p>
      <w:r>
        <w:t xml:space="preserve">hallitus</w:t>
      </w:r>
    </w:p>
    <w:p>
      <w:r>
        <w:rPr>
          <w:b/>
        </w:rPr>
        <w:t xml:space="preserve">Esimerkki 9.1461</w:t>
      </w:r>
    </w:p>
    <w:p>
      <w:r>
        <w:t xml:space="preserve">Kuka oli Britannian pääministeri vuosina 1974-1976?</w:t>
      </w:r>
    </w:p>
    <w:p>
      <w:r>
        <w:rPr>
          <w:b/>
        </w:rPr>
        <w:t xml:space="preserve">Tulos</w:t>
      </w:r>
    </w:p>
    <w:p>
      <w:r>
        <w:t xml:space="preserve">hallitus</w:t>
      </w:r>
    </w:p>
    <w:p>
      <w:r>
        <w:rPr>
          <w:b/>
        </w:rPr>
        <w:t xml:space="preserve">Esimerkki 9.1462</w:t>
      </w:r>
    </w:p>
    <w:p>
      <w:r>
        <w:t xml:space="preserve">b Kuka oli 1900-luvun korkein brittiläinen pääministeri?</w:t>
      </w:r>
    </w:p>
    <w:p>
      <w:r>
        <w:rPr>
          <w:b/>
        </w:rPr>
        <w:t xml:space="preserve">Tulos</w:t>
      </w:r>
    </w:p>
    <w:p>
      <w:r>
        <w:t xml:space="preserve">hallitus</w:t>
      </w:r>
    </w:p>
    <w:p>
      <w:r>
        <w:rPr>
          <w:b/>
        </w:rPr>
        <w:t xml:space="preserve">Esimerkki 9.1463</w:t>
      </w:r>
    </w:p>
    <w:p>
      <w:r>
        <w:t xml:space="preserve">Kuka brittiläinen pääministeri, joka syntyi Portsmouthissa maaliskuussa 1912, kuoli 26. maaliskuuta 2005 92-vuotiaana?</w:t>
      </w:r>
    </w:p>
    <w:p>
      <w:r>
        <w:rPr>
          <w:b/>
        </w:rPr>
        <w:t xml:space="preserve">Tulos</w:t>
      </w:r>
    </w:p>
    <w:p>
      <w:r>
        <w:t xml:space="preserve">hallitus</w:t>
      </w:r>
    </w:p>
    <w:p>
      <w:r>
        <w:rPr>
          <w:b/>
        </w:rPr>
        <w:t xml:space="preserve">Esimerkki 9.1464</w:t>
      </w:r>
    </w:p>
    <w:p>
      <w:r>
        <w:t xml:space="preserve">Kuka Britannian pääministeri otti käyttöön tuloveron kompensoidakseen kaupan laskun aiheuttamaa tulojen vähenemistä?</w:t>
      </w:r>
    </w:p>
    <w:p>
      <w:r>
        <w:rPr>
          <w:b/>
        </w:rPr>
        <w:t xml:space="preserve">Tulos</w:t>
      </w:r>
    </w:p>
    <w:p>
      <w:r>
        <w:t xml:space="preserve">hallitus</w:t>
      </w:r>
    </w:p>
    <w:p>
      <w:r>
        <w:rPr>
          <w:b/>
        </w:rPr>
        <w:t xml:space="preserve">Esimerkki 9.1465</w:t>
      </w:r>
    </w:p>
    <w:p>
      <w:r>
        <w:t xml:space="preserve">Kuka Britannian pääministeri piti "Winds of Change" -puheen vuonna 1960?</w:t>
      </w:r>
    </w:p>
    <w:p>
      <w:r>
        <w:rPr>
          <w:b/>
        </w:rPr>
        <w:t xml:space="preserve">Tulos</w:t>
      </w:r>
    </w:p>
    <w:p>
      <w:r>
        <w:t xml:space="preserve">hallitus</w:t>
      </w:r>
    </w:p>
    <w:p>
      <w:r>
        <w:rPr>
          <w:b/>
        </w:rPr>
        <w:t xml:space="preserve">Tulos</w:t>
      </w:r>
    </w:p>
    <w:p>
      <w:r>
        <w:t xml:space="preserve">tapahtuma</w:t>
      </w:r>
    </w:p>
    <w:p>
      <w:r>
        <w:rPr>
          <w:b/>
        </w:rPr>
        <w:t xml:space="preserve">Esimerkki 9.1466</w:t>
      </w:r>
    </w:p>
    <w:p>
      <w:r>
        <w:t xml:space="preserve">Kuka oli Yhdistyneen kuningaskunnan pääministeri Kuuban ohjuskriisin aikaan?</w:t>
      </w:r>
    </w:p>
    <w:p>
      <w:r>
        <w:rPr>
          <w:b/>
        </w:rPr>
        <w:t xml:space="preserve">Tulos</w:t>
      </w:r>
    </w:p>
    <w:p>
      <w:r>
        <w:t xml:space="preserve">hallitus</w:t>
      </w:r>
    </w:p>
    <w:p>
      <w:r>
        <w:rPr>
          <w:b/>
        </w:rPr>
        <w:t xml:space="preserve">Esimerkki 9.1467</w:t>
      </w:r>
    </w:p>
    <w:p>
      <w:r>
        <w:t xml:space="preserve">Nimeä Ison-Britannian pääministeri ensimmäisen maailmansodan syttyessä?</w:t>
      </w:r>
    </w:p>
    <w:p>
      <w:r>
        <w:rPr>
          <w:b/>
        </w:rPr>
        <w:t xml:space="preserve">Tulos</w:t>
      </w:r>
    </w:p>
    <w:p>
      <w:r>
        <w:t xml:space="preserve">hallitus</w:t>
      </w:r>
    </w:p>
    <w:p>
      <w:r>
        <w:rPr>
          <w:b/>
        </w:rPr>
        <w:t xml:space="preserve">Esimerkki 9.1468</w:t>
      </w:r>
    </w:p>
    <w:p>
      <w:r>
        <w:t xml:space="preserve">Kuka seurasi Winston Churchilliä 1950-luvulla Britannian pääministerinä?</w:t>
      </w:r>
    </w:p>
    <w:p>
      <w:r>
        <w:rPr>
          <w:b/>
        </w:rPr>
        <w:t xml:space="preserve">Tulos</w:t>
      </w:r>
    </w:p>
    <w:p>
      <w:r>
        <w:t xml:space="preserve">hallitus</w:t>
      </w:r>
    </w:p>
    <w:p>
      <w:r>
        <w:rPr>
          <w:b/>
        </w:rPr>
        <w:t xml:space="preserve">Esimerkki 9.1469</w:t>
      </w:r>
    </w:p>
    <w:p>
      <w:r>
        <w:t xml:space="preserve">Kuka Britannian pääministeri erosi Suezin kriisin seurauksena?</w:t>
      </w:r>
    </w:p>
    <w:p>
      <w:r>
        <w:rPr>
          <w:b/>
        </w:rPr>
        <w:t xml:space="preserve">Tulos</w:t>
      </w:r>
    </w:p>
    <w:p>
      <w:r>
        <w:t xml:space="preserve">hallitus</w:t>
      </w:r>
    </w:p>
    <w:p>
      <w:r>
        <w:rPr>
          <w:b/>
        </w:rPr>
        <w:t xml:space="preserve">Esimerkki 9.1470</w:t>
      </w:r>
    </w:p>
    <w:p>
      <w:r>
        <w:t xml:space="preserve">Kuka oli Britannian pääministeri vuosina 1955-1958?</w:t>
      </w:r>
    </w:p>
    <w:p>
      <w:r>
        <w:rPr>
          <w:b/>
        </w:rPr>
        <w:t xml:space="preserve">Tulos</w:t>
      </w:r>
    </w:p>
    <w:p>
      <w:r>
        <w:t xml:space="preserve">hallitus</w:t>
      </w:r>
    </w:p>
    <w:p>
      <w:r>
        <w:rPr>
          <w:b/>
        </w:rPr>
        <w:t xml:space="preserve">Esimerkki 9.1471</w:t>
      </w:r>
    </w:p>
    <w:p>
      <w:r>
        <w:t xml:space="preserve">Kuka British Rail Boardin ensimmäisenä puheenjohtajana johti surullisenkuuluisasti rautateiden valtavaa vähentämistä koko Yhdistyneessä kuningaskunnassa 1960-luvulla?</w:t>
      </w:r>
    </w:p>
    <w:p>
      <w:r>
        <w:rPr>
          <w:b/>
        </w:rPr>
        <w:t xml:space="preserve">Tulos</w:t>
      </w:r>
    </w:p>
    <w:p>
      <w:r>
        <w:t xml:space="preserve">liiketoiminta</w:t>
      </w:r>
    </w:p>
    <w:p>
      <w:r>
        <w:rPr>
          <w:b/>
        </w:rPr>
        <w:t xml:space="preserve">Esimerkki 9.1472</w:t>
      </w:r>
    </w:p>
    <w:p>
      <w:r>
        <w:t xml:space="preserve">Kuka Britannian kuningasperheen jäsen oli tammikuussa 1994 ensimmäinen korkea-arvoinen kuninkaallinen, joka kääntyi julkisesti katolilaiseksi, ensimmäinen yli 300 vuoteen?</w:t>
      </w:r>
    </w:p>
    <w:p>
      <w:r>
        <w:rPr>
          <w:b/>
        </w:rPr>
        <w:t xml:space="preserve">Tulos</w:t>
      </w:r>
    </w:p>
    <w:p>
      <w:r>
        <w:t xml:space="preserve">ihmiset</w:t>
      </w:r>
    </w:p>
    <w:p>
      <w:r>
        <w:rPr>
          <w:b/>
        </w:rPr>
        <w:t xml:space="preserve">Esimerkki 9.1473</w:t>
      </w:r>
    </w:p>
    <w:p>
      <w:r>
        <w:t xml:space="preserve">Kuka Britannian kuningasperheen jäsen meni naimisiin 29. huhtikuuta 2011?</w:t>
      </w:r>
    </w:p>
    <w:p>
      <w:r>
        <w:rPr>
          <w:b/>
        </w:rPr>
        <w:t xml:space="preserve">Tulos</w:t>
      </w:r>
    </w:p>
    <w:p>
      <w:r>
        <w:t xml:space="preserve">ihmiset</w:t>
      </w:r>
    </w:p>
    <w:p>
      <w:r>
        <w:rPr>
          <w:b/>
        </w:rPr>
        <w:t xml:space="preserve">Esimerkki 9.1474</w:t>
      </w:r>
    </w:p>
    <w:p>
      <w:r>
        <w:t xml:space="preserve">Mikä on Britannian kuninkaallisen laivaston kapteenin ja kontra-amiraalin välinen arvo?</w:t>
      </w:r>
    </w:p>
    <w:p>
      <w:r>
        <w:rPr>
          <w:b/>
        </w:rPr>
        <w:t xml:space="preserve">Tulos</w:t>
      </w:r>
    </w:p>
    <w:p>
      <w:r>
        <w:t xml:space="preserve">sotilaallinen</w:t>
      </w:r>
    </w:p>
    <w:p>
      <w:r>
        <w:rPr>
          <w:b/>
        </w:rPr>
        <w:t xml:space="preserve">Esimerkki 9.1475</w:t>
      </w:r>
    </w:p>
    <w:p>
      <w:r>
        <w:t xml:space="preserve">Mikä on James Bond -romaaneissa ja -elokuvissa Britannian salaisen palvelun fiktiivisen tutkimus- ja kehitysosaston koodinimi?</w:t>
      </w:r>
    </w:p>
    <w:p>
      <w:r>
        <w:rPr>
          <w:b/>
        </w:rPr>
        <w:t xml:space="preserve">Tulos</w:t>
      </w:r>
    </w:p>
    <w:p>
      <w:r>
        <w:t xml:space="preserve">fiktiivinen_universumi</w:t>
      </w:r>
    </w:p>
    <w:p>
      <w:r>
        <w:rPr>
          <w:b/>
        </w:rPr>
        <w:t xml:space="preserve">Esimerkki 9.1476</w:t>
      </w:r>
    </w:p>
    <w:p>
      <w:r>
        <w:t xml:space="preserve">Mikä on brittiläisen UKIP-puolueen johtajan nimi?</w:t>
      </w:r>
    </w:p>
    <w:p>
      <w:r>
        <w:rPr>
          <w:b/>
        </w:rPr>
        <w:t xml:space="preserve">Tulos</w:t>
      </w:r>
    </w:p>
    <w:p>
      <w:r>
        <w:t xml:space="preserve">organisaatio</w:t>
      </w:r>
    </w:p>
    <w:p>
      <w:r>
        <w:rPr>
          <w:b/>
        </w:rPr>
        <w:t xml:space="preserve">Tulos</w:t>
      </w:r>
    </w:p>
    <w:p>
      <w:r>
        <w:t xml:space="preserve">hallitus</w:t>
      </w:r>
    </w:p>
    <w:p>
      <w:r>
        <w:rPr>
          <w:b/>
        </w:rPr>
        <w:t xml:space="preserve">Esimerkki 9.1477</w:t>
      </w:r>
    </w:p>
    <w:p>
      <w:r>
        <w:t xml:space="preserve">Kuka perusti Britannian fasistiliiton vuonna 1932?</w:t>
      </w:r>
    </w:p>
    <w:p>
      <w:r>
        <w:rPr>
          <w:b/>
        </w:rPr>
        <w:t xml:space="preserve">Tulos</w:t>
      </w:r>
    </w:p>
    <w:p>
      <w:r>
        <w:t xml:space="preserve">organisaatio</w:t>
      </w:r>
    </w:p>
    <w:p>
      <w:r>
        <w:rPr>
          <w:b/>
        </w:rPr>
        <w:t xml:space="preserve">Tulos</w:t>
      </w:r>
    </w:p>
    <w:p>
      <w:r>
        <w:t xml:space="preserve">hallitus</w:t>
      </w:r>
    </w:p>
    <w:p>
      <w:r>
        <w:rPr>
          <w:b/>
        </w:rPr>
        <w:t xml:space="preserve">Esimerkki 9.1478</w:t>
      </w:r>
    </w:p>
    <w:p>
      <w:r>
        <w:t xml:space="preserve">Kuka oli ensimmäinen Britannian hallitseva monarkki, joka vieraili Australiassa?</w:t>
      </w:r>
    </w:p>
    <w:p>
      <w:r>
        <w:rPr>
          <w:b/>
        </w:rPr>
        <w:t xml:space="preserve">Tulos</w:t>
      </w:r>
    </w:p>
    <w:p>
      <w:r>
        <w:t xml:space="preserve">royalty</w:t>
      </w:r>
    </w:p>
    <w:p>
      <w:r>
        <w:rPr>
          <w:b/>
        </w:rPr>
        <w:t xml:space="preserve">Esimerkki 9.1479</w:t>
      </w:r>
    </w:p>
    <w:p>
      <w:r>
        <w:t xml:space="preserve">Kuka oli ainoa Saxe-Coburgin sukuun kuulunut brittiläinen kuningas?</w:t>
      </w:r>
    </w:p>
    <w:p>
      <w:r>
        <w:rPr>
          <w:b/>
        </w:rPr>
        <w:t xml:space="preserve">Tulos</w:t>
      </w:r>
    </w:p>
    <w:p>
      <w:r>
        <w:t xml:space="preserve">hallitus</w:t>
      </w:r>
    </w:p>
    <w:p>
      <w:r>
        <w:rPr>
          <w:b/>
        </w:rPr>
        <w:t xml:space="preserve">Tulos</w:t>
      </w:r>
    </w:p>
    <w:p>
      <w:r>
        <w:t xml:space="preserve">royalty</w:t>
      </w:r>
    </w:p>
    <w:p>
      <w:r>
        <w:rPr>
          <w:b/>
        </w:rPr>
        <w:t xml:space="preserve">Esimerkki 9.1480</w:t>
      </w:r>
    </w:p>
    <w:p>
      <w:r>
        <w:t xml:space="preserve">Mikä oli Britney Spearsin toisen albumin (ja siltä julkaistun singlen) nimi?</w:t>
      </w:r>
    </w:p>
    <w:p>
      <w:r>
        <w:rPr>
          <w:b/>
        </w:rPr>
        <w:t xml:space="preserve">Tulos</w:t>
      </w:r>
    </w:p>
    <w:p>
      <w:r>
        <w:t xml:space="preserve">musiikki</w:t>
      </w:r>
    </w:p>
    <w:p>
      <w:r>
        <w:rPr>
          <w:b/>
        </w:rPr>
        <w:t xml:space="preserve">Esimerkki 9.1481</w:t>
      </w:r>
    </w:p>
    <w:p>
      <w:r>
        <w:t xml:space="preserve">Minkä Britney Spearsin vuonna 2009 julkaistusta kappaleesta tehtiin uusi radiomuunnos, koska alkuperäinen kappale aiheutti kiistaa monissa englanninkielisissä maissa, koska sen kertosäkeessä käytettiin kaksimielisyyttä?</w:t>
      </w:r>
    </w:p>
    <w:p>
      <w:r>
        <w:rPr>
          <w:b/>
        </w:rPr>
        <w:t xml:space="preserve">Tulos</w:t>
      </w:r>
    </w:p>
    <w:p>
      <w:r>
        <w:t xml:space="preserve">musiikki</w:t>
      </w:r>
    </w:p>
    <w:p>
      <w:r>
        <w:rPr>
          <w:b/>
        </w:rPr>
        <w:t xml:space="preserve">Esimerkki 9.1482</w:t>
      </w:r>
    </w:p>
    <w:p>
      <w:r>
        <w:t xml:space="preserve">Mikä oli Britney Spearsin ensimmäinen listaykkönen vuonna 1999?</w:t>
      </w:r>
    </w:p>
    <w:p>
      <w:r>
        <w:rPr>
          <w:b/>
        </w:rPr>
        <w:t xml:space="preserve">Tulos</w:t>
      </w:r>
    </w:p>
    <w:p>
      <w:r>
        <w:t xml:space="preserve">musiikki</w:t>
      </w:r>
    </w:p>
    <w:p>
      <w:r>
        <w:rPr>
          <w:b/>
        </w:rPr>
        <w:t xml:space="preserve">Esimerkki 9.1483</w:t>
      </w:r>
    </w:p>
    <w:p>
      <w:r>
        <w:t xml:space="preserve">Mikä oli Britney Spearsin ensimmäisen hittisinglen nimi?</w:t>
      </w:r>
    </w:p>
    <w:p>
      <w:r>
        <w:rPr>
          <w:b/>
        </w:rPr>
        <w:t xml:space="preserve">Tulos</w:t>
      </w:r>
    </w:p>
    <w:p>
      <w:r>
        <w:t xml:space="preserve">musiikki</w:t>
      </w:r>
    </w:p>
    <w:p>
      <w:r>
        <w:rPr>
          <w:b/>
        </w:rPr>
        <w:t xml:space="preserve">Esimerkki 9.1484</w:t>
      </w:r>
    </w:p>
    <w:p>
      <w:r>
        <w:t xml:space="preserve">Mikä ranskalainen kylä on tunnettu poikkeuksellisen tiheästä kokoelmasta megaliittisia pystykiviä, jotka on hakattu paikallisesta kalliosta ja jotka bretagnen esikelttien kansa pystytti?</w:t>
      </w:r>
    </w:p>
    <w:p>
      <w:r>
        <w:rPr>
          <w:b/>
        </w:rPr>
        <w:t xml:space="preserve">Tulos</w:t>
      </w:r>
    </w:p>
    <w:p>
      <w:r>
        <w:t xml:space="preserve">sijainti</w:t>
      </w:r>
    </w:p>
    <w:p>
      <w:r>
        <w:rPr>
          <w:b/>
        </w:rPr>
        <w:t xml:space="preserve">Esimerkki 9.1485</w:t>
      </w:r>
    </w:p>
    <w:p>
      <w:r>
        <w:t xml:space="preserve">Missä Bond-elokuvassa Britt Ekland näyttelee Mary Goodnightia?</w:t>
      </w:r>
    </w:p>
    <w:p>
      <w:r>
        <w:rPr>
          <w:b/>
        </w:rPr>
        <w:t xml:space="preserve">Tulos</w:t>
      </w:r>
    </w:p>
    <w:p>
      <w:r>
        <w:t xml:space="preserve">elokuva</w:t>
      </w:r>
    </w:p>
    <w:p>
      <w:r>
        <w:rPr>
          <w:b/>
        </w:rPr>
        <w:t xml:space="preserve">Esimerkki 9.1486</w:t>
      </w:r>
    </w:p>
    <w:p>
      <w:r>
        <w:t xml:space="preserve">Missä James Bond -elokuvassa Britt Ekland esiintyy?</w:t>
      </w:r>
    </w:p>
    <w:p>
      <w:r>
        <w:rPr>
          <w:b/>
        </w:rPr>
        <w:t xml:space="preserve">Tulos</w:t>
      </w:r>
    </w:p>
    <w:p>
      <w:r>
        <w:t xml:space="preserve">elokuva</w:t>
      </w:r>
    </w:p>
    <w:p>
      <w:r>
        <w:rPr>
          <w:b/>
        </w:rPr>
        <w:t xml:space="preserve">Esimerkki 9.1487</w:t>
      </w:r>
    </w:p>
    <w:p>
      <w:r>
        <w:t xml:space="preserve">Kuka oli näyttelijä Britt Eklandin ensimmäinen aviomies?</w:t>
      </w:r>
    </w:p>
    <w:p>
      <w:r>
        <w:rPr>
          <w:b/>
        </w:rPr>
        <w:t xml:space="preserve">Tulos</w:t>
      </w:r>
    </w:p>
    <w:p>
      <w:r>
        <w:t xml:space="preserve">ihmiset</w:t>
      </w:r>
    </w:p>
    <w:p>
      <w:r>
        <w:rPr>
          <w:b/>
        </w:rPr>
        <w:t xml:space="preserve">Esimerkki 9.1488</w:t>
      </w:r>
    </w:p>
    <w:p>
      <w:r>
        <w:t xml:space="preserve">Millä nimellä Torquayn, Paigntonin ja Brixhamin kaupungit tunnetaan yhdessä?</w:t>
      </w:r>
    </w:p>
    <w:p>
      <w:r>
        <w:rPr>
          <w:b/>
        </w:rPr>
        <w:t xml:space="preserve">Tulos</w:t>
      </w:r>
    </w:p>
    <w:p>
      <w:r>
        <w:t xml:space="preserve">sijainti</w:t>
      </w:r>
    </w:p>
    <w:p>
      <w:r>
        <w:rPr>
          <w:b/>
        </w:rPr>
        <w:t xml:space="preserve">Esimerkki 9.1489</w:t>
      </w:r>
    </w:p>
    <w:p>
      <w:r>
        <w:t xml:space="preserve">Mikä on Brixhamista kaakkoon sijaitsevan Torbayn eteläpäässä Devonissa sijaitsevan rannikon niemekkeen nimi? Siihen kuuluu vuonna 1906 rakennettu majakka, rautakautisen linnoituksen paikka ja kahvila.?</w:t>
      </w:r>
    </w:p>
    <w:p>
      <w:r>
        <w:rPr>
          <w:b/>
        </w:rPr>
        <w:t xml:space="preserve">Tulos</w:t>
      </w:r>
    </w:p>
    <w:p>
      <w:r>
        <w:t xml:space="preserve">sijainti</w:t>
      </w:r>
    </w:p>
    <w:p>
      <w:r>
        <w:rPr>
          <w:b/>
        </w:rPr>
        <w:t xml:space="preserve">Esimerkki 9.1490</w:t>
      </w:r>
    </w:p>
    <w:p>
      <w:r>
        <w:t xml:space="preserve">Missä Englannin kreivikunnassa sijaitsevat Daventryn ja Brixworthin kaupungit?</w:t>
      </w:r>
    </w:p>
    <w:p>
      <w:r>
        <w:rPr>
          <w:b/>
        </w:rPr>
        <w:t xml:space="preserve">Tulos</w:t>
      </w:r>
    </w:p>
    <w:p>
      <w:r>
        <w:t xml:space="preserve">sijainti</w:t>
      </w:r>
    </w:p>
    <w:p>
      <w:r>
        <w:rPr>
          <w:b/>
        </w:rPr>
        <w:t xml:space="preserve">Esimerkki 9.1491</w:t>
      </w:r>
    </w:p>
    <w:p>
      <w:r>
        <w:t xml:space="preserve">Kuka 1900-luvun brittiläinen pääministeri syntyi Broadstairsissa, Kentissä?</w:t>
      </w:r>
    </w:p>
    <w:p>
      <w:r>
        <w:rPr>
          <w:b/>
        </w:rPr>
        <w:t xml:space="preserve">Tulos</w:t>
      </w:r>
    </w:p>
    <w:p>
      <w:r>
        <w:t xml:space="preserve">sijainti</w:t>
      </w:r>
    </w:p>
    <w:p>
      <w:r>
        <w:rPr>
          <w:b/>
        </w:rPr>
        <w:t xml:space="preserve">Esimerkki 9.1492</w:t>
      </w:r>
    </w:p>
    <w:p>
      <w:r>
        <w:t xml:space="preserve">Kuka Yhdistyneen kuningaskunnan pääministeri syntyi osoitteessa 54 Albion Road, Broadstairs, Kent 9. heinäkuuta 1916?</w:t>
      </w:r>
    </w:p>
    <w:p>
      <w:r>
        <w:rPr>
          <w:b/>
        </w:rPr>
        <w:t xml:space="preserve">Tulos</w:t>
      </w:r>
    </w:p>
    <w:p>
      <w:r>
        <w:t xml:space="preserve">sijainti</w:t>
      </w:r>
    </w:p>
    <w:p>
      <w:r>
        <w:rPr>
          <w:b/>
        </w:rPr>
        <w:t xml:space="preserve">Esimerkki 9.1493</w:t>
      </w:r>
    </w:p>
    <w:p>
      <w:r>
        <w:t xml:space="preserve">Broads, joka on enimmäkseen purjehduskelpoisten jokien ja järvien verkosto, sijaitsee pääasiassa missä Englannin kreivikunnassa?</w:t>
      </w:r>
    </w:p>
    <w:p>
      <w:r>
        <w:rPr>
          <w:b/>
        </w:rPr>
        <w:t xml:space="preserve">Tulos</w:t>
      </w:r>
    </w:p>
    <w:p>
      <w:r>
        <w:t xml:space="preserve">sijainti</w:t>
      </w:r>
    </w:p>
    <w:p>
      <w:r>
        <w:rPr>
          <w:b/>
        </w:rPr>
        <w:t xml:space="preserve">Esimerkki 9.1494</w:t>
      </w:r>
    </w:p>
    <w:p>
      <w:r>
        <w:t xml:space="preserve">Kuka näytteli elokuvissa Zelig, Stardust Memories ja Broadway Danny Rose?</w:t>
      </w:r>
    </w:p>
    <w:p>
      <w:r>
        <w:rPr>
          <w:b/>
        </w:rPr>
        <w:t xml:space="preserve">Tulos</w:t>
      </w:r>
    </w:p>
    <w:p>
      <w:r>
        <w:t xml:space="preserve">elokuva</w:t>
      </w:r>
    </w:p>
    <w:p>
      <w:r>
        <w:rPr>
          <w:b/>
        </w:rPr>
        <w:t xml:space="preserve">Esimerkki 9.1495</w:t>
      </w:r>
    </w:p>
    <w:p>
      <w:r>
        <w:t xml:space="preserve">Mikä Skotlannin jalkapalloliigan seura pelaa kotiottelunsa Broadwood Stadiumilla?</w:t>
      </w:r>
    </w:p>
    <w:p>
      <w:r>
        <w:rPr>
          <w:b/>
        </w:rPr>
        <w:t xml:space="preserve">Tulos</w:t>
      </w:r>
    </w:p>
    <w:p>
      <w:r>
        <w:t xml:space="preserve">urheilu</w:t>
      </w:r>
    </w:p>
    <w:p>
      <w:r>
        <w:rPr>
          <w:b/>
        </w:rPr>
        <w:t xml:space="preserve">Esimerkki 9.1496</w:t>
      </w:r>
    </w:p>
    <w:p>
      <w:r>
        <w:t xml:space="preserve">Kuka raskaansarjan nyrkkeilyn maailmanmestari syntyi Brocktonissa Massachusettsissa vuonna 1923 ja kuoli lento-onnettomuudessa vuonna 1969?</w:t>
      </w:r>
    </w:p>
    <w:p>
      <w:r>
        <w:rPr>
          <w:b/>
        </w:rPr>
        <w:t xml:space="preserve">Tulos</w:t>
      </w:r>
    </w:p>
    <w:p>
      <w:r>
        <w:t xml:space="preserve">sijainti</w:t>
      </w:r>
    </w:p>
    <w:p>
      <w:r>
        <w:rPr>
          <w:b/>
        </w:rPr>
        <w:t xml:space="preserve">Esimerkki 9.1497</w:t>
      </w:r>
    </w:p>
    <w:p>
      <w:r>
        <w:t xml:space="preserve">Broderick Crawford voitti parhaan näyttelijän Oscarin roolistaan missä elokuvassa vuodelta 1949?</w:t>
      </w:r>
    </w:p>
    <w:p>
      <w:r>
        <w:rPr>
          <w:b/>
        </w:rPr>
        <w:t xml:space="preserve">Tulos</w:t>
      </w:r>
    </w:p>
    <w:p>
      <w:r>
        <w:t xml:space="preserve">palkinto</w:t>
      </w:r>
    </w:p>
    <w:p>
      <w:r>
        <w:rPr>
          <w:b/>
        </w:rPr>
        <w:t xml:space="preserve">Esimerkki 9.1498</w:t>
      </w:r>
    </w:p>
    <w:p>
      <w:r>
        <w:t xml:space="preserve">Kuka ohjasi vuonna 2005 elokuvan "Brokeback Mountain"?</w:t>
      </w:r>
    </w:p>
    <w:p>
      <w:r>
        <w:rPr>
          <w:b/>
        </w:rPr>
        <w:t xml:space="preserve">Tulos</w:t>
      </w:r>
    </w:p>
    <w:p>
      <w:r>
        <w:t xml:space="preserve">elokuva</w:t>
      </w:r>
    </w:p>
    <w:p>
      <w:r>
        <w:rPr>
          <w:b/>
        </w:rPr>
        <w:t xml:space="preserve">Esimerkki 9.1499</w:t>
      </w:r>
    </w:p>
    <w:p>
      <w:r>
        <w:t xml:space="preserve">Kuka elokuvatähti (Brokeback Mountainista tuttu) kuoli 22. tammikuuta 2008?</w:t>
      </w:r>
    </w:p>
    <w:p>
      <w:r>
        <w:rPr>
          <w:b/>
        </w:rPr>
        <w:t xml:space="preserve">Tulos</w:t>
      </w:r>
    </w:p>
    <w:p>
      <w:r>
        <w:t xml:space="preserve">elokuva</w:t>
      </w:r>
    </w:p>
    <w:p>
      <w:r>
        <w:rPr>
          <w:b/>
        </w:rPr>
        <w:t xml:space="preserve">Esimerkki 9.1500</w:t>
      </w:r>
    </w:p>
    <w:p>
      <w:r>
        <w:t xml:space="preserve">Kuka kirjoitti novellin, johon vuonna 2006 valmistunut Brokeback Mountain -elokuva perustuu?</w:t>
      </w:r>
    </w:p>
    <w:p>
      <w:r>
        <w:rPr>
          <w:b/>
        </w:rPr>
        <w:t xml:space="preserve">Tulos</w:t>
      </w:r>
    </w:p>
    <w:p>
      <w:r>
        <w:t xml:space="preserve">elokuva</w:t>
      </w:r>
    </w:p>
    <w:p>
      <w:r>
        <w:rPr>
          <w:b/>
        </w:rPr>
        <w:t xml:space="preserve">Esimerkki 9.1501</w:t>
      </w:r>
    </w:p>
    <w:p>
      <w:r>
        <w:t xml:space="preserve">Broken Arrow, Edmond, Enid, Lawton, Midwest City, Moore, Norman, Stillwater ja Tulsa ovat yhdeksän kymmenestä suurimmasta kaupungista missä Yhdysvaltojen osavaltiossa?</w:t>
      </w:r>
    </w:p>
    <w:p>
      <w:r>
        <w:rPr>
          <w:b/>
        </w:rPr>
        <w:t xml:space="preserve">Tulos</w:t>
      </w:r>
    </w:p>
    <w:p>
      <w:r>
        <w:t xml:space="preserve">sijainti</w:t>
      </w:r>
    </w:p>
    <w:p>
      <w:r>
        <w:rPr>
          <w:b/>
        </w:rPr>
        <w:t xml:space="preserve">Tulos</w:t>
      </w:r>
    </w:p>
    <w:p>
      <w:r>
        <w:t xml:space="preserve">pohja</w:t>
      </w:r>
    </w:p>
    <w:p>
      <w:r>
        <w:rPr>
          <w:b/>
        </w:rPr>
        <w:t xml:space="preserve">Esimerkki 9.1502</w:t>
      </w:r>
    </w:p>
    <w:p>
      <w:r>
        <w:t xml:space="preserve">Mikä yhtye teki 1980-luvulla hitin singlellään Broken Wings?</w:t>
      </w:r>
    </w:p>
    <w:p>
      <w:r>
        <w:rPr>
          <w:b/>
        </w:rPr>
        <w:t xml:space="preserve">Tulos</w:t>
      </w:r>
    </w:p>
    <w:p>
      <w:r>
        <w:t xml:space="preserve">musiikki</w:t>
      </w:r>
    </w:p>
    <w:p>
      <w:r>
        <w:rPr>
          <w:b/>
        </w:rPr>
        <w:t xml:space="preserve">Esimerkki 9.1503</w:t>
      </w:r>
    </w:p>
    <w:p>
      <w:r>
        <w:t xml:space="preserve">Minkä tyyppisiä alkuaineita ovat jauho, bromi, jodi ja kloori?</w:t>
      </w:r>
    </w:p>
    <w:p>
      <w:r>
        <w:rPr>
          <w:b/>
        </w:rPr>
        <w:t xml:space="preserve">Tulos</w:t>
      </w:r>
    </w:p>
    <w:p>
      <w:r>
        <w:t xml:space="preserve">kemia</w:t>
      </w:r>
    </w:p>
    <w:p>
      <w:r>
        <w:rPr>
          <w:b/>
        </w:rPr>
        <w:t xml:space="preserve">Esimerkki 9.1504</w:t>
      </w:r>
    </w:p>
    <w:p>
      <w:r>
        <w:t xml:space="preserve">Mitä ovat kloori, bromi ja jodi?</w:t>
      </w:r>
    </w:p>
    <w:p>
      <w:r>
        <w:rPr>
          <w:b/>
        </w:rPr>
        <w:t xml:space="preserve">Tulos</w:t>
      </w:r>
    </w:p>
    <w:p>
      <w:r>
        <w:t xml:space="preserve">kemia</w:t>
      </w:r>
    </w:p>
    <w:p>
      <w:r>
        <w:rPr>
          <w:b/>
        </w:rPr>
        <w:t xml:space="preserve">Esimerkki 9.1505</w:t>
      </w:r>
    </w:p>
    <w:p>
      <w:r>
        <w:t xml:space="preserve">Mikä nimi kuvaa kemiallisten alkuaineiden ryhmää, johon kuuluvat kloori, bromi, jodi ja fluori?</w:t>
      </w:r>
    </w:p>
    <w:p>
      <w:r>
        <w:rPr>
          <w:b/>
        </w:rPr>
        <w:t xml:space="preserve">Tulos</w:t>
      </w:r>
    </w:p>
    <w:p>
      <w:r>
        <w:t xml:space="preserve">kemia</w:t>
      </w:r>
    </w:p>
    <w:p>
      <w:r>
        <w:rPr>
          <w:b/>
        </w:rPr>
        <w:t xml:space="preserve">Esimerkki 9.1506</w:t>
      </w:r>
    </w:p>
    <w:p>
      <w:r>
        <w:t xml:space="preserve">Mikä nimi annetaan alkuaineiden ryhmälle, johon kuuluvat fluori, kloori, bromi ja jodi?</w:t>
      </w:r>
    </w:p>
    <w:p>
      <w:r>
        <w:rPr>
          <w:b/>
        </w:rPr>
        <w:t xml:space="preserve">Tulos</w:t>
      </w:r>
    </w:p>
    <w:p>
      <w:r>
        <w:t xml:space="preserve">kemia</w:t>
      </w:r>
    </w:p>
    <w:p>
      <w:r>
        <w:rPr>
          <w:b/>
        </w:rPr>
        <w:t xml:space="preserve">Esimerkki 9.1507</w:t>
      </w:r>
    </w:p>
    <w:p>
      <w:r>
        <w:t xml:space="preserve">Missä Euroopan pääkaupungissa Bromman lentoasema sijaitsee?</w:t>
      </w:r>
    </w:p>
    <w:p>
      <w:r>
        <w:rPr>
          <w:b/>
        </w:rPr>
        <w:t xml:space="preserve">Tulos</w:t>
      </w:r>
    </w:p>
    <w:p>
      <w:r>
        <w:t xml:space="preserve">matka</w:t>
      </w:r>
    </w:p>
    <w:p>
      <w:r>
        <w:rPr>
          <w:b/>
        </w:rPr>
        <w:t xml:space="preserve">Tulos</w:t>
      </w:r>
    </w:p>
    <w:p>
      <w:r>
        <w:t xml:space="preserve">ilmailu</w:t>
      </w:r>
    </w:p>
    <w:p>
      <w:r>
        <w:rPr>
          <w:b/>
        </w:rPr>
        <w:t xml:space="preserve">Esimerkki 9.1508</w:t>
      </w:r>
    </w:p>
    <w:p>
      <w:r>
        <w:t xml:space="preserve">Kuka näytteli nimiroolia tv:n länkkäreiden sarjassa Bronco?</w:t>
      </w:r>
    </w:p>
    <w:p>
      <w:r>
        <w:rPr>
          <w:b/>
        </w:rPr>
        <w:t xml:space="preserve">Tulos</w:t>
      </w:r>
    </w:p>
    <w:p>
      <w:r>
        <w:t xml:space="preserve">TV</w:t>
      </w:r>
    </w:p>
    <w:p>
      <w:r>
        <w:rPr>
          <w:b/>
        </w:rPr>
        <w:t xml:space="preserve">Esimerkki 9.1509</w:t>
      </w:r>
    </w:p>
    <w:p>
      <w:r>
        <w:t xml:space="preserve">Kuka Bronten sisar käytti salanimeä Currer Bell?</w:t>
      </w:r>
    </w:p>
    <w:p>
      <w:r>
        <w:rPr>
          <w:b/>
        </w:rPr>
        <w:t xml:space="preserve">Tulos</w:t>
      </w:r>
    </w:p>
    <w:p>
      <w:r>
        <w:t xml:space="preserve">symbolit</w:t>
      </w:r>
    </w:p>
    <w:p>
      <w:r>
        <w:rPr>
          <w:b/>
        </w:rPr>
        <w:t xml:space="preserve">Tulos</w:t>
      </w:r>
    </w:p>
    <w:p>
      <w:r>
        <w:t xml:space="preserve">fiktiivinen_universumi</w:t>
      </w:r>
    </w:p>
    <w:p>
      <w:r>
        <w:rPr>
          <w:b/>
        </w:rPr>
        <w:t xml:space="preserve">Esimerkki 9.1510</w:t>
      </w:r>
    </w:p>
    <w:p>
      <w:r>
        <w:t xml:space="preserve">Mitä alkoholia käytetään perinteisesti Bronxin cocktailin valmistukseen?</w:t>
      </w:r>
    </w:p>
    <w:p>
      <w:r>
        <w:rPr>
          <w:b/>
        </w:rPr>
        <w:t xml:space="preserve">Tulos</w:t>
      </w:r>
    </w:p>
    <w:p>
      <w:r>
        <w:t xml:space="preserve">ruoka</w:t>
      </w:r>
    </w:p>
    <w:p>
      <w:r>
        <w:rPr>
          <w:b/>
        </w:rPr>
        <w:t xml:space="preserve">Esimerkki 9.1511</w:t>
      </w:r>
    </w:p>
    <w:p>
      <w:r>
        <w:t xml:space="preserve">Kuka ohjasi elokuvan `A Bronx Tale`, joka tunnetaan paremmin näyttelijänä?</w:t>
      </w:r>
    </w:p>
    <w:p>
      <w:r>
        <w:rPr>
          <w:b/>
        </w:rPr>
        <w:t xml:space="preserve">Tulos</w:t>
      </w:r>
    </w:p>
    <w:p>
      <w:r>
        <w:t xml:space="preserve">elokuva</w:t>
      </w:r>
    </w:p>
    <w:p>
      <w:r>
        <w:rPr>
          <w:b/>
        </w:rPr>
        <w:t xml:space="preserve">Esimerkki 9.1512</w:t>
      </w:r>
    </w:p>
    <w:p>
      <w:r>
        <w:t xml:space="preserve">Kuka näytteli ja ohjasi elokuvan A Bronx Tale vuonna 1993?</w:t>
      </w:r>
    </w:p>
    <w:p>
      <w:r>
        <w:rPr>
          <w:b/>
        </w:rPr>
        <w:t xml:space="preserve">Tulos</w:t>
      </w:r>
    </w:p>
    <w:p>
      <w:r>
        <w:t xml:space="preserve">elokuva</w:t>
      </w:r>
    </w:p>
    <w:p>
      <w:r>
        <w:rPr>
          <w:b/>
        </w:rPr>
        <w:t xml:space="preserve">Esimerkki 9.1513</w:t>
      </w:r>
    </w:p>
    <w:p>
      <w:r>
        <w:t xml:space="preserve">Kuka firenzeläinen taidemaalari 1535-1607 käytti nimeä Bronzino "setänsä" kuoleman jälkeen?</w:t>
      </w:r>
    </w:p>
    <w:p>
      <w:r>
        <w:rPr>
          <w:b/>
        </w:rPr>
        <w:t xml:space="preserve">Tulos</w:t>
      </w:r>
    </w:p>
    <w:p>
      <w:r>
        <w:t xml:space="preserve">vaikuttaa</w:t>
      </w:r>
    </w:p>
    <w:p>
      <w:r>
        <w:rPr>
          <w:b/>
        </w:rPr>
        <w:t xml:space="preserve">Esimerkki 9.1514</w:t>
      </w:r>
    </w:p>
    <w:p>
      <w:r>
        <w:t xml:space="preserve">Kuka on Brooke Muellerin 14. maaliskuuta 2009 syntyneiden kaksospoikien isä?</w:t>
      </w:r>
    </w:p>
    <w:p>
      <w:r>
        <w:rPr>
          <w:b/>
        </w:rPr>
        <w:t xml:space="preserve">Tulos</w:t>
      </w:r>
    </w:p>
    <w:p>
      <w:r>
        <w:t xml:space="preserve">ihmiset</w:t>
      </w:r>
    </w:p>
    <w:p>
      <w:r>
        <w:rPr>
          <w:b/>
        </w:rPr>
        <w:t xml:space="preserve">Esimerkki 9.1515</w:t>
      </w:r>
    </w:p>
    <w:p>
      <w:r>
        <w:t xml:space="preserve">Minkä tennistähden kanssa Brooke Shields oli kerran naimisissa?</w:t>
      </w:r>
    </w:p>
    <w:p>
      <w:r>
        <w:rPr>
          <w:b/>
        </w:rPr>
        <w:t xml:space="preserve">Tulos</w:t>
      </w:r>
    </w:p>
    <w:p>
      <w:r>
        <w:t xml:space="preserve">ihmiset</w:t>
      </w:r>
    </w:p>
    <w:p>
      <w:r>
        <w:rPr>
          <w:b/>
        </w:rPr>
        <w:t xml:space="preserve">Tulos</w:t>
      </w:r>
    </w:p>
    <w:p>
      <w:r>
        <w:t xml:space="preserve">pohja</w:t>
      </w:r>
    </w:p>
    <w:p>
      <w:r>
        <w:rPr>
          <w:b/>
        </w:rPr>
        <w:t xml:space="preserve">Esimerkki 9.1516</w:t>
      </w:r>
    </w:p>
    <w:p>
      <w:r>
        <w:t xml:space="preserve">Näyttelijä Brooke Shields oli naimisissa kenen kanssa 2 vuotta huhtikuusta 1997 alkaen?</w:t>
      </w:r>
    </w:p>
    <w:p>
      <w:r>
        <w:rPr>
          <w:b/>
        </w:rPr>
        <w:t xml:space="preserve">Tulos</w:t>
      </w:r>
    </w:p>
    <w:p>
      <w:r>
        <w:t xml:space="preserve">ihmiset</w:t>
      </w:r>
    </w:p>
    <w:p>
      <w:r>
        <w:rPr>
          <w:b/>
        </w:rPr>
        <w:t xml:space="preserve">Esimerkki 9.1517</w:t>
      </w:r>
    </w:p>
    <w:p>
      <w:r>
        <w:t xml:space="preserve">Kuka meni naimisiin Brooke Shieldsin kanssa vuonna 1997?</w:t>
      </w:r>
    </w:p>
    <w:p>
      <w:r>
        <w:rPr>
          <w:b/>
        </w:rPr>
        <w:t xml:space="preserve">Tulos</w:t>
      </w:r>
    </w:p>
    <w:p>
      <w:r>
        <w:t xml:space="preserve">ihmiset</w:t>
      </w:r>
    </w:p>
    <w:p>
      <w:r>
        <w:rPr>
          <w:b/>
        </w:rPr>
        <w:t xml:space="preserve">Esimerkki 9.1518</w:t>
      </w:r>
    </w:p>
    <w:p>
      <w:r>
        <w:t xml:space="preserve">Brooklynin silta yhdistää Brooklynin mihin toiseen New Yorkin kaupunginosaan?</w:t>
      </w:r>
    </w:p>
    <w:p>
      <w:r>
        <w:rPr>
          <w:b/>
        </w:rPr>
        <w:t xml:space="preserve">Tulos</w:t>
      </w:r>
    </w:p>
    <w:p>
      <w:r>
        <w:t xml:space="preserve">sijainti</w:t>
      </w:r>
    </w:p>
    <w:p>
      <w:r>
        <w:rPr>
          <w:b/>
        </w:rPr>
        <w:t xml:space="preserve">Esimerkki 9.1519</w:t>
      </w:r>
    </w:p>
    <w:p>
      <w:r>
        <w:t xml:space="preserve">Minkä joen yli kulkee Brooklynin silta?</w:t>
      </w:r>
    </w:p>
    <w:p>
      <w:r>
        <w:rPr>
          <w:b/>
        </w:rPr>
        <w:t xml:space="preserve">Tulos</w:t>
      </w:r>
    </w:p>
    <w:p>
      <w:r>
        <w:t xml:space="preserve">kuljetus</w:t>
      </w:r>
    </w:p>
    <w:p>
      <w:r>
        <w:rPr>
          <w:b/>
        </w:rPr>
        <w:t xml:space="preserve">Esimerkki 9.1520</w:t>
      </w:r>
    </w:p>
    <w:p>
      <w:r>
        <w:t xml:space="preserve">Mikä Brooklynin maamerkki on nimetty jänisten mukaan, jotka valloittivat sen 1600-luvulla?</w:t>
      </w:r>
    </w:p>
    <w:p>
      <w:r>
        <w:rPr>
          <w:b/>
        </w:rPr>
        <w:t xml:space="preserve">Tulos</w:t>
      </w:r>
    </w:p>
    <w:p>
      <w:r>
        <w:t xml:space="preserve">matka</w:t>
      </w:r>
    </w:p>
    <w:p>
      <w:r>
        <w:rPr>
          <w:b/>
        </w:rPr>
        <w:t xml:space="preserve">Tulos</w:t>
      </w:r>
    </w:p>
    <w:p>
      <w:r>
        <w:t xml:space="preserve">sijainti</w:t>
      </w:r>
    </w:p>
    <w:p>
      <w:r>
        <w:rPr>
          <w:b/>
        </w:rPr>
        <w:t xml:space="preserve">Esimerkki 9.1521</w:t>
      </w:r>
    </w:p>
    <w:p>
      <w:r>
        <w:t xml:space="preserve">Kuka loi Brooksiden ja Hollyoaksin?</w:t>
      </w:r>
    </w:p>
    <w:p>
      <w:r>
        <w:rPr>
          <w:b/>
        </w:rPr>
        <w:t xml:space="preserve">Tulos</w:t>
      </w:r>
    </w:p>
    <w:p>
      <w:r>
        <w:t xml:space="preserve">TV</w:t>
      </w:r>
    </w:p>
    <w:p>
      <w:r>
        <w:rPr>
          <w:b/>
        </w:rPr>
        <w:t xml:space="preserve">Esimerkki 9.1522</w:t>
      </w:r>
    </w:p>
    <w:p>
      <w:r>
        <w:t xml:space="preserve">Kuka näyttelijä, josta tuli myöhemmin monien tv-draamojen tähti, näytteli Brooksidessa Heather Huntingdonia, josta tuli Heather Haversham, josta tuli Heather Black?</w:t>
      </w:r>
    </w:p>
    <w:p>
      <w:r>
        <w:rPr>
          <w:b/>
        </w:rPr>
        <w:t xml:space="preserve">Tulos</w:t>
      </w:r>
    </w:p>
    <w:p>
      <w:r>
        <w:t xml:space="preserve">TV</w:t>
      </w:r>
    </w:p>
    <w:p>
      <w:r>
        <w:rPr>
          <w:b/>
        </w:rPr>
        <w:t xml:space="preserve">Esimerkki 9.1523</w:t>
      </w:r>
    </w:p>
    <w:p>
      <w:r>
        <w:t xml:space="preserve">Mikä ruskeakarhun alalaji on karhujen suvun suurin jäsen?</w:t>
      </w:r>
    </w:p>
    <w:p>
      <w:r>
        <w:rPr>
          <w:b/>
        </w:rPr>
        <w:t xml:space="preserve">Tulos</w:t>
      </w:r>
    </w:p>
    <w:p>
      <w:r>
        <w:t xml:space="preserve">biologia</w:t>
      </w:r>
    </w:p>
    <w:p>
      <w:r>
        <w:rPr>
          <w:b/>
        </w:rPr>
        <w:t xml:space="preserve">Tulos</w:t>
      </w:r>
    </w:p>
    <w:p>
      <w:r>
        <w:t xml:space="preserve">pohja</w:t>
      </w:r>
    </w:p>
    <w:p>
      <w:r>
        <w:rPr>
          <w:b/>
        </w:rPr>
        <w:t xml:space="preserve">Esimerkki 9.1524</w:t>
      </w:r>
    </w:p>
    <w:p>
      <w:r>
        <w:t xml:space="preserve">Mikä suuri ruskeakarhu on kotoisin Alaskaan kuuluvalta saarelta?</w:t>
      </w:r>
    </w:p>
    <w:p>
      <w:r>
        <w:rPr>
          <w:b/>
        </w:rPr>
        <w:t xml:space="preserve">Tulos</w:t>
      </w:r>
    </w:p>
    <w:p>
      <w:r>
        <w:t xml:space="preserve">pohja</w:t>
      </w:r>
    </w:p>
    <w:p>
      <w:r>
        <w:rPr>
          <w:b/>
        </w:rPr>
        <w:t xml:space="preserve">Esimerkki 9.1525</w:t>
      </w:r>
    </w:p>
    <w:p>
      <w:r>
        <w:t xml:space="preserve">Minkä Yhdysvaltain osavaltion pääkaupungissa sijaitsee Ivy League -yliopisto Brown?</w:t>
      </w:r>
    </w:p>
    <w:p>
      <w:r>
        <w:rPr>
          <w:b/>
        </w:rPr>
        <w:t xml:space="preserve">Tulos</w:t>
      </w:r>
    </w:p>
    <w:p>
      <w:r>
        <w:t xml:space="preserve">sijainti</w:t>
      </w:r>
    </w:p>
    <w:p>
      <w:r>
        <w:rPr>
          <w:b/>
        </w:rPr>
        <w:t xml:space="preserve">Esimerkki 9.1526</w:t>
      </w:r>
    </w:p>
    <w:p>
      <w:r>
        <w:t xml:space="preserve">Brown Clee Hill on korkein kohta missä Englannin kreivikunnassa?</w:t>
      </w:r>
    </w:p>
    <w:p>
      <w:r>
        <w:rPr>
          <w:b/>
        </w:rPr>
        <w:t xml:space="preserve">Tulos</w:t>
      </w:r>
    </w:p>
    <w:p>
      <w:r>
        <w:t xml:space="preserve">sijainti</w:t>
      </w:r>
    </w:p>
    <w:p>
      <w:r>
        <w:rPr>
          <w:b/>
        </w:rPr>
        <w:t xml:space="preserve">Esimerkki 9.1527</w:t>
      </w:r>
    </w:p>
    <w:p>
      <w:r>
        <w:t xml:space="preserve">Kuka teki albumin Captain Fantastic and the Brown Dirt Cowboy?</w:t>
      </w:r>
    </w:p>
    <w:p>
      <w:r>
        <w:rPr>
          <w:b/>
        </w:rPr>
        <w:t xml:space="preserve">Tulos</w:t>
      </w:r>
    </w:p>
    <w:p>
      <w:r>
        <w:t xml:space="preserve">musiikki</w:t>
      </w:r>
    </w:p>
    <w:p>
      <w:r>
        <w:rPr>
          <w:b/>
        </w:rPr>
        <w:t xml:space="preserve">Esimerkki 9.1528</w:t>
      </w:r>
    </w:p>
    <w:p>
      <w:r>
        <w:t xml:space="preserve">Missä elokuvassa Van Morrison lauloi Brown Eyed Girlin?</w:t>
      </w:r>
    </w:p>
    <w:p>
      <w:r>
        <w:rPr>
          <w:b/>
        </w:rPr>
        <w:t xml:space="preserve">Tulos</w:t>
      </w:r>
    </w:p>
    <w:p>
      <w:r>
        <w:t xml:space="preserve">musiikki</w:t>
      </w:r>
    </w:p>
    <w:p>
      <w:r>
        <w:rPr>
          <w:b/>
        </w:rPr>
        <w:t xml:space="preserve">Esimerkki 9.1529</w:t>
      </w:r>
    </w:p>
    <w:p>
      <w:r>
        <w:t xml:space="preserve">Minkä yhtyeen hitti oli kappaleella "Brown Girl in the Ring"?</w:t>
      </w:r>
    </w:p>
    <w:p>
      <w:r>
        <w:rPr>
          <w:b/>
        </w:rPr>
        <w:t xml:space="preserve">Tulos</w:t>
      </w:r>
    </w:p>
    <w:p>
      <w:r>
        <w:t xml:space="preserve">musiikki</w:t>
      </w:r>
    </w:p>
    <w:p>
      <w:r>
        <w:rPr>
          <w:b/>
        </w:rPr>
        <w:t xml:space="preserve">Esimerkki 9.1530</w:t>
      </w:r>
    </w:p>
    <w:p>
      <w:r>
        <w:t xml:space="preserve">Kuka kirjoitti vuonna 1948 näytelmän "The Browning Version"?</w:t>
      </w:r>
    </w:p>
    <w:p>
      <w:r>
        <w:rPr>
          <w:b/>
        </w:rPr>
        <w:t xml:space="preserve">Tulos</w:t>
      </w:r>
    </w:p>
    <w:p>
      <w:r>
        <w:t xml:space="preserve">kirja</w:t>
      </w:r>
    </w:p>
    <w:p>
      <w:r>
        <w:rPr>
          <w:b/>
        </w:rPr>
        <w:t xml:space="preserve">Esimerkki 9.1531</w:t>
      </w:r>
    </w:p>
    <w:p>
      <w:r>
        <w:t xml:space="preserve">Kuka kirjoitti näytelmät The Browning Version ja Separate Tables?</w:t>
      </w:r>
    </w:p>
    <w:p>
      <w:r>
        <w:rPr>
          <w:b/>
        </w:rPr>
        <w:t xml:space="preserve">Tulos</w:t>
      </w:r>
    </w:p>
    <w:p>
      <w:r>
        <w:t xml:space="preserve">kirja</w:t>
      </w:r>
    </w:p>
    <w:p>
      <w:r>
        <w:rPr>
          <w:b/>
        </w:rPr>
        <w:t xml:space="preserve">Tulos</w:t>
      </w:r>
    </w:p>
    <w:p>
      <w:r>
        <w:t xml:space="preserve">elokuva</w:t>
      </w:r>
    </w:p>
    <w:p>
      <w:r>
        <w:rPr>
          <w:b/>
        </w:rPr>
        <w:t xml:space="preserve">Esimerkki 9.1532</w:t>
      </w:r>
    </w:p>
    <w:p>
      <w:r>
        <w:t xml:space="preserve">Kuka näyttelee rouva Brownia tv-komediassa Mrs Brown's Boys?</w:t>
      </w:r>
    </w:p>
    <w:p>
      <w:r>
        <w:rPr>
          <w:b/>
        </w:rPr>
        <w:t xml:space="preserve">Tulos</w:t>
      </w:r>
    </w:p>
    <w:p>
      <w:r>
        <w:t xml:space="preserve">TV</w:t>
      </w:r>
    </w:p>
    <w:p>
      <w:r>
        <w:rPr>
          <w:b/>
        </w:rPr>
        <w:t xml:space="preserve">Esimerkki 9.1533</w:t>
      </w:r>
    </w:p>
    <w:p>
      <w:r>
        <w:t xml:space="preserve">Ivy Leaguen jäsen Brownin yliopisto sijaitsee missä Yhdysvaltain osavaltiossa?</w:t>
      </w:r>
    </w:p>
    <w:p>
      <w:r>
        <w:rPr>
          <w:b/>
        </w:rPr>
        <w:t xml:space="preserve">Tulos</w:t>
      </w:r>
    </w:p>
    <w:p>
      <w:r>
        <w:t xml:space="preserve">sijainti</w:t>
      </w:r>
    </w:p>
    <w:p>
      <w:r>
        <w:rPr>
          <w:b/>
        </w:rPr>
        <w:t xml:space="preserve">Esimerkki 9.1534</w:t>
      </w:r>
    </w:p>
    <w:p>
      <w:r>
        <w:t xml:space="preserve">Missä Englannin kreivikunnassa Broxtowen piirikunta sijaitsee?</w:t>
      </w:r>
    </w:p>
    <w:p>
      <w:r>
        <w:rPr>
          <w:b/>
        </w:rPr>
        <w:t xml:space="preserve">Tulos</w:t>
      </w:r>
    </w:p>
    <w:p>
      <w:r>
        <w:t xml:space="preserve">sijainti</w:t>
      </w:r>
    </w:p>
    <w:p>
      <w:r>
        <w:rPr>
          <w:b/>
        </w:rPr>
        <w:t xml:space="preserve">Esimerkki 9.1535</w:t>
      </w:r>
    </w:p>
    <w:p>
      <w:r>
        <w:t xml:space="preserve">Kuka antoi Bruce-hain hahmon äänen elokuvassa Finding Nemo?</w:t>
      </w:r>
    </w:p>
    <w:p>
      <w:r>
        <w:rPr>
          <w:b/>
        </w:rPr>
        <w:t xml:space="preserve">Tulos</w:t>
      </w:r>
    </w:p>
    <w:p>
      <w:r>
        <w:t xml:space="preserve">elokuva</w:t>
      </w:r>
    </w:p>
    <w:p>
      <w:r>
        <w:rPr>
          <w:b/>
        </w:rPr>
        <w:t xml:space="preserve">Esimerkki 9.1536</w:t>
      </w:r>
    </w:p>
    <w:p>
      <w:r>
        <w:t xml:space="preserve">Parista ei saa mitään oli Bruce Forsythin iskulause missä ohjelmassa?</w:t>
      </w:r>
    </w:p>
    <w:p>
      <w:r>
        <w:rPr>
          <w:b/>
        </w:rPr>
        <w:t xml:space="preserve">Tulos</w:t>
      </w:r>
    </w:p>
    <w:p>
      <w:r>
        <w:t xml:space="preserve">TV</w:t>
      </w:r>
    </w:p>
    <w:p>
      <w:r>
        <w:rPr>
          <w:b/>
        </w:rPr>
        <w:t xml:space="preserve">Esimerkki 9.1537</w:t>
      </w:r>
    </w:p>
    <w:p>
      <w:r>
        <w:t xml:space="preserve">Minkä tv-peliohjelman ovat esittäneet Leslie Crowther, Bruce Forsyth ja Joe Pasquale?</w:t>
      </w:r>
    </w:p>
    <w:p>
      <w:r>
        <w:rPr>
          <w:b/>
        </w:rPr>
        <w:t xml:space="preserve">Tulos</w:t>
      </w:r>
    </w:p>
    <w:p>
      <w:r>
        <w:t xml:space="preserve">TV</w:t>
      </w:r>
    </w:p>
    <w:p>
      <w:r>
        <w:rPr>
          <w:b/>
        </w:rPr>
        <w:t xml:space="preserve">Esimerkki 9.1538</w:t>
      </w:r>
    </w:p>
    <w:p>
      <w:r>
        <w:t xml:space="preserve">Missä maassa kung fu -ekspertti Bruce Lee syntyi?</w:t>
      </w:r>
    </w:p>
    <w:p>
      <w:r>
        <w:rPr>
          <w:b/>
        </w:rPr>
        <w:t xml:space="preserve">Tulos</w:t>
      </w:r>
    </w:p>
    <w:p>
      <w:r>
        <w:t xml:space="preserve">ihmiset</w:t>
      </w:r>
    </w:p>
    <w:p>
      <w:r>
        <w:rPr>
          <w:b/>
        </w:rPr>
        <w:t xml:space="preserve">Esimerkki 9.1539</w:t>
      </w:r>
    </w:p>
    <w:p>
      <w:r>
        <w:t xml:space="preserve">Mikä oli Bruce Springsteenin ensimmäinen listaykkönen Britanniassa?</w:t>
      </w:r>
    </w:p>
    <w:p>
      <w:r>
        <w:rPr>
          <w:b/>
        </w:rPr>
        <w:t xml:space="preserve">Tulos</w:t>
      </w:r>
    </w:p>
    <w:p>
      <w:r>
        <w:t xml:space="preserve">palkinto</w:t>
      </w:r>
    </w:p>
    <w:p>
      <w:r>
        <w:rPr>
          <w:b/>
        </w:rPr>
        <w:t xml:space="preserve">Tulos</w:t>
      </w:r>
    </w:p>
    <w:p>
      <w:r>
        <w:t xml:space="preserve">musiikki</w:t>
      </w:r>
    </w:p>
    <w:p>
      <w:r>
        <w:rPr>
          <w:b/>
        </w:rPr>
        <w:t xml:space="preserve">Esimerkki 9.1540</w:t>
      </w:r>
    </w:p>
    <w:p>
      <w:r>
        <w:t xml:space="preserve">Mikä Bruce Springsteenin kappale voitti ensimmäisenä Grammyn vuonna 1984 (hän on voittanut yhteensä 20)?</w:t>
      </w:r>
    </w:p>
    <w:p>
      <w:r>
        <w:rPr>
          <w:b/>
        </w:rPr>
        <w:t xml:space="preserve">Tulos</w:t>
      </w:r>
    </w:p>
    <w:p>
      <w:r>
        <w:t xml:space="preserve">palkinto</w:t>
      </w:r>
    </w:p>
    <w:p>
      <w:r>
        <w:rPr>
          <w:b/>
        </w:rPr>
        <w:t xml:space="preserve">Esimerkki 9.1541</w:t>
      </w:r>
    </w:p>
    <w:p>
      <w:r>
        <w:t xml:space="preserve">Mistä kaupungista Bruce Springsteen on kotoisin?</w:t>
      </w:r>
    </w:p>
    <w:p>
      <w:r>
        <w:rPr>
          <w:b/>
        </w:rPr>
        <w:t xml:space="preserve">Tulos</w:t>
      </w:r>
    </w:p>
    <w:p>
      <w:r>
        <w:t xml:space="preserve">musiikki</w:t>
      </w:r>
    </w:p>
    <w:p>
      <w:r>
        <w:rPr>
          <w:b/>
        </w:rPr>
        <w:t xml:space="preserve">Esimerkki 9.1542</w:t>
      </w:r>
    </w:p>
    <w:p>
      <w:r>
        <w:t xml:space="preserve">Missä osavaltiossa Bruce Springsteen syntyi?</w:t>
      </w:r>
    </w:p>
    <w:p>
      <w:r>
        <w:rPr>
          <w:b/>
        </w:rPr>
        <w:t xml:space="preserve">Tulos</w:t>
      </w:r>
    </w:p>
    <w:p>
      <w:r>
        <w:t xml:space="preserve">musiikki</w:t>
      </w:r>
    </w:p>
    <w:p>
      <w:r>
        <w:rPr>
          <w:b/>
        </w:rPr>
        <w:t xml:space="preserve">Esimerkki 9.1543</w:t>
      </w:r>
    </w:p>
    <w:p>
      <w:r>
        <w:t xml:space="preserve">Rockmuusikko Bruce Springsteen ja tv-rikollisperhe Sopranos ovat kotoisin mistä Yhdysvaltain osavaltiosta?</w:t>
      </w:r>
    </w:p>
    <w:p>
      <w:r>
        <w:rPr>
          <w:b/>
        </w:rPr>
        <w:t xml:space="preserve">Tulos</w:t>
      </w:r>
    </w:p>
    <w:p>
      <w:r>
        <w:t xml:space="preserve">musiikki</w:t>
      </w:r>
    </w:p>
    <w:p>
      <w:r>
        <w:rPr>
          <w:b/>
        </w:rPr>
        <w:t xml:space="preserve">Tulos</w:t>
      </w:r>
    </w:p>
    <w:p>
      <w:r>
        <w:t xml:space="preserve">hallitus</w:t>
      </w:r>
    </w:p>
    <w:p>
      <w:r>
        <w:rPr>
          <w:b/>
        </w:rPr>
        <w:t xml:space="preserve">Esimerkki 9.1544</w:t>
      </w:r>
    </w:p>
    <w:p>
      <w:r>
        <w:t xml:space="preserve">Millä Bruce Springsteenin vuoden 1984 albumilla on kappaleet "Dancing In The Dark", "Glory Days" ja "My Hometown"?</w:t>
      </w:r>
    </w:p>
    <w:p>
      <w:r>
        <w:rPr>
          <w:b/>
        </w:rPr>
        <w:t xml:space="preserve">Tulos</w:t>
      </w:r>
    </w:p>
    <w:p>
      <w:r>
        <w:t xml:space="preserve">musiikki</w:t>
      </w:r>
    </w:p>
    <w:p>
      <w:r>
        <w:rPr>
          <w:b/>
        </w:rPr>
        <w:t xml:space="preserve">Esimerkki 9.1545</w:t>
      </w:r>
    </w:p>
    <w:p>
      <w:r>
        <w:t xml:space="preserve">Mikä on Bruce Springsteenin taustayhtyeen nimi, johon kuuluvat Steven Van Zandt, Nils Lofgren ja Patti Scialfa?</w:t>
      </w:r>
    </w:p>
    <w:p>
      <w:r>
        <w:rPr>
          <w:b/>
        </w:rPr>
        <w:t xml:space="preserve">Tulos</w:t>
      </w:r>
    </w:p>
    <w:p>
      <w:r>
        <w:t xml:space="preserve">musiikki</w:t>
      </w:r>
    </w:p>
    <w:p>
      <w:r>
        <w:rPr>
          <w:b/>
        </w:rPr>
        <w:t xml:space="preserve">Esimerkki 9.1546</w:t>
      </w:r>
    </w:p>
    <w:p>
      <w:r>
        <w:t xml:space="preserve">Bruce Tuckmanin teoriassa tiimin kehittämisestä käytetään mitä neljää peräkkäistä riimittelyä kuvaamaan ryhmän etenemisen neljää vaihetta?</w:t>
      </w:r>
    </w:p>
    <w:p>
      <w:r>
        <w:rPr>
          <w:b/>
        </w:rPr>
        <w:t xml:space="preserve">Tulos</w:t>
      </w:r>
    </w:p>
    <w:p>
      <w:r>
        <w:t xml:space="preserve">pohja</w:t>
      </w:r>
    </w:p>
    <w:p>
      <w:r>
        <w:rPr>
          <w:b/>
        </w:rPr>
        <w:t xml:space="preserve">Esimerkki 9.1547</w:t>
      </w:r>
    </w:p>
    <w:p>
      <w:r>
        <w:t xml:space="preserve">Mikä 90-luvun scifi-sarja, jossa James Belushi näytteli, perustui Bruce Wagnerin samannimiseen sarjakuvaan?</w:t>
      </w:r>
    </w:p>
    <w:p>
      <w:r>
        <w:rPr>
          <w:b/>
        </w:rPr>
        <w:t xml:space="preserve">Tulos</w:t>
      </w:r>
    </w:p>
    <w:p>
      <w:r>
        <w:t xml:space="preserve">TV</w:t>
      </w:r>
    </w:p>
    <w:p>
      <w:r>
        <w:rPr>
          <w:b/>
        </w:rPr>
        <w:t xml:space="preserve">Esimerkki 9.1548</w:t>
      </w:r>
    </w:p>
    <w:p>
      <w:r>
        <w:t xml:space="preserve">Kuka oli Bruce Waynen holhokki elokuvissa Batman Forever (1995) ja Batman &amp; Robin (1997)?</w:t>
      </w:r>
    </w:p>
    <w:p>
      <w:r>
        <w:rPr>
          <w:b/>
        </w:rPr>
        <w:t xml:space="preserve">Tulos</w:t>
      </w:r>
    </w:p>
    <w:p>
      <w:r>
        <w:t xml:space="preserve">käyttäjä</w:t>
      </w:r>
    </w:p>
    <w:p>
      <w:r>
        <w:rPr>
          <w:b/>
        </w:rPr>
        <w:t xml:space="preserve">Tulos</w:t>
      </w:r>
    </w:p>
    <w:p>
      <w:r>
        <w:t xml:space="preserve">comic_books</w:t>
      </w:r>
    </w:p>
    <w:p>
      <w:r>
        <w:rPr>
          <w:b/>
        </w:rPr>
        <w:t xml:space="preserve">Esimerkki 9.1549</w:t>
      </w:r>
    </w:p>
    <w:p>
      <w:r>
        <w:t xml:space="preserve">Kuka televisiosarjan Ystävät keskeisistä näyttelijöistä esiintyi myös vuonna 2000 ilmestyneessä elokuvassa The Whole Nine Yards Bruce Willisin kanssa?</w:t>
      </w:r>
    </w:p>
    <w:p>
      <w:r>
        <w:rPr>
          <w:b/>
        </w:rPr>
        <w:t xml:space="preserve">Tulos</w:t>
      </w:r>
    </w:p>
    <w:p>
      <w:r>
        <w:t xml:space="preserve">TV</w:t>
      </w:r>
    </w:p>
    <w:p>
      <w:r>
        <w:rPr>
          <w:b/>
        </w:rPr>
        <w:t xml:space="preserve">Tulos</w:t>
      </w:r>
    </w:p>
    <w:p>
      <w:r>
        <w:t xml:space="preserve">elokuva</w:t>
      </w:r>
    </w:p>
    <w:p>
      <w:r>
        <w:rPr>
          <w:b/>
        </w:rPr>
        <w:t xml:space="preserve">Tulos</w:t>
      </w:r>
    </w:p>
    <w:p>
      <w:r>
        <w:t xml:space="preserve">julkkikset</w:t>
      </w:r>
    </w:p>
    <w:p>
      <w:r>
        <w:rPr>
          <w:b/>
        </w:rPr>
        <w:t xml:space="preserve">Esimerkki 9.1550</w:t>
      </w:r>
    </w:p>
    <w:p>
      <w:r>
        <w:t xml:space="preserve">Mikä on Bruce Willisin hahmon nimi Die Hard -elokuvissa?</w:t>
      </w:r>
    </w:p>
    <w:p>
      <w:r>
        <w:rPr>
          <w:b/>
        </w:rPr>
        <w:t xml:space="preserve">Tulos</w:t>
      </w:r>
    </w:p>
    <w:p>
      <w:r>
        <w:t xml:space="preserve">elokuva</w:t>
      </w:r>
    </w:p>
    <w:p>
      <w:r>
        <w:rPr>
          <w:b/>
        </w:rPr>
        <w:t xml:space="preserve">Esimerkki 9.1551</w:t>
      </w:r>
    </w:p>
    <w:p>
      <w:r>
        <w:t xml:space="preserve">Mikä on Bruce Willisin hahmon nimi elokuvassa `Die Hard`?</w:t>
      </w:r>
    </w:p>
    <w:p>
      <w:r>
        <w:rPr>
          <w:b/>
        </w:rPr>
        <w:t xml:space="preserve">Tulos</w:t>
      </w:r>
    </w:p>
    <w:p>
      <w:r>
        <w:t xml:space="preserve">elokuva</w:t>
      </w:r>
    </w:p>
    <w:p>
      <w:r>
        <w:rPr>
          <w:b/>
        </w:rPr>
        <w:t xml:space="preserve">Esimerkki 9.1552</w:t>
      </w:r>
    </w:p>
    <w:p>
      <w:r>
        <w:t xml:space="preserve">Missä vuonna 1998 valmistuneessa elokuvassa Bruce Willis johti ryhmää, joka joutui kohtaamaan tappavan uhan ulkoavaruudesta?</w:t>
      </w:r>
    </w:p>
    <w:p>
      <w:r>
        <w:rPr>
          <w:b/>
        </w:rPr>
        <w:t xml:space="preserve">Tulos</w:t>
      </w:r>
    </w:p>
    <w:p>
      <w:r>
        <w:t xml:space="preserve">elokuva</w:t>
      </w:r>
    </w:p>
    <w:p>
      <w:r>
        <w:rPr>
          <w:b/>
        </w:rPr>
        <w:t xml:space="preserve">Esimerkki 9.1553</w:t>
      </w:r>
    </w:p>
    <w:p>
      <w:r>
        <w:t xml:space="preserve">Missä elokuvassa Bruce Willis näytteli hahmoa 'Harry Stamper'?</w:t>
      </w:r>
    </w:p>
    <w:p>
      <w:r>
        <w:rPr>
          <w:b/>
        </w:rPr>
        <w:t xml:space="preserve">Tulos</w:t>
      </w:r>
    </w:p>
    <w:p>
      <w:r>
        <w:t xml:space="preserve">elokuva</w:t>
      </w:r>
    </w:p>
    <w:p>
      <w:r>
        <w:rPr>
          <w:b/>
        </w:rPr>
        <w:t xml:space="preserve">Esimerkki 9.1554</w:t>
      </w:r>
    </w:p>
    <w:p>
      <w:r>
        <w:t xml:space="preserve">Bruce Willis tunnetaan parhaiten John McCainin roolistaan missä elokuvasarjassa?</w:t>
      </w:r>
    </w:p>
    <w:p>
      <w:r>
        <w:rPr>
          <w:b/>
        </w:rPr>
        <w:t xml:space="preserve">Tulos</w:t>
      </w:r>
    </w:p>
    <w:p>
      <w:r>
        <w:t xml:space="preserve">elokuva</w:t>
      </w:r>
    </w:p>
    <w:p>
      <w:r>
        <w:rPr>
          <w:b/>
        </w:rPr>
        <w:t xml:space="preserve">Esimerkki 9.1555</w:t>
      </w:r>
    </w:p>
    <w:p>
      <w:r>
        <w:t xml:space="preserve">Mistä maasta löytyy Bruggen kaupunki?</w:t>
      </w:r>
    </w:p>
    <w:p>
      <w:r>
        <w:rPr>
          <w:b/>
        </w:rPr>
        <w:t xml:space="preserve">Tulos</w:t>
      </w:r>
    </w:p>
    <w:p>
      <w:r>
        <w:t xml:space="preserve">sijainti</w:t>
      </w:r>
    </w:p>
    <w:p>
      <w:r>
        <w:rPr>
          <w:b/>
        </w:rPr>
        <w:t xml:space="preserve">Esimerkki 9.1556</w:t>
      </w:r>
    </w:p>
    <w:p>
      <w:r>
        <w:t xml:space="preserve">Missä amerikkalaisessa kaupungissa Bruins-jääkiekkojoukkue ja Celtics-koripallojoukkue sijaitsevat?</w:t>
      </w:r>
    </w:p>
    <w:p>
      <w:r>
        <w:rPr>
          <w:b/>
        </w:rPr>
        <w:t xml:space="preserve">Tulos</w:t>
      </w:r>
    </w:p>
    <w:p>
      <w:r>
        <w:t xml:space="preserve">urheilu</w:t>
      </w:r>
    </w:p>
    <w:p>
      <w:r>
        <w:rPr>
          <w:b/>
        </w:rPr>
        <w:t xml:space="preserve">Esimerkki 9.1557</w:t>
      </w:r>
    </w:p>
    <w:p>
      <w:r>
        <w:t xml:space="preserve">Missä yhdysvaltalaisessa kaupungissa sijaitsevat Bruins-jääkiekkojoukkue ja Celtics-koripallojoukkue?</w:t>
      </w:r>
    </w:p>
    <w:p>
      <w:r>
        <w:rPr>
          <w:b/>
        </w:rPr>
        <w:t xml:space="preserve">Tulos</w:t>
      </w:r>
    </w:p>
    <w:p>
      <w:r>
        <w:t xml:space="preserve">urheilu</w:t>
      </w:r>
    </w:p>
    <w:p>
      <w:r>
        <w:rPr>
          <w:b/>
        </w:rPr>
        <w:t xml:space="preserve">Esimerkki 9.1558</w:t>
      </w:r>
    </w:p>
    <w:p>
      <w:r>
        <w:t xml:space="preserve">Missä elokuvassa koira nimeltä Bruiser Woods esiintyi ensimmäisen kerran?</w:t>
      </w:r>
    </w:p>
    <w:p>
      <w:r>
        <w:rPr>
          <w:b/>
        </w:rPr>
        <w:t xml:space="preserve">Tulos</w:t>
      </w:r>
    </w:p>
    <w:p>
      <w:r>
        <w:t xml:space="preserve">elokuva</w:t>
      </w:r>
    </w:p>
    <w:p>
      <w:r>
        <w:rPr>
          <w:b/>
        </w:rPr>
        <w:t xml:space="preserve">Esimerkki 9.1559</w:t>
      </w:r>
    </w:p>
    <w:p>
      <w:r>
        <w:t xml:space="preserve">Mikä on Brunein pääkaupunki?</w:t>
      </w:r>
    </w:p>
    <w:p>
      <w:r>
        <w:rPr>
          <w:b/>
        </w:rPr>
        <w:t xml:space="preserve">Tulos</w:t>
      </w:r>
    </w:p>
    <w:p>
      <w:r>
        <w:t xml:space="preserve">sijainti</w:t>
      </w:r>
    </w:p>
    <w:p>
      <w:r>
        <w:rPr>
          <w:b/>
        </w:rPr>
        <w:t xml:space="preserve">Esimerkki 9.1560</w:t>
      </w:r>
    </w:p>
    <w:p>
      <w:r>
        <w:t xml:space="preserve">Mikä on Brunein virallinen kieli?</w:t>
      </w:r>
    </w:p>
    <w:p>
      <w:r>
        <w:rPr>
          <w:b/>
        </w:rPr>
        <w:t xml:space="preserve">Tulos</w:t>
      </w:r>
    </w:p>
    <w:p>
      <w:r>
        <w:t xml:space="preserve">sijainti</w:t>
      </w:r>
    </w:p>
    <w:p>
      <w:r>
        <w:rPr>
          <w:b/>
        </w:rPr>
        <w:t xml:space="preserve">Esimerkki 9.1561</w:t>
      </w:r>
    </w:p>
    <w:p>
      <w:r>
        <w:t xml:space="preserve">Missä englantilaisessa kaupungissa Isambard Kingdom Brunel syntyi vuonna 1806?</w:t>
      </w:r>
    </w:p>
    <w:p>
      <w:r>
        <w:rPr>
          <w:b/>
        </w:rPr>
        <w:t xml:space="preserve">Tulos</w:t>
      </w:r>
    </w:p>
    <w:p>
      <w:r>
        <w:t xml:space="preserve">ihmiset</w:t>
      </w:r>
    </w:p>
    <w:p>
      <w:r>
        <w:rPr>
          <w:b/>
        </w:rPr>
        <w:t xml:space="preserve">Esimerkki 9.1562</w:t>
      </w:r>
    </w:p>
    <w:p>
      <w:r>
        <w:t xml:space="preserve">Missä päin Englantia sijaitsee Brunelin yliopisto?</w:t>
      </w:r>
    </w:p>
    <w:p>
      <w:r>
        <w:rPr>
          <w:b/>
        </w:rPr>
        <w:t xml:space="preserve">Tulos</w:t>
      </w:r>
    </w:p>
    <w:p>
      <w:r>
        <w:t xml:space="preserve">sijainti</w:t>
      </w:r>
    </w:p>
    <w:p>
      <w:r>
        <w:rPr>
          <w:b/>
        </w:rPr>
        <w:t xml:space="preserve">Esimerkki 9.1563</w:t>
      </w:r>
    </w:p>
    <w:p>
      <w:r>
        <w:t xml:space="preserve">Kuka näyttelijä näytteli nimiroolin vuoden 2009 elokuvassa Bruno?</w:t>
      </w:r>
    </w:p>
    <w:p>
      <w:r>
        <w:rPr>
          <w:b/>
        </w:rPr>
        <w:t xml:space="preserve">Tulos</w:t>
      </w:r>
    </w:p>
    <w:p>
      <w:r>
        <w:t xml:space="preserve">elokuva</w:t>
      </w:r>
    </w:p>
    <w:p>
      <w:r>
        <w:rPr>
          <w:b/>
        </w:rPr>
        <w:t xml:space="preserve">Esimerkki 9.1564</w:t>
      </w:r>
    </w:p>
    <w:p>
      <w:r>
        <w:t xml:space="preserve">Kuka näytteli nimihenkilöä vuoden 2009 elokuvassa Bruno?</w:t>
      </w:r>
    </w:p>
    <w:p>
      <w:r>
        <w:rPr>
          <w:b/>
        </w:rPr>
        <w:t xml:space="preserve">Tulos</w:t>
      </w:r>
    </w:p>
    <w:p>
      <w:r>
        <w:t xml:space="preserve">TV</w:t>
      </w:r>
    </w:p>
    <w:p>
      <w:r>
        <w:rPr>
          <w:b/>
        </w:rPr>
        <w:t xml:space="preserve">Tulos</w:t>
      </w:r>
    </w:p>
    <w:p>
      <w:r>
        <w:t xml:space="preserve">elokuva</w:t>
      </w:r>
    </w:p>
    <w:p>
      <w:r>
        <w:rPr>
          <w:b/>
        </w:rPr>
        <w:t xml:space="preserve">Esimerkki 9.1565</w:t>
      </w:r>
    </w:p>
    <w:p>
      <w:r>
        <w:t xml:space="preserve">Drizella Tremaine, Gus, Bruno ja Lucifer ovat kaikki hahmoja missä Disney-elokuvassa?</w:t>
      </w:r>
    </w:p>
    <w:p>
      <w:r>
        <w:rPr>
          <w:b/>
        </w:rPr>
        <w:t xml:space="preserve">Tulos</w:t>
      </w:r>
    </w:p>
    <w:p>
      <w:r>
        <w:t xml:space="preserve">elokuva</w:t>
      </w:r>
    </w:p>
    <w:p>
      <w:r>
        <w:rPr>
          <w:b/>
        </w:rPr>
        <w:t xml:space="preserve">Esimerkki 9.1566</w:t>
      </w:r>
    </w:p>
    <w:p>
      <w:r>
        <w:t xml:space="preserve">Miksi saksalainen puuseppä Bruno Richard Hauptmann nousi kansainväliseen uutisotsikkoon vuonna 1936, kun hänet tuomittiin kuolemaan ja teloitettiin vuosisadan rikoksena tunnetusta teosta?</w:t>
      </w:r>
    </w:p>
    <w:p>
      <w:r>
        <w:rPr>
          <w:b/>
        </w:rPr>
        <w:t xml:space="preserve">Tulos</w:t>
      </w:r>
    </w:p>
    <w:p>
      <w:r>
        <w:t xml:space="preserve">pohja</w:t>
      </w:r>
    </w:p>
    <w:p>
      <w:r>
        <w:rPr>
          <w:b/>
        </w:rPr>
        <w:t xml:space="preserve">Esimerkki 9.1567</w:t>
      </w:r>
    </w:p>
    <w:p>
      <w:r>
        <w:t xml:space="preserve">Missä musikaalissa on kappaleet "Brush Up Your Shakespeare" ja "From This Moment On"?</w:t>
      </w:r>
    </w:p>
    <w:p>
      <w:r>
        <w:rPr>
          <w:b/>
        </w:rPr>
        <w:t xml:space="preserve">Tulos</w:t>
      </w:r>
    </w:p>
    <w:p>
      <w:r>
        <w:t xml:space="preserve">teatteri</w:t>
      </w:r>
    </w:p>
    <w:p>
      <w:r>
        <w:rPr>
          <w:b/>
        </w:rPr>
        <w:t xml:space="preserve">Esimerkki 9.1568</w:t>
      </w:r>
    </w:p>
    <w:p>
      <w:r>
        <w:t xml:space="preserve">Missä musikaalissa kuulet kappaleet Too darn Hot ja Brush up your Shakespeare?</w:t>
      </w:r>
    </w:p>
    <w:p>
      <w:r>
        <w:rPr>
          <w:b/>
        </w:rPr>
        <w:t xml:space="preserve">Tulos</w:t>
      </w:r>
    </w:p>
    <w:p>
      <w:r>
        <w:t xml:space="preserve">musiikki</w:t>
      </w:r>
    </w:p>
    <w:p>
      <w:r>
        <w:rPr>
          <w:b/>
        </w:rPr>
        <w:t xml:space="preserve">Tulos</w:t>
      </w:r>
    </w:p>
    <w:p>
      <w:r>
        <w:t xml:space="preserve">teatteri</w:t>
      </w:r>
    </w:p>
    <w:p>
      <w:r>
        <w:rPr>
          <w:b/>
        </w:rPr>
        <w:t xml:space="preserve">Esimerkki 9.1569</w:t>
      </w:r>
    </w:p>
    <w:p>
      <w:r>
        <w:t xml:space="preserve">Missä Shakespearen näytelmässä Brutus kuvataan kaikkein jaloimmaksi roomalaiseksi?</w:t>
      </w:r>
    </w:p>
    <w:p>
      <w:r>
        <w:rPr>
          <w:b/>
        </w:rPr>
        <w:t xml:space="preserve">Tulos</w:t>
      </w:r>
    </w:p>
    <w:p>
      <w:r>
        <w:t xml:space="preserve">elokuva</w:t>
      </w:r>
    </w:p>
    <w:p>
      <w:r>
        <w:rPr>
          <w:b/>
        </w:rPr>
        <w:t xml:space="preserve">Tulos</w:t>
      </w:r>
    </w:p>
    <w:p>
      <w:r>
        <w:t xml:space="preserve">teatteri</w:t>
      </w:r>
    </w:p>
    <w:p>
      <w:r>
        <w:rPr>
          <w:b/>
        </w:rPr>
        <w:t xml:space="preserve">Esimerkki 9.1570</w:t>
      </w:r>
    </w:p>
    <w:p>
      <w:r>
        <w:t xml:space="preserve">Octavianus ja Antonius kukistivat Brutuksen ja Cassiuksen vuonna 42 eKr. lähellä mitä kaupunkia Itä-Makedoniassa?</w:t>
      </w:r>
    </w:p>
    <w:p>
      <w:r>
        <w:rPr>
          <w:b/>
        </w:rPr>
        <w:t xml:space="preserve">Tulos</w:t>
      </w:r>
    </w:p>
    <w:p>
      <w:r>
        <w:t xml:space="preserve">ihmiset</w:t>
      </w:r>
    </w:p>
    <w:p>
      <w:r>
        <w:rPr>
          <w:b/>
        </w:rPr>
        <w:t xml:space="preserve">Esimerkki 9.1571</w:t>
      </w:r>
    </w:p>
    <w:p>
      <w:r>
        <w:t xml:space="preserve">Minkä 1990-luvun bändin jäseniä olivat Bryan Abrams ja Sam Watters?</w:t>
      </w:r>
    </w:p>
    <w:p>
      <w:r>
        <w:rPr>
          <w:b/>
        </w:rPr>
        <w:t xml:space="preserve">Tulos</w:t>
      </w:r>
    </w:p>
    <w:p>
      <w:r>
        <w:t xml:space="preserve">musiikki</w:t>
      </w:r>
    </w:p>
    <w:p>
      <w:r>
        <w:rPr>
          <w:b/>
        </w:rPr>
        <w:t xml:space="preserve">Esimerkki 9.1572</w:t>
      </w:r>
    </w:p>
    <w:p>
      <w:r>
        <w:t xml:space="preserve">Mikä yhdysvaltalainen rikosdraamasarja pyöri vuosina 2008-2013, ja sen pääroolissa oli Bryan Cranston?</w:t>
      </w:r>
    </w:p>
    <w:p>
      <w:r>
        <w:rPr>
          <w:b/>
        </w:rPr>
        <w:t xml:space="preserve">Tulos</w:t>
      </w:r>
    </w:p>
    <w:p>
      <w:r>
        <w:t xml:space="preserve">TV</w:t>
      </w:r>
    </w:p>
    <w:p>
      <w:r>
        <w:rPr>
          <w:b/>
        </w:rPr>
        <w:t xml:space="preserve">Esimerkki 9.1573</w:t>
      </w:r>
    </w:p>
    <w:p>
      <w:r>
        <w:t xml:space="preserve">Kuka malli oli kihloissa Roxy Musicin Bryan Ferryn kanssa ennen kuin meni naimisiin Mick Jaggerin kanssa?</w:t>
      </w:r>
    </w:p>
    <w:p>
      <w:r>
        <w:rPr>
          <w:b/>
        </w:rPr>
        <w:t xml:space="preserve">Tulos</w:t>
      </w:r>
    </w:p>
    <w:p>
      <w:r>
        <w:t xml:space="preserve">pohja</w:t>
      </w:r>
    </w:p>
    <w:p>
      <w:r>
        <w:rPr>
          <w:b/>
        </w:rPr>
        <w:t xml:space="preserve">Tulos</w:t>
      </w:r>
    </w:p>
    <w:p>
      <w:r>
        <w:t xml:space="preserve">ihmiset</w:t>
      </w:r>
    </w:p>
    <w:p>
      <w:r>
        <w:rPr>
          <w:b/>
        </w:rPr>
        <w:t xml:space="preserve">Esimerkki 9.1574</w:t>
      </w:r>
    </w:p>
    <w:p>
      <w:r>
        <w:t xml:space="preserve">Eteläafrikkalainen rugbylaitahyökkääjä Bryan Habana on saanut nimensä kuuluisan englantilaisen urheilijan mukaan?</w:t>
      </w:r>
    </w:p>
    <w:p>
      <w:r>
        <w:rPr>
          <w:b/>
        </w:rPr>
        <w:t xml:space="preserve">Tulos</w:t>
      </w:r>
    </w:p>
    <w:p>
      <w:r>
        <w:t xml:space="preserve">symbolit</w:t>
      </w:r>
    </w:p>
    <w:p>
      <w:r>
        <w:rPr>
          <w:b/>
        </w:rPr>
        <w:t xml:space="preserve">Esimerkki 9.1575</w:t>
      </w:r>
    </w:p>
    <w:p>
      <w:r>
        <w:t xml:space="preserve">Bryce Canyonin ja Zionin kansallispuistot sijaitsevat missä Yhdysvaltain osavaltiossa?</w:t>
      </w:r>
    </w:p>
    <w:p>
      <w:r>
        <w:rPr>
          <w:b/>
        </w:rPr>
        <w:t xml:space="preserve">Tulos</w:t>
      </w:r>
    </w:p>
    <w:p>
      <w:r>
        <w:t xml:space="preserve">pohja</w:t>
      </w:r>
    </w:p>
    <w:p>
      <w:r>
        <w:rPr>
          <w:b/>
        </w:rPr>
        <w:t xml:space="preserve">Esimerkki 9.1576</w:t>
      </w:r>
    </w:p>
    <w:p>
      <w:r>
        <w:t xml:space="preserve">Mihin saariryhmään Bryher kuuluu?</w:t>
      </w:r>
    </w:p>
    <w:p>
      <w:r>
        <w:rPr>
          <w:b/>
        </w:rPr>
        <w:t xml:space="preserve">Tulos</w:t>
      </w:r>
    </w:p>
    <w:p>
      <w:r>
        <w:t xml:space="preserve">maantiede</w:t>
      </w:r>
    </w:p>
    <w:p>
      <w:r>
        <w:rPr>
          <w:b/>
        </w:rPr>
        <w:t xml:space="preserve">Tulos</w:t>
      </w:r>
    </w:p>
    <w:p>
      <w:r>
        <w:t xml:space="preserve">sijainti</w:t>
      </w:r>
    </w:p>
    <w:p>
      <w:r>
        <w:rPr>
          <w:b/>
        </w:rPr>
        <w:t xml:space="preserve">Esimerkki 9.1577</w:t>
      </w:r>
    </w:p>
    <w:p>
      <w:r>
        <w:t xml:space="preserve">Mihin saariryhmään kuuluvat St Mary's, St Agnes ja Bryher?</w:t>
      </w:r>
    </w:p>
    <w:p>
      <w:r>
        <w:rPr>
          <w:b/>
        </w:rPr>
        <w:t xml:space="preserve">Tulos</w:t>
      </w:r>
    </w:p>
    <w:p>
      <w:r>
        <w:t xml:space="preserve">maantiede</w:t>
      </w:r>
    </w:p>
    <w:p>
      <w:r>
        <w:rPr>
          <w:b/>
        </w:rPr>
        <w:t xml:space="preserve">Tulos</w:t>
      </w:r>
    </w:p>
    <w:p>
      <w:r>
        <w:t xml:space="preserve">sijainti</w:t>
      </w:r>
    </w:p>
    <w:p>
      <w:r>
        <w:rPr>
          <w:b/>
        </w:rPr>
        <w:t xml:space="preserve">Esimerkki 9.1578</w:t>
      </w:r>
    </w:p>
    <w:p>
      <w:r>
        <w:t xml:space="preserve">Bryndza-juusto valmistetaan minkä eläimen maidosta?</w:t>
      </w:r>
    </w:p>
    <w:p>
      <w:r>
        <w:rPr>
          <w:b/>
        </w:rPr>
        <w:t xml:space="preserve">Tulos</w:t>
      </w:r>
    </w:p>
    <w:p>
      <w:r>
        <w:t xml:space="preserve">ruoka</w:t>
      </w:r>
    </w:p>
    <w:p>
      <w:r>
        <w:rPr>
          <w:b/>
        </w:rPr>
        <w:t xml:space="preserve">Esimerkki 9.1579</w:t>
      </w:r>
    </w:p>
    <w:p>
      <w:r>
        <w:t xml:space="preserve">28. toukokuuta 1998 kuoli Saturday Night Live -ohjelman entinen tähti, Lionel Hutzin ja Troy McCluren ääni Simpsoneissa, jonka vaimo Brynn Omdahl ampui nukkuessaan?</w:t>
      </w:r>
    </w:p>
    <w:p>
      <w:r>
        <w:rPr>
          <w:b/>
        </w:rPr>
        <w:t xml:space="preserve">Tulos</w:t>
      </w:r>
    </w:p>
    <w:p>
      <w:r>
        <w:t xml:space="preserve">TV</w:t>
      </w:r>
    </w:p>
    <w:p>
      <w:r>
        <w:rPr>
          <w:b/>
        </w:rPr>
        <w:t xml:space="preserve">Tulos</w:t>
      </w:r>
    </w:p>
    <w:p>
      <w:r>
        <w:t xml:space="preserve">käyttäjä</w:t>
      </w:r>
    </w:p>
    <w:p>
      <w:r>
        <w:rPr>
          <w:b/>
        </w:rPr>
        <w:t xml:space="preserve">Tulos</w:t>
      </w:r>
    </w:p>
    <w:p>
      <w:r>
        <w:t xml:space="preserve">ihmiset</w:t>
      </w:r>
    </w:p>
    <w:p>
      <w:r>
        <w:rPr>
          <w:b/>
        </w:rPr>
        <w:t xml:space="preserve">Esimerkki 9.1580</w:t>
      </w:r>
    </w:p>
    <w:p>
      <w:r>
        <w:t xml:space="preserve">Kuka taiteilija maalasi Bubblesin, jota käytettiin Pears-saippuan mainonnassa?</w:t>
      </w:r>
    </w:p>
    <w:p>
      <w:r>
        <w:rPr>
          <w:b/>
        </w:rPr>
        <w:t xml:space="preserve">Tulos</w:t>
      </w:r>
    </w:p>
    <w:p>
      <w:r>
        <w:t xml:space="preserve">visual_art</w:t>
      </w:r>
    </w:p>
    <w:p>
      <w:r>
        <w:rPr>
          <w:b/>
        </w:rPr>
        <w:t xml:space="preserve">Esimerkki 9.1581</w:t>
      </w:r>
    </w:p>
    <w:p>
      <w:r>
        <w:t xml:space="preserve">Mikä hyönteinen on vastuussa paiseruton levittämisestä?</w:t>
      </w:r>
    </w:p>
    <w:p>
      <w:r>
        <w:rPr>
          <w:b/>
        </w:rPr>
        <w:t xml:space="preserve">Tulos</w:t>
      </w:r>
    </w:p>
    <w:p>
      <w:r>
        <w:t xml:space="preserve">lääke</w:t>
      </w:r>
    </w:p>
    <w:p>
      <w:r>
        <w:rPr>
          <w:b/>
        </w:rPr>
        <w:t xml:space="preserve">Esimerkki 9.1582</w:t>
      </w:r>
    </w:p>
    <w:p>
      <w:r>
        <w:t xml:space="preserve">Buchanan on suuri kaupunki missä Länsi-Afrikan maassa?</w:t>
      </w:r>
    </w:p>
    <w:p>
      <w:r>
        <w:rPr>
          <w:b/>
        </w:rPr>
        <w:t xml:space="preserve">Tulos</w:t>
      </w:r>
    </w:p>
    <w:p>
      <w:r>
        <w:t xml:space="preserve">sijainti</w:t>
      </w:r>
    </w:p>
    <w:p>
      <w:r>
        <w:rPr>
          <w:b/>
        </w:rPr>
        <w:t xml:space="preserve">Esimerkki 9.1583</w:t>
      </w:r>
    </w:p>
    <w:p>
      <w:r>
        <w:t xml:space="preserve">Buckey O'Neill Cabin, Kolb Studio, El Tovar Hotel, Hopi House, Verkamp's Curios, Lookout Studio, Desert View Watchtower ja Bright Angel Lodge ovat historiallisia rakennuksia, jotka sijaitsevat missä matkailukohteessa?</w:t>
      </w:r>
    </w:p>
    <w:p>
      <w:r>
        <w:rPr>
          <w:b/>
        </w:rPr>
        <w:t xml:space="preserve">Tulos</w:t>
      </w:r>
    </w:p>
    <w:p>
      <w:r>
        <w:t xml:space="preserve">sijainti</w:t>
      </w:r>
    </w:p>
    <w:p>
      <w:r>
        <w:rPr>
          <w:b/>
        </w:rPr>
        <w:t xml:space="preserve">Esimerkki 9.1584</w:t>
      </w:r>
    </w:p>
    <w:p>
      <w:r>
        <w:t xml:space="preserve">Kuka Britannian monarkki on ainoa, joka on syntynyt Buckinghamin palatsissa?</w:t>
      </w:r>
    </w:p>
    <w:p>
      <w:r>
        <w:rPr>
          <w:b/>
        </w:rPr>
        <w:t xml:space="preserve">Tulos</w:t>
      </w:r>
    </w:p>
    <w:p>
      <w:r>
        <w:t xml:space="preserve">sijainti</w:t>
      </w:r>
    </w:p>
    <w:p>
      <w:r>
        <w:rPr>
          <w:b/>
        </w:rPr>
        <w:t xml:space="preserve">Esimerkki 9.1585</w:t>
      </w:r>
    </w:p>
    <w:p>
      <w:r>
        <w:t xml:space="preserve">Mikä on väkiluvultaan Buckinghamshiren suurin kaupunki?</w:t>
      </w:r>
    </w:p>
    <w:p>
      <w:r>
        <w:rPr>
          <w:b/>
        </w:rPr>
        <w:t xml:space="preserve">Tulos</w:t>
      </w:r>
    </w:p>
    <w:p>
      <w:r>
        <w:t xml:space="preserve">sijainti</w:t>
      </w:r>
    </w:p>
    <w:p>
      <w:r>
        <w:rPr>
          <w:b/>
        </w:rPr>
        <w:t xml:space="preserve">Esimerkki 9.1586</w:t>
      </w:r>
    </w:p>
    <w:p>
      <w:r>
        <w:t xml:space="preserve">Missä kaupungissa on Buckinghamshiren hallinnollinen päämaja?</w:t>
      </w:r>
    </w:p>
    <w:p>
      <w:r>
        <w:rPr>
          <w:b/>
        </w:rPr>
        <w:t xml:space="preserve">Tulos</w:t>
      </w:r>
    </w:p>
    <w:p>
      <w:r>
        <w:t xml:space="preserve">sijainti</w:t>
      </w:r>
    </w:p>
    <w:p>
      <w:r>
        <w:rPr>
          <w:b/>
        </w:rPr>
        <w:t xml:space="preserve">Esimerkki 9.1587</w:t>
      </w:r>
    </w:p>
    <w:p>
      <w:r>
        <w:t xml:space="preserve">Mikä kaupunki on Buckinghamshiren hallinnollinen keskus?</w:t>
      </w:r>
    </w:p>
    <w:p>
      <w:r>
        <w:rPr>
          <w:b/>
        </w:rPr>
        <w:t xml:space="preserve">Tulos</w:t>
      </w:r>
    </w:p>
    <w:p>
      <w:r>
        <w:t xml:space="preserve">sijainti</w:t>
      </w:r>
    </w:p>
    <w:p>
      <w:r>
        <w:rPr>
          <w:b/>
        </w:rPr>
        <w:t xml:space="preserve">Esimerkki 9.1588</w:t>
      </w:r>
    </w:p>
    <w:p>
      <w:r>
        <w:t xml:space="preserve">Mistä Buckminster Fuller on kuuluisa?</w:t>
      </w:r>
    </w:p>
    <w:p>
      <w:r>
        <w:rPr>
          <w:b/>
        </w:rPr>
        <w:t xml:space="preserve">Tulos</w:t>
      </w:r>
    </w:p>
    <w:p>
      <w:r>
        <w:t xml:space="preserve">laki</w:t>
      </w:r>
    </w:p>
    <w:p>
      <w:r>
        <w:rPr>
          <w:b/>
        </w:rPr>
        <w:t xml:space="preserve">Esimerkki 9.1589</w:t>
      </w:r>
    </w:p>
    <w:p>
      <w:r>
        <w:t xml:space="preserve">Kuka näytteli sekä Flash Gordonia että Buck Rogersia elokuvissa 1930-luvulla?</w:t>
      </w:r>
    </w:p>
    <w:p>
      <w:r>
        <w:rPr>
          <w:b/>
        </w:rPr>
        <w:t xml:space="preserve">Tulos</w:t>
      </w:r>
    </w:p>
    <w:p>
      <w:r>
        <w:t xml:space="preserve">elokuva</w:t>
      </w:r>
    </w:p>
    <w:p>
      <w:r>
        <w:rPr>
          <w:b/>
        </w:rPr>
        <w:t xml:space="preserve">Esimerkki 9.1590</w:t>
      </w:r>
    </w:p>
    <w:p>
      <w:r>
        <w:t xml:space="preserve">Koripallojoukkue on "Bucks", jääkiekkojoukkue on "Admirals" ja baseball-joukkue on "Brewers". Mikä kaupunki?</w:t>
      </w:r>
    </w:p>
    <w:p>
      <w:r>
        <w:rPr>
          <w:b/>
        </w:rPr>
        <w:t xml:space="preserve">Tulos</w:t>
      </w:r>
    </w:p>
    <w:p>
      <w:r>
        <w:t xml:space="preserve">urheilu</w:t>
      </w:r>
    </w:p>
    <w:p>
      <w:r>
        <w:rPr>
          <w:b/>
        </w:rPr>
        <w:t xml:space="preserve">Esimerkki 9.1591</w:t>
      </w:r>
    </w:p>
    <w:p>
      <w:r>
        <w:t xml:space="preserve">Kenen ensimmäinen romaani oli vuonna 1901 julkaistu Buddenbrooks?</w:t>
      </w:r>
    </w:p>
    <w:p>
      <w:r>
        <w:rPr>
          <w:b/>
        </w:rPr>
        <w:t xml:space="preserve">Tulos</w:t>
      </w:r>
    </w:p>
    <w:p>
      <w:r>
        <w:t xml:space="preserve">kirja</w:t>
      </w:r>
    </w:p>
    <w:p>
      <w:r>
        <w:rPr>
          <w:b/>
        </w:rPr>
        <w:t xml:space="preserve">Tulos</w:t>
      </w:r>
    </w:p>
    <w:p>
      <w:r>
        <w:t xml:space="preserve">elokuva</w:t>
      </w:r>
    </w:p>
    <w:p>
      <w:r>
        <w:rPr>
          <w:b/>
        </w:rPr>
        <w:t xml:space="preserve">Esimerkki 9.1592</w:t>
      </w:r>
    </w:p>
    <w:p>
      <w:r>
        <w:t xml:space="preserve">Kuka kirjailija on kirjoittanut romaanit Kaunis pesulani ja Lähiön Buddha?</w:t>
      </w:r>
    </w:p>
    <w:p>
      <w:r>
        <w:rPr>
          <w:b/>
        </w:rPr>
        <w:t xml:space="preserve">Tulos</w:t>
      </w:r>
    </w:p>
    <w:p>
      <w:r>
        <w:t xml:space="preserve">elokuva</w:t>
      </w:r>
    </w:p>
    <w:p>
      <w:r>
        <w:rPr>
          <w:b/>
        </w:rPr>
        <w:t xml:space="preserve">Tulos</w:t>
      </w:r>
    </w:p>
    <w:p>
      <w:r>
        <w:t xml:space="preserve">kirja</w:t>
      </w:r>
    </w:p>
    <w:p>
      <w:r>
        <w:rPr>
          <w:b/>
        </w:rPr>
        <w:t xml:space="preserve">Tulos</w:t>
      </w:r>
    </w:p>
    <w:p>
      <w:r>
        <w:t xml:space="preserve">TV</w:t>
      </w:r>
    </w:p>
    <w:p>
      <w:r>
        <w:rPr>
          <w:b/>
        </w:rPr>
        <w:t xml:space="preserve">Esimerkki 9.1593</w:t>
      </w:r>
    </w:p>
    <w:p>
      <w:r>
        <w:t xml:space="preserve">Missä maassa sijaitsee Buddh International Formula 1 -rata?</w:t>
      </w:r>
    </w:p>
    <w:p>
      <w:r>
        <w:rPr>
          <w:b/>
        </w:rPr>
        <w:t xml:space="preserve">Tulos</w:t>
      </w:r>
    </w:p>
    <w:p>
      <w:r>
        <w:t xml:space="preserve">sijainti</w:t>
      </w:r>
    </w:p>
    <w:p>
      <w:r>
        <w:rPr>
          <w:b/>
        </w:rPr>
        <w:t xml:space="preserve">Esimerkki 9.1594</w:t>
      </w:r>
    </w:p>
    <w:p>
      <w:r>
        <w:t xml:space="preserve">Mikä on buddhalaisuudessa autuaallisen levon tai absoluuttisen olemassaolon tila, jossa joku on vapautettu uudelleensyntymisen välttämättömyydestä?</w:t>
      </w:r>
    </w:p>
    <w:p>
      <w:r>
        <w:rPr>
          <w:b/>
        </w:rPr>
        <w:t xml:space="preserve">Tulos</w:t>
      </w:r>
    </w:p>
    <w:p>
      <w:r>
        <w:t xml:space="preserve">uskonto</w:t>
      </w:r>
    </w:p>
    <w:p>
      <w:r>
        <w:rPr>
          <w:b/>
        </w:rPr>
        <w:t xml:space="preserve">Tulos</w:t>
      </w:r>
    </w:p>
    <w:p>
      <w:r>
        <w:t xml:space="preserve">pohja</w:t>
      </w:r>
    </w:p>
    <w:p>
      <w:r>
        <w:rPr>
          <w:b/>
        </w:rPr>
        <w:t xml:space="preserve">Esimerkki 9.1595</w:t>
      </w:r>
    </w:p>
    <w:p>
      <w:r>
        <w:t xml:space="preserve">Mikä sanskritinkielinen sana esiintyy käsitteenä sekä buddhalaisuudessa että hindulaisuudessa jne. ja tarkoittaa lakia tai luonnonlakia?</w:t>
      </w:r>
    </w:p>
    <w:p>
      <w:r>
        <w:rPr>
          <w:b/>
        </w:rPr>
        <w:t xml:space="preserve">Tulos</w:t>
      </w:r>
    </w:p>
    <w:p>
      <w:r>
        <w:t xml:space="preserve">uskonto</w:t>
      </w:r>
    </w:p>
    <w:p>
      <w:r>
        <w:rPr>
          <w:b/>
        </w:rPr>
        <w:t xml:space="preserve">Esimerkki 9.1596</w:t>
      </w:r>
    </w:p>
    <w:p>
      <w:r>
        <w:t xml:space="preserve">Mikä on buddhalaisessa teologiassa korkein saavutustaso?</w:t>
      </w:r>
    </w:p>
    <w:p>
      <w:r>
        <w:rPr>
          <w:b/>
        </w:rPr>
        <w:t xml:space="preserve">Tulos</w:t>
      </w:r>
    </w:p>
    <w:p>
      <w:r>
        <w:t xml:space="preserve">pohja</w:t>
      </w:r>
    </w:p>
    <w:p>
      <w:r>
        <w:rPr>
          <w:b/>
        </w:rPr>
        <w:t xml:space="preserve">Esimerkki 9.1597</w:t>
      </w:r>
    </w:p>
    <w:p>
      <w:r>
        <w:t xml:space="preserve">Minkä Yhdysvaltain presidentin koiran nimi oli Buddy?</w:t>
      </w:r>
    </w:p>
    <w:p>
      <w:r>
        <w:rPr>
          <w:b/>
        </w:rPr>
        <w:t xml:space="preserve">Tulos</w:t>
      </w:r>
    </w:p>
    <w:p>
      <w:r>
        <w:t xml:space="preserve">käyttäjä</w:t>
      </w:r>
    </w:p>
    <w:p>
      <w:r>
        <w:rPr>
          <w:b/>
        </w:rPr>
        <w:t xml:space="preserve">Tulos</w:t>
      </w:r>
    </w:p>
    <w:p>
      <w:r>
        <w:t xml:space="preserve">pohja</w:t>
      </w:r>
    </w:p>
    <w:p>
      <w:r>
        <w:rPr>
          <w:b/>
        </w:rPr>
        <w:t xml:space="preserve">Esimerkki 9.1598</w:t>
      </w:r>
    </w:p>
    <w:p>
      <w:r>
        <w:t xml:space="preserve">Mikä elokuva kertoi uppopaistavasta kultaisesta noutajasta nimeltä Buddy?</w:t>
      </w:r>
    </w:p>
    <w:p>
      <w:r>
        <w:rPr>
          <w:b/>
        </w:rPr>
        <w:t xml:space="preserve">Tulos</w:t>
      </w:r>
    </w:p>
    <w:p>
      <w:r>
        <w:t xml:space="preserve">elokuva</w:t>
      </w:r>
    </w:p>
    <w:p>
      <w:r>
        <w:rPr>
          <w:b/>
        </w:rPr>
        <w:t xml:space="preserve">Esimerkki 9.1599</w:t>
      </w:r>
    </w:p>
    <w:p>
      <w:r>
        <w:t xml:space="preserve">Mikä oli Buddy Holliesin nykyinen single hänen kuollessaan?</w:t>
      </w:r>
    </w:p>
    <w:p>
      <w:r>
        <w:rPr>
          <w:b/>
        </w:rPr>
        <w:t xml:space="preserve">Tulos</w:t>
      </w:r>
    </w:p>
    <w:p>
      <w:r>
        <w:t xml:space="preserve">musiikki</w:t>
      </w:r>
    </w:p>
    <w:p>
      <w:r>
        <w:rPr>
          <w:b/>
        </w:rPr>
        <w:t xml:space="preserve">Esimerkki 9.1600</w:t>
      </w:r>
    </w:p>
    <w:p>
      <w:r>
        <w:t xml:space="preserve">Missä teksasilaisessa kaupungissa Buddy Holly syntyi?</w:t>
      </w:r>
    </w:p>
    <w:p>
      <w:r>
        <w:rPr>
          <w:b/>
        </w:rPr>
        <w:t xml:space="preserve">Tulos</w:t>
      </w:r>
    </w:p>
    <w:p>
      <w:r>
        <w:t xml:space="preserve">musiikki</w:t>
      </w:r>
    </w:p>
    <w:p>
      <w:r>
        <w:rPr>
          <w:b/>
        </w:rPr>
        <w:t xml:space="preserve">Tulos</w:t>
      </w:r>
    </w:p>
    <w:p>
      <w:r>
        <w:t xml:space="preserve">ihmiset</w:t>
      </w:r>
    </w:p>
    <w:p>
      <w:r>
        <w:rPr>
          <w:b/>
        </w:rPr>
        <w:t xml:space="preserve">Esimerkki 9.1601</w:t>
      </w:r>
    </w:p>
    <w:p>
      <w:r>
        <w:t xml:space="preserve">Kuka näytteli Budgiea 1970-luvun draamasarjassa?</w:t>
      </w:r>
    </w:p>
    <w:p>
      <w:r>
        <w:rPr>
          <w:b/>
        </w:rPr>
        <w:t xml:space="preserve">Tulos</w:t>
      </w:r>
    </w:p>
    <w:p>
      <w:r>
        <w:t xml:space="preserve">TV</w:t>
      </w:r>
    </w:p>
    <w:p>
      <w:r>
        <w:rPr>
          <w:b/>
        </w:rPr>
        <w:t xml:space="preserve">Esimerkki 9.1602</w:t>
      </w:r>
    </w:p>
    <w:p>
      <w:r>
        <w:t xml:space="preserve">Mikä yritys valmistaa Budweiser-olutta?</w:t>
      </w:r>
    </w:p>
    <w:p>
      <w:r>
        <w:rPr>
          <w:b/>
        </w:rPr>
        <w:t xml:space="preserve">Tulos</w:t>
      </w:r>
    </w:p>
    <w:p>
      <w:r>
        <w:t xml:space="preserve">liiketoiminta</w:t>
      </w:r>
    </w:p>
    <w:p>
      <w:r>
        <w:rPr>
          <w:b/>
        </w:rPr>
        <w:t xml:space="preserve">Tulos</w:t>
      </w:r>
    </w:p>
    <w:p>
      <w:r>
        <w:t xml:space="preserve">ruoka</w:t>
      </w:r>
    </w:p>
    <w:p>
      <w:r>
        <w:rPr>
          <w:b/>
        </w:rPr>
        <w:t xml:space="preserve">Esimerkki 9.1603</w:t>
      </w:r>
    </w:p>
    <w:p>
      <w:r>
        <w:t xml:space="preserve">Minkä maan pääkaupunki on Buenos Aires?</w:t>
      </w:r>
    </w:p>
    <w:p>
      <w:r>
        <w:rPr>
          <w:b/>
        </w:rPr>
        <w:t xml:space="preserve">Tulos</w:t>
      </w:r>
    </w:p>
    <w:p>
      <w:r>
        <w:t xml:space="preserve">sijainti</w:t>
      </w:r>
    </w:p>
    <w:p>
      <w:r>
        <w:rPr>
          <w:b/>
        </w:rPr>
        <w:t xml:space="preserve">Tulos</w:t>
      </w:r>
    </w:p>
    <w:p>
      <w:r>
        <w:t xml:space="preserve">pohja</w:t>
      </w:r>
    </w:p>
    <w:p>
      <w:r>
        <w:rPr>
          <w:b/>
        </w:rPr>
        <w:t xml:space="preserve">Esimerkki 9.1604</w:t>
      </w:r>
    </w:p>
    <w:p>
      <w:r>
        <w:t xml:space="preserve">Minkä eteläamerikkalaisen maan pääkaupunki on Buenos Aires?</w:t>
      </w:r>
    </w:p>
    <w:p>
      <w:r>
        <w:rPr>
          <w:b/>
        </w:rPr>
        <w:t xml:space="preserve">Tulos</w:t>
      </w:r>
    </w:p>
    <w:p>
      <w:r>
        <w:t xml:space="preserve">hallitus</w:t>
      </w:r>
    </w:p>
    <w:p>
      <w:r>
        <w:rPr>
          <w:b/>
        </w:rPr>
        <w:t xml:space="preserve">Tulos</w:t>
      </w:r>
    </w:p>
    <w:p>
      <w:r>
        <w:t xml:space="preserve">sijainti</w:t>
      </w:r>
    </w:p>
    <w:p>
      <w:r>
        <w:rPr>
          <w:b/>
        </w:rPr>
        <w:t xml:space="preserve">Tulos</w:t>
      </w:r>
    </w:p>
    <w:p>
      <w:r>
        <w:t xml:space="preserve">pohja</w:t>
      </w:r>
    </w:p>
    <w:p>
      <w:r>
        <w:rPr>
          <w:b/>
        </w:rPr>
        <w:t xml:space="preserve">Esimerkki 9.1605</w:t>
      </w:r>
    </w:p>
    <w:p>
      <w:r>
        <w:t xml:space="preserve">Missä kaupungissa, joka on yksi vuoden 2003 kriketin maailmanmestaruuskilpailujen isäntäkaupungeista, sijaitsee Buffalo Park Ground?</w:t>
      </w:r>
    </w:p>
    <w:p>
      <w:r>
        <w:rPr>
          <w:b/>
        </w:rPr>
        <w:t xml:space="preserve">Tulos</w:t>
      </w:r>
    </w:p>
    <w:p>
      <w:r>
        <w:t xml:space="preserve">matka</w:t>
      </w:r>
    </w:p>
    <w:p>
      <w:r>
        <w:rPr>
          <w:b/>
        </w:rPr>
        <w:t xml:space="preserve">Esimerkki 9.1606</w:t>
      </w:r>
    </w:p>
    <w:p>
      <w:r>
        <w:t xml:space="preserve">Manchild ja Buffalo Stance olivat minkä laulajan hittejä?</w:t>
      </w:r>
    </w:p>
    <w:p>
      <w:r>
        <w:rPr>
          <w:b/>
        </w:rPr>
        <w:t xml:space="preserve">Tulos</w:t>
      </w:r>
    </w:p>
    <w:p>
      <w:r>
        <w:t xml:space="preserve">musiikki</w:t>
      </w:r>
    </w:p>
    <w:p>
      <w:r>
        <w:rPr>
          <w:b/>
        </w:rPr>
        <w:t xml:space="preserve">Esimerkki 9.1607</w:t>
      </w:r>
    </w:p>
    <w:p>
      <w:r>
        <w:t xml:space="preserve">Kuka näyttelee nimiroolia yhdysvaltalaisessa televisiosarjassa "Buffy the Vampire Slayer"?</w:t>
      </w:r>
    </w:p>
    <w:p>
      <w:r>
        <w:rPr>
          <w:b/>
        </w:rPr>
        <w:t xml:space="preserve">Tulos</w:t>
      </w:r>
    </w:p>
    <w:p>
      <w:r>
        <w:t xml:space="preserve">TV</w:t>
      </w:r>
    </w:p>
    <w:p>
      <w:r>
        <w:rPr>
          <w:b/>
        </w:rPr>
        <w:t xml:space="preserve">Esimerkki 9.1608</w:t>
      </w:r>
    </w:p>
    <w:p>
      <w:r>
        <w:t xml:space="preserve">Kuka näytteli Buffy Vampyyrintappajaa yhdysvaltalaisessa tv-sarjassa?</w:t>
      </w:r>
    </w:p>
    <w:p>
      <w:r>
        <w:rPr>
          <w:b/>
        </w:rPr>
        <w:t xml:space="preserve">Tulos</w:t>
      </w:r>
    </w:p>
    <w:p>
      <w:r>
        <w:t xml:space="preserve">TV</w:t>
      </w:r>
    </w:p>
    <w:p>
      <w:r>
        <w:rPr>
          <w:b/>
        </w:rPr>
        <w:t xml:space="preserve">Esimerkki 9.1609</w:t>
      </w:r>
    </w:p>
    <w:p>
      <w:r>
        <w:t xml:space="preserve">Mikä on sarjakuvahahmo Bugs Bunnyn tyttöystävän nimi?</w:t>
      </w:r>
    </w:p>
    <w:p>
      <w:r>
        <w:rPr>
          <w:b/>
        </w:rPr>
        <w:t xml:space="preserve">Tulos</w:t>
      </w:r>
    </w:p>
    <w:p>
      <w:r>
        <w:t xml:space="preserve">fiktiivinen_universumi</w:t>
      </w:r>
    </w:p>
    <w:p>
      <w:r>
        <w:rPr>
          <w:b/>
        </w:rPr>
        <w:t xml:space="preserve">Esimerkki 9.1610</w:t>
      </w:r>
    </w:p>
    <w:p>
      <w:r>
        <w:t xml:space="preserve">Minkälainen eläin innoitti Bugs Bunnyn, Brer Rabbitin ja pääsiäispupun luomiseen?</w:t>
      </w:r>
    </w:p>
    <w:p>
      <w:r>
        <w:rPr>
          <w:b/>
        </w:rPr>
        <w:t xml:space="preserve">Tulos</w:t>
      </w:r>
    </w:p>
    <w:p>
      <w:r>
        <w:t xml:space="preserve">fiktiivinen_universumi</w:t>
      </w:r>
    </w:p>
    <w:p>
      <w:r>
        <w:rPr>
          <w:b/>
        </w:rPr>
        <w:t xml:space="preserve">Esimerkki 9.1611</w:t>
      </w:r>
    </w:p>
    <w:p>
      <w:r>
        <w:t xml:space="preserve">Millä nimellä on nimetty 7 ihmisen murha osana kieltolain aikaista konfliktia Al Caponen johtaman South Siden italialaisjengin ja Bugs Moranin johtaman North Siden irlantilaisjengin välillä Chicagossa, Illinoisin osavaltiossa vuonna 1929?</w:t>
      </w:r>
    </w:p>
    <w:p>
      <w:r>
        <w:rPr>
          <w:b/>
        </w:rPr>
        <w:t xml:space="preserve">Tulos</w:t>
      </w:r>
    </w:p>
    <w:p>
      <w:r>
        <w:t xml:space="preserve">pohja</w:t>
      </w:r>
    </w:p>
    <w:p>
      <w:r>
        <w:rPr>
          <w:b/>
        </w:rPr>
        <w:t xml:space="preserve">Esimerkki 9.1612</w:t>
      </w:r>
    </w:p>
    <w:p>
      <w:r>
        <w:t xml:space="preserve">Kuka on näytellyt elokuvissa Dick Tracya, Bugsy Siegeliä ja Clyde Barrow'ta?</w:t>
      </w:r>
    </w:p>
    <w:p>
      <w:r>
        <w:rPr>
          <w:b/>
        </w:rPr>
        <w:t xml:space="preserve">Tulos</w:t>
      </w:r>
    </w:p>
    <w:p>
      <w:r>
        <w:t xml:space="preserve">elokuva</w:t>
      </w:r>
    </w:p>
    <w:p>
      <w:r>
        <w:rPr>
          <w:b/>
        </w:rPr>
        <w:t xml:space="preserve">Esimerkki 9.1613</w:t>
      </w:r>
    </w:p>
    <w:p>
      <w:r>
        <w:t xml:space="preserve">Bujumburan kansainvälinen lentokenttä sijaitsee missä maassa?</w:t>
      </w:r>
    </w:p>
    <w:p>
      <w:r>
        <w:rPr>
          <w:b/>
        </w:rPr>
        <w:t xml:space="preserve">Tulos</w:t>
      </w:r>
    </w:p>
    <w:p>
      <w:r>
        <w:t xml:space="preserve">sijainti</w:t>
      </w:r>
    </w:p>
    <w:p>
      <w:r>
        <w:rPr>
          <w:b/>
        </w:rPr>
        <w:t xml:space="preserve">Esimerkki 9.1614</w:t>
      </w:r>
    </w:p>
    <w:p>
      <w:r>
        <w:t xml:space="preserve">Missä Afrikan maassa sijaitsee Bulawayon kaupunki?</w:t>
      </w:r>
    </w:p>
    <w:p>
      <w:r>
        <w:rPr>
          <w:b/>
        </w:rPr>
        <w:t xml:space="preserve">Tulos</w:t>
      </w:r>
    </w:p>
    <w:p>
      <w:r>
        <w:t xml:space="preserve">sijainti</w:t>
      </w:r>
    </w:p>
    <w:p>
      <w:r>
        <w:rPr>
          <w:b/>
        </w:rPr>
        <w:t xml:space="preserve">Esimerkki 9.1615</w:t>
      </w:r>
    </w:p>
    <w:p>
      <w:r>
        <w:t xml:space="preserve">Kettu-saaret, Neljän vuoren saaret, Andreanof-saaret, Rotta-saaret, Buldir-saari, Komentajasaaret ja Lähisaaret ovat kaikki osa mitä saariketjua?</w:t>
      </w:r>
    </w:p>
    <w:p>
      <w:r>
        <w:rPr>
          <w:b/>
        </w:rPr>
        <w:t xml:space="preserve">Tulos</w:t>
      </w:r>
    </w:p>
    <w:p>
      <w:r>
        <w:t xml:space="preserve">maantiede</w:t>
      </w:r>
    </w:p>
    <w:p>
      <w:r>
        <w:rPr>
          <w:b/>
        </w:rPr>
        <w:t xml:space="preserve">Esimerkki 9.1616</w:t>
      </w:r>
    </w:p>
    <w:p>
      <w:r>
        <w:t xml:space="preserve">Mikä on Bulgarian pääkaupunki?</w:t>
      </w:r>
    </w:p>
    <w:p>
      <w:r>
        <w:rPr>
          <w:b/>
        </w:rPr>
        <w:t xml:space="preserve">Tulos</w:t>
      </w:r>
    </w:p>
    <w:p>
      <w:r>
        <w:t xml:space="preserve">sijainti</w:t>
      </w:r>
    </w:p>
    <w:p>
      <w:r>
        <w:rPr>
          <w:b/>
        </w:rPr>
        <w:t xml:space="preserve">Tulos</w:t>
      </w:r>
    </w:p>
    <w:p>
      <w:r>
        <w:t xml:space="preserve">pohja</w:t>
      </w:r>
    </w:p>
    <w:p>
      <w:r>
        <w:rPr>
          <w:b/>
        </w:rPr>
        <w:t xml:space="preserve">Esimerkki 9.1617</w:t>
      </w:r>
    </w:p>
    <w:p>
      <w:r>
        <w:t xml:space="preserve">Mikä on Bulgarian pääkieli?</w:t>
      </w:r>
    </w:p>
    <w:p>
      <w:r>
        <w:rPr>
          <w:b/>
        </w:rPr>
        <w:t xml:space="preserve">Tulos</w:t>
      </w:r>
    </w:p>
    <w:p>
      <w:r>
        <w:t xml:space="preserve">sijainti</w:t>
      </w:r>
    </w:p>
    <w:p>
      <w:r>
        <w:rPr>
          <w:b/>
        </w:rPr>
        <w:t xml:space="preserve">Esimerkki 9.1618</w:t>
      </w:r>
    </w:p>
    <w:p>
      <w:r>
        <w:t xml:space="preserve">Mikä maa sijaitsee Bulgarian pohjoisrajalla?</w:t>
      </w:r>
    </w:p>
    <w:p>
      <w:r>
        <w:rPr>
          <w:b/>
        </w:rPr>
        <w:t xml:space="preserve">Tulos</w:t>
      </w:r>
    </w:p>
    <w:p>
      <w:r>
        <w:t xml:space="preserve">sijainti</w:t>
      </w:r>
    </w:p>
    <w:p>
      <w:r>
        <w:rPr>
          <w:b/>
        </w:rPr>
        <w:t xml:space="preserve">Esimerkki 9.1619</w:t>
      </w:r>
    </w:p>
    <w:p>
      <w:r>
        <w:t xml:space="preserve">Mikä on sisämaavaltio, jolla on rajanaapureina Kosovo, Serbia, Bulgaria, Kreikka ja Albania?</w:t>
      </w:r>
    </w:p>
    <w:p>
      <w:r>
        <w:rPr>
          <w:b/>
        </w:rPr>
        <w:t xml:space="preserve">Tulos</w:t>
      </w:r>
    </w:p>
    <w:p>
      <w:r>
        <w:t xml:space="preserve">sijainti</w:t>
      </w:r>
    </w:p>
    <w:p>
      <w:r>
        <w:rPr>
          <w:b/>
        </w:rPr>
        <w:t xml:space="preserve">Esimerkki 9.1620</w:t>
      </w:r>
    </w:p>
    <w:p>
      <w:r>
        <w:t xml:space="preserve">Missä yhdysvaltalaisessa kaupungissa vuonna 1968 kuvatun elokuvan "Bullitt" tapahtumat sijoittuivat?</w:t>
      </w:r>
    </w:p>
    <w:p>
      <w:r>
        <w:rPr>
          <w:b/>
        </w:rPr>
        <w:t xml:space="preserve">Tulos</w:t>
      </w:r>
    </w:p>
    <w:p>
      <w:r>
        <w:t xml:space="preserve">elokuva</w:t>
      </w:r>
    </w:p>
    <w:p>
      <w:r>
        <w:rPr>
          <w:b/>
        </w:rPr>
        <w:t xml:space="preserve">Esimerkki 9.1621</w:t>
      </w:r>
    </w:p>
    <w:p>
      <w:r>
        <w:t xml:space="preserve">Kuka näyttelijä näytteli nimiroolin vuoden 1968 elokuvassa 'Bullitt'?</w:t>
      </w:r>
    </w:p>
    <w:p>
      <w:r>
        <w:rPr>
          <w:b/>
        </w:rPr>
        <w:t xml:space="preserve">Tulos</w:t>
      </w:r>
    </w:p>
    <w:p>
      <w:r>
        <w:t xml:space="preserve">elokuva</w:t>
      </w:r>
    </w:p>
    <w:p>
      <w:r>
        <w:rPr>
          <w:b/>
        </w:rPr>
        <w:t xml:space="preserve">Esimerkki 9.1622</w:t>
      </w:r>
    </w:p>
    <w:p>
      <w:r>
        <w:t xml:space="preserve">Kuka amerikkalainen näyttelijä näytteli elokuvissa Bullitt, Papillon ja Suuri pako?</w:t>
      </w:r>
    </w:p>
    <w:p>
      <w:r>
        <w:rPr>
          <w:b/>
        </w:rPr>
        <w:t xml:space="preserve">Tulos</w:t>
      </w:r>
    </w:p>
    <w:p>
      <w:r>
        <w:t xml:space="preserve">elokuva</w:t>
      </w:r>
    </w:p>
    <w:p>
      <w:r>
        <w:rPr>
          <w:b/>
        </w:rPr>
        <w:t xml:space="preserve">Esimerkki 9.1623</w:t>
      </w:r>
    </w:p>
    <w:p>
      <w:r>
        <w:t xml:space="preserve">Lokakuun 14. päivänä vuonna 1912 John Schrank, joka oli sertifioitu kusipää, ampui mitä entistä presidenttiä ja kaiken kaikkiaan kovanaamaa, joka kampanjoi parhaillaan uutta matkaa Valkoiseen taloon Bull Moose -puolueen johdossa?</w:t>
      </w:r>
    </w:p>
    <w:p>
      <w:r>
        <w:rPr>
          <w:b/>
        </w:rPr>
        <w:t xml:space="preserve">Tulos</w:t>
      </w:r>
    </w:p>
    <w:p>
      <w:r>
        <w:t xml:space="preserve">organisaatio</w:t>
      </w:r>
    </w:p>
    <w:p>
      <w:r>
        <w:rPr>
          <w:b/>
        </w:rPr>
        <w:t xml:space="preserve">Esimerkki 9.1624</w:t>
      </w:r>
    </w:p>
    <w:p>
      <w:r>
        <w:t xml:space="preserve">Mikä maantieteellinen piirre on Bull Run, paikka, jossa kenraali George Custerin johtamat joukot hävisivät kuuluisan taistelun?</w:t>
      </w:r>
    </w:p>
    <w:p>
      <w:r>
        <w:rPr>
          <w:b/>
        </w:rPr>
        <w:t xml:space="preserve">Tulos</w:t>
      </w:r>
    </w:p>
    <w:p>
      <w:r>
        <w:t xml:space="preserve">yhteinen</w:t>
      </w:r>
    </w:p>
    <w:p>
      <w:r>
        <w:rPr>
          <w:b/>
        </w:rPr>
        <w:t xml:space="preserve">Esimerkki 9.1625</w:t>
      </w:r>
    </w:p>
    <w:p>
      <w:r>
        <w:t xml:space="preserve">Kuka piti Bullseyen pisteet?</w:t>
      </w:r>
    </w:p>
    <w:p>
      <w:r>
        <w:rPr>
          <w:b/>
        </w:rPr>
        <w:t xml:space="preserve">Tulos</w:t>
      </w:r>
    </w:p>
    <w:p>
      <w:r>
        <w:t xml:space="preserve">TV</w:t>
      </w:r>
    </w:p>
    <w:p>
      <w:r>
        <w:rPr>
          <w:b/>
        </w:rPr>
        <w:t xml:space="preserve">Esimerkki 9.1626</w:t>
      </w:r>
    </w:p>
    <w:p>
      <w:r>
        <w:t xml:space="preserve">Kuka oli "Napakymppi"-ohjelman maalintekijä ja kuuluttaja, joka usein tunsi tarvetta sanoa kilpailijoille "Take yer time"?</w:t>
      </w:r>
    </w:p>
    <w:p>
      <w:r>
        <w:rPr>
          <w:b/>
        </w:rPr>
        <w:t xml:space="preserve">Tulos</w:t>
      </w:r>
    </w:p>
    <w:p>
      <w:r>
        <w:t xml:space="preserve">TV</w:t>
      </w:r>
    </w:p>
    <w:p>
      <w:r>
        <w:rPr>
          <w:b/>
        </w:rPr>
        <w:t xml:space="preserve">Esimerkki 9.1627</w:t>
      </w:r>
    </w:p>
    <w:p>
      <w:r>
        <w:t xml:space="preserve">Missä Australian osavaltiossa sijaitsee Bunburyn satama?</w:t>
      </w:r>
    </w:p>
    <w:p>
      <w:r>
        <w:rPr>
          <w:b/>
        </w:rPr>
        <w:t xml:space="preserve">Tulos</w:t>
      </w:r>
    </w:p>
    <w:p>
      <w:r>
        <w:t xml:space="preserve">sijainti</w:t>
      </w:r>
    </w:p>
    <w:p>
      <w:r>
        <w:rPr>
          <w:b/>
        </w:rPr>
        <w:t xml:space="preserve">Esimerkki 9.1628</w:t>
      </w:r>
    </w:p>
    <w:p>
      <w:r>
        <w:t xml:space="preserve">Missä kaupungissa sijaitsee Saksan suurin jalkapallostadion, jossa pelaa Bundesliigan mestari 2010-2011?</w:t>
      </w:r>
    </w:p>
    <w:p>
      <w:r>
        <w:rPr>
          <w:b/>
        </w:rPr>
        <w:t xml:space="preserve">Tulos</w:t>
      </w:r>
    </w:p>
    <w:p>
      <w:r>
        <w:t xml:space="preserve">urheilu</w:t>
      </w:r>
    </w:p>
    <w:p>
      <w:r>
        <w:rPr>
          <w:b/>
        </w:rPr>
        <w:t xml:space="preserve">Esimerkki 9.1629</w:t>
      </w:r>
    </w:p>
    <w:p>
      <w:r>
        <w:t xml:space="preserve">Kuka naispuolinen salapoliisi esiintyi kirjoissa `Kätketyt portaat`, `Bungalow-mysteeri` ja `Vanhan kellon salaisuus`?</w:t>
      </w:r>
    </w:p>
    <w:p>
      <w:r>
        <w:rPr>
          <w:b/>
        </w:rPr>
        <w:t xml:space="preserve">Tulos</w:t>
      </w:r>
    </w:p>
    <w:p>
      <w:r>
        <w:t xml:space="preserve">kirja</w:t>
      </w:r>
    </w:p>
    <w:p>
      <w:r>
        <w:rPr>
          <w:b/>
        </w:rPr>
        <w:t xml:space="preserve">Esimerkki 9.1630</w:t>
      </w:r>
    </w:p>
    <w:p>
      <w:r>
        <w:t xml:space="preserve">Missä lasten televisiosarjassa esiintyivät Georgen, Zippyn ja Bunglen hahmot?</w:t>
      </w:r>
    </w:p>
    <w:p>
      <w:r>
        <w:rPr>
          <w:b/>
        </w:rPr>
        <w:t xml:space="preserve">Tulos</w:t>
      </w:r>
    </w:p>
    <w:p>
      <w:r>
        <w:t xml:space="preserve">TV</w:t>
      </w:r>
    </w:p>
    <w:p>
      <w:r>
        <w:rPr>
          <w:b/>
        </w:rPr>
        <w:t xml:space="preserve">Esimerkki 9.1631</w:t>
      </w:r>
    </w:p>
    <w:p>
      <w:r>
        <w:t xml:space="preserve">Mistä elokuvasta on peräisin pakkomielle/kateus "pupukattila"?</w:t>
      </w:r>
    </w:p>
    <w:p>
      <w:r>
        <w:rPr>
          <w:b/>
        </w:rPr>
        <w:t xml:space="preserve">Tulos</w:t>
      </w:r>
    </w:p>
    <w:p>
      <w:r>
        <w:t xml:space="preserve">elokuva</w:t>
      </w:r>
    </w:p>
    <w:p>
      <w:r>
        <w:rPr>
          <w:b/>
        </w:rPr>
        <w:t xml:space="preserve">Esimerkki 9.1632</w:t>
      </w:r>
    </w:p>
    <w:p>
      <w:r>
        <w:t xml:space="preserve">Burgenland, Tirol ja Vorarlberg ovat kaikki osavaltioita missä Euroopan maassa?</w:t>
      </w:r>
    </w:p>
    <w:p>
      <w:r>
        <w:rPr>
          <w:b/>
        </w:rPr>
        <w:t xml:space="preserve">Tulos</w:t>
      </w:r>
    </w:p>
    <w:p>
      <w:r>
        <w:t xml:space="preserve">sijainti</w:t>
      </w:r>
    </w:p>
    <w:p>
      <w:r>
        <w:rPr>
          <w:b/>
        </w:rPr>
        <w:t xml:space="preserve">Tulos</w:t>
      </w:r>
    </w:p>
    <w:p>
      <w:r>
        <w:t xml:space="preserve">pohja</w:t>
      </w:r>
    </w:p>
    <w:p>
      <w:r>
        <w:rPr>
          <w:b/>
        </w:rPr>
        <w:t xml:space="preserve">Esimerkki 9.1633</w:t>
      </w:r>
    </w:p>
    <w:p>
      <w:r>
        <w:t xml:space="preserve">Missä Euroopan maassa Burgosin katedraali sijaitsee?</w:t>
      </w:r>
    </w:p>
    <w:p>
      <w:r>
        <w:rPr>
          <w:b/>
        </w:rPr>
        <w:t xml:space="preserve">Tulos</w:t>
      </w:r>
    </w:p>
    <w:p>
      <w:r>
        <w:t xml:space="preserve">sijainti</w:t>
      </w:r>
    </w:p>
    <w:p>
      <w:r>
        <w:rPr>
          <w:b/>
        </w:rPr>
        <w:t xml:space="preserve">Esimerkki 9.1634</w:t>
      </w:r>
    </w:p>
    <w:p>
      <w:r>
        <w:t xml:space="preserve">Missä kaupungissa sijaitsee hotelli Burj al-Arab, joka markkinoi itseään maailman ensimmäisenä seitsemän tähden hotellina?</w:t>
      </w:r>
    </w:p>
    <w:p>
      <w:r>
        <w:rPr>
          <w:b/>
        </w:rPr>
        <w:t xml:space="preserve">Tulos</w:t>
      </w:r>
    </w:p>
    <w:p>
      <w:r>
        <w:t xml:space="preserve">sijainti</w:t>
      </w:r>
    </w:p>
    <w:p>
      <w:r>
        <w:rPr>
          <w:b/>
        </w:rPr>
        <w:t xml:space="preserve">Esimerkki 9.1635</w:t>
      </w:r>
    </w:p>
    <w:p>
      <w:r>
        <w:t xml:space="preserve">Missä Aasian kaupungissa sijaitsee 830 metriä korkea Burj Khalifa?</w:t>
      </w:r>
    </w:p>
    <w:p>
      <w:r>
        <w:rPr>
          <w:b/>
        </w:rPr>
        <w:t xml:space="preserve">Tulos</w:t>
      </w:r>
    </w:p>
    <w:p>
      <w:r>
        <w:t xml:space="preserve">matka</w:t>
      </w:r>
    </w:p>
    <w:p>
      <w:r>
        <w:rPr>
          <w:b/>
        </w:rPr>
        <w:t xml:space="preserve">Tulos</w:t>
      </w:r>
    </w:p>
    <w:p>
      <w:r>
        <w:t xml:space="preserve">sijainti</w:t>
      </w:r>
    </w:p>
    <w:p>
      <w:r>
        <w:rPr>
          <w:b/>
        </w:rPr>
        <w:t xml:space="preserve">Esimerkki 9.1636</w:t>
      </w:r>
    </w:p>
    <w:p>
      <w:r>
        <w:t xml:space="preserve">Mistä Burj Khalifa löytyy?</w:t>
      </w:r>
    </w:p>
    <w:p>
      <w:r>
        <w:rPr>
          <w:b/>
        </w:rPr>
        <w:t xml:space="preserve">Tulos</w:t>
      </w:r>
    </w:p>
    <w:p>
      <w:r>
        <w:t xml:space="preserve">sijainti</w:t>
      </w:r>
    </w:p>
    <w:p>
      <w:r>
        <w:rPr>
          <w:b/>
        </w:rPr>
        <w:t xml:space="preserve">Esimerkki 9.1637</w:t>
      </w:r>
    </w:p>
    <w:p>
      <w:r>
        <w:t xml:space="preserve">Mikä kaupunki, joka on myös Kiplingin runon nimi, on Myanmarin (Burman) toiseksi suurin?</w:t>
      </w:r>
    </w:p>
    <w:p>
      <w:r>
        <w:rPr>
          <w:b/>
        </w:rPr>
        <w:t xml:space="preserve">Tulos</w:t>
      </w:r>
    </w:p>
    <w:p>
      <w:r>
        <w:t xml:space="preserve">sijainti</w:t>
      </w:r>
    </w:p>
    <w:p>
      <w:r>
        <w:rPr>
          <w:b/>
        </w:rPr>
        <w:t xml:space="preserve">Tulos</w:t>
      </w:r>
    </w:p>
    <w:p>
      <w:r>
        <w:t xml:space="preserve">pohja</w:t>
      </w:r>
    </w:p>
    <w:p>
      <w:r>
        <w:rPr>
          <w:b/>
        </w:rPr>
        <w:t xml:space="preserve">Esimerkki 9.1638</w:t>
      </w:r>
    </w:p>
    <w:p>
      <w:r>
        <w:t xml:space="preserve">Kuningas Rama ja kuningatar Sirikit hallitsevat Burman, Laosin ja Kambodžan rajanaapurina olevaa maata (vuonna 2012).</w:t>
      </w:r>
    </w:p>
    <w:p>
      <w:r>
        <w:rPr>
          <w:b/>
        </w:rPr>
        <w:t xml:space="preserve">Tulos</w:t>
      </w:r>
    </w:p>
    <w:p>
      <w:r>
        <w:t xml:space="preserve">royalty</w:t>
      </w:r>
    </w:p>
    <w:p>
      <w:r>
        <w:rPr>
          <w:b/>
        </w:rPr>
        <w:t xml:space="preserve">Tulos</w:t>
      </w:r>
    </w:p>
    <w:p>
      <w:r>
        <w:t xml:space="preserve">sijainti</w:t>
      </w:r>
    </w:p>
    <w:p>
      <w:r>
        <w:rPr>
          <w:b/>
        </w:rPr>
        <w:t xml:space="preserve">Tulos</w:t>
      </w:r>
    </w:p>
    <w:p>
      <w:r>
        <w:t xml:space="preserve">ihmiset</w:t>
      </w:r>
    </w:p>
    <w:p>
      <w:r>
        <w:rPr>
          <w:b/>
        </w:rPr>
        <w:t xml:space="preserve">Esimerkki 9.1639</w:t>
      </w:r>
    </w:p>
    <w:p>
      <w:r>
        <w:t xml:space="preserve">Mikä joki muodostaa Burman ja Thaimaan välisen rajan?</w:t>
      </w:r>
    </w:p>
    <w:p>
      <w:r>
        <w:rPr>
          <w:b/>
        </w:rPr>
        <w:t xml:space="preserve">Tulos</w:t>
      </w:r>
    </w:p>
    <w:p>
      <w:r>
        <w:t xml:space="preserve">sijainti</w:t>
      </w:r>
    </w:p>
    <w:p>
      <w:r>
        <w:rPr>
          <w:b/>
        </w:rPr>
        <w:t xml:space="preserve">Esimerkki 9.1640</w:t>
      </w:r>
    </w:p>
    <w:p>
      <w:r>
        <w:t xml:space="preserve">Brittiläinen kirjailija Eric Blair, joka on kirjoittanut muun muassa romaanit Burmese Days, Keep the Aspidistra Flying ja Coming Up for Air, tunnettiin yleisesti nimellä kuka?</w:t>
      </w:r>
    </w:p>
    <w:p>
      <w:r>
        <w:rPr>
          <w:b/>
        </w:rPr>
        <w:t xml:space="preserve">Tulos</w:t>
      </w:r>
    </w:p>
    <w:p>
      <w:r>
        <w:t xml:space="preserve">kirja</w:t>
      </w:r>
    </w:p>
    <w:p>
      <w:r>
        <w:rPr>
          <w:b/>
        </w:rPr>
        <w:t xml:space="preserve">Esimerkki 9.1641</w:t>
      </w:r>
    </w:p>
    <w:p>
      <w:r>
        <w:t xml:space="preserve">Kuka kirjailija kirjoitti teoksen "Burman päivät" vuonna 1934 ja teoksen "Coming Up For Air" vuonna 1939"?</w:t>
      </w:r>
    </w:p>
    <w:p>
      <w:r>
        <w:rPr>
          <w:b/>
        </w:rPr>
        <w:t xml:space="preserve">Tulos</w:t>
      </w:r>
    </w:p>
    <w:p>
      <w:r>
        <w:t xml:space="preserve">kirja</w:t>
      </w:r>
    </w:p>
    <w:p>
      <w:r>
        <w:rPr>
          <w:b/>
        </w:rPr>
        <w:t xml:space="preserve">Esimerkki 9.1642</w:t>
      </w:r>
    </w:p>
    <w:p>
      <w:r>
        <w:t xml:space="preserve">Minkä englantilaisen kirjailijan viiden vuoden kokemus Intian keisarillisessa poliisissa oli hänen vuonna 1934 kirjoittamansa romaanin "Burman päivät" taustalla?</w:t>
      </w:r>
    </w:p>
    <w:p>
      <w:r>
        <w:rPr>
          <w:b/>
        </w:rPr>
        <w:t xml:space="preserve">Tulos</w:t>
      </w:r>
    </w:p>
    <w:p>
      <w:r>
        <w:t xml:space="preserve">kirja</w:t>
      </w:r>
    </w:p>
    <w:p>
      <w:r>
        <w:rPr>
          <w:b/>
        </w:rPr>
        <w:t xml:space="preserve">Esimerkki 9.1643</w:t>
      </w:r>
    </w:p>
    <w:p>
      <w:r>
        <w:t xml:space="preserve">Kuka poltettiin roviolla 19-vuotiaana Rouenissa vuonna 1431?</w:t>
      </w:r>
    </w:p>
    <w:p>
      <w:r>
        <w:rPr>
          <w:b/>
        </w:rPr>
        <w:t xml:space="preserve">Tulos</w:t>
      </w:r>
    </w:p>
    <w:p>
      <w:r>
        <w:t xml:space="preserve">ihmiset</w:t>
      </w:r>
    </w:p>
    <w:p>
      <w:r>
        <w:rPr>
          <w:b/>
        </w:rPr>
        <w:t xml:space="preserve">Esimerkki 9.1644</w:t>
      </w:r>
    </w:p>
    <w:p>
      <w:r>
        <w:t xml:space="preserve">Kuka Canterburyn arkkipiispa tuomittiin harhaopista ja poltettiin roviolla?</w:t>
      </w:r>
    </w:p>
    <w:p>
      <w:r>
        <w:rPr>
          <w:b/>
        </w:rPr>
        <w:t xml:space="preserve">Tulos</w:t>
      </w:r>
    </w:p>
    <w:p>
      <w:r>
        <w:t xml:space="preserve">ihmiset</w:t>
      </w:r>
    </w:p>
    <w:p>
      <w:r>
        <w:rPr>
          <w:b/>
        </w:rPr>
        <w:t xml:space="preserve">Esimerkki 9.1645</w:t>
      </w:r>
    </w:p>
    <w:p>
      <w:r>
        <w:t xml:space="preserve">Uskonnonpuhdistajat - kuka 1500-luvun Oxfordin oppinut käänsi ensimmäisenä Raamatun englanniksi kreikkalaisesta alkutekstistä Häntä syytettiin harhaoppisuudesta, ja roomalaiskatolinen kirkko kuristi ja poltti hänet roviolla vuonna 1535.?</w:t>
      </w:r>
    </w:p>
    <w:p>
      <w:r>
        <w:rPr>
          <w:b/>
        </w:rPr>
        <w:t xml:space="preserve">Tulos</w:t>
      </w:r>
    </w:p>
    <w:p>
      <w:r>
        <w:t xml:space="preserve">ihmiset</w:t>
      </w:r>
    </w:p>
    <w:p>
      <w:r>
        <w:rPr>
          <w:b/>
        </w:rPr>
        <w:t xml:space="preserve">Esimerkki 9.1646</w:t>
      </w:r>
    </w:p>
    <w:p>
      <w:r>
        <w:t xml:space="preserve">Minkä elokuvan alkuteksteissä lauletaan Mike Curb Congregationin kappale Burning Bridges?</w:t>
      </w:r>
    </w:p>
    <w:p>
      <w:r>
        <w:rPr>
          <w:b/>
        </w:rPr>
        <w:t xml:space="preserve">Tulos</w:t>
      </w:r>
    </w:p>
    <w:p>
      <w:r>
        <w:t xml:space="preserve">musiikki</w:t>
      </w:r>
    </w:p>
    <w:p>
      <w:r>
        <w:rPr>
          <w:b/>
        </w:rPr>
        <w:t xml:space="preserve">Esimerkki 9.1647</w:t>
      </w:r>
    </w:p>
    <w:p>
      <w:r>
        <w:t xml:space="preserve">Minkä David Byrnen, Chris Frantzin, Jerry Harrisonin ja Tina Weymouthin muodostaman yhtyeen hittilevyihin kuuluivat muun muassa Burning Down the House ja Psycho Killer?</w:t>
      </w:r>
    </w:p>
    <w:p>
      <w:r>
        <w:rPr>
          <w:b/>
        </w:rPr>
        <w:t xml:space="preserve">Tulos</w:t>
      </w:r>
    </w:p>
    <w:p>
      <w:r>
        <w:t xml:space="preserve">musiikki</w:t>
      </w:r>
    </w:p>
    <w:p>
      <w:r>
        <w:rPr>
          <w:b/>
        </w:rPr>
        <w:t xml:space="preserve">Esimerkki 9.1648</w:t>
      </w:r>
    </w:p>
    <w:p>
      <w:r>
        <w:t xml:space="preserve">Kenellä oli vuonna 2012 hitti Burn it Down?</w:t>
      </w:r>
    </w:p>
    <w:p>
      <w:r>
        <w:rPr>
          <w:b/>
        </w:rPr>
        <w:t xml:space="preserve">Tulos</w:t>
      </w:r>
    </w:p>
    <w:p>
      <w:r>
        <w:t xml:space="preserve">musiikki</w:t>
      </w:r>
    </w:p>
    <w:p>
      <w:r>
        <w:rPr>
          <w:b/>
        </w:rPr>
        <w:t xml:space="preserve">Esimerkki 9.1649</w:t>
      </w:r>
    </w:p>
    <w:p>
      <w:r>
        <w:t xml:space="preserve">Kuka 43-vuotias mies on Burnleyn jalkapalloseuran manageri ja nousi hiljattain Valioliigaan?</w:t>
      </w:r>
    </w:p>
    <w:p>
      <w:r>
        <w:rPr>
          <w:b/>
        </w:rPr>
        <w:t xml:space="preserve">Tulos</w:t>
      </w:r>
    </w:p>
    <w:p>
      <w:r>
        <w:t xml:space="preserve">jalkapallo</w:t>
      </w:r>
    </w:p>
    <w:p>
      <w:r>
        <w:rPr>
          <w:b/>
        </w:rPr>
        <w:t xml:space="preserve">Esimerkki 9.1650</w:t>
      </w:r>
    </w:p>
    <w:p>
      <w:r>
        <w:t xml:space="preserve">Nimeä Canterburyn arkkipiispa, joka poltettiin roviolla vuonna 1556?</w:t>
      </w:r>
    </w:p>
    <w:p>
      <w:r>
        <w:rPr>
          <w:b/>
        </w:rPr>
        <w:t xml:space="preserve">Tulos</w:t>
      </w:r>
    </w:p>
    <w:p>
      <w:r>
        <w:t xml:space="preserve">ihmiset</w:t>
      </w:r>
    </w:p>
    <w:p>
      <w:r>
        <w:rPr>
          <w:b/>
        </w:rPr>
        <w:t xml:space="preserve">Esimerkki 9.1651</w:t>
      </w:r>
    </w:p>
    <w:p>
      <w:r>
        <w:t xml:space="preserve">Kuka oli Canterburyn arkkipiispa Henrik VIII:n ja Edvard VI:n aikana, vangittiin yli kahdeksi vuodeksi ja poltettiin roviolla harhaoppisuuden vuoksi?</w:t>
      </w:r>
    </w:p>
    <w:p>
      <w:r>
        <w:rPr>
          <w:b/>
        </w:rPr>
        <w:t xml:space="preserve">Tulos</w:t>
      </w:r>
    </w:p>
    <w:p>
      <w:r>
        <w:t xml:space="preserve">ihmiset</w:t>
      </w:r>
    </w:p>
    <w:p>
      <w:r>
        <w:rPr>
          <w:b/>
        </w:rPr>
        <w:t xml:space="preserve">Esimerkki 9.1652</w:t>
      </w:r>
    </w:p>
    <w:p>
      <w:r>
        <w:t xml:space="preserve">Kuka kirjoitti vuosina 1936-1942 julkaistun neljän runon (Burnt Norton, East Coker, The Dry Salvages ja Little Gidding) sarjan Four Quartets?</w:t>
      </w:r>
    </w:p>
    <w:p>
      <w:r>
        <w:rPr>
          <w:b/>
        </w:rPr>
        <w:t xml:space="preserve">Tulos</w:t>
      </w:r>
    </w:p>
    <w:p>
      <w:r>
        <w:t xml:space="preserve">kirja</w:t>
      </w:r>
    </w:p>
    <w:p>
      <w:r>
        <w:rPr>
          <w:b/>
        </w:rPr>
        <w:t xml:space="preserve">Esimerkki 9.1653</w:t>
      </w:r>
    </w:p>
    <w:p>
      <w:r>
        <w:t xml:space="preserve">Miten TS Eliotin runot "Burnt Norton", "East Coker", "The Dry Salvages" ja "Little Gidding" tunnetaan yhdessä?</w:t>
      </w:r>
    </w:p>
    <w:p>
      <w:r>
        <w:rPr>
          <w:b/>
        </w:rPr>
        <w:t xml:space="preserve">Tulos</w:t>
      </w:r>
    </w:p>
    <w:p>
      <w:r>
        <w:t xml:space="preserve">kirja</w:t>
      </w:r>
    </w:p>
    <w:p>
      <w:r>
        <w:rPr>
          <w:b/>
        </w:rPr>
        <w:t xml:space="preserve">Esimerkki 9.1654</w:t>
      </w:r>
    </w:p>
    <w:p>
      <w:r>
        <w:t xml:space="preserve">Missä Irlannin kreivikunnassa sijaitsee laaja kalkkikivipintainen alue, joka tunnetaan nimellä The Burren?</w:t>
      </w:r>
    </w:p>
    <w:p>
      <w:r>
        <w:rPr>
          <w:b/>
        </w:rPr>
        <w:t xml:space="preserve">Tulos</w:t>
      </w:r>
    </w:p>
    <w:p>
      <w:r>
        <w:t xml:space="preserve">sijainti</w:t>
      </w:r>
    </w:p>
    <w:p>
      <w:r>
        <w:rPr>
          <w:b/>
        </w:rPr>
        <w:t xml:space="preserve">Esimerkki 9.1655</w:t>
      </w:r>
    </w:p>
    <w:p>
      <w:r>
        <w:t xml:space="preserve">Kuka kuoli umpilisäkkeen puhkeamiseen saatuaan iskun vatsaan?</w:t>
      </w:r>
    </w:p>
    <w:p>
      <w:r>
        <w:rPr>
          <w:b/>
        </w:rPr>
        <w:t xml:space="preserve">Tulos</w:t>
      </w:r>
    </w:p>
    <w:p>
      <w:r>
        <w:t xml:space="preserve">ihmiset</w:t>
      </w:r>
    </w:p>
    <w:p>
      <w:r>
        <w:rPr>
          <w:b/>
        </w:rPr>
        <w:t xml:space="preserve">Esimerkki 9.1656</w:t>
      </w:r>
    </w:p>
    <w:p>
      <w:r>
        <w:t xml:space="preserve">Mikä Burt Lancasterin tähdittämä elokuva vuodelta 1956 kuvattiin Pariisissa, muun muassa Cirque d'hiverissä?</w:t>
      </w:r>
    </w:p>
    <w:p>
      <w:r>
        <w:rPr>
          <w:b/>
        </w:rPr>
        <w:t xml:space="preserve">Tulos</w:t>
      </w:r>
    </w:p>
    <w:p>
      <w:r>
        <w:t xml:space="preserve">elokuva</w:t>
      </w:r>
    </w:p>
    <w:p>
      <w:r>
        <w:rPr>
          <w:b/>
        </w:rPr>
        <w:t xml:space="preserve">Esimerkki 9.1657</w:t>
      </w:r>
    </w:p>
    <w:p>
      <w:r>
        <w:t xml:space="preserve">Kuka kirjailija (1890-1969), sukunimeltään Lamburn, syntyi Buryssa?</w:t>
      </w:r>
    </w:p>
    <w:p>
      <w:r>
        <w:rPr>
          <w:b/>
        </w:rPr>
        <w:t xml:space="preserve">Tulos</w:t>
      </w:r>
    </w:p>
    <w:p>
      <w:r>
        <w:t xml:space="preserve">sijainti</w:t>
      </w:r>
    </w:p>
    <w:p>
      <w:r>
        <w:rPr>
          <w:b/>
        </w:rPr>
        <w:t xml:space="preserve">Esimerkki 9.1658</w:t>
      </w:r>
    </w:p>
    <w:p>
      <w:r>
        <w:t xml:space="preserve">Busby Berkeley oli kuuluisa siitä, että hän osallistui elokuvamusikaaleissa, lähinnä 1920-1940-luvuilla, lavastettuihin ekstravagantteihin kohtauksiin, kuten mikä?</w:t>
      </w:r>
    </w:p>
    <w:p>
      <w:r>
        <w:rPr>
          <w:b/>
        </w:rPr>
        <w:t xml:space="preserve">Tulos</w:t>
      </w:r>
    </w:p>
    <w:p>
      <w:r>
        <w:t xml:space="preserve">elokuva</w:t>
      </w:r>
    </w:p>
    <w:p>
      <w:r>
        <w:rPr>
          <w:b/>
        </w:rPr>
        <w:t xml:space="preserve">Esimerkki 9.1659</w:t>
      </w:r>
    </w:p>
    <w:p>
      <w:r>
        <w:t xml:space="preserve">Kuka on seuraava tässä sarjassa: Nelson Rockefeller, Walter Mondale, George H. W. Bush, Dan Quayle, Al Gore ... ?</w:t>
      </w:r>
    </w:p>
    <w:p>
      <w:r>
        <w:rPr>
          <w:b/>
        </w:rPr>
        <w:t xml:space="preserve">Tulos</w:t>
      </w:r>
    </w:p>
    <w:p>
      <w:r>
        <w:t xml:space="preserve">hallitus</w:t>
      </w:r>
    </w:p>
    <w:p>
      <w:r>
        <w:rPr>
          <w:b/>
        </w:rPr>
        <w:t xml:space="preserve">Esimerkki 9.1660</w:t>
      </w:r>
    </w:p>
    <w:p>
      <w:r>
        <w:t xml:space="preserve">Kuka vuonna 1962 kuollut näyttelijä näytteli elokuvissa Some Like It Hot ja Bus Stop?</w:t>
      </w:r>
    </w:p>
    <w:p>
      <w:r>
        <w:rPr>
          <w:b/>
        </w:rPr>
        <w:t xml:space="preserve">Tulos</w:t>
      </w:r>
    </w:p>
    <w:p>
      <w:r>
        <w:t xml:space="preserve">elokuva</w:t>
      </w:r>
    </w:p>
    <w:p>
      <w:r>
        <w:rPr>
          <w:b/>
        </w:rPr>
        <w:t xml:space="preserve">Esimerkki 9.1661</w:t>
      </w:r>
    </w:p>
    <w:p>
      <w:r>
        <w:t xml:space="preserve">Minkä 1980-luvun alussa suositun popyhtyeen laulaja oli Buster Bloodvessel?</w:t>
      </w:r>
    </w:p>
    <w:p>
      <w:r>
        <w:rPr>
          <w:b/>
        </w:rPr>
        <w:t xml:space="preserve">Tulos</w:t>
      </w:r>
    </w:p>
    <w:p>
      <w:r>
        <w:t xml:space="preserve">musiikki</w:t>
      </w:r>
    </w:p>
    <w:p>
      <w:r>
        <w:rPr>
          <w:b/>
        </w:rPr>
        <w:t xml:space="preserve">Esimerkki 9.1662</w:t>
      </w:r>
    </w:p>
    <w:p>
      <w:r>
        <w:t xml:space="preserve">Mistä roolista näyttelijä Buster Crabbe tunnetaan parhaiten?</w:t>
      </w:r>
    </w:p>
    <w:p>
      <w:r>
        <w:rPr>
          <w:b/>
        </w:rPr>
        <w:t xml:space="preserve">Tulos</w:t>
      </w:r>
    </w:p>
    <w:p>
      <w:r>
        <w:t xml:space="preserve">elokuva</w:t>
      </w:r>
    </w:p>
    <w:p>
      <w:r>
        <w:rPr>
          <w:b/>
        </w:rPr>
        <w:t xml:space="preserve">Esimerkki 9.1663</w:t>
      </w:r>
    </w:p>
    <w:p>
      <w:r>
        <w:t xml:space="preserve">Mitä olentoja ovat T. S. Eliotin hahmot Mr Mistoffelees, Mungojerrie, Rumpelteazer ja Bustopher Jones, ja mikä musikaali on saanut innoituksensa runokirjasta, jossa ne esiintyvät?</w:t>
      </w:r>
    </w:p>
    <w:p>
      <w:r>
        <w:rPr>
          <w:b/>
        </w:rPr>
        <w:t xml:space="preserve">Tulos</w:t>
      </w:r>
    </w:p>
    <w:p>
      <w:r>
        <w:t xml:space="preserve">fiktiivinen_universumi</w:t>
      </w:r>
    </w:p>
    <w:p>
      <w:r>
        <w:rPr>
          <w:b/>
        </w:rPr>
        <w:t xml:space="preserve">Esimerkki 9.1664</w:t>
      </w:r>
    </w:p>
    <w:p>
      <w:r>
        <w:t xml:space="preserve">Mihin kasvisukuun kuuluvat busy lizzie ja touch-me- not?</w:t>
      </w:r>
    </w:p>
    <w:p>
      <w:r>
        <w:rPr>
          <w:b/>
        </w:rPr>
        <w:t xml:space="preserve">Tulos</w:t>
      </w:r>
    </w:p>
    <w:p>
      <w:r>
        <w:t xml:space="preserve">biologia</w:t>
      </w:r>
    </w:p>
    <w:p>
      <w:r>
        <w:rPr>
          <w:b/>
        </w:rPr>
        <w:t xml:space="preserve">Esimerkki 9.1665</w:t>
      </w:r>
    </w:p>
    <w:p>
      <w:r>
        <w:t xml:space="preserve">Mikä Butch Cassidy and the Sundance Kid -elokuvan kuuluisa kappale voitti parhaan laulun Oscarin?</w:t>
      </w:r>
    </w:p>
    <w:p>
      <w:r>
        <w:rPr>
          <w:b/>
        </w:rPr>
        <w:t xml:space="preserve">Tulos</w:t>
      </w:r>
    </w:p>
    <w:p>
      <w:r>
        <w:t xml:space="preserve">musiikki</w:t>
      </w:r>
    </w:p>
    <w:p>
      <w:r>
        <w:rPr>
          <w:b/>
        </w:rPr>
        <w:t xml:space="preserve">Tulos</w:t>
      </w:r>
    </w:p>
    <w:p>
      <w:r>
        <w:t xml:space="preserve">palkinto</w:t>
      </w:r>
    </w:p>
    <w:p>
      <w:r>
        <w:rPr>
          <w:b/>
        </w:rPr>
        <w:t xml:space="preserve">Esimerkki 9.1666</w:t>
      </w:r>
    </w:p>
    <w:p>
      <w:r>
        <w:t xml:space="preserve">Kuka näytteli Butch Cassidya vuoden 1969 elokuvassa `Butch Cassidy and the Sundance Kid`?</w:t>
      </w:r>
    </w:p>
    <w:p>
      <w:r>
        <w:rPr>
          <w:b/>
        </w:rPr>
        <w:t xml:space="preserve">Tulos</w:t>
      </w:r>
    </w:p>
    <w:p>
      <w:r>
        <w:t xml:space="preserve">elokuva</w:t>
      </w:r>
    </w:p>
    <w:p>
      <w:r>
        <w:rPr>
          <w:b/>
        </w:rPr>
        <w:t xml:space="preserve">Esimerkki 9.1667</w:t>
      </w:r>
    </w:p>
    <w:p>
      <w:r>
        <w:t xml:space="preserve">Kuka näytteli Sundance Kidiä vuoden 1969 elokuvassa `Butch Cassidy and the Sundance Kid`?</w:t>
      </w:r>
    </w:p>
    <w:p>
      <w:r>
        <w:rPr>
          <w:b/>
        </w:rPr>
        <w:t xml:space="preserve">Tulos</w:t>
      </w:r>
    </w:p>
    <w:p>
      <w:r>
        <w:t xml:space="preserve">elokuva</w:t>
      </w:r>
    </w:p>
    <w:p>
      <w:r>
        <w:rPr>
          <w:b/>
        </w:rPr>
        <w:t xml:space="preserve">Esimerkki 9.1668</w:t>
      </w:r>
    </w:p>
    <w:p>
      <w:r>
        <w:t xml:space="preserve">Missä maassa Butch Cassidyn ja Sundance Kidin oletetaan kuolleen ammuskelussa sotilaiden kanssa vuonna 1908?</w:t>
      </w:r>
    </w:p>
    <w:p>
      <w:r>
        <w:rPr>
          <w:b/>
        </w:rPr>
        <w:t xml:space="preserve">Tulos</w:t>
      </w:r>
    </w:p>
    <w:p>
      <w:r>
        <w:t xml:space="preserve">ihmiset</w:t>
      </w:r>
    </w:p>
    <w:p>
      <w:r>
        <w:rPr>
          <w:b/>
        </w:rPr>
        <w:t xml:space="preserve">Esimerkki 9.1669</w:t>
      </w:r>
    </w:p>
    <w:p>
      <w:r>
        <w:t xml:space="preserve">Vuoden 1969 amerikkalainen lännenelokuva, joka kertoo kahdesta pankkiryöstäjästä, on Butch Cassidy and the ... mitä ... Kid?</w:t>
      </w:r>
    </w:p>
    <w:p>
      <w:r>
        <w:rPr>
          <w:b/>
        </w:rPr>
        <w:t xml:space="preserve">Tulos</w:t>
      </w:r>
    </w:p>
    <w:p>
      <w:r>
        <w:t xml:space="preserve">elokuva</w:t>
      </w:r>
    </w:p>
    <w:p>
      <w:r>
        <w:rPr>
          <w:b/>
        </w:rPr>
        <w:t xml:space="preserve">Esimerkki 9.1670</w:t>
      </w:r>
    </w:p>
    <w:p>
      <w:r>
        <w:t xml:space="preserve">Missä englantilaisessa merenrantakaupungissa oli ensimmäinen Butlins-leiri?</w:t>
      </w:r>
    </w:p>
    <w:p>
      <w:r>
        <w:rPr>
          <w:b/>
        </w:rPr>
        <w:t xml:space="preserve">Tulos</w:t>
      </w:r>
    </w:p>
    <w:p>
      <w:r>
        <w:t xml:space="preserve">organisaatio</w:t>
      </w:r>
    </w:p>
    <w:p>
      <w:r>
        <w:rPr>
          <w:b/>
        </w:rPr>
        <w:t xml:space="preserve">Esimerkki 9.1671</w:t>
      </w:r>
    </w:p>
    <w:p>
      <w:r>
        <w:t xml:space="preserve">Tohtori Seussin kirjoittama Voitaistelukirja kommentoi mitä tosielämän sotaa?</w:t>
      </w:r>
    </w:p>
    <w:p>
      <w:r>
        <w:rPr>
          <w:b/>
        </w:rPr>
        <w:t xml:space="preserve">Tulos</w:t>
      </w:r>
    </w:p>
    <w:p>
      <w:r>
        <w:t xml:space="preserve">kirja</w:t>
      </w:r>
    </w:p>
    <w:p>
      <w:r>
        <w:rPr>
          <w:b/>
        </w:rPr>
        <w:t xml:space="preserve">Esimerkki 9.1672</w:t>
      </w:r>
    </w:p>
    <w:p>
      <w:r>
        <w:t xml:space="preserve">Kenellä oli ykkösnumero 50-luvulla Butterflyn kanssa?</w:t>
      </w:r>
    </w:p>
    <w:p>
      <w:r>
        <w:rPr>
          <w:b/>
        </w:rPr>
        <w:t xml:space="preserve">Tulos</w:t>
      </w:r>
    </w:p>
    <w:p>
      <w:r>
        <w:t xml:space="preserve">musiikki</w:t>
      </w:r>
    </w:p>
    <w:p>
      <w:r>
        <w:rPr>
          <w:b/>
        </w:rPr>
        <w:t xml:space="preserve">Esimerkki 9.1673</w:t>
      </w:r>
    </w:p>
    <w:p>
      <w:r>
        <w:t xml:space="preserve">Kenellä oli vuonna 2001 Butterfly-hitti?</w:t>
      </w:r>
    </w:p>
    <w:p>
      <w:r>
        <w:rPr>
          <w:b/>
        </w:rPr>
        <w:t xml:space="preserve">Tulos</w:t>
      </w:r>
    </w:p>
    <w:p>
      <w:r>
        <w:t xml:space="preserve">musiikki</w:t>
      </w:r>
    </w:p>
    <w:p>
      <w:r>
        <w:rPr>
          <w:b/>
        </w:rPr>
        <w:t xml:space="preserve">Esimerkki 9.1674</w:t>
      </w:r>
    </w:p>
    <w:p>
      <w:r>
        <w:t xml:space="preserve">Kuka äänesti Buzz Lightyearin hahmoa Toy Storyssa?</w:t>
      </w:r>
    </w:p>
    <w:p>
      <w:r>
        <w:rPr>
          <w:b/>
        </w:rPr>
        <w:t xml:space="preserve">Tulos</w:t>
      </w:r>
    </w:p>
    <w:p>
      <w:r>
        <w:t xml:space="preserve">elokuva</w:t>
      </w:r>
    </w:p>
    <w:p>
      <w:r>
        <w:rPr>
          <w:b/>
        </w:rPr>
        <w:t xml:space="preserve">Esimerkki 9.1675</w:t>
      </w:r>
    </w:p>
    <w:p>
      <w:r>
        <w:t xml:space="preserve">BWV-luettelossa luetellaan minkä 17/18-luvun säveltäjän teokset?</w:t>
      </w:r>
    </w:p>
    <w:p>
      <w:r>
        <w:rPr>
          <w:b/>
        </w:rPr>
        <w:t xml:space="preserve">Tulos</w:t>
      </w:r>
    </w:p>
    <w:p>
      <w:r>
        <w:t xml:space="preserve">pohja</w:t>
      </w:r>
    </w:p>
    <w:p>
      <w:r>
        <w:rPr>
          <w:b/>
        </w:rPr>
        <w:t xml:space="preserve">Esimerkki 9.1676</w:t>
      </w:r>
    </w:p>
    <w:p>
      <w:r>
        <w:t xml:space="preserve">Bye Bye Love vuonna 1957 oli minkä duon ensimmäinen hittisingle?</w:t>
      </w:r>
    </w:p>
    <w:p>
      <w:r>
        <w:rPr>
          <w:b/>
        </w:rPr>
        <w:t xml:space="preserve">Tulos</w:t>
      </w:r>
    </w:p>
    <w:p>
      <w:r>
        <w:t xml:space="preserve">musiikki</w:t>
      </w:r>
    </w:p>
    <w:p>
      <w:r>
        <w:rPr>
          <w:b/>
        </w:rPr>
        <w:t xml:space="preserve">Esimerkki 9.1677</w:t>
      </w:r>
    </w:p>
    <w:p>
      <w:r>
        <w:t xml:space="preserve">Mikä poikabändi julkaisi vuonna 1999 albumin `By Request`?</w:t>
      </w:r>
    </w:p>
    <w:p>
      <w:r>
        <w:rPr>
          <w:b/>
        </w:rPr>
        <w:t xml:space="preserve">Tulos</w:t>
      </w:r>
    </w:p>
    <w:p>
      <w:r>
        <w:t xml:space="preserve">musiikki</w:t>
      </w:r>
    </w:p>
    <w:p>
      <w:r>
        <w:rPr>
          <w:b/>
        </w:rPr>
        <w:t xml:space="preserve">Esimerkki 9.1678</w:t>
      </w:r>
    </w:p>
    <w:p>
      <w:r>
        <w:t xml:space="preserve">Ben Hogan, Sam Snead ja Byron Nelson kilpailivat toisiaan vastaan 1940-luvulla missä lajissa?</w:t>
      </w:r>
    </w:p>
    <w:p>
      <w:r>
        <w:rPr>
          <w:b/>
        </w:rPr>
        <w:t xml:space="preserve">Tulos</w:t>
      </w:r>
    </w:p>
    <w:p>
      <w:r>
        <w:t xml:space="preserve">urheilu</w:t>
      </w:r>
    </w:p>
    <w:p>
      <w:r>
        <w:rPr>
          <w:b/>
        </w:rPr>
        <w:t xml:space="preserve">Esimerkki 9.1679</w:t>
      </w:r>
    </w:p>
    <w:p>
      <w:r>
        <w:t xml:space="preserve">Bysantin valtakunta on 1800-luvulta lähtien käytetty termi kuvaamaan keskiajan Rooman valtakuntaa, jonka keskus oli sen pääkaupunki, missä?</w:t>
      </w:r>
    </w:p>
    <w:p>
      <w:r>
        <w:rPr>
          <w:b/>
        </w:rPr>
        <w:t xml:space="preserve">Tulos</w:t>
      </w:r>
    </w:p>
    <w:p>
      <w:r>
        <w:t xml:space="preserve">sijainti</w:t>
      </w:r>
    </w:p>
    <w:p>
      <w:r>
        <w:rPr>
          <w:b/>
        </w:rPr>
        <w:t xml:space="preserve">Esimerkki 9.1680</w:t>
      </w:r>
    </w:p>
    <w:p>
      <w:r>
        <w:t xml:space="preserve">Mikä oli Bysantin valtakunnan pääkieli?</w:t>
      </w:r>
    </w:p>
    <w:p>
      <w:r>
        <w:rPr>
          <w:b/>
        </w:rPr>
        <w:t xml:space="preserve">Tulos</w:t>
      </w:r>
    </w:p>
    <w:p>
      <w:r>
        <w:t xml:space="preserve">sijainti</w:t>
      </w:r>
    </w:p>
    <w:p>
      <w:r>
        <w:rPr>
          <w:b/>
        </w:rPr>
        <w:t xml:space="preserve">Esimerkki 9.1681</w:t>
      </w:r>
    </w:p>
    <w:p>
      <w:r>
        <w:t xml:space="preserve">Missä nykyisessä maassa sijaitsee kaupunki, joka tunnettiin aiemmin nimellä Bysantti ja Konstantinopoli?</w:t>
      </w:r>
    </w:p>
    <w:p>
      <w:r>
        <w:rPr>
          <w:b/>
        </w:rPr>
        <w:t xml:space="preserve">Tulos</w:t>
      </w:r>
    </w:p>
    <w:p>
      <w:r>
        <w:t xml:space="preserve">sijainti</w:t>
      </w:r>
    </w:p>
    <w:p>
      <w:r>
        <w:rPr>
          <w:b/>
        </w:rPr>
        <w:t xml:space="preserve">Tulos</w:t>
      </w:r>
    </w:p>
    <w:p>
      <w:r>
        <w:t xml:space="preserve">pohja</w:t>
      </w:r>
    </w:p>
    <w:p>
      <w:r>
        <w:rPr>
          <w:b/>
        </w:rPr>
        <w:t xml:space="preserve">Esimerkki 9.1682</w:t>
      </w:r>
    </w:p>
    <w:p>
      <w:r>
        <w:t xml:space="preserve">Mikä on Cabaret-musikaalin päähenkilönä olevan yökerholaulajan nimi?</w:t>
      </w:r>
    </w:p>
    <w:p>
      <w:r>
        <w:rPr>
          <w:b/>
        </w:rPr>
        <w:t xml:space="preserve">Tulos</w:t>
      </w:r>
    </w:p>
    <w:p>
      <w:r>
        <w:t xml:space="preserve">elokuva</w:t>
      </w:r>
    </w:p>
    <w:p>
      <w:r>
        <w:rPr>
          <w:b/>
        </w:rPr>
        <w:t xml:space="preserve">Tulos</w:t>
      </w:r>
    </w:p>
    <w:p>
      <w:r>
        <w:t xml:space="preserve">teatteri</w:t>
      </w:r>
    </w:p>
    <w:p>
      <w:r>
        <w:rPr>
          <w:b/>
        </w:rPr>
        <w:t xml:space="preserve">Esimerkki 9.1683</w:t>
      </w:r>
    </w:p>
    <w:p>
      <w:r>
        <w:t xml:space="preserve">Kuka on Cabaret-musikaalin keskeinen naishenkilö?</w:t>
      </w:r>
    </w:p>
    <w:p>
      <w:r>
        <w:rPr>
          <w:b/>
        </w:rPr>
        <w:t xml:space="preserve">Tulos</w:t>
      </w:r>
    </w:p>
    <w:p>
      <w:r>
        <w:t xml:space="preserve">elokuva</w:t>
      </w:r>
    </w:p>
    <w:p>
      <w:r>
        <w:rPr>
          <w:b/>
        </w:rPr>
        <w:t xml:space="preserve">Tulos</w:t>
      </w:r>
    </w:p>
    <w:p>
      <w:r>
        <w:t xml:space="preserve">teatteri</w:t>
      </w:r>
    </w:p>
    <w:p>
      <w:r>
        <w:rPr>
          <w:b/>
        </w:rPr>
        <w:t xml:space="preserve">Esimerkki 9.1684</w:t>
      </w:r>
    </w:p>
    <w:p>
      <w:r>
        <w:t xml:space="preserve">Elokuvamusikaali Cabaret perustui 1930-luvulla kirjoitettuun novelliin Goodbye to Berlin, jonka kirjoitti kuka brittiläinen kirjailija?</w:t>
      </w:r>
    </w:p>
    <w:p>
      <w:r>
        <w:rPr>
          <w:b/>
        </w:rPr>
        <w:t xml:space="preserve">Tulos</w:t>
      </w:r>
    </w:p>
    <w:p>
      <w:r>
        <w:t xml:space="preserve">kirja</w:t>
      </w:r>
    </w:p>
    <w:p>
      <w:r>
        <w:rPr>
          <w:b/>
        </w:rPr>
        <w:t xml:space="preserve">Tulos</w:t>
      </w:r>
    </w:p>
    <w:p>
      <w:r>
        <w:t xml:space="preserve">elokuva</w:t>
      </w:r>
    </w:p>
    <w:p>
      <w:r>
        <w:rPr>
          <w:b/>
        </w:rPr>
        <w:t xml:space="preserve">Esimerkki 9.1685</w:t>
      </w:r>
    </w:p>
    <w:p>
      <w:r>
        <w:t xml:space="preserve">Mihin näytelmään perustui elokuva Cabaret?</w:t>
      </w:r>
    </w:p>
    <w:p>
      <w:r>
        <w:rPr>
          <w:b/>
        </w:rPr>
        <w:t xml:space="preserve">Tulos</w:t>
      </w:r>
    </w:p>
    <w:p>
      <w:r>
        <w:t xml:space="preserve">media_common</w:t>
      </w:r>
    </w:p>
    <w:p>
      <w:r>
        <w:rPr>
          <w:b/>
        </w:rPr>
        <w:t xml:space="preserve">Esimerkki 9.1686</w:t>
      </w:r>
    </w:p>
    <w:p>
      <w:r>
        <w:t xml:space="preserve">Mikä on Cabaret-näytelmän perustana olevan, vuonna 1951 esitetyn näytelmän nelisanainen nimi?</w:t>
      </w:r>
    </w:p>
    <w:p>
      <w:r>
        <w:rPr>
          <w:b/>
        </w:rPr>
        <w:t xml:space="preserve">Tulos</w:t>
      </w:r>
    </w:p>
    <w:p>
      <w:r>
        <w:t xml:space="preserve">media_common</w:t>
      </w:r>
    </w:p>
    <w:p>
      <w:r>
        <w:rPr>
          <w:b/>
        </w:rPr>
        <w:t xml:space="preserve">Esimerkki 9.1687</w:t>
      </w:r>
    </w:p>
    <w:p>
      <w:r>
        <w:t xml:space="preserve">Mikä näytelmä ja elokuva on sovitettu Christopher Isherwoodin tarinasta ja myöhemmin sovitettu musikaaliksi ja elokuvaksi Cabaret?</w:t>
      </w:r>
    </w:p>
    <w:p>
      <w:r>
        <w:rPr>
          <w:b/>
        </w:rPr>
        <w:t xml:space="preserve">Tulos</w:t>
      </w:r>
    </w:p>
    <w:p>
      <w:r>
        <w:t xml:space="preserve">elokuva</w:t>
      </w:r>
    </w:p>
    <w:p>
      <w:r>
        <w:rPr>
          <w:b/>
        </w:rPr>
        <w:t xml:space="preserve">Tulos</w:t>
      </w:r>
    </w:p>
    <w:p>
      <w:r>
        <w:t xml:space="preserve">media_common</w:t>
      </w:r>
    </w:p>
    <w:p>
      <w:r>
        <w:rPr>
          <w:b/>
        </w:rPr>
        <w:t xml:space="preserve">Esimerkki 9.1688</w:t>
      </w:r>
    </w:p>
    <w:p>
      <w:r>
        <w:t xml:space="preserve">Mitä hahmoa Liza Minelli näytteli Cabaretissa?</w:t>
      </w:r>
    </w:p>
    <w:p>
      <w:r>
        <w:rPr>
          <w:b/>
        </w:rPr>
        <w:t xml:space="preserve">Tulos</w:t>
      </w:r>
    </w:p>
    <w:p>
      <w:r>
        <w:t xml:space="preserve">elokuva</w:t>
      </w:r>
    </w:p>
    <w:p>
      <w:r>
        <w:rPr>
          <w:b/>
        </w:rPr>
        <w:t xml:space="preserve">Tulos</w:t>
      </w:r>
    </w:p>
    <w:p>
      <w:r>
        <w:t xml:space="preserve">teatteri</w:t>
      </w:r>
    </w:p>
    <w:p>
      <w:r>
        <w:rPr>
          <w:b/>
        </w:rPr>
        <w:t xml:space="preserve">Esimerkki 9.1689</w:t>
      </w:r>
    </w:p>
    <w:p>
      <w:r>
        <w:t xml:space="preserve">Kuka kirjoitti musiikin musikaaliin (ja myöhemmin elokuvaan) Cabaret?</w:t>
      </w:r>
    </w:p>
    <w:p>
      <w:r>
        <w:rPr>
          <w:b/>
        </w:rPr>
        <w:t xml:space="preserve">Tulos</w:t>
      </w:r>
    </w:p>
    <w:p>
      <w:r>
        <w:t xml:space="preserve">musiikki</w:t>
      </w:r>
    </w:p>
    <w:p>
      <w:r>
        <w:rPr>
          <w:b/>
        </w:rPr>
        <w:t xml:space="preserve">Esimerkki 9.1690</w:t>
      </w:r>
    </w:p>
    <w:p>
      <w:r>
        <w:t xml:space="preserve">Kuka ohjasi The Cable Guyn?</w:t>
      </w:r>
    </w:p>
    <w:p>
      <w:r>
        <w:rPr>
          <w:b/>
        </w:rPr>
        <w:t xml:space="preserve">Tulos</w:t>
      </w:r>
    </w:p>
    <w:p>
      <w:r>
        <w:t xml:space="preserve">elokuva</w:t>
      </w:r>
    </w:p>
    <w:p>
      <w:r>
        <w:rPr>
          <w:b/>
        </w:rPr>
        <w:t xml:space="preserve">Esimerkki 9.1691</w:t>
      </w:r>
    </w:p>
    <w:p>
      <w:r>
        <w:t xml:space="preserve">Kuka etsivä asui Cabot Cove Mainessa?</w:t>
      </w:r>
    </w:p>
    <w:p>
      <w:r>
        <w:rPr>
          <w:b/>
        </w:rPr>
        <w:t xml:space="preserve">Tulos</w:t>
      </w:r>
    </w:p>
    <w:p>
      <w:r>
        <w:t xml:space="preserve">TV</w:t>
      </w:r>
    </w:p>
    <w:p>
      <w:r>
        <w:rPr>
          <w:b/>
        </w:rPr>
        <w:t xml:space="preserve">Esimerkki 9.1692</w:t>
      </w:r>
    </w:p>
    <w:p>
      <w:r>
        <w:t xml:space="preserve">Mikä on ainoa kaktuksen hedelmä, jota syödään laajalti?</w:t>
      </w:r>
    </w:p>
    <w:p>
      <w:r>
        <w:rPr>
          <w:b/>
        </w:rPr>
        <w:t xml:space="preserve">Tulos</w:t>
      </w:r>
    </w:p>
    <w:p>
      <w:r>
        <w:t xml:space="preserve">biologia</w:t>
      </w:r>
    </w:p>
    <w:p>
      <w:r>
        <w:rPr>
          <w:b/>
        </w:rPr>
        <w:t xml:space="preserve">Esimerkki 9.1693</w:t>
      </w:r>
    </w:p>
    <w:p>
      <w:r>
        <w:t xml:space="preserve">Mikä verkkokirjakauppa oli alun perin nimeltään Cadabra.com?</w:t>
      </w:r>
    </w:p>
    <w:p>
      <w:r>
        <w:rPr>
          <w:b/>
        </w:rPr>
        <w:t xml:space="preserve">Tulos</w:t>
      </w:r>
    </w:p>
    <w:p>
      <w:r>
        <w:t xml:space="preserve">internet</w:t>
      </w:r>
    </w:p>
    <w:p>
      <w:r>
        <w:rPr>
          <w:b/>
        </w:rPr>
        <w:t xml:space="preserve">Esimerkki 9.1694</w:t>
      </w:r>
    </w:p>
    <w:p>
      <w:r>
        <w:t xml:space="preserve">Mikä yritys aloitti vihamielisen ostotarjouksen Cadburystä syyskuussa 2009?</w:t>
      </w:r>
    </w:p>
    <w:p>
      <w:r>
        <w:rPr>
          <w:b/>
        </w:rPr>
        <w:t xml:space="preserve">Tulos</w:t>
      </w:r>
    </w:p>
    <w:p>
      <w:r>
        <w:t xml:space="preserve">organisaatio</w:t>
      </w:r>
    </w:p>
    <w:p>
      <w:r>
        <w:rPr>
          <w:b/>
        </w:rPr>
        <w:t xml:space="preserve">Esimerkki 9.1695</w:t>
      </w:r>
    </w:p>
    <w:p>
      <w:r>
        <w:t xml:space="preserve">Mikä yhdysvaltalainen yritys on hiljattain ostanut Cadburyn?</w:t>
      </w:r>
    </w:p>
    <w:p>
      <w:r>
        <w:rPr>
          <w:b/>
        </w:rPr>
        <w:t xml:space="preserve">Tulos</w:t>
      </w:r>
    </w:p>
    <w:p>
      <w:r>
        <w:t xml:space="preserve">organisaatio</w:t>
      </w:r>
    </w:p>
    <w:p>
      <w:r>
        <w:rPr>
          <w:b/>
        </w:rPr>
        <w:t xml:space="preserve">Esimerkki 9.1696</w:t>
      </w:r>
    </w:p>
    <w:p>
      <w:r>
        <w:t xml:space="preserve">Missä englantilaisessa kaupungissa sijaitsevat Museum of the Jewellery Quarter ja Cadbury World?</w:t>
      </w:r>
    </w:p>
    <w:p>
      <w:r>
        <w:rPr>
          <w:b/>
        </w:rPr>
        <w:t xml:space="preserve">Tulos</w:t>
      </w:r>
    </w:p>
    <w:p>
      <w:r>
        <w:t xml:space="preserve">organisaatio</w:t>
      </w:r>
    </w:p>
    <w:p>
      <w:r>
        <w:rPr>
          <w:b/>
        </w:rPr>
        <w:t xml:space="preserve">Tulos</w:t>
      </w:r>
    </w:p>
    <w:p>
      <w:r>
        <w:t xml:space="preserve">sijainti</w:t>
      </w:r>
    </w:p>
    <w:p>
      <w:r>
        <w:rPr>
          <w:b/>
        </w:rPr>
        <w:t xml:space="preserve">Tulos</w:t>
      </w:r>
    </w:p>
    <w:p>
      <w:r>
        <w:t xml:space="preserve">matka</w:t>
      </w:r>
    </w:p>
    <w:p>
      <w:r>
        <w:rPr>
          <w:b/>
        </w:rPr>
        <w:t xml:space="preserve">Esimerkki 9.1697</w:t>
      </w:r>
    </w:p>
    <w:p>
      <w:r>
        <w:t xml:space="preserve">Tammikuussa 2010 Cadburys kehotti osakkeenomistajia hyväksymään minkä elintarvikeyrityksen tarjouksen?</w:t>
      </w:r>
    </w:p>
    <w:p>
      <w:r>
        <w:rPr>
          <w:b/>
        </w:rPr>
        <w:t xml:space="preserve">Tulos</w:t>
      </w:r>
    </w:p>
    <w:p>
      <w:r>
        <w:t xml:space="preserve">organisaatio</w:t>
      </w:r>
    </w:p>
    <w:p>
      <w:r>
        <w:rPr>
          <w:b/>
        </w:rPr>
        <w:t xml:space="preserve">Esimerkki 9.1698</w:t>
      </w:r>
    </w:p>
    <w:p>
      <w:r>
        <w:t xml:space="preserve">Millä salanimellä Edith Pargeter loi salapoliisi Brother Cadfaelin?</w:t>
      </w:r>
    </w:p>
    <w:p>
      <w:r>
        <w:rPr>
          <w:b/>
        </w:rPr>
        <w:t xml:space="preserve">Tulos</w:t>
      </w:r>
    </w:p>
    <w:p>
      <w:r>
        <w:t xml:space="preserve">TV</w:t>
      </w:r>
    </w:p>
    <w:p>
      <w:r>
        <w:rPr>
          <w:b/>
        </w:rPr>
        <w:t xml:space="preserve">Esimerkki 9.1699</w:t>
      </w:r>
    </w:p>
    <w:p>
      <w:r>
        <w:t xml:space="preserve">Millä Espanjan autonomisella alueella sijaitsevat Cadizin ja Cordoban kaupungit?</w:t>
      </w:r>
    </w:p>
    <w:p>
      <w:r>
        <w:rPr>
          <w:b/>
        </w:rPr>
        <w:t xml:space="preserve">Tulos</w:t>
      </w:r>
    </w:p>
    <w:p>
      <w:r>
        <w:t xml:space="preserve">sijainti</w:t>
      </w:r>
    </w:p>
    <w:p>
      <w:r>
        <w:rPr>
          <w:b/>
        </w:rPr>
        <w:t xml:space="preserve">Tulos</w:t>
      </w:r>
    </w:p>
    <w:p>
      <w:r>
        <w:t xml:space="preserve">pohja</w:t>
      </w:r>
    </w:p>
    <w:p>
      <w:r>
        <w:rPr>
          <w:b/>
        </w:rPr>
        <w:t xml:space="preserve">Esimerkki 9.1700</w:t>
      </w:r>
    </w:p>
    <w:p>
      <w:r>
        <w:t xml:space="preserve">Missä maassa sijaitsee Cadizin kaupunki ja laivastotukikohta?</w:t>
      </w:r>
    </w:p>
    <w:p>
      <w:r>
        <w:rPr>
          <w:b/>
        </w:rPr>
        <w:t xml:space="preserve">Tulos</w:t>
      </w:r>
    </w:p>
    <w:p>
      <w:r>
        <w:t xml:space="preserve">sijainti</w:t>
      </w:r>
    </w:p>
    <w:p>
      <w:r>
        <w:rPr>
          <w:b/>
        </w:rPr>
        <w:t xml:space="preserve">Esimerkki 9.1701</w:t>
      </w:r>
    </w:p>
    <w:p>
      <w:r>
        <w:t xml:space="preserve">Kuka englantilainen kuningas syntyi Caenarvonin linnassa vuonna 1284?</w:t>
      </w:r>
    </w:p>
    <w:p>
      <w:r>
        <w:rPr>
          <w:b/>
        </w:rPr>
        <w:t xml:space="preserve">Tulos</w:t>
      </w:r>
    </w:p>
    <w:p>
      <w:r>
        <w:t xml:space="preserve">sijainti</w:t>
      </w:r>
    </w:p>
    <w:p>
      <w:r>
        <w:rPr>
          <w:b/>
        </w:rPr>
        <w:t xml:space="preserve">Esimerkki 9.1702</w:t>
      </w:r>
    </w:p>
    <w:p>
      <w:r>
        <w:t xml:space="preserve">Minkä Ranskan departementin pääkaupunki on Caen?</w:t>
      </w:r>
    </w:p>
    <w:p>
      <w:r>
        <w:rPr>
          <w:b/>
        </w:rPr>
        <w:t xml:space="preserve">Tulos</w:t>
      </w:r>
    </w:p>
    <w:p>
      <w:r>
        <w:t xml:space="preserve">sijainti</w:t>
      </w:r>
    </w:p>
    <w:p>
      <w:r>
        <w:rPr>
          <w:b/>
        </w:rPr>
        <w:t xml:space="preserve">Esimerkki 9.1703</w:t>
      </w:r>
    </w:p>
    <w:p>
      <w:r>
        <w:t xml:space="preserve">Kuka Englannin tuleva kuningas syntyi Caernarfonin linnassa vuonna 1284?</w:t>
      </w:r>
    </w:p>
    <w:p>
      <w:r>
        <w:rPr>
          <w:b/>
        </w:rPr>
        <w:t xml:space="preserve">Tulos</w:t>
      </w:r>
    </w:p>
    <w:p>
      <w:r>
        <w:t xml:space="preserve">sijainti</w:t>
      </w:r>
    </w:p>
    <w:p>
      <w:r>
        <w:rPr>
          <w:b/>
        </w:rPr>
        <w:t xml:space="preserve">Esimerkki 9.1704</w:t>
      </w:r>
    </w:p>
    <w:p>
      <w:r>
        <w:t xml:space="preserve">Mistä maasta Caerphilly-niminen juusto on peräisin?</w:t>
      </w:r>
    </w:p>
    <w:p>
      <w:r>
        <w:rPr>
          <w:b/>
        </w:rPr>
        <w:t xml:space="preserve">Tulos</w:t>
      </w:r>
    </w:p>
    <w:p>
      <w:r>
        <w:t xml:space="preserve">ruoka</w:t>
      </w:r>
    </w:p>
    <w:p>
      <w:r>
        <w:rPr>
          <w:b/>
        </w:rPr>
        <w:t xml:space="preserve">Esimerkki 9.1705</w:t>
      </w:r>
    </w:p>
    <w:p>
      <w:r>
        <w:t xml:space="preserve">Minkä viihdetaiteilijan muistoksi pystytettiin patsas hänen kotikaupunkiinsa Caerphillyyn vuonna 2008?</w:t>
      </w:r>
    </w:p>
    <w:p>
      <w:r>
        <w:rPr>
          <w:b/>
        </w:rPr>
        <w:t xml:space="preserve">Tulos</w:t>
      </w:r>
    </w:p>
    <w:p>
      <w:r>
        <w:t xml:space="preserve">sijainti</w:t>
      </w:r>
    </w:p>
    <w:p>
      <w:r>
        <w:rPr>
          <w:b/>
        </w:rPr>
        <w:t xml:space="preserve">Esimerkki 9.1706</w:t>
      </w:r>
    </w:p>
    <w:p>
      <w:r>
        <w:t xml:space="preserve">Kuka kirjoitti "Pygmalionin" ja "Keisarin ja Kleopatran"?</w:t>
      </w:r>
    </w:p>
    <w:p>
      <w:r>
        <w:rPr>
          <w:b/>
        </w:rPr>
        <w:t xml:space="preserve">Tulos</w:t>
      </w:r>
    </w:p>
    <w:p>
      <w:r>
        <w:t xml:space="preserve">kirja</w:t>
      </w:r>
    </w:p>
    <w:p>
      <w:r>
        <w:rPr>
          <w:b/>
        </w:rPr>
        <w:t xml:space="preserve">Tulos</w:t>
      </w:r>
    </w:p>
    <w:p>
      <w:r>
        <w:t xml:space="preserve">elokuva</w:t>
      </w:r>
    </w:p>
    <w:p>
      <w:r>
        <w:rPr>
          <w:b/>
        </w:rPr>
        <w:t xml:space="preserve">Esimerkki 9.1707</w:t>
      </w:r>
    </w:p>
    <w:p>
      <w:r>
        <w:t xml:space="preserve">Kuka puukotti Caesaria viimeisen kerran Shakespearen näytelmässä?</w:t>
      </w:r>
    </w:p>
    <w:p>
      <w:r>
        <w:rPr>
          <w:b/>
        </w:rPr>
        <w:t xml:space="preserve">Tulos</w:t>
      </w:r>
    </w:p>
    <w:p>
      <w:r>
        <w:t xml:space="preserve">käyttäjä</w:t>
      </w:r>
    </w:p>
    <w:p>
      <w:r>
        <w:rPr>
          <w:b/>
        </w:rPr>
        <w:t xml:space="preserve">Esimerkki 9.1708</w:t>
      </w:r>
    </w:p>
    <w:p>
      <w:r>
        <w:t xml:space="preserve">Kuka puukotti Caesaria ensimmäisenä Shakespearen näytelmässä?</w:t>
      </w:r>
    </w:p>
    <w:p>
      <w:r>
        <w:rPr>
          <w:b/>
        </w:rPr>
        <w:t xml:space="preserve">Tulos</w:t>
      </w:r>
    </w:p>
    <w:p>
      <w:r>
        <w:t xml:space="preserve">teatteri</w:t>
      </w:r>
    </w:p>
    <w:p>
      <w:r>
        <w:rPr>
          <w:b/>
        </w:rPr>
        <w:t xml:space="preserve">Esimerkki 9.1709</w:t>
      </w:r>
    </w:p>
    <w:p>
      <w:r>
        <w:t xml:space="preserve">Mitä ovat litium, natrium, kalium, rubidium ja cesium?</w:t>
      </w:r>
    </w:p>
    <w:p>
      <w:r>
        <w:rPr>
          <w:b/>
        </w:rPr>
        <w:t xml:space="preserve">Tulos</w:t>
      </w:r>
    </w:p>
    <w:p>
      <w:r>
        <w:t xml:space="preserve">kemia</w:t>
      </w:r>
    </w:p>
    <w:p>
      <w:r>
        <w:rPr>
          <w:b/>
        </w:rPr>
        <w:t xml:space="preserve">Esimerkki 9.1710</w:t>
      </w:r>
    </w:p>
    <w:p>
      <w:r>
        <w:t xml:space="preserve">Minkä maan suurin joki on Cagayan-joki?</w:t>
      </w:r>
    </w:p>
    <w:p>
      <w:r>
        <w:rPr>
          <w:b/>
        </w:rPr>
        <w:t xml:space="preserve">Tulos</w:t>
      </w:r>
    </w:p>
    <w:p>
      <w:r>
        <w:t xml:space="preserve">kieli</w:t>
      </w:r>
    </w:p>
    <w:p>
      <w:r>
        <w:rPr>
          <w:b/>
        </w:rPr>
        <w:t xml:space="preserve">Tulos</w:t>
      </w:r>
    </w:p>
    <w:p>
      <w:r>
        <w:t xml:space="preserve">sijainti</w:t>
      </w:r>
    </w:p>
    <w:p>
      <w:r>
        <w:rPr>
          <w:b/>
        </w:rPr>
        <w:t xml:space="preserve">Tulos</w:t>
      </w:r>
    </w:p>
    <w:p>
      <w:r>
        <w:t xml:space="preserve">pohja</w:t>
      </w:r>
    </w:p>
    <w:p>
      <w:r>
        <w:rPr>
          <w:b/>
        </w:rPr>
        <w:t xml:space="preserve">Esimerkki 9.1711</w:t>
      </w:r>
    </w:p>
    <w:p>
      <w:r>
        <w:t xml:space="preserve">"Häkki" oli vuoden 1964 pilottijakso minkä TV-sarjan sarjassa?</w:t>
      </w:r>
    </w:p>
    <w:p>
      <w:r>
        <w:rPr>
          <w:b/>
        </w:rPr>
        <w:t xml:space="preserve">Tulos</w:t>
      </w:r>
    </w:p>
    <w:p>
      <w:r>
        <w:t xml:space="preserve">TV</w:t>
      </w:r>
    </w:p>
    <w:p>
      <w:r>
        <w:rPr>
          <w:b/>
        </w:rPr>
        <w:t xml:space="preserve">Esimerkki 9.1712</w:t>
      </w:r>
    </w:p>
    <w:p>
      <w:r>
        <w:t xml:space="preserve">Minkä saaren pääkaupunki on Cagliari?</w:t>
      </w:r>
    </w:p>
    <w:p>
      <w:r>
        <w:rPr>
          <w:b/>
        </w:rPr>
        <w:t xml:space="preserve">Tulos</w:t>
      </w:r>
    </w:p>
    <w:p>
      <w:r>
        <w:t xml:space="preserve">sijainti</w:t>
      </w:r>
    </w:p>
    <w:p>
      <w:r>
        <w:rPr>
          <w:b/>
        </w:rPr>
        <w:t xml:space="preserve">Esimerkki 9.1713</w:t>
      </w:r>
    </w:p>
    <w:p>
      <w:r>
        <w:t xml:space="preserve">Kiinalainen keksijä Cai Lun keksi mitä vuonna 105 eaa. Hänen ensimmäinen keksintönsä tehtiin puun kuoren, rättien, köydenpätkien ja kuluneiden kalaverkkojen sekoituksesta?</w:t>
      </w:r>
    </w:p>
    <w:p>
      <w:r>
        <w:rPr>
          <w:b/>
        </w:rPr>
        <w:t xml:space="preserve">Tulos</w:t>
      </w:r>
    </w:p>
    <w:p>
      <w:r>
        <w:t xml:space="preserve">laki</w:t>
      </w:r>
    </w:p>
    <w:p>
      <w:r>
        <w:rPr>
          <w:b/>
        </w:rPr>
        <w:t xml:space="preserve">Esimerkki 9.1714</w:t>
      </w:r>
    </w:p>
    <w:p>
      <w:r>
        <w:t xml:space="preserve">Kuka näyttelee Cain Dingleä Emmerdalessa?</w:t>
      </w:r>
    </w:p>
    <w:p>
      <w:r>
        <w:rPr>
          <w:b/>
        </w:rPr>
        <w:t xml:space="preserve">Tulos</w:t>
      </w:r>
    </w:p>
    <w:p>
      <w:r>
        <w:t xml:space="preserve">TV</w:t>
      </w:r>
    </w:p>
    <w:p>
      <w:r>
        <w:rPr>
          <w:b/>
        </w:rPr>
        <w:t xml:space="preserve">Esimerkki 9.1715</w:t>
      </w:r>
    </w:p>
    <w:p>
      <w:r>
        <w:t xml:space="preserve">Kuka kirjoitti vuonna 1951 romaanin 'The Caine Mutiny'?</w:t>
      </w:r>
    </w:p>
    <w:p>
      <w:r>
        <w:rPr>
          <w:b/>
        </w:rPr>
        <w:t xml:space="preserve">Tulos</w:t>
      </w:r>
    </w:p>
    <w:p>
      <w:r>
        <w:t xml:space="preserve">kirja</w:t>
      </w:r>
    </w:p>
    <w:p>
      <w:r>
        <w:rPr>
          <w:b/>
        </w:rPr>
        <w:t xml:space="preserve">Esimerkki 9.1716</w:t>
      </w:r>
    </w:p>
    <w:p>
      <w:r>
        <w:t xml:space="preserve">Mikä aukio Kairossa oli presidentti Mubarakin vastaisen kansannousun keskipiste?</w:t>
      </w:r>
    </w:p>
    <w:p>
      <w:r>
        <w:rPr>
          <w:b/>
        </w:rPr>
        <w:t xml:space="preserve">Tulos</w:t>
      </w:r>
    </w:p>
    <w:p>
      <w:r>
        <w:t xml:space="preserve">sijainti</w:t>
      </w:r>
    </w:p>
    <w:p>
      <w:r>
        <w:rPr>
          <w:b/>
        </w:rPr>
        <w:t xml:space="preserve">Esimerkki 9.1717</w:t>
      </w:r>
    </w:p>
    <w:p>
      <w:r>
        <w:t xml:space="preserve">Missä Englannin kreivikunnassa Caister-on-Sea sijaitsee?</w:t>
      </w:r>
    </w:p>
    <w:p>
      <w:r>
        <w:rPr>
          <w:b/>
        </w:rPr>
        <w:t xml:space="preserve">Tulos</w:t>
      </w:r>
    </w:p>
    <w:p>
      <w:r>
        <w:t xml:space="preserve">sijainti</w:t>
      </w:r>
    </w:p>
    <w:p>
      <w:r>
        <w:rPr>
          <w:b/>
        </w:rPr>
        <w:t xml:space="preserve">Esimerkki 9.1718</w:t>
      </w:r>
    </w:p>
    <w:p>
      <w:r>
        <w:t xml:space="preserve">Kuka kirjoitti 1930-luvulla romaanin "Kakkuja ja olutta"?</w:t>
      </w:r>
    </w:p>
    <w:p>
      <w:r>
        <w:rPr>
          <w:b/>
        </w:rPr>
        <w:t xml:space="preserve">Tulos</w:t>
      </w:r>
    </w:p>
    <w:p>
      <w:r>
        <w:t xml:space="preserve">kirja</w:t>
      </w:r>
    </w:p>
    <w:p>
      <w:r>
        <w:rPr>
          <w:b/>
        </w:rPr>
        <w:t xml:space="preserve">Esimerkki 9.1719</w:t>
      </w:r>
    </w:p>
    <w:p>
      <w:r>
        <w:t xml:space="preserve">Kuka kirjoitti lukuisia novelleja ja näytelmiä sekä romaanit Of Human Bondage, The Moon And Sixpence ja Cakes And Ale?</w:t>
      </w:r>
    </w:p>
    <w:p>
      <w:r>
        <w:rPr>
          <w:b/>
        </w:rPr>
        <w:t xml:space="preserve">Tulos</w:t>
      </w:r>
    </w:p>
    <w:p>
      <w:r>
        <w:t xml:space="preserve">kirja</w:t>
      </w:r>
    </w:p>
    <w:p>
      <w:r>
        <w:rPr>
          <w:b/>
        </w:rPr>
        <w:t xml:space="preserve">Tulos</w:t>
      </w:r>
    </w:p>
    <w:p>
      <w:r>
        <w:t xml:space="preserve">elokuva</w:t>
      </w:r>
    </w:p>
    <w:p>
      <w:r>
        <w:rPr>
          <w:b/>
        </w:rPr>
        <w:t xml:space="preserve">Esimerkki 9.1720</w:t>
      </w:r>
    </w:p>
    <w:p>
      <w:r>
        <w:t xml:space="preserve">Minkä maan eteläinen niemimaa on Calabria, jota reunustavat Tyrrhenanmeri ja Joonianmeri?</w:t>
      </w:r>
    </w:p>
    <w:p>
      <w:r>
        <w:rPr>
          <w:b/>
        </w:rPr>
        <w:t xml:space="preserve">Tulos</w:t>
      </w:r>
    </w:p>
    <w:p>
      <w:r>
        <w:t xml:space="preserve">sijainti</w:t>
      </w:r>
    </w:p>
    <w:p>
      <w:r>
        <w:rPr>
          <w:b/>
        </w:rPr>
        <w:t xml:space="preserve">Tulos</w:t>
      </w:r>
    </w:p>
    <w:p>
      <w:r>
        <w:t xml:space="preserve">pohja</w:t>
      </w:r>
    </w:p>
    <w:p>
      <w:r>
        <w:rPr>
          <w:b/>
        </w:rPr>
        <w:t xml:space="preserve">Esimerkki 9.1721</w:t>
      </w:r>
    </w:p>
    <w:p>
      <w:r>
        <w:t xml:space="preserve">Elokuva 1953 Calamity Jane tuotti Doris Daylle hitin, joka nousi Billboard-listan ykköseksi vuonna 1954?</w:t>
      </w:r>
    </w:p>
    <w:p>
      <w:r>
        <w:rPr>
          <w:b/>
        </w:rPr>
        <w:t xml:space="preserve">Tulos</w:t>
      </w:r>
    </w:p>
    <w:p>
      <w:r>
        <w:t xml:space="preserve">musiikki</w:t>
      </w:r>
    </w:p>
    <w:p>
      <w:r>
        <w:rPr>
          <w:b/>
        </w:rPr>
        <w:t xml:space="preserve">Esimerkki 9.1722</w:t>
      </w:r>
    </w:p>
    <w:p>
      <w:r>
        <w:t xml:space="preserve">Aguada, Varca, Vagator, Colva, Calangute ja Anjuna ovat joitakin Intian osavaltion rantoja, jotka tunnetaan portugalilaisesta vaikutuksestaan ja mausteisesta vindaloo-ruoastaan?</w:t>
      </w:r>
    </w:p>
    <w:p>
      <w:r>
        <w:rPr>
          <w:b/>
        </w:rPr>
        <w:t xml:space="preserve">Tulos</w:t>
      </w:r>
    </w:p>
    <w:p>
      <w:r>
        <w:t xml:space="preserve">sijainti</w:t>
      </w:r>
    </w:p>
    <w:p>
      <w:r>
        <w:rPr>
          <w:b/>
        </w:rPr>
        <w:t xml:space="preserve">Esimerkki 9.1723</w:t>
      </w:r>
    </w:p>
    <w:p>
      <w:r>
        <w:t xml:space="preserve">Kuka löysi kemialliset alkuaineet kaliumin, natriumin ja kalsiumin?</w:t>
      </w:r>
    </w:p>
    <w:p>
      <w:r>
        <w:rPr>
          <w:b/>
        </w:rPr>
        <w:t xml:space="preserve">Tulos</w:t>
      </w:r>
    </w:p>
    <w:p>
      <w:r>
        <w:t xml:space="preserve">kemia</w:t>
      </w:r>
    </w:p>
    <w:p>
      <w:r>
        <w:rPr>
          <w:b/>
        </w:rPr>
        <w:t xml:space="preserve">Esimerkki 9.1724</w:t>
      </w:r>
    </w:p>
    <w:p>
      <w:r>
        <w:t xml:space="preserve">Minkä sairauden aiheuttaa kalsiumin puute ruokavaliossa?</w:t>
      </w:r>
    </w:p>
    <w:p>
      <w:r>
        <w:rPr>
          <w:b/>
        </w:rPr>
        <w:t xml:space="preserve">Tulos</w:t>
      </w:r>
    </w:p>
    <w:p>
      <w:r>
        <w:t xml:space="preserve">lääke</w:t>
      </w:r>
    </w:p>
    <w:p>
      <w:r>
        <w:rPr>
          <w:b/>
        </w:rPr>
        <w:t xml:space="preserve">Esimerkki 9.1725</w:t>
      </w:r>
    </w:p>
    <w:p>
      <w:r>
        <w:t xml:space="preserve">Mikä on kalsiumin tieteellinen symboli?</w:t>
      </w:r>
    </w:p>
    <w:p>
      <w:r>
        <w:rPr>
          <w:b/>
        </w:rPr>
        <w:t xml:space="preserve">Tulos</w:t>
      </w:r>
    </w:p>
    <w:p>
      <w:r>
        <w:t xml:space="preserve">käyttäjä</w:t>
      </w:r>
    </w:p>
    <w:p>
      <w:r>
        <w:rPr>
          <w:b/>
        </w:rPr>
        <w:t xml:space="preserve">Esimerkki 9.1726</w:t>
      </w:r>
    </w:p>
    <w:p>
      <w:r>
        <w:t xml:space="preserve">Mikä näistä on Kalkutassa sijaitsevan lentoaseman oikea nimi?</w:t>
      </w:r>
    </w:p>
    <w:p>
      <w:r>
        <w:rPr>
          <w:b/>
        </w:rPr>
        <w:t xml:space="preserve">Tulos</w:t>
      </w:r>
    </w:p>
    <w:p>
      <w:r>
        <w:t xml:space="preserve">sijainti</w:t>
      </w:r>
    </w:p>
    <w:p>
      <w:r>
        <w:rPr>
          <w:b/>
        </w:rPr>
        <w:t xml:space="preserve">Esimerkki 9.1727</w:t>
      </w:r>
    </w:p>
    <w:p>
      <w:r>
        <w:t xml:space="preserve">Minkä juoman keksi apteekkari Caleb Bradham Pohjois-Carolinassa vuonna 1893, ja sitä markkinoitiin nimellä Delicious and Healthful?</w:t>
      </w:r>
    </w:p>
    <w:p>
      <w:r>
        <w:rPr>
          <w:b/>
        </w:rPr>
        <w:t xml:space="preserve">Tulos</w:t>
      </w:r>
    </w:p>
    <w:p>
      <w:r>
        <w:t xml:space="preserve">laki</w:t>
      </w:r>
    </w:p>
    <w:p>
      <w:r>
        <w:rPr>
          <w:b/>
        </w:rPr>
        <w:t xml:space="preserve">Esimerkki 9.1728</w:t>
      </w:r>
    </w:p>
    <w:p>
      <w:r>
        <w:t xml:space="preserve">Kuka insinööri rakensi Menain riippusillan ja Caledonian kanavan?</w:t>
      </w:r>
    </w:p>
    <w:p>
      <w:r>
        <w:rPr>
          <w:b/>
        </w:rPr>
        <w:t xml:space="preserve">Tulos</w:t>
      </w:r>
    </w:p>
    <w:p>
      <w:r>
        <w:t xml:space="preserve">arkkitehtuuri</w:t>
      </w:r>
    </w:p>
    <w:p>
      <w:r>
        <w:rPr>
          <w:b/>
        </w:rPr>
        <w:t xml:space="preserve">Esimerkki 9.1729</w:t>
      </w:r>
    </w:p>
    <w:p>
      <w:r>
        <w:t xml:space="preserve">Kuka skotlantilainen rakennusinsinööri oli vastuussa Caledonian kanavan rakentamisesta?</w:t>
      </w:r>
    </w:p>
    <w:p>
      <w:r>
        <w:rPr>
          <w:b/>
        </w:rPr>
        <w:t xml:space="preserve">Tulos</w:t>
      </w:r>
    </w:p>
    <w:p>
      <w:r>
        <w:t xml:space="preserve">ihmiset</w:t>
      </w:r>
    </w:p>
    <w:p>
      <w:r>
        <w:rPr>
          <w:b/>
        </w:rPr>
        <w:t xml:space="preserve">Tulos</w:t>
      </w:r>
    </w:p>
    <w:p>
      <w:r>
        <w:t xml:space="preserve">hankkeet</w:t>
      </w:r>
    </w:p>
    <w:p>
      <w:r>
        <w:rPr>
          <w:b/>
        </w:rPr>
        <w:t xml:space="preserve">Tulos</w:t>
      </w:r>
    </w:p>
    <w:p>
      <w:r>
        <w:t xml:space="preserve">arkkitehtuuri</w:t>
      </w:r>
    </w:p>
    <w:p>
      <w:r>
        <w:rPr>
          <w:b/>
        </w:rPr>
        <w:t xml:space="preserve">Esimerkki 9.1730</w:t>
      </w:r>
    </w:p>
    <w:p>
      <w:r>
        <w:t xml:space="preserve">Caliban on kuu, joka kiertää mitä planeettaa?</w:t>
      </w:r>
    </w:p>
    <w:p>
      <w:r>
        <w:rPr>
          <w:b/>
        </w:rPr>
        <w:t xml:space="preserve">Tulos</w:t>
      </w:r>
    </w:p>
    <w:p>
      <w:r>
        <w:t xml:space="preserve">tähtitiede</w:t>
      </w:r>
    </w:p>
    <w:p>
      <w:r>
        <w:rPr>
          <w:b/>
        </w:rPr>
        <w:t xml:space="preserve">Esimerkki 9.1731</w:t>
      </w:r>
    </w:p>
    <w:p>
      <w:r>
        <w:t xml:space="preserve">Missä Shakespearen näytelmässä Caliban esiintyy?</w:t>
      </w:r>
    </w:p>
    <w:p>
      <w:r>
        <w:rPr>
          <w:b/>
        </w:rPr>
        <w:t xml:space="preserve">Tulos</w:t>
      </w:r>
    </w:p>
    <w:p>
      <w:r>
        <w:t xml:space="preserve">teatteri</w:t>
      </w:r>
    </w:p>
    <w:p>
      <w:r>
        <w:rPr>
          <w:b/>
        </w:rPr>
        <w:t xml:space="preserve">Esimerkki 9.1732</w:t>
      </w:r>
    </w:p>
    <w:p>
      <w:r>
        <w:t xml:space="preserve">Mikä yhtye julkaisi albumin California 37 vuonna 2012?</w:t>
      </w:r>
    </w:p>
    <w:p>
      <w:r>
        <w:rPr>
          <w:b/>
        </w:rPr>
        <w:t xml:space="preserve">Tulos</w:t>
      </w:r>
    </w:p>
    <w:p>
      <w:r>
        <w:t xml:space="preserve">musiikki</w:t>
      </w:r>
    </w:p>
    <w:p>
      <w:r>
        <w:rPr>
          <w:b/>
        </w:rPr>
        <w:t xml:space="preserve">Esimerkki 9.1733</w:t>
      </w:r>
    </w:p>
    <w:p>
      <w:r>
        <w:t xml:space="preserve">Kuka räppäri nousi listojen kärkeen vuonna 1996 kappaleellaan California Love?</w:t>
      </w:r>
    </w:p>
    <w:p>
      <w:r>
        <w:rPr>
          <w:b/>
        </w:rPr>
        <w:t xml:space="preserve">Tulos</w:t>
      </w:r>
    </w:p>
    <w:p>
      <w:r>
        <w:t xml:space="preserve">musiikki</w:t>
      </w:r>
    </w:p>
    <w:p>
      <w:r>
        <w:rPr>
          <w:b/>
        </w:rPr>
        <w:t xml:space="preserve">Esimerkki 9.1734</w:t>
      </w:r>
    </w:p>
    <w:p>
      <w:r>
        <w:t xml:space="preserve">Mikä on Kalifornian osavaltion pääkaupunki?</w:t>
      </w:r>
    </w:p>
    <w:p>
      <w:r>
        <w:rPr>
          <w:b/>
        </w:rPr>
        <w:t xml:space="preserve">Tulos</w:t>
      </w:r>
    </w:p>
    <w:p>
      <w:r>
        <w:t xml:space="preserve">sijainti</w:t>
      </w:r>
    </w:p>
    <w:p>
      <w:r>
        <w:rPr>
          <w:b/>
        </w:rPr>
        <w:t xml:space="preserve">Tulos</w:t>
      </w:r>
    </w:p>
    <w:p>
      <w:r>
        <w:t xml:space="preserve">pohja</w:t>
      </w:r>
    </w:p>
    <w:p>
      <w:r>
        <w:rPr>
          <w:b/>
        </w:rPr>
        <w:t xml:space="preserve">Esimerkki 9.1735</w:t>
      </w:r>
    </w:p>
    <w:p>
      <w:r>
        <w:t xml:space="preserve">Mikä on Yhdysvaltain Kalifornian osavaltion pääkaupunki?</w:t>
      </w:r>
    </w:p>
    <w:p>
      <w:r>
        <w:rPr>
          <w:b/>
        </w:rPr>
        <w:t xml:space="preserve">Tulos</w:t>
      </w:r>
    </w:p>
    <w:p>
      <w:r>
        <w:t xml:space="preserve">sijainti</w:t>
      </w:r>
    </w:p>
    <w:p>
      <w:r>
        <w:rPr>
          <w:b/>
        </w:rPr>
        <w:t xml:space="preserve">Tulos</w:t>
      </w:r>
    </w:p>
    <w:p>
      <w:r>
        <w:t xml:space="preserve">pohja</w:t>
      </w:r>
    </w:p>
    <w:p>
      <w:r>
        <w:rPr>
          <w:b/>
        </w:rPr>
        <w:t xml:space="preserve">Esimerkki 9.1736</w:t>
      </w:r>
    </w:p>
    <w:p>
      <w:r>
        <w:t xml:space="preserve">Mikä on Kalifornian osavaltion pääkaupunki?</w:t>
      </w:r>
    </w:p>
    <w:p>
      <w:r>
        <w:rPr>
          <w:b/>
        </w:rPr>
        <w:t xml:space="preserve">Tulos</w:t>
      </w:r>
    </w:p>
    <w:p>
      <w:r>
        <w:t xml:space="preserve">sijainti</w:t>
      </w:r>
    </w:p>
    <w:p>
      <w:r>
        <w:rPr>
          <w:b/>
        </w:rPr>
        <w:t xml:space="preserve">Tulos</w:t>
      </w:r>
    </w:p>
    <w:p>
      <w:r>
        <w:t xml:space="preserve">pohja</w:t>
      </w:r>
    </w:p>
    <w:p>
      <w:r>
        <w:rPr>
          <w:b/>
        </w:rPr>
        <w:t xml:space="preserve">Esimerkki 9.1737</w:t>
      </w:r>
    </w:p>
    <w:p>
      <w:r>
        <w:t xml:space="preserve">Kuka entinen näyttelijä valittiin Kalifornian kuvernööriksi vuonna 1966?</w:t>
      </w:r>
    </w:p>
    <w:p>
      <w:r>
        <w:rPr>
          <w:b/>
        </w:rPr>
        <w:t xml:space="preserve">Tulos</w:t>
      </w:r>
    </w:p>
    <w:p>
      <w:r>
        <w:t xml:space="preserve">hallitus</w:t>
      </w:r>
    </w:p>
    <w:p>
      <w:r>
        <w:rPr>
          <w:b/>
        </w:rPr>
        <w:t xml:space="preserve">Esimerkki 9.1738</w:t>
      </w:r>
    </w:p>
    <w:p>
      <w:r>
        <w:t xml:space="preserve">Kuka oli Kalifornian kuvernööri vuosina 1967-1975?</w:t>
      </w:r>
    </w:p>
    <w:p>
      <w:r>
        <w:rPr>
          <w:b/>
        </w:rPr>
        <w:t xml:space="preserve">Tulos</w:t>
      </w:r>
    </w:p>
    <w:p>
      <w:r>
        <w:t xml:space="preserve">hallitus</w:t>
      </w:r>
    </w:p>
    <w:p>
      <w:r>
        <w:rPr>
          <w:b/>
        </w:rPr>
        <w:t xml:space="preserve">Esimerkki 9.1739</w:t>
      </w:r>
    </w:p>
    <w:p>
      <w:r>
        <w:t xml:space="preserve">Kenestä näyttelijästä tuli Kalifornian 38. kuvernööri vuonna 2003?</w:t>
      </w:r>
    </w:p>
    <w:p>
      <w:r>
        <w:rPr>
          <w:b/>
        </w:rPr>
        <w:t xml:space="preserve">Tulos</w:t>
      </w:r>
    </w:p>
    <w:p>
      <w:r>
        <w:t xml:space="preserve">hallitus</w:t>
      </w:r>
    </w:p>
    <w:p>
      <w:r>
        <w:rPr>
          <w:b/>
        </w:rPr>
        <w:t xml:space="preserve">Esimerkki 9.1740</w:t>
      </w:r>
    </w:p>
    <w:p>
      <w:r>
        <w:t xml:space="preserve">Mitä löysi puuseppä ja sahanhoitaja James W Marshall American Riveristä Kaliforniassa vuonna 1848?</w:t>
      </w:r>
    </w:p>
    <w:p>
      <w:r>
        <w:rPr>
          <w:b/>
        </w:rPr>
        <w:t xml:space="preserve">Tulos</w:t>
      </w:r>
    </w:p>
    <w:p>
      <w:r>
        <w:t xml:space="preserve">hallitus</w:t>
      </w:r>
    </w:p>
    <w:p>
      <w:r>
        <w:rPr>
          <w:b/>
        </w:rPr>
        <w:t xml:space="preserve">Esimerkki 9.1741</w:t>
      </w:r>
    </w:p>
    <w:p>
      <w:r>
        <w:t xml:space="preserve">Amerikka, Tyynenmeren rannikko: mikä osavaltio on Washingtonin ja Kalifornian välissä?</w:t>
      </w:r>
    </w:p>
    <w:p>
      <w:r>
        <w:rPr>
          <w:b/>
        </w:rPr>
        <w:t xml:space="preserve">Tulos</w:t>
      </w:r>
    </w:p>
    <w:p>
      <w:r>
        <w:t xml:space="preserve">sijainti</w:t>
      </w:r>
    </w:p>
    <w:p>
      <w:r>
        <w:rPr>
          <w:b/>
        </w:rPr>
        <w:t xml:space="preserve">Esimerkki 9.1742</w:t>
      </w:r>
    </w:p>
    <w:p>
      <w:r>
        <w:t xml:space="preserve">Kalifornia rajoittuu kolmeen osavaltioon, Arizonaan ja Nevadaan, joista kaksi on kaksi, ja nimeä kolmas?</w:t>
      </w:r>
    </w:p>
    <w:p>
      <w:r>
        <w:rPr>
          <w:b/>
        </w:rPr>
        <w:t xml:space="preserve">Tulos</w:t>
      </w:r>
    </w:p>
    <w:p>
      <w:r>
        <w:t xml:space="preserve">sijainti</w:t>
      </w:r>
    </w:p>
    <w:p>
      <w:r>
        <w:rPr>
          <w:b/>
        </w:rPr>
        <w:t xml:space="preserve">Esimerkki 9.1743</w:t>
      </w:r>
    </w:p>
    <w:p>
      <w:r>
        <w:t xml:space="preserve">Kolmella Yhdysvaltojen yhtenäisistä osavaltioista on Tyynenmeren rannikko. Washington ja Kalifornia ovat kaksi. Mikä on kolmas?</w:t>
      </w:r>
    </w:p>
    <w:p>
      <w:r>
        <w:rPr>
          <w:b/>
        </w:rPr>
        <w:t xml:space="preserve">Tulos</w:t>
      </w:r>
    </w:p>
    <w:p>
      <w:r>
        <w:t xml:space="preserve">sijainti</w:t>
      </w:r>
    </w:p>
    <w:p>
      <w:r>
        <w:rPr>
          <w:b/>
        </w:rPr>
        <w:t xml:space="preserve">Esimerkki 9.1744</w:t>
      </w:r>
    </w:p>
    <w:p>
      <w:r>
        <w:t xml:space="preserve">Mikä osavaltio Tyynenmeren rannikolla sijaitsee Kalifornian ja Washingtonin välissä?</w:t>
      </w:r>
    </w:p>
    <w:p>
      <w:r>
        <w:rPr>
          <w:b/>
        </w:rPr>
        <w:t xml:space="preserve">Tulos</w:t>
      </w:r>
    </w:p>
    <w:p>
      <w:r>
        <w:t xml:space="preserve">sijainti</w:t>
      </w:r>
    </w:p>
    <w:p>
      <w:r>
        <w:rPr>
          <w:b/>
        </w:rPr>
        <w:t xml:space="preserve">Esimerkki 9.1745</w:t>
      </w:r>
    </w:p>
    <w:p>
      <w:r>
        <w:t xml:space="preserve">Mikä valtameri rajaa Kalifornian osavaltiota?</w:t>
      </w:r>
    </w:p>
    <w:p>
      <w:r>
        <w:rPr>
          <w:b/>
        </w:rPr>
        <w:t xml:space="preserve">Tulos</w:t>
      </w:r>
    </w:p>
    <w:p>
      <w:r>
        <w:t xml:space="preserve">sijainti</w:t>
      </w:r>
    </w:p>
    <w:p>
      <w:r>
        <w:rPr>
          <w:b/>
        </w:rPr>
        <w:t xml:space="preserve">Esimerkki 9.1746</w:t>
      </w:r>
    </w:p>
    <w:p>
      <w:r>
        <w:t xml:space="preserve">Florida on Disney Worldille kuin Kalifornia mille?</w:t>
      </w:r>
    </w:p>
    <w:p>
      <w:r>
        <w:rPr>
          <w:b/>
        </w:rPr>
        <w:t xml:space="preserve">Tulos</w:t>
      </w:r>
    </w:p>
    <w:p>
      <w:r>
        <w:t xml:space="preserve">sijainti</w:t>
      </w:r>
    </w:p>
    <w:p>
      <w:r>
        <w:rPr>
          <w:b/>
        </w:rPr>
        <w:t xml:space="preserve">Esimerkki 9.1747</w:t>
      </w:r>
    </w:p>
    <w:p>
      <w:r>
        <w:t xml:space="preserve">Mikä kuuluisa maamerkki Los Angelesissa, Kaliforniassa, luotiin mainokseksi vuonna 1923?</w:t>
      </w:r>
    </w:p>
    <w:p>
      <w:r>
        <w:rPr>
          <w:b/>
        </w:rPr>
        <w:t xml:space="preserve">Tulos</w:t>
      </w:r>
    </w:p>
    <w:p>
      <w:r>
        <w:t xml:space="preserve">sijainti</w:t>
      </w:r>
    </w:p>
    <w:p>
      <w:r>
        <w:rPr>
          <w:b/>
        </w:rPr>
        <w:t xml:space="preserve">Esimerkki 9.1748</w:t>
      </w:r>
    </w:p>
    <w:p>
      <w:r>
        <w:t xml:space="preserve">Mikä 2000 mailin pituinen joki laskee mereen Kalifornianlahden yläosassa?</w:t>
      </w:r>
    </w:p>
    <w:p>
      <w:r>
        <w:rPr>
          <w:b/>
        </w:rPr>
        <w:t xml:space="preserve">Tulos</w:t>
      </w:r>
    </w:p>
    <w:p>
      <w:r>
        <w:t xml:space="preserve">sijainti</w:t>
      </w:r>
    </w:p>
    <w:p>
      <w:r>
        <w:rPr>
          <w:b/>
        </w:rPr>
        <w:t xml:space="preserve">Esimerkki 9.1749</w:t>
      </w:r>
    </w:p>
    <w:p>
      <w:r>
        <w:t xml:space="preserve">Kuka näyttelee televisiosarjassa Californication?</w:t>
      </w:r>
    </w:p>
    <w:p>
      <w:r>
        <w:rPr>
          <w:b/>
        </w:rPr>
        <w:t xml:space="preserve">Tulos</w:t>
      </w:r>
    </w:p>
    <w:p>
      <w:r>
        <w:t xml:space="preserve">TV</w:t>
      </w:r>
    </w:p>
    <w:p>
      <w:r>
        <w:rPr>
          <w:b/>
        </w:rPr>
        <w:t xml:space="preserve">Esimerkki 9.1750</w:t>
      </w:r>
    </w:p>
    <w:p>
      <w:r>
        <w:t xml:space="preserve">Kuka näytteli Caligulaa vuoden 1976 brittiläisessä televisiosarjassa "I, Claudius"?</w:t>
      </w:r>
    </w:p>
    <w:p>
      <w:r>
        <w:rPr>
          <w:b/>
        </w:rPr>
        <w:t xml:space="preserve">Tulos</w:t>
      </w:r>
    </w:p>
    <w:p>
      <w:r>
        <w:t xml:space="preserve">TV</w:t>
      </w:r>
    </w:p>
    <w:p>
      <w:r>
        <w:rPr>
          <w:b/>
        </w:rPr>
        <w:t xml:space="preserve">Esimerkki 9.1751</w:t>
      </w:r>
    </w:p>
    <w:p>
      <w:r>
        <w:t xml:space="preserve">Kenen kanssa Calista Flockhart kihlautui helmikuussa 2009?</w:t>
      </w:r>
    </w:p>
    <w:p>
      <w:r>
        <w:rPr>
          <w:b/>
        </w:rPr>
        <w:t xml:space="preserve">Tulos</w:t>
      </w:r>
    </w:p>
    <w:p>
      <w:r>
        <w:t xml:space="preserve">ihmiset</w:t>
      </w:r>
    </w:p>
    <w:p>
      <w:r>
        <w:rPr>
          <w:b/>
        </w:rPr>
        <w:t xml:space="preserve">Tulos</w:t>
      </w:r>
    </w:p>
    <w:p>
      <w:r>
        <w:t xml:space="preserve">pohja</w:t>
      </w:r>
    </w:p>
    <w:p>
      <w:r>
        <w:rPr>
          <w:b/>
        </w:rPr>
        <w:t xml:space="preserve">Esimerkki 9.1752</w:t>
      </w:r>
    </w:p>
    <w:p>
      <w:r>
        <w:t xml:space="preserve">Mikä tyylilaji kuvaa parhaiten vuosina 1967-72 esitettyä brittiläistä tv-sarjaa Callan?</w:t>
      </w:r>
    </w:p>
    <w:p>
      <w:r>
        <w:rPr>
          <w:b/>
        </w:rPr>
        <w:t xml:space="preserve">Tulos</w:t>
      </w:r>
    </w:p>
    <w:p>
      <w:r>
        <w:t xml:space="preserve">TV</w:t>
      </w:r>
    </w:p>
    <w:p>
      <w:r>
        <w:rPr>
          <w:b/>
        </w:rPr>
        <w:t xml:space="preserve">Esimerkki 9.1753</w:t>
      </w:r>
    </w:p>
    <w:p>
      <w:r>
        <w:t xml:space="preserve">Kuka näytteli Callania samannimisessä televisiosarjassa?</w:t>
      </w:r>
    </w:p>
    <w:p>
      <w:r>
        <w:rPr>
          <w:b/>
        </w:rPr>
        <w:t xml:space="preserve">Tulos</w:t>
      </w:r>
    </w:p>
    <w:p>
      <w:r>
        <w:t xml:space="preserve">TV</w:t>
      </w:r>
    </w:p>
    <w:p>
      <w:r>
        <w:rPr>
          <w:b/>
        </w:rPr>
        <w:t xml:space="preserve">Esimerkki 9.1754</w:t>
      </w:r>
    </w:p>
    <w:p>
      <w:r>
        <w:t xml:space="preserve">Millä saarella sijaitsevat Callanishin kivet?</w:t>
      </w:r>
    </w:p>
    <w:p>
      <w:r>
        <w:rPr>
          <w:b/>
        </w:rPr>
        <w:t xml:space="preserve">Tulos</w:t>
      </w:r>
    </w:p>
    <w:p>
      <w:r>
        <w:t xml:space="preserve">sijainti</w:t>
      </w:r>
    </w:p>
    <w:p>
      <w:r>
        <w:rPr>
          <w:b/>
        </w:rPr>
        <w:t xml:space="preserve">Esimerkki 9.1755</w:t>
      </w:r>
    </w:p>
    <w:p>
      <w:r>
        <w:t xml:space="preserve">Ketä kuvataan kirjassa "Call For The Dead" "lyhyeksi, lihavaksi ja rauhalliseksi mieheksi"?</w:t>
      </w:r>
    </w:p>
    <w:p>
      <w:r>
        <w:rPr>
          <w:b/>
        </w:rPr>
        <w:t xml:space="preserve">Tulos</w:t>
      </w:r>
    </w:p>
    <w:p>
      <w:r>
        <w:t xml:space="preserve">kirja</w:t>
      </w:r>
    </w:p>
    <w:p>
      <w:r>
        <w:rPr>
          <w:b/>
        </w:rPr>
        <w:t xml:space="preserve">Esimerkki 9.1756</w:t>
      </w:r>
    </w:p>
    <w:p>
      <w:r>
        <w:t xml:space="preserve">Mikä hahmo esiintyi ensimmäisen kerran kirjassa "Call For The Dead"?</w:t>
      </w:r>
    </w:p>
    <w:p>
      <w:r>
        <w:rPr>
          <w:b/>
        </w:rPr>
        <w:t xml:space="preserve">Tulos</w:t>
      </w:r>
    </w:p>
    <w:p>
      <w:r>
        <w:t xml:space="preserve">kirja</w:t>
      </w:r>
    </w:p>
    <w:p>
      <w:r>
        <w:rPr>
          <w:b/>
        </w:rPr>
        <w:t xml:space="preserve">Esimerkki 9.1757</w:t>
      </w:r>
    </w:p>
    <w:p>
      <w:r>
        <w:t xml:space="preserve">Minkä planeetan kuita ovat Callisto ja Io?</w:t>
      </w:r>
    </w:p>
    <w:p>
      <w:r>
        <w:rPr>
          <w:b/>
        </w:rPr>
        <w:t xml:space="preserve">Tulos</w:t>
      </w:r>
    </w:p>
    <w:p>
      <w:r>
        <w:t xml:space="preserve">tähtitiede</w:t>
      </w:r>
    </w:p>
    <w:p>
      <w:r>
        <w:rPr>
          <w:b/>
        </w:rPr>
        <w:t xml:space="preserve">Esimerkki 9.1758</w:t>
      </w:r>
    </w:p>
    <w:p>
      <w:r>
        <w:t xml:space="preserve">Kallisto ja Io ovat kuita, jotka kiertävät mitä planeettaa?</w:t>
      </w:r>
    </w:p>
    <w:p>
      <w:r>
        <w:rPr>
          <w:b/>
        </w:rPr>
        <w:t xml:space="preserve">Tulos</w:t>
      </w:r>
    </w:p>
    <w:p>
      <w:r>
        <w:t xml:space="preserve">tähtitiede</w:t>
      </w:r>
    </w:p>
    <w:p>
      <w:r>
        <w:rPr>
          <w:b/>
        </w:rPr>
        <w:t xml:space="preserve">Esimerkki 9.1759</w:t>
      </w:r>
    </w:p>
    <w:p>
      <w:r>
        <w:t xml:space="preserve">Kuka kirjoitti musikaalin Call Me Madam?</w:t>
      </w:r>
    </w:p>
    <w:p>
      <w:r>
        <w:rPr>
          <w:b/>
        </w:rPr>
        <w:t xml:space="preserve">Tulos</w:t>
      </w:r>
    </w:p>
    <w:p>
      <w:r>
        <w:t xml:space="preserve">teatteri</w:t>
      </w:r>
    </w:p>
    <w:p>
      <w:r>
        <w:rPr>
          <w:b/>
        </w:rPr>
        <w:t xml:space="preserve">Esimerkki 9.1760</w:t>
      </w:r>
    </w:p>
    <w:p>
      <w:r>
        <w:t xml:space="preserve">Kuka isännöi Call My Bluffia?</w:t>
      </w:r>
    </w:p>
    <w:p>
      <w:r>
        <w:rPr>
          <w:b/>
        </w:rPr>
        <w:t xml:space="preserve">Tulos</w:t>
      </w:r>
    </w:p>
    <w:p>
      <w:r>
        <w:t xml:space="preserve">TV</w:t>
      </w:r>
    </w:p>
    <w:p>
      <w:r>
        <w:rPr>
          <w:b/>
        </w:rPr>
        <w:t xml:space="preserve">Esimerkki 9.1761</w:t>
      </w:r>
    </w:p>
    <w:p>
      <w:r>
        <w:t xml:space="preserve">Kuka oli BBC TV:n Call My Bluff -ohjelman ensimmäinen puheenjohtaja?</w:t>
      </w:r>
    </w:p>
    <w:p>
      <w:r>
        <w:rPr>
          <w:b/>
        </w:rPr>
        <w:t xml:space="preserve">Tulos</w:t>
      </w:r>
    </w:p>
    <w:p>
      <w:r>
        <w:t xml:space="preserve">TV</w:t>
      </w:r>
    </w:p>
    <w:p>
      <w:r>
        <w:rPr>
          <w:b/>
        </w:rPr>
        <w:t xml:space="preserve">Esimerkki 9.1762</w:t>
      </w:r>
    </w:p>
    <w:p>
      <w:r>
        <w:t xml:space="preserve">Kuka kirjoitti romaanin "The Call Of The Wild"?</w:t>
      </w:r>
    </w:p>
    <w:p>
      <w:r>
        <w:rPr>
          <w:b/>
        </w:rPr>
        <w:t xml:space="preserve">Tulos</w:t>
      </w:r>
    </w:p>
    <w:p>
      <w:r>
        <w:t xml:space="preserve">kirja</w:t>
      </w:r>
    </w:p>
    <w:p>
      <w:r>
        <w:rPr>
          <w:b/>
        </w:rPr>
        <w:t xml:space="preserve">Esimerkki 9.1763</w:t>
      </w:r>
    </w:p>
    <w:p>
      <w:r>
        <w:t xml:space="preserve">Kuka amerikkalainen kirjailija kirjoitti teokset The Call Of The Wild, White Fang, The Sea Wolf ja The Game?</w:t>
      </w:r>
    </w:p>
    <w:p>
      <w:r>
        <w:rPr>
          <w:b/>
        </w:rPr>
        <w:t xml:space="preserve">Tulos</w:t>
      </w:r>
    </w:p>
    <w:p>
      <w:r>
        <w:t xml:space="preserve">kirja</w:t>
      </w:r>
    </w:p>
    <w:p>
      <w:r>
        <w:rPr>
          <w:b/>
        </w:rPr>
        <w:t xml:space="preserve">Esimerkki 9.1764</w:t>
      </w:r>
    </w:p>
    <w:p>
      <w:r>
        <w:t xml:space="preserve">Minkä kuuluisan historiallisen henkilön kolmas ja viimeinen vaimo oli Calpurnia?</w:t>
      </w:r>
    </w:p>
    <w:p>
      <w:r>
        <w:rPr>
          <w:b/>
        </w:rPr>
        <w:t xml:space="preserve">Tulos</w:t>
      </w:r>
    </w:p>
    <w:p>
      <w:r>
        <w:t xml:space="preserve">ihmiset</w:t>
      </w:r>
    </w:p>
    <w:p>
      <w:r>
        <w:rPr>
          <w:b/>
        </w:rPr>
        <w:t xml:space="preserve">Esimerkki 9.1765</w:t>
      </w:r>
    </w:p>
    <w:p>
      <w:r>
        <w:t xml:space="preserve">Kuka sarjakuvapiirtäjä piirsi Calvin ja Hobbesia vuosina 1985-1995?</w:t>
      </w:r>
    </w:p>
    <w:p>
      <w:r>
        <w:rPr>
          <w:b/>
        </w:rPr>
        <w:t xml:space="preserve">Tulos</w:t>
      </w:r>
    </w:p>
    <w:p>
      <w:r>
        <w:t xml:space="preserve">comic_strips</w:t>
      </w:r>
    </w:p>
    <w:p>
      <w:r>
        <w:rPr>
          <w:b/>
        </w:rPr>
        <w:t xml:space="preserve">Tulos</w:t>
      </w:r>
    </w:p>
    <w:p>
      <w:r>
        <w:t xml:space="preserve">fiktiivinen_universumi</w:t>
      </w:r>
    </w:p>
    <w:p>
      <w:r>
        <w:rPr>
          <w:b/>
        </w:rPr>
        <w:t xml:space="preserve">Tulos</w:t>
      </w:r>
    </w:p>
    <w:p>
      <w:r>
        <w:t xml:space="preserve">ihmiset</w:t>
      </w:r>
    </w:p>
    <w:p>
      <w:r>
        <w:rPr>
          <w:b/>
        </w:rPr>
        <w:t xml:space="preserve">Esimerkki 9.1766</w:t>
      </w:r>
    </w:p>
    <w:p>
      <w:r>
        <w:t xml:space="preserve">Mikä Calvin Harrisin syyttävä kappale nousi Ison-Britannian singlelistalla sijalle 1 14.9.2014?</w:t>
      </w:r>
    </w:p>
    <w:p>
      <w:r>
        <w:rPr>
          <w:b/>
        </w:rPr>
        <w:t xml:space="preserve">Tulos</w:t>
      </w:r>
    </w:p>
    <w:p>
      <w:r>
        <w:t xml:space="preserve">musiikki</w:t>
      </w:r>
    </w:p>
    <w:p>
      <w:r>
        <w:rPr>
          <w:b/>
        </w:rPr>
        <w:t xml:space="preserve">Esimerkki 9.1767</w:t>
      </w:r>
    </w:p>
    <w:p>
      <w:r>
        <w:t xml:space="preserve">Kuka näyttelee Calvin J Candieta elokuvassa 'Django Unchained' vuonna 2012?</w:t>
      </w:r>
    </w:p>
    <w:p>
      <w:r>
        <w:rPr>
          <w:b/>
        </w:rPr>
        <w:t xml:space="preserve">Tulos</w:t>
      </w:r>
    </w:p>
    <w:p>
      <w:r>
        <w:t xml:space="preserve">elokuva</w:t>
      </w:r>
    </w:p>
    <w:p>
      <w:r>
        <w:rPr>
          <w:b/>
        </w:rPr>
        <w:t xml:space="preserve">Esimerkki 9.1768</w:t>
      </w:r>
    </w:p>
    <w:p>
      <w:r>
        <w:t xml:space="preserve">Missä saippuaoopperassa on Calvin Valentine -niminen poliisi?</w:t>
      </w:r>
    </w:p>
    <w:p>
      <w:r>
        <w:rPr>
          <w:b/>
        </w:rPr>
        <w:t xml:space="preserve">Tulos</w:t>
      </w:r>
    </w:p>
    <w:p>
      <w:r>
        <w:t xml:space="preserve">TV</w:t>
      </w:r>
    </w:p>
    <w:p>
      <w:r>
        <w:rPr>
          <w:b/>
        </w:rPr>
        <w:t xml:space="preserve">Esimerkki 9.1769</w:t>
      </w:r>
    </w:p>
    <w:p>
      <w:r>
        <w:t xml:space="preserve">Atlas, Mimas ja Kalypso ovat kolme minkä planeetan satelliitteja?</w:t>
      </w:r>
    </w:p>
    <w:p>
      <w:r>
        <w:rPr>
          <w:b/>
        </w:rPr>
        <w:t xml:space="preserve">Tulos</w:t>
      </w:r>
    </w:p>
    <w:p>
      <w:r>
        <w:t xml:space="preserve">tähtitiede</w:t>
      </w:r>
    </w:p>
    <w:p>
      <w:r>
        <w:rPr>
          <w:b/>
        </w:rPr>
        <w:t xml:space="preserve">Esimerkki 9.1770</w:t>
      </w:r>
    </w:p>
    <w:p>
      <w:r>
        <w:t xml:space="preserve">Mikä on Kambodžan virallinen kieli?</w:t>
      </w:r>
    </w:p>
    <w:p>
      <w:r>
        <w:rPr>
          <w:b/>
        </w:rPr>
        <w:t xml:space="preserve">Tulos</w:t>
      </w:r>
    </w:p>
    <w:p>
      <w:r>
        <w:t xml:space="preserve">sijainti</w:t>
      </w:r>
    </w:p>
    <w:p>
      <w:r>
        <w:rPr>
          <w:b/>
        </w:rPr>
        <w:t xml:space="preserve">Esimerkki 9.1771</w:t>
      </w:r>
    </w:p>
    <w:p>
      <w:r>
        <w:t xml:space="preserve">Mikä maa rajoittuu pohjoisessa Kiinaan, luoteessa Laosiin ja lounaassa Kambodžaan?</w:t>
      </w:r>
    </w:p>
    <w:p>
      <w:r>
        <w:rPr>
          <w:b/>
        </w:rPr>
        <w:t xml:space="preserve">Tulos</w:t>
      </w:r>
    </w:p>
    <w:p>
      <w:r>
        <w:t xml:space="preserve">sijainti</w:t>
      </w:r>
    </w:p>
    <w:p>
      <w:r>
        <w:rPr>
          <w:b/>
        </w:rPr>
        <w:t xml:space="preserve">Esimerkki 9.1772</w:t>
      </w:r>
    </w:p>
    <w:p>
      <w:r>
        <w:t xml:space="preserve">Kambodža rajoittuu Thaimaahan, Vietnamiin ja mihin muuhun maahan?</w:t>
      </w:r>
    </w:p>
    <w:p>
      <w:r>
        <w:rPr>
          <w:b/>
        </w:rPr>
        <w:t xml:space="preserve">Tulos</w:t>
      </w:r>
    </w:p>
    <w:p>
      <w:r>
        <w:t xml:space="preserve">sijainti</w:t>
      </w:r>
    </w:p>
    <w:p>
      <w:r>
        <w:rPr>
          <w:b/>
        </w:rPr>
        <w:t xml:space="preserve">Esimerkki 9.1773</w:t>
      </w:r>
    </w:p>
    <w:p>
      <w:r>
        <w:t xml:space="preserve">Mikä suuri joki virtaa Kiinan, Laosin, Kambodžan ja Vietnamin kautta Etelä-Kiinan merelle?</w:t>
      </w:r>
    </w:p>
    <w:p>
      <w:r>
        <w:rPr>
          <w:b/>
        </w:rPr>
        <w:t xml:space="preserve">Tulos</w:t>
      </w:r>
    </w:p>
    <w:p>
      <w:r>
        <w:t xml:space="preserve">sijainti</w:t>
      </w:r>
    </w:p>
    <w:p>
      <w:r>
        <w:rPr>
          <w:b/>
        </w:rPr>
        <w:t xml:space="preserve">Esimerkki 9.1774</w:t>
      </w:r>
    </w:p>
    <w:p>
      <w:r>
        <w:t xml:space="preserve">Kuka julma diktaattori kaappasi vallan Kambodžassa?</w:t>
      </w:r>
    </w:p>
    <w:p>
      <w:r>
        <w:rPr>
          <w:b/>
        </w:rPr>
        <w:t xml:space="preserve">Tulos</w:t>
      </w:r>
    </w:p>
    <w:p>
      <w:r>
        <w:t xml:space="preserve">sotilaallinen</w:t>
      </w:r>
    </w:p>
    <w:p>
      <w:r>
        <w:rPr>
          <w:b/>
        </w:rPr>
        <w:t xml:space="preserve">Esimerkki 9.1775</w:t>
      </w:r>
    </w:p>
    <w:p>
      <w:r>
        <w:t xml:space="preserve">Kambodža, joka vuosina 1841-1953 oli Thaimaan ja Vietnamin yhteisen suvereniteetin alaisena, oli sitten Ranskan suojeluksessa oleva monarkia, johon kuului myös Japanin miehitys, ja jonka kuka ohjasi itsenäisyyteen vuonna 1953?</w:t>
      </w:r>
    </w:p>
    <w:p>
      <w:r>
        <w:rPr>
          <w:b/>
        </w:rPr>
        <w:t xml:space="preserve">Tulos</w:t>
      </w:r>
    </w:p>
    <w:p>
      <w:r>
        <w:t xml:space="preserve">royalty</w:t>
      </w:r>
    </w:p>
    <w:p>
      <w:r>
        <w:rPr>
          <w:b/>
        </w:rPr>
        <w:t xml:space="preserve">Esimerkki 9.1776</w:t>
      </w:r>
    </w:p>
    <w:p>
      <w:r>
        <w:t xml:space="preserve">Mikä amerikkalainen yliopisto sijaitsee Cambridgessa, Massachusettsissa?</w:t>
      </w:r>
    </w:p>
    <w:p>
      <w:r>
        <w:rPr>
          <w:b/>
        </w:rPr>
        <w:t xml:space="preserve">Tulos</w:t>
      </w:r>
    </w:p>
    <w:p>
      <w:r>
        <w:t xml:space="preserve">sijainti</w:t>
      </w:r>
    </w:p>
    <w:p>
      <w:r>
        <w:rPr>
          <w:b/>
        </w:rPr>
        <w:t xml:space="preserve">Esimerkki 9.1777</w:t>
      </w:r>
    </w:p>
    <w:p>
      <w:r>
        <w:t xml:space="preserve">Kuka näyttelijä souti Cambridgen puolesta vuoden 1980 venekilpailussa?</w:t>
      </w:r>
    </w:p>
    <w:p>
      <w:r>
        <w:rPr>
          <w:b/>
        </w:rPr>
        <w:t xml:space="preserve">Tulos</w:t>
      </w:r>
    </w:p>
    <w:p>
      <w:r>
        <w:t xml:space="preserve">koulutus</w:t>
      </w:r>
    </w:p>
    <w:p>
      <w:r>
        <w:rPr>
          <w:b/>
        </w:rPr>
        <w:t xml:space="preserve">Esimerkki 9.1778</w:t>
      </w:r>
    </w:p>
    <w:p>
      <w:r>
        <w:t xml:space="preserve">Mikä on Cambridgen yliopiston vanhin college?</w:t>
      </w:r>
    </w:p>
    <w:p>
      <w:r>
        <w:rPr>
          <w:b/>
        </w:rPr>
        <w:t xml:space="preserve">Tulos</w:t>
      </w:r>
    </w:p>
    <w:p>
      <w:r>
        <w:t xml:space="preserve">koulutus</w:t>
      </w:r>
    </w:p>
    <w:p>
      <w:r>
        <w:rPr>
          <w:b/>
        </w:rPr>
        <w:t xml:space="preserve">Esimerkki 9.1779</w:t>
      </w:r>
    </w:p>
    <w:p>
      <w:r>
        <w:t xml:space="preserve">Mikä arvostettu oppilaitos sijaitsee Cambridgessa, Massachusettsissa, Yhdysvalloissa?</w:t>
      </w:r>
    </w:p>
    <w:p>
      <w:r>
        <w:rPr>
          <w:b/>
        </w:rPr>
        <w:t xml:space="preserve">Tulos</w:t>
      </w:r>
    </w:p>
    <w:p>
      <w:r>
        <w:t xml:space="preserve">sijainti</w:t>
      </w:r>
    </w:p>
    <w:p>
      <w:r>
        <w:rPr>
          <w:b/>
        </w:rPr>
        <w:t xml:space="preserve">Esimerkki 9.1780</w:t>
      </w:r>
    </w:p>
    <w:p>
      <w:r>
        <w:t xml:space="preserve">Mikä kreivikunta liitettiin Cambridgeshireen vuonna 1974?</w:t>
      </w:r>
    </w:p>
    <w:p>
      <w:r>
        <w:rPr>
          <w:b/>
        </w:rPr>
        <w:t xml:space="preserve">Tulos</w:t>
      </w:r>
    </w:p>
    <w:p>
      <w:r>
        <w:t xml:space="preserve">sijainti</w:t>
      </w:r>
    </w:p>
    <w:p>
      <w:r>
        <w:rPr>
          <w:b/>
        </w:rPr>
        <w:t xml:space="preserve">Esimerkki 9.1781</w:t>
      </w:r>
    </w:p>
    <w:p>
      <w:r>
        <w:t xml:space="preserve">Kenestä eteläafrikkalaisesta tuli vuonna 1948 ensimmäinen Yhdistyneen kuningaskunnan ulkopuolelta kotoisin oleva henkilö, joka toimi Cambridgen yliopiston kanslerina, ja hän toimi tehtävässä kuolemaansa asti vuonna 1950?</w:t>
      </w:r>
    </w:p>
    <w:p>
      <w:r>
        <w:rPr>
          <w:b/>
        </w:rPr>
        <w:t xml:space="preserve">Tulos</w:t>
      </w:r>
    </w:p>
    <w:p>
      <w:r>
        <w:t xml:space="preserve">liiketoiminta</w:t>
      </w:r>
    </w:p>
    <w:p>
      <w:r>
        <w:rPr>
          <w:b/>
        </w:rPr>
        <w:t xml:space="preserve">Esimerkki 9.1782</w:t>
      </w:r>
    </w:p>
    <w:p>
      <w:r>
        <w:t xml:space="preserve">Minkä kuuluisan duon viimeinen Broadway-musikaali oli Camelot vuonna 1960?</w:t>
      </w:r>
    </w:p>
    <w:p>
      <w:r>
        <w:rPr>
          <w:b/>
        </w:rPr>
        <w:t xml:space="preserve">Tulos</w:t>
      </w:r>
    </w:p>
    <w:p>
      <w:r>
        <w:t xml:space="preserve">musiikki</w:t>
      </w:r>
    </w:p>
    <w:p>
      <w:r>
        <w:rPr>
          <w:b/>
        </w:rPr>
        <w:t xml:space="preserve">Tulos</w:t>
      </w:r>
    </w:p>
    <w:p>
      <w:r>
        <w:t xml:space="preserve">elokuva</w:t>
      </w:r>
    </w:p>
    <w:p>
      <w:r>
        <w:rPr>
          <w:b/>
        </w:rPr>
        <w:t xml:space="preserve">Tulos</w:t>
      </w:r>
    </w:p>
    <w:p>
      <w:r>
        <w:t xml:space="preserve">teatteri</w:t>
      </w:r>
    </w:p>
    <w:p>
      <w:r>
        <w:rPr>
          <w:b/>
        </w:rPr>
        <w:t xml:space="preserve">Esimerkki 9.1783</w:t>
      </w:r>
    </w:p>
    <w:p>
      <w:r>
        <w:t xml:space="preserve">Kenen legendaarinen hovi Camelot oli?</w:t>
      </w:r>
    </w:p>
    <w:p>
      <w:r>
        <w:rPr>
          <w:b/>
        </w:rPr>
        <w:t xml:space="preserve">Tulos</w:t>
      </w:r>
    </w:p>
    <w:p>
      <w:r>
        <w:t xml:space="preserve">teatteri</w:t>
      </w:r>
    </w:p>
    <w:p>
      <w:r>
        <w:rPr>
          <w:b/>
        </w:rPr>
        <w:t xml:space="preserve">Tulos</w:t>
      </w:r>
    </w:p>
    <w:p>
      <w:r>
        <w:t xml:space="preserve">fiktiivinen_universumi</w:t>
      </w:r>
    </w:p>
    <w:p>
      <w:r>
        <w:rPr>
          <w:b/>
        </w:rPr>
        <w:t xml:space="preserve">Esimerkki 9.1784</w:t>
      </w:r>
    </w:p>
    <w:p>
      <w:r>
        <w:t xml:space="preserve">Kuka näytteli kuningas Arthuria vuoden 1967 musikaalielokuvassa Camelot?</w:t>
      </w:r>
    </w:p>
    <w:p>
      <w:r>
        <w:rPr>
          <w:b/>
        </w:rPr>
        <w:t xml:space="preserve">Tulos</w:t>
      </w:r>
    </w:p>
    <w:p>
      <w:r>
        <w:t xml:space="preserve">elokuva</w:t>
      </w:r>
    </w:p>
    <w:p>
      <w:r>
        <w:rPr>
          <w:b/>
        </w:rPr>
        <w:t xml:space="preserve">Esimerkki 9.1785</w:t>
      </w:r>
    </w:p>
    <w:p>
      <w:r>
        <w:t xml:space="preserve">Kuka esiintyi elokuvassa Die Another Day miekkailunopettaja Veritynä?</w:t>
      </w:r>
    </w:p>
    <w:p>
      <w:r>
        <w:rPr>
          <w:b/>
        </w:rPr>
        <w:t xml:space="preserve">Tulos</w:t>
      </w:r>
    </w:p>
    <w:p>
      <w:r>
        <w:t xml:space="preserve">musiikki</w:t>
      </w:r>
    </w:p>
    <w:p>
      <w:r>
        <w:rPr>
          <w:b/>
        </w:rPr>
        <w:t xml:space="preserve">Tulos</w:t>
      </w:r>
    </w:p>
    <w:p>
      <w:r>
        <w:t xml:space="preserve">elokuva</w:t>
      </w:r>
    </w:p>
    <w:p>
      <w:r>
        <w:rPr>
          <w:b/>
        </w:rPr>
        <w:t xml:space="preserve">Esimerkki 9.1786</w:t>
      </w:r>
    </w:p>
    <w:p>
      <w:r>
        <w:t xml:space="preserve">Mikä oli Cameron Diazin, Drew Barrymoren ja Lucy Liun yhteinen nimi kahdessa vuosina 2000 ja 2003 tehdyssä elokuvassa?</w:t>
      </w:r>
    </w:p>
    <w:p>
      <w:r>
        <w:rPr>
          <w:b/>
        </w:rPr>
        <w:t xml:space="preserve">Tulos</w:t>
      </w:r>
    </w:p>
    <w:p>
      <w:r>
        <w:t xml:space="preserve">elokuva</w:t>
      </w:r>
    </w:p>
    <w:p>
      <w:r>
        <w:rPr>
          <w:b/>
        </w:rPr>
        <w:t xml:space="preserve">Esimerkki 9.1787</w:t>
      </w:r>
    </w:p>
    <w:p>
      <w:r>
        <w:t xml:space="preserve">Mikä oli Cameron Diazin ensimmäinen suuri elokuva (vihje: hänen toinen näyttelijänsä oli Jim Carrey)?</w:t>
      </w:r>
    </w:p>
    <w:p>
      <w:r>
        <w:rPr>
          <w:b/>
        </w:rPr>
        <w:t xml:space="preserve">Tulos</w:t>
      </w:r>
    </w:p>
    <w:p>
      <w:r>
        <w:t xml:space="preserve">elokuva</w:t>
      </w:r>
    </w:p>
    <w:p>
      <w:r>
        <w:rPr>
          <w:b/>
        </w:rPr>
        <w:t xml:space="preserve">Esimerkki 9.1788</w:t>
      </w:r>
    </w:p>
    <w:p>
      <w:r>
        <w:t xml:space="preserve">Uimarit Cameron van der Burgh ja Chad le Clos voittivat kultamitalit ja urheilija Caster Semenya hopeamitalin minkä maan puolesta vuoden 2012 olympialaisissa?</w:t>
      </w:r>
    </w:p>
    <w:p>
      <w:r>
        <w:rPr>
          <w:b/>
        </w:rPr>
        <w:t xml:space="preserve">Tulos</w:t>
      </w:r>
    </w:p>
    <w:p>
      <w:r>
        <w:t xml:space="preserve">olympialaiset</w:t>
      </w:r>
    </w:p>
    <w:p>
      <w:r>
        <w:rPr>
          <w:b/>
        </w:rPr>
        <w:t xml:space="preserve">Tulos</w:t>
      </w:r>
    </w:p>
    <w:p>
      <w:r>
        <w:t xml:space="preserve">ihmiset</w:t>
      </w:r>
    </w:p>
    <w:p>
      <w:r>
        <w:rPr>
          <w:b/>
        </w:rPr>
        <w:t xml:space="preserve">Tulos</w:t>
      </w:r>
    </w:p>
    <w:p>
      <w:r>
        <w:t xml:space="preserve">urheilu</w:t>
      </w:r>
    </w:p>
    <w:p>
      <w:r>
        <w:rPr>
          <w:b/>
        </w:rPr>
        <w:t xml:space="preserve">Esimerkki 9.1789</w:t>
      </w:r>
    </w:p>
    <w:p>
      <w:r>
        <w:t xml:space="preserve">Mikä on Kamerunin pääkaupunki?</w:t>
      </w:r>
    </w:p>
    <w:p>
      <w:r>
        <w:rPr>
          <w:b/>
        </w:rPr>
        <w:t xml:space="preserve">Tulos</w:t>
      </w:r>
    </w:p>
    <w:p>
      <w:r>
        <w:t xml:space="preserve">sijainti</w:t>
      </w:r>
    </w:p>
    <w:p>
      <w:r>
        <w:rPr>
          <w:b/>
        </w:rPr>
        <w:t xml:space="preserve">Esimerkki 9.1790</w:t>
      </w:r>
    </w:p>
    <w:p>
      <w:r>
        <w:t xml:space="preserve">Mikä on Kamerunin pääkaupunki, jossa on yli puolitoista miljoonaa asukasta?</w:t>
      </w:r>
    </w:p>
    <w:p>
      <w:r>
        <w:rPr>
          <w:b/>
        </w:rPr>
        <w:t xml:space="preserve">Tulos</w:t>
      </w:r>
    </w:p>
    <w:p>
      <w:r>
        <w:t xml:space="preserve">sijainti</w:t>
      </w:r>
    </w:p>
    <w:p>
      <w:r>
        <w:rPr>
          <w:b/>
        </w:rPr>
        <w:t xml:space="preserve">Esimerkki 9.1791</w:t>
      </w:r>
    </w:p>
    <w:p>
      <w:r>
        <w:t xml:space="preserve">Jos satut, Camillo, käymään Böömissä, mikä on Shakespearen näytelmän ensimmäinen repliikki?</w:t>
      </w:r>
    </w:p>
    <w:p>
      <w:r>
        <w:rPr>
          <w:b/>
        </w:rPr>
        <w:t xml:space="preserve">Tulos</w:t>
      </w:r>
    </w:p>
    <w:p>
      <w:r>
        <w:t xml:space="preserve">teatteri</w:t>
      </w:r>
    </w:p>
    <w:p>
      <w:r>
        <w:rPr>
          <w:b/>
        </w:rPr>
        <w:t xml:space="preserve">Esimerkki 9.1792</w:t>
      </w:r>
    </w:p>
    <w:p>
      <w:r>
        <w:t xml:space="preserve">Mihin kaupunkiin, Italian Campanian alueen pääkaupunkiin, Pompeijin alue on sijoittunut?</w:t>
      </w:r>
    </w:p>
    <w:p>
      <w:r>
        <w:rPr>
          <w:b/>
        </w:rPr>
        <w:t xml:space="preserve">Tulos</w:t>
      </w:r>
    </w:p>
    <w:p>
      <w:r>
        <w:t xml:space="preserve">sijainti</w:t>
      </w:r>
    </w:p>
    <w:p>
      <w:r>
        <w:rPr>
          <w:b/>
        </w:rPr>
        <w:t xml:space="preserve">Tulos</w:t>
      </w:r>
    </w:p>
    <w:p>
      <w:r>
        <w:t xml:space="preserve">pohja</w:t>
      </w:r>
    </w:p>
    <w:p>
      <w:r>
        <w:rPr>
          <w:b/>
        </w:rPr>
        <w:t xml:space="preserve">Esimerkki 9.1793</w:t>
      </w:r>
    </w:p>
    <w:p>
      <w:r>
        <w:t xml:space="preserve">Kuka yhdysvaltalainen pop-artisti loi 100 Campbells-keittotölkkiä?</w:t>
      </w:r>
    </w:p>
    <w:p>
      <w:r>
        <w:rPr>
          <w:b/>
        </w:rPr>
        <w:t xml:space="preserve">Tulos</w:t>
      </w:r>
    </w:p>
    <w:p>
      <w:r>
        <w:t xml:space="preserve">visual_art</w:t>
      </w:r>
    </w:p>
    <w:p>
      <w:r>
        <w:rPr>
          <w:b/>
        </w:rPr>
        <w:t xml:space="preserve">Esimerkki 9.1794</w:t>
      </w:r>
    </w:p>
    <w:p>
      <w:r>
        <w:t xml:space="preserve">Durango, Veracruz ja Campeche ovat kaikki minkä maan osavaltioita?</w:t>
      </w:r>
    </w:p>
    <w:p>
      <w:r>
        <w:rPr>
          <w:b/>
        </w:rPr>
        <w:t xml:space="preserve">Tulos</w:t>
      </w:r>
    </w:p>
    <w:p>
      <w:r>
        <w:t xml:space="preserve">sijainti</w:t>
      </w:r>
    </w:p>
    <w:p>
      <w:r>
        <w:rPr>
          <w:b/>
        </w:rPr>
        <w:t xml:space="preserve">Tulos</w:t>
      </w:r>
    </w:p>
    <w:p>
      <w:r>
        <w:t xml:space="preserve">pohja</w:t>
      </w:r>
    </w:p>
    <w:p>
      <w:r>
        <w:rPr>
          <w:b/>
        </w:rPr>
        <w:t xml:space="preserve">Esimerkki 9.1795</w:t>
      </w:r>
    </w:p>
    <w:p>
      <w:r>
        <w:t xml:space="preserve">Nou Camp -jalkapallostadion sijaitsee missä espanjalaisessa kaupungissa?</w:t>
      </w:r>
    </w:p>
    <w:p>
      <w:r>
        <w:rPr>
          <w:b/>
        </w:rPr>
        <w:t xml:space="preserve">Tulos</w:t>
      </w:r>
    </w:p>
    <w:p>
      <w:r>
        <w:t xml:space="preserve">matka</w:t>
      </w:r>
    </w:p>
    <w:p>
      <w:r>
        <w:rPr>
          <w:b/>
        </w:rPr>
        <w:t xml:space="preserve">Tulos</w:t>
      </w:r>
    </w:p>
    <w:p>
      <w:r>
        <w:t xml:space="preserve">sijainti</w:t>
      </w:r>
    </w:p>
    <w:p>
      <w:r>
        <w:rPr>
          <w:b/>
        </w:rPr>
        <w:t xml:space="preserve">Tulos</w:t>
      </w:r>
    </w:p>
    <w:p>
      <w:r>
        <w:t xml:space="preserve">urheilu</w:t>
      </w:r>
    </w:p>
    <w:p>
      <w:r>
        <w:rPr>
          <w:b/>
        </w:rPr>
        <w:t xml:space="preserve">Esimerkki 9.1796</w:t>
      </w:r>
    </w:p>
    <w:p>
      <w:r>
        <w:t xml:space="preserve">Kuka kirjoitti kappaleet Camptown Races ja Jeanie With The Light Brown Hair?</w:t>
      </w:r>
    </w:p>
    <w:p>
      <w:r>
        <w:rPr>
          <w:b/>
        </w:rPr>
        <w:t xml:space="preserve">Tulos</w:t>
      </w:r>
    </w:p>
    <w:p>
      <w:r>
        <w:t xml:space="preserve">musiikki</w:t>
      </w:r>
    </w:p>
    <w:p>
      <w:r>
        <w:rPr>
          <w:b/>
        </w:rPr>
        <w:t xml:space="preserve">Esimerkki 9.1797</w:t>
      </w:r>
    </w:p>
    <w:p>
      <w:r>
        <w:t xml:space="preserve">Mikä autonvalmistaja on markkinoinut malleja nimeltä Corolla, Corona, Celica ja Camry?</w:t>
      </w:r>
    </w:p>
    <w:p>
      <w:r>
        <w:rPr>
          <w:b/>
        </w:rPr>
        <w:t xml:space="preserve">Tulos</w:t>
      </w:r>
    </w:p>
    <w:p>
      <w:r>
        <w:t xml:space="preserve">autoteollisuus</w:t>
      </w:r>
    </w:p>
    <w:p>
      <w:r>
        <w:rPr>
          <w:b/>
        </w:rPr>
        <w:t xml:space="preserve">Tulos</w:t>
      </w:r>
    </w:p>
    <w:p>
      <w:r>
        <w:t xml:space="preserve">pohja</w:t>
      </w:r>
    </w:p>
    <w:p>
      <w:r>
        <w:rPr>
          <w:b/>
        </w:rPr>
        <w:t xml:space="preserve">Esimerkki 9.1798</w:t>
      </w:r>
    </w:p>
    <w:p>
      <w:r>
        <w:t xml:space="preserve">Missä Canaan Banana oli ensimmäinen presidentti?</w:t>
      </w:r>
    </w:p>
    <w:p>
      <w:r>
        <w:rPr>
          <w:b/>
        </w:rPr>
        <w:t xml:space="preserve">Tulos</w:t>
      </w:r>
    </w:p>
    <w:p>
      <w:r>
        <w:t xml:space="preserve">hallitus</w:t>
      </w:r>
    </w:p>
    <w:p>
      <w:r>
        <w:rPr>
          <w:b/>
        </w:rPr>
        <w:t xml:space="preserve">Tulos</w:t>
      </w:r>
    </w:p>
    <w:p>
      <w:r>
        <w:t xml:space="preserve">ihmiset</w:t>
      </w:r>
    </w:p>
    <w:p>
      <w:r>
        <w:rPr>
          <w:b/>
        </w:rPr>
        <w:t xml:space="preserve">Esimerkki 9.1799</w:t>
      </w:r>
    </w:p>
    <w:p>
      <w:r>
        <w:t xml:space="preserve">Mikä on Kanadan suurin, uusin ja vähiten asuttu alue?</w:t>
      </w:r>
    </w:p>
    <w:p>
      <w:r>
        <w:rPr>
          <w:b/>
        </w:rPr>
        <w:t xml:space="preserve">Tulos</w:t>
      </w:r>
    </w:p>
    <w:p>
      <w:r>
        <w:t xml:space="preserve">pohja</w:t>
      </w:r>
    </w:p>
    <w:p>
      <w:r>
        <w:rPr>
          <w:b/>
        </w:rPr>
        <w:t xml:space="preserve">Esimerkki 9.1800</w:t>
      </w:r>
    </w:p>
    <w:p>
      <w:r>
        <w:t xml:space="preserve">Mikä on Kanadan uusimman, vuonna 1999 perustetun alueen nimi, joka tarjoaa inuiiteille itsemääräämisoikeuden?</w:t>
      </w:r>
    </w:p>
    <w:p>
      <w:r>
        <w:rPr>
          <w:b/>
        </w:rPr>
        <w:t xml:space="preserve">Tulos</w:t>
      </w:r>
    </w:p>
    <w:p>
      <w:r>
        <w:t xml:space="preserve">sijainti</w:t>
      </w:r>
    </w:p>
    <w:p>
      <w:r>
        <w:rPr>
          <w:b/>
        </w:rPr>
        <w:t xml:space="preserve">Tulos</w:t>
      </w:r>
    </w:p>
    <w:p>
      <w:r>
        <w:t xml:space="preserve">pohja</w:t>
      </w:r>
    </w:p>
    <w:p>
      <w:r>
        <w:rPr>
          <w:b/>
        </w:rPr>
        <w:t xml:space="preserve">Esimerkki 9.1801</w:t>
      </w:r>
    </w:p>
    <w:p>
      <w:r>
        <w:t xml:space="preserve">Kuka on Kanadan nykyinen pääministeri?</w:t>
      </w:r>
    </w:p>
    <w:p>
      <w:r>
        <w:rPr>
          <w:b/>
        </w:rPr>
        <w:t xml:space="preserve">Tulos</w:t>
      </w:r>
    </w:p>
    <w:p>
      <w:r>
        <w:t xml:space="preserve">hallitus</w:t>
      </w:r>
    </w:p>
    <w:p>
      <w:r>
        <w:rPr>
          <w:b/>
        </w:rPr>
        <w:t xml:space="preserve">Tulos</w:t>
      </w:r>
    </w:p>
    <w:p>
      <w:r>
        <w:t xml:space="preserve">ihmiset</w:t>
      </w:r>
    </w:p>
    <w:p>
      <w:r>
        <w:rPr>
          <w:b/>
        </w:rPr>
        <w:t xml:space="preserve">Esimerkki 9.1802</w:t>
      </w:r>
    </w:p>
    <w:p>
      <w:r>
        <w:t xml:space="preserve">Kuka valittiin vuonna 2008 uudelleen Kanadan pääministeriksi?</w:t>
      </w:r>
    </w:p>
    <w:p>
      <w:r>
        <w:rPr>
          <w:b/>
        </w:rPr>
        <w:t xml:space="preserve">Tulos</w:t>
      </w:r>
    </w:p>
    <w:p>
      <w:r>
        <w:t xml:space="preserve">hallitus</w:t>
      </w:r>
    </w:p>
    <w:p>
      <w:r>
        <w:rPr>
          <w:b/>
        </w:rPr>
        <w:t xml:space="preserve">Tulos</w:t>
      </w:r>
    </w:p>
    <w:p>
      <w:r>
        <w:t xml:space="preserve">ihmiset</w:t>
      </w:r>
    </w:p>
    <w:p>
      <w:r>
        <w:rPr>
          <w:b/>
        </w:rPr>
        <w:t xml:space="preserve">Esimerkki 9.1803</w:t>
      </w:r>
    </w:p>
    <w:p>
      <w:r>
        <w:t xml:space="preserve">Kuka valittiin uudelleen Kanadan pääministeriksi toukokuussa 2011?</w:t>
      </w:r>
    </w:p>
    <w:p>
      <w:r>
        <w:rPr>
          <w:b/>
        </w:rPr>
        <w:t xml:space="preserve">Tulos</w:t>
      </w:r>
    </w:p>
    <w:p>
      <w:r>
        <w:t xml:space="preserve">hallitus</w:t>
      </w:r>
    </w:p>
    <w:p>
      <w:r>
        <w:rPr>
          <w:b/>
        </w:rPr>
        <w:t xml:space="preserve">Esimerkki 9.1804</w:t>
      </w:r>
    </w:p>
    <w:p>
      <w:r>
        <w:t xml:space="preserve">Kenestä tuli Kanadan ensimmäinen pääministeri vuonna 1867?</w:t>
      </w:r>
    </w:p>
    <w:p>
      <w:r>
        <w:rPr>
          <w:b/>
        </w:rPr>
        <w:t xml:space="preserve">Tulos</w:t>
      </w:r>
    </w:p>
    <w:p>
      <w:r>
        <w:t xml:space="preserve">hallitus</w:t>
      </w:r>
    </w:p>
    <w:p>
      <w:r>
        <w:rPr>
          <w:b/>
        </w:rPr>
        <w:t xml:space="preserve">Esimerkki 9.1805</w:t>
      </w:r>
    </w:p>
    <w:p>
      <w:r>
        <w:t xml:space="preserve">Kuka kanadalainen ranskalainen tuli Kanadan pääministeriksi vuonna 1968?</w:t>
      </w:r>
    </w:p>
    <w:p>
      <w:r>
        <w:rPr>
          <w:b/>
        </w:rPr>
        <w:t xml:space="preserve">Tulos</w:t>
      </w:r>
    </w:p>
    <w:p>
      <w:r>
        <w:t xml:space="preserve">hallitus</w:t>
      </w:r>
    </w:p>
    <w:p>
      <w:r>
        <w:rPr>
          <w:b/>
        </w:rPr>
        <w:t xml:space="preserve">Esimerkki 9.1806</w:t>
      </w:r>
    </w:p>
    <w:p>
      <w:r>
        <w:t xml:space="preserve">Kuka oli Kanadan pääministeri vuosina 1968-1979?</w:t>
      </w:r>
    </w:p>
    <w:p>
      <w:r>
        <w:rPr>
          <w:b/>
        </w:rPr>
        <w:t xml:space="preserve">Tulos</w:t>
      </w:r>
    </w:p>
    <w:p>
      <w:r>
        <w:t xml:space="preserve">hallitus</w:t>
      </w:r>
    </w:p>
    <w:p>
      <w:r>
        <w:rPr>
          <w:b/>
        </w:rPr>
        <w:t xml:space="preserve">Esimerkki 9.1807</w:t>
      </w:r>
    </w:p>
    <w:p>
      <w:r>
        <w:t xml:space="preserve">Missä Kanadan maakunnassa on pisin raja Yhdysvaltojen kanssa?</w:t>
      </w:r>
    </w:p>
    <w:p>
      <w:r>
        <w:rPr>
          <w:b/>
        </w:rPr>
        <w:t xml:space="preserve">Tulos</w:t>
      </w:r>
    </w:p>
    <w:p>
      <w:r>
        <w:t xml:space="preserve">sijainti</w:t>
      </w:r>
    </w:p>
    <w:p>
      <w:r>
        <w:rPr>
          <w:b/>
        </w:rPr>
        <w:t xml:space="preserve">Tulos</w:t>
      </w:r>
    </w:p>
    <w:p>
      <w:r>
        <w:t xml:space="preserve">pohja</w:t>
      </w:r>
    </w:p>
    <w:p>
      <w:r>
        <w:rPr>
          <w:b/>
        </w:rPr>
        <w:t xml:space="preserve">Esimerkki 9.1808</w:t>
      </w:r>
    </w:p>
    <w:p>
      <w:r>
        <w:t xml:space="preserve">Mikä on Kanadan pääkaupunki?</w:t>
      </w:r>
    </w:p>
    <w:p>
      <w:r>
        <w:rPr>
          <w:b/>
        </w:rPr>
        <w:t xml:space="preserve">Tulos</w:t>
      </w:r>
    </w:p>
    <w:p>
      <w:r>
        <w:t xml:space="preserve">sijainti</w:t>
      </w:r>
    </w:p>
    <w:p>
      <w:r>
        <w:rPr>
          <w:b/>
        </w:rPr>
        <w:t xml:space="preserve">Esimerkki 9.1809</w:t>
      </w:r>
    </w:p>
    <w:p>
      <w:r>
        <w:t xml:space="preserve">Niagaran putoukset sijaitsevat New Yorkin osavaltion (Yhdysvallat) ja Kanadan minkä maakunnan välissä?</w:t>
      </w:r>
    </w:p>
    <w:p>
      <w:r>
        <w:rPr>
          <w:b/>
        </w:rPr>
        <w:t xml:space="preserve">Tulos</w:t>
      </w:r>
    </w:p>
    <w:p>
      <w:r>
        <w:t xml:space="preserve">sijainti</w:t>
      </w:r>
    </w:p>
    <w:p>
      <w:r>
        <w:rPr>
          <w:b/>
        </w:rPr>
        <w:t xml:space="preserve">Esimerkki 9.1810</w:t>
      </w:r>
    </w:p>
    <w:p>
      <w:r>
        <w:t xml:space="preserve">Mistä tuli vuonna 1999 Kanadan uusin alue, kun se erotettiin virallisesti laajoista pohjoisista alueista?</w:t>
      </w:r>
    </w:p>
    <w:p>
      <w:r>
        <w:rPr>
          <w:b/>
        </w:rPr>
        <w:t xml:space="preserve">Tulos</w:t>
      </w:r>
    </w:p>
    <w:p>
      <w:r>
        <w:t xml:space="preserve">sijainti</w:t>
      </w:r>
    </w:p>
    <w:p>
      <w:r>
        <w:rPr>
          <w:b/>
        </w:rPr>
        <w:t xml:space="preserve">Esimerkki 9.1811</w:t>
      </w:r>
    </w:p>
    <w:p>
      <w:r>
        <w:t xml:space="preserve">Mikä on Kanadan virallinen kieli englannin lisäksi?</w:t>
      </w:r>
    </w:p>
    <w:p>
      <w:r>
        <w:rPr>
          <w:b/>
        </w:rPr>
        <w:t xml:space="preserve">Tulos</w:t>
      </w:r>
    </w:p>
    <w:p>
      <w:r>
        <w:t xml:space="preserve">sijainti</w:t>
      </w:r>
    </w:p>
    <w:p>
      <w:r>
        <w:rPr>
          <w:b/>
        </w:rPr>
        <w:t xml:space="preserve">Esimerkki 9.1812</w:t>
      </w:r>
    </w:p>
    <w:p>
      <w:r>
        <w:t xml:space="preserve">9. syyskuuta 1969 Kanadasta tuli virallinen kieli?</w:t>
      </w:r>
    </w:p>
    <w:p>
      <w:r>
        <w:rPr>
          <w:b/>
        </w:rPr>
        <w:t xml:space="preserve">Tulos</w:t>
      </w:r>
    </w:p>
    <w:p>
      <w:r>
        <w:t xml:space="preserve">sijainti</w:t>
      </w:r>
    </w:p>
    <w:p>
      <w:r>
        <w:rPr>
          <w:b/>
        </w:rPr>
        <w:t xml:space="preserve">Esimerkki 9.1813</w:t>
      </w:r>
    </w:p>
    <w:p>
      <w:r>
        <w:t xml:space="preserve">Mikä on Kanadan suurin kaupunki?</w:t>
      </w:r>
    </w:p>
    <w:p>
      <w:r>
        <w:rPr>
          <w:b/>
        </w:rPr>
        <w:t xml:space="preserve">Tulos</w:t>
      </w:r>
    </w:p>
    <w:p>
      <w:r>
        <w:t xml:space="preserve">sijainti</w:t>
      </w:r>
    </w:p>
    <w:p>
      <w:r>
        <w:rPr>
          <w:b/>
        </w:rPr>
        <w:t xml:space="preserve">Esimerkki 9.1814</w:t>
      </w:r>
    </w:p>
    <w:p>
      <w:r>
        <w:t xml:space="preserve">Mistä yhdysvaltalaisesta kaupungista voi matkustaa etelään Kanadaan?</w:t>
      </w:r>
    </w:p>
    <w:p>
      <w:r>
        <w:rPr>
          <w:b/>
        </w:rPr>
        <w:t xml:space="preserve">Tulos</w:t>
      </w:r>
    </w:p>
    <w:p>
      <w:r>
        <w:t xml:space="preserve">sijainti</w:t>
      </w:r>
    </w:p>
    <w:p>
      <w:r>
        <w:rPr>
          <w:b/>
        </w:rPr>
        <w:t xml:space="preserve">Esimerkki 9.1815</w:t>
      </w:r>
    </w:p>
    <w:p>
      <w:r>
        <w:t xml:space="preserve">Mikä on ainoa suuri yhdysvaltalainen kaupunki (jonka ranskalainen Antoine de la Mothe Cadillac perusti vuonna 1701), joka katsoo etelään Kanadaan?</w:t>
      </w:r>
    </w:p>
    <w:p>
      <w:r>
        <w:rPr>
          <w:b/>
        </w:rPr>
        <w:t xml:space="preserve">Tulos</w:t>
      </w:r>
    </w:p>
    <w:p>
      <w:r>
        <w:t xml:space="preserve">sijainti</w:t>
      </w:r>
    </w:p>
    <w:p>
      <w:r>
        <w:rPr>
          <w:b/>
        </w:rPr>
        <w:t xml:space="preserve">Esimerkki 9.1816</w:t>
      </w:r>
    </w:p>
    <w:p>
      <w:r>
        <w:t xml:space="preserve">Mikä on Kanadan Saskatchewanin provinssin suurin kaupunki?</w:t>
      </w:r>
    </w:p>
    <w:p>
      <w:r>
        <w:rPr>
          <w:b/>
        </w:rPr>
        <w:t xml:space="preserve">Tulos</w:t>
      </w:r>
    </w:p>
    <w:p>
      <w:r>
        <w:t xml:space="preserve">sijainti</w:t>
      </w:r>
    </w:p>
    <w:p>
      <w:r>
        <w:rPr>
          <w:b/>
        </w:rPr>
        <w:t xml:space="preserve">Esimerkki 9.1817</w:t>
      </w:r>
    </w:p>
    <w:p>
      <w:r>
        <w:t xml:space="preserve">Mikä on Kanadan suurimman järven nimi?</w:t>
      </w:r>
    </w:p>
    <w:p>
      <w:r>
        <w:rPr>
          <w:b/>
        </w:rPr>
        <w:t xml:space="preserve">Tulos</w:t>
      </w:r>
    </w:p>
    <w:p>
      <w:r>
        <w:t xml:space="preserve">sijainti</w:t>
      </w:r>
    </w:p>
    <w:p>
      <w:r>
        <w:rPr>
          <w:b/>
        </w:rPr>
        <w:t xml:space="preserve">Esimerkki 9.1818</w:t>
      </w:r>
    </w:p>
    <w:p>
      <w:r>
        <w:t xml:space="preserve">Kanada ilmoitti kesäkuussa 2009 suunnitelmista laajentaa minkä kansallispuiston pinta-alaa 4 800 neliökilometristä 30 000 neliökilometriin, jotta voitaisiin suojella harmaakarhun, karibujen ja muiden lajien elinympäristöä?</w:t>
      </w:r>
    </w:p>
    <w:p>
      <w:r>
        <w:rPr>
          <w:b/>
        </w:rPr>
        <w:t xml:space="preserve">Tulos</w:t>
      </w:r>
    </w:p>
    <w:p>
      <w:r>
        <w:t xml:space="preserve">sijainti</w:t>
      </w:r>
    </w:p>
    <w:p>
      <w:r>
        <w:rPr>
          <w:b/>
        </w:rPr>
        <w:t xml:space="preserve">Esimerkki 9.1819</w:t>
      </w:r>
    </w:p>
    <w:p>
      <w:r>
        <w:t xml:space="preserve">John Lennon ja Yoko Ono nauhoittivat kappaleen "Give Peace a Chance" Hotel La Reine -hotellissa missä kaupungissa Kanadassa vuonna 1969?</w:t>
      </w:r>
    </w:p>
    <w:p>
      <w:r>
        <w:rPr>
          <w:b/>
        </w:rPr>
        <w:t xml:space="preserve">Tulos</w:t>
      </w:r>
    </w:p>
    <w:p>
      <w:r>
        <w:t xml:space="preserve">sijainti</w:t>
      </w:r>
    </w:p>
    <w:p>
      <w:r>
        <w:rPr>
          <w:b/>
        </w:rPr>
        <w:t xml:space="preserve">Esimerkki 9.1820</w:t>
      </w:r>
    </w:p>
    <w:p>
      <w:r>
        <w:t xml:space="preserve">Mikä on Kanadan väkirikkain maakunta?</w:t>
      </w:r>
    </w:p>
    <w:p>
      <w:r>
        <w:rPr>
          <w:b/>
        </w:rPr>
        <w:t xml:space="preserve">Tulos</w:t>
      </w:r>
    </w:p>
    <w:p>
      <w:r>
        <w:t xml:space="preserve">sijainti</w:t>
      </w:r>
    </w:p>
    <w:p>
      <w:r>
        <w:rPr>
          <w:b/>
        </w:rPr>
        <w:t xml:space="preserve">Esimerkki 9.1821</w:t>
      </w:r>
    </w:p>
    <w:p>
      <w:r>
        <w:t xml:space="preserve">Millä Pohjois-Amerikan suurista järvistä on sama nimi kuin Kanadan maakunnalla?</w:t>
      </w:r>
    </w:p>
    <w:p>
      <w:r>
        <w:rPr>
          <w:b/>
        </w:rPr>
        <w:t xml:space="preserve">Tulos</w:t>
      </w:r>
    </w:p>
    <w:p>
      <w:r>
        <w:t xml:space="preserve">sijainti</w:t>
      </w:r>
    </w:p>
    <w:p>
      <w:r>
        <w:rPr>
          <w:b/>
        </w:rPr>
        <w:t xml:space="preserve">Esimerkki 9.1822</w:t>
      </w:r>
    </w:p>
    <w:p>
      <w:r>
        <w:t xml:space="preserve">Missä Kanadan Prinssi Edwardin saarella sijaitsee Anne of Green Gables?</w:t>
      </w:r>
    </w:p>
    <w:p>
      <w:r>
        <w:rPr>
          <w:b/>
        </w:rPr>
        <w:t xml:space="preserve">Tulos</w:t>
      </w:r>
    </w:p>
    <w:p>
      <w:r>
        <w:t xml:space="preserve">sijainti</w:t>
      </w:r>
    </w:p>
    <w:p>
      <w:r>
        <w:rPr>
          <w:b/>
        </w:rPr>
        <w:t xml:space="preserve">Esimerkki 9.1823</w:t>
      </w:r>
    </w:p>
    <w:p>
      <w:r>
        <w:t xml:space="preserve">Yhdysvaltojen, Kanadan ja Ison-Britannian hallussa olevien alueiden lisäksi mikä muu Amerikan maa osallistui aktiivisesti toiseen maailmansotaan ja julisti sodan akselimaille vuonna 1942?</w:t>
      </w:r>
    </w:p>
    <w:p>
      <w:r>
        <w:rPr>
          <w:b/>
        </w:rPr>
        <w:t xml:space="preserve">Tulos</w:t>
      </w:r>
    </w:p>
    <w:p>
      <w:r>
        <w:t xml:space="preserve">sotilaallinen</w:t>
      </w:r>
    </w:p>
    <w:p>
      <w:r>
        <w:rPr>
          <w:b/>
        </w:rPr>
        <w:t xml:space="preserve">Esimerkki 9.1824</w:t>
      </w:r>
    </w:p>
    <w:p>
      <w:r>
        <w:t xml:space="preserve">Missä urheilulajissa jaetaan Stanley Cup -pokaali, josta kilpailevat useat yhdysvaltalaiset ja kanadalaiset seurat ja jonka sanotaan olevan Pohjois-Amerikan vanhin urheilupokaali?</w:t>
      </w:r>
    </w:p>
    <w:p>
      <w:r>
        <w:rPr>
          <w:b/>
        </w:rPr>
        <w:t xml:space="preserve">Tulos</w:t>
      </w:r>
    </w:p>
    <w:p>
      <w:r>
        <w:t xml:space="preserve">olympialaiset</w:t>
      </w:r>
    </w:p>
    <w:p>
      <w:r>
        <w:rPr>
          <w:b/>
        </w:rPr>
        <w:t xml:space="preserve">Esimerkki 9.1825</w:t>
      </w:r>
    </w:p>
    <w:p>
      <w:r>
        <w:t xml:space="preserve">Mikä on Kanadan kansallispäivä (Kanadan päivä)?</w:t>
      </w:r>
    </w:p>
    <w:p>
      <w:r>
        <w:rPr>
          <w:b/>
        </w:rPr>
        <w:t xml:space="preserve">Tulos</w:t>
      </w:r>
    </w:p>
    <w:p>
      <w:r>
        <w:t xml:space="preserve">aika</w:t>
      </w:r>
    </w:p>
    <w:p>
      <w:r>
        <w:rPr>
          <w:b/>
        </w:rPr>
        <w:t xml:space="preserve">Esimerkki 9.1826</w:t>
      </w:r>
    </w:p>
    <w:p>
      <w:r>
        <w:t xml:space="preserve">Mikä on Kanadan läntisin maakunta?</w:t>
      </w:r>
    </w:p>
    <w:p>
      <w:r>
        <w:rPr>
          <w:b/>
        </w:rPr>
        <w:t xml:space="preserve">Tulos</w:t>
      </w:r>
    </w:p>
    <w:p>
      <w:r>
        <w:t xml:space="preserve">sijainti</w:t>
      </w:r>
    </w:p>
    <w:p>
      <w:r>
        <w:rPr>
          <w:b/>
        </w:rPr>
        <w:t xml:space="preserve">Tulos</w:t>
      </w:r>
    </w:p>
    <w:p>
      <w:r>
        <w:t xml:space="preserve">pohja</w:t>
      </w:r>
    </w:p>
    <w:p>
      <w:r>
        <w:rPr>
          <w:b/>
        </w:rPr>
        <w:t xml:space="preserve">Esimerkki 9.1827</w:t>
      </w:r>
    </w:p>
    <w:p>
      <w:r>
        <w:t xml:space="preserve">Mihin Kanadan maakuntaan Labrador kuuluu?</w:t>
      </w:r>
    </w:p>
    <w:p>
      <w:r>
        <w:rPr>
          <w:b/>
        </w:rPr>
        <w:t xml:space="preserve">Tulos</w:t>
      </w:r>
    </w:p>
    <w:p>
      <w:r>
        <w:t xml:space="preserve">sijainti</w:t>
      </w:r>
    </w:p>
    <w:p>
      <w:r>
        <w:rPr>
          <w:b/>
        </w:rPr>
        <w:t xml:space="preserve">Tulos</w:t>
      </w:r>
    </w:p>
    <w:p>
      <w:r>
        <w:t xml:space="preserve">pohja</w:t>
      </w:r>
    </w:p>
    <w:p>
      <w:r>
        <w:rPr>
          <w:b/>
        </w:rPr>
        <w:t xml:space="preserve">Esimerkki 9.1828</w:t>
      </w:r>
    </w:p>
    <w:p>
      <w:r>
        <w:t xml:space="preserve">Mikä Kanadan maakunta sijaitsee Washingtonin osavaltion pohjoispuolella?</w:t>
      </w:r>
    </w:p>
    <w:p>
      <w:r>
        <w:rPr>
          <w:b/>
        </w:rPr>
        <w:t xml:space="preserve">Tulos</w:t>
      </w:r>
    </w:p>
    <w:p>
      <w:r>
        <w:t xml:space="preserve">sijainti</w:t>
      </w:r>
    </w:p>
    <w:p>
      <w:r>
        <w:rPr>
          <w:b/>
        </w:rPr>
        <w:t xml:space="preserve">Esimerkki 9.1829</w:t>
      </w:r>
    </w:p>
    <w:p>
      <w:r>
        <w:t xml:space="preserve">Missä Kanadan provinssissa tai osavaltiossa Cape Race sijaitsee?</w:t>
      </w:r>
    </w:p>
    <w:p>
      <w:r>
        <w:rPr>
          <w:b/>
        </w:rPr>
        <w:t xml:space="preserve">Tulos</w:t>
      </w:r>
    </w:p>
    <w:p>
      <w:r>
        <w:t xml:space="preserve">sijainti</w:t>
      </w:r>
    </w:p>
    <w:p>
      <w:r>
        <w:rPr>
          <w:b/>
        </w:rPr>
        <w:t xml:space="preserve">Esimerkki 9.1830</w:t>
      </w:r>
    </w:p>
    <w:p>
      <w:r>
        <w:t xml:space="preserve">Mikä on sen ainoan Kanadan provinssin nimi, jonka ainoa virallinen kieli on ranska?</w:t>
      </w:r>
    </w:p>
    <w:p>
      <w:r>
        <w:rPr>
          <w:b/>
        </w:rPr>
        <w:t xml:space="preserve">Tulos</w:t>
      </w:r>
    </w:p>
    <w:p>
      <w:r>
        <w:t xml:space="preserve">sijainti</w:t>
      </w:r>
    </w:p>
    <w:p>
      <w:r>
        <w:rPr>
          <w:b/>
        </w:rPr>
        <w:t xml:space="preserve">Esimerkki 9.1831</w:t>
      </w:r>
    </w:p>
    <w:p>
      <w:r>
        <w:t xml:space="preserve">Mikä on Kanadan maakunnan Quebecin virallinen kieli?</w:t>
      </w:r>
    </w:p>
    <w:p>
      <w:r>
        <w:rPr>
          <w:b/>
        </w:rPr>
        <w:t xml:space="preserve">Tulos</w:t>
      </w:r>
    </w:p>
    <w:p>
      <w:r>
        <w:t xml:space="preserve">sijainti</w:t>
      </w:r>
    </w:p>
    <w:p>
      <w:r>
        <w:rPr>
          <w:b/>
        </w:rPr>
        <w:t xml:space="preserve">Esimerkki 9.1832</w:t>
      </w:r>
    </w:p>
    <w:p>
      <w:r>
        <w:t xml:space="preserve">Millä saarella sijaitsee kanadalainen Victorian kaupunki?</w:t>
      </w:r>
    </w:p>
    <w:p>
      <w:r>
        <w:rPr>
          <w:b/>
        </w:rPr>
        <w:t xml:space="preserve">Tulos</w:t>
      </w:r>
    </w:p>
    <w:p>
      <w:r>
        <w:t xml:space="preserve">sijainti</w:t>
      </w:r>
    </w:p>
    <w:p>
      <w:r>
        <w:rPr>
          <w:b/>
        </w:rPr>
        <w:t xml:space="preserve">Esimerkki 9.1833</w:t>
      </w:r>
    </w:p>
    <w:p>
      <w:r>
        <w:t xml:space="preserve">Gaillardin leikkaus on osa mitä Atlantin ja Tyynenmeren yhdistävää kanavaa?</w:t>
      </w:r>
    </w:p>
    <w:p>
      <w:r>
        <w:rPr>
          <w:b/>
        </w:rPr>
        <w:t xml:space="preserve">Tulos</w:t>
      </w:r>
    </w:p>
    <w:p>
      <w:r>
        <w:t xml:space="preserve">maantiede</w:t>
      </w:r>
    </w:p>
    <w:p>
      <w:r>
        <w:rPr>
          <w:b/>
        </w:rPr>
        <w:t xml:space="preserve">Esimerkki 9.1834</w:t>
      </w:r>
    </w:p>
    <w:p>
      <w:r>
        <w:t xml:space="preserve">Millä kanavalla sijaitsee Pedro Miguelin sulku?</w:t>
      </w:r>
    </w:p>
    <w:p>
      <w:r>
        <w:rPr>
          <w:b/>
        </w:rPr>
        <w:t xml:space="preserve">Tulos</w:t>
      </w:r>
    </w:p>
    <w:p>
      <w:r>
        <w:t xml:space="preserve">maantiede</w:t>
      </w:r>
    </w:p>
    <w:p>
      <w:r>
        <w:rPr>
          <w:b/>
        </w:rPr>
        <w:t xml:space="preserve">Esimerkki 9.1835</w:t>
      </w:r>
    </w:p>
    <w:p>
      <w:r>
        <w:t xml:space="preserve">Missä vesistössä Gran Canarian saari sijaitsee?</w:t>
      </w:r>
    </w:p>
    <w:p>
      <w:r>
        <w:rPr>
          <w:b/>
        </w:rPr>
        <w:t xml:space="preserve">Tulos</w:t>
      </w:r>
    </w:p>
    <w:p>
      <w:r>
        <w:t xml:space="preserve">maantiede</w:t>
      </w:r>
    </w:p>
    <w:p>
      <w:r>
        <w:rPr>
          <w:b/>
        </w:rPr>
        <w:t xml:space="preserve">Tulos</w:t>
      </w:r>
    </w:p>
    <w:p>
      <w:r>
        <w:t xml:space="preserve">sijainti</w:t>
      </w:r>
    </w:p>
    <w:p>
      <w:r>
        <w:rPr>
          <w:b/>
        </w:rPr>
        <w:t xml:space="preserve">Esimerkki 9.1836</w:t>
      </w:r>
    </w:p>
    <w:p>
      <w:r>
        <w:t xml:space="preserve">Mikä maa omistaa Kanariansaaret?</w:t>
      </w:r>
    </w:p>
    <w:p>
      <w:r>
        <w:rPr>
          <w:b/>
        </w:rPr>
        <w:t xml:space="preserve">Tulos</w:t>
      </w:r>
    </w:p>
    <w:p>
      <w:r>
        <w:t xml:space="preserve">sijainti</w:t>
      </w:r>
    </w:p>
    <w:p>
      <w:r>
        <w:rPr>
          <w:b/>
        </w:rPr>
        <w:t xml:space="preserve">Tulos</w:t>
      </w:r>
    </w:p>
    <w:p>
      <w:r>
        <w:t xml:space="preserve">pohja</w:t>
      </w:r>
    </w:p>
    <w:p>
      <w:r>
        <w:rPr>
          <w:b/>
        </w:rPr>
        <w:t xml:space="preserve">Esimerkki 9.1837</w:t>
      </w:r>
    </w:p>
    <w:p>
      <w:r>
        <w:t xml:space="preserve">Missä valtameressä Kanariansaaret sijaitsevat?</w:t>
      </w:r>
    </w:p>
    <w:p>
      <w:r>
        <w:rPr>
          <w:b/>
        </w:rPr>
        <w:t xml:space="preserve">Tulos</w:t>
      </w:r>
    </w:p>
    <w:p>
      <w:r>
        <w:t xml:space="preserve">sijainti</w:t>
      </w:r>
    </w:p>
    <w:p>
      <w:r>
        <w:rPr>
          <w:b/>
        </w:rPr>
        <w:t xml:space="preserve">Esimerkki 9.1838</w:t>
      </w:r>
    </w:p>
    <w:p>
      <w:r>
        <w:t xml:space="preserve">Sen pääkaupunki on Valverde - mikä on Kanariansaarista pienin?</w:t>
      </w:r>
    </w:p>
    <w:p>
      <w:r>
        <w:rPr>
          <w:b/>
        </w:rPr>
        <w:t xml:space="preserve">Tulos</w:t>
      </w:r>
    </w:p>
    <w:p>
      <w:r>
        <w:t xml:space="preserve">sijainti</w:t>
      </w:r>
    </w:p>
    <w:p>
      <w:r>
        <w:rPr>
          <w:b/>
        </w:rPr>
        <w:t xml:space="preserve">Esimerkki 9.1839</w:t>
      </w:r>
    </w:p>
    <w:p>
      <w:r>
        <w:t xml:space="preserve">Mikä on Kanariansaarista pienin, läntisin ja eteläisin?</w:t>
      </w:r>
    </w:p>
    <w:p>
      <w:r>
        <w:rPr>
          <w:b/>
        </w:rPr>
        <w:t xml:space="preserve">Tulos</w:t>
      </w:r>
    </w:p>
    <w:p>
      <w:r>
        <w:t xml:space="preserve">maantiede</w:t>
      </w:r>
    </w:p>
    <w:p>
      <w:r>
        <w:rPr>
          <w:b/>
        </w:rPr>
        <w:t xml:space="preserve">Esimerkki 9.1840</w:t>
      </w:r>
    </w:p>
    <w:p>
      <w:r>
        <w:t xml:space="preserve">Millä Kanariansaarten pääsaarilla ei ole yhtään yli 700 metriä korkeaa huippua?</w:t>
      </w:r>
    </w:p>
    <w:p>
      <w:r>
        <w:rPr>
          <w:b/>
        </w:rPr>
        <w:t xml:space="preserve">Tulos</w:t>
      </w:r>
    </w:p>
    <w:p>
      <w:r>
        <w:t xml:space="preserve">maantiede</w:t>
      </w:r>
    </w:p>
    <w:p>
      <w:r>
        <w:rPr>
          <w:b/>
        </w:rPr>
        <w:t xml:space="preserve">Esimerkki 9.1841</w:t>
      </w:r>
    </w:p>
    <w:p>
      <w:r>
        <w:t xml:space="preserve">Mikä Kanariansaarista on saanut lempinimen "tuulinen saari"?</w:t>
      </w:r>
    </w:p>
    <w:p>
      <w:r>
        <w:rPr>
          <w:b/>
        </w:rPr>
        <w:t xml:space="preserve">Tulos</w:t>
      </w:r>
    </w:p>
    <w:p>
      <w:r>
        <w:t xml:space="preserve">maantiede</w:t>
      </w:r>
    </w:p>
    <w:p>
      <w:r>
        <w:rPr>
          <w:b/>
        </w:rPr>
        <w:t xml:space="preserve">Esimerkki 9.1842</w:t>
      </w:r>
    </w:p>
    <w:p>
      <w:r>
        <w:t xml:space="preserve">Missä Lontoon kaupunginosassa Canary Wharf sijaitsee?</w:t>
      </w:r>
    </w:p>
    <w:p>
      <w:r>
        <w:rPr>
          <w:b/>
        </w:rPr>
        <w:t xml:space="preserve">Tulos</w:t>
      </w:r>
    </w:p>
    <w:p>
      <w:r>
        <w:t xml:space="preserve">sijainti</w:t>
      </w:r>
    </w:p>
    <w:p>
      <w:r>
        <w:rPr>
          <w:b/>
        </w:rPr>
        <w:t xml:space="preserve">Esimerkki 9.1843</w:t>
      </w:r>
    </w:p>
    <w:p>
      <w:r>
        <w:t xml:space="preserve">Missä Lontoon kaupunginosassa Canary Wharf sijaitsee?</w:t>
      </w:r>
    </w:p>
    <w:p>
      <w:r>
        <w:rPr>
          <w:b/>
        </w:rPr>
        <w:t xml:space="preserve">Tulos</w:t>
      </w:r>
    </w:p>
    <w:p>
      <w:r>
        <w:t xml:space="preserve">sijainti</w:t>
      </w:r>
    </w:p>
    <w:p>
      <w:r>
        <w:rPr>
          <w:b/>
        </w:rPr>
        <w:t xml:space="preserve">Esimerkki 9.1844</w:t>
      </w:r>
    </w:p>
    <w:p>
      <w:r>
        <w:t xml:space="preserve">Canberra on minkä maan pääkaupunki?</w:t>
      </w:r>
    </w:p>
    <w:p>
      <w:r>
        <w:rPr>
          <w:b/>
        </w:rPr>
        <w:t xml:space="preserve">Tulos</w:t>
      </w:r>
    </w:p>
    <w:p>
      <w:r>
        <w:t xml:space="preserve">pohja</w:t>
      </w:r>
    </w:p>
    <w:p>
      <w:r>
        <w:rPr>
          <w:b/>
        </w:rPr>
        <w:t xml:space="preserve">Esimerkki 9.1845</w:t>
      </w:r>
    </w:p>
    <w:p>
      <w:r>
        <w:t xml:space="preserve">Mikä Australian osavaltio ympäröi Canberran aluetta kokonaan?</w:t>
      </w:r>
    </w:p>
    <w:p>
      <w:r>
        <w:rPr>
          <w:b/>
        </w:rPr>
        <w:t xml:space="preserve">Tulos</w:t>
      </w:r>
    </w:p>
    <w:p>
      <w:r>
        <w:t xml:space="preserve">sijainti</w:t>
      </w:r>
    </w:p>
    <w:p>
      <w:r>
        <w:rPr>
          <w:b/>
        </w:rPr>
        <w:t xml:space="preserve">Esimerkki 9.1846</w:t>
      </w:r>
    </w:p>
    <w:p>
      <w:r>
        <w:t xml:space="preserve">Mikä on Australian kenraalikuvernöörin virallisena asuintalona toimivan Government House, Canberra?</w:t>
      </w:r>
    </w:p>
    <w:p>
      <w:r>
        <w:rPr>
          <w:b/>
        </w:rPr>
        <w:t xml:space="preserve">Tulos</w:t>
      </w:r>
    </w:p>
    <w:p>
      <w:r>
        <w:t xml:space="preserve">sijainti</w:t>
      </w:r>
    </w:p>
    <w:p>
      <w:r>
        <w:rPr>
          <w:b/>
        </w:rPr>
        <w:t xml:space="preserve">Esimerkki 9.1847</w:t>
      </w:r>
    </w:p>
    <w:p>
      <w:r>
        <w:t xml:space="preserve">Kuka kirjoitti musikaalin Can Can?</w:t>
      </w:r>
    </w:p>
    <w:p>
      <w:r>
        <w:rPr>
          <w:b/>
        </w:rPr>
        <w:t xml:space="preserve">Tulos</w:t>
      </w:r>
    </w:p>
    <w:p>
      <w:r>
        <w:t xml:space="preserve">musiikki</w:t>
      </w:r>
    </w:p>
    <w:p>
      <w:r>
        <w:rPr>
          <w:b/>
        </w:rPr>
        <w:t xml:space="preserve">Tulos</w:t>
      </w:r>
    </w:p>
    <w:p>
      <w:r>
        <w:t xml:space="preserve">elokuva</w:t>
      </w:r>
    </w:p>
    <w:p>
      <w:r>
        <w:rPr>
          <w:b/>
        </w:rPr>
        <w:t xml:space="preserve">Tulos</w:t>
      </w:r>
    </w:p>
    <w:p>
      <w:r>
        <w:t xml:space="preserve">teatteri</w:t>
      </w:r>
    </w:p>
    <w:p>
      <w:r>
        <w:rPr>
          <w:b/>
        </w:rPr>
        <w:t xml:space="preserve">Esimerkki 9.1848</w:t>
      </w:r>
    </w:p>
    <w:p>
      <w:r>
        <w:t xml:space="preserve">Mihin elementtiin kuuluvat länsimaisessa astrologiassa Syöpä, Skorpioni ja Kalat?</w:t>
      </w:r>
    </w:p>
    <w:p>
      <w:r>
        <w:rPr>
          <w:b/>
        </w:rPr>
        <w:t xml:space="preserve">Tulos</w:t>
      </w:r>
    </w:p>
    <w:p>
      <w:r>
        <w:t xml:space="preserve">käyttäjä</w:t>
      </w:r>
    </w:p>
    <w:p>
      <w:r>
        <w:rPr>
          <w:b/>
        </w:rPr>
        <w:t xml:space="preserve">Esimerkki 9.1849</w:t>
      </w:r>
    </w:p>
    <w:p>
      <w:r>
        <w:t xml:space="preserve">Mikä taivaankappale hallitsee astrologiassa Syöpämerkkiä?</w:t>
      </w:r>
    </w:p>
    <w:p>
      <w:r>
        <w:rPr>
          <w:b/>
        </w:rPr>
        <w:t xml:space="preserve">Tulos</w:t>
      </w:r>
    </w:p>
    <w:p>
      <w:r>
        <w:t xml:space="preserve">käyttäjä</w:t>
      </w:r>
    </w:p>
    <w:p>
      <w:r>
        <w:rPr>
          <w:b/>
        </w:rPr>
        <w:t xml:space="preserve">Tulos</w:t>
      </w:r>
    </w:p>
    <w:p>
      <w:r>
        <w:t xml:space="preserve">pohja</w:t>
      </w:r>
    </w:p>
    <w:p>
      <w:r>
        <w:rPr>
          <w:b/>
        </w:rPr>
        <w:t xml:space="preserve">Esimerkki 9.1850</w:t>
      </w:r>
    </w:p>
    <w:p>
      <w:r>
        <w:t xml:space="preserve">Missä tähtikuviossa, joka sijaitsee Kravun ja Neitsyen välissä, ovat tähdet Regulus, Denebola, Regulus, Wolf 359, Gliese 436 ja Algieba?</w:t>
      </w:r>
    </w:p>
    <w:p>
      <w:r>
        <w:rPr>
          <w:b/>
        </w:rPr>
        <w:t xml:space="preserve">Tulos</w:t>
      </w:r>
    </w:p>
    <w:p>
      <w:r>
        <w:t xml:space="preserve">tähtitiede</w:t>
      </w:r>
    </w:p>
    <w:p>
      <w:r>
        <w:rPr>
          <w:b/>
        </w:rPr>
        <w:t xml:space="preserve">Esimerkki 9.1851</w:t>
      </w:r>
    </w:p>
    <w:p>
      <w:r>
        <w:t xml:space="preserve">Mitä kandela mittaa?</w:t>
      </w:r>
    </w:p>
    <w:p>
      <w:r>
        <w:rPr>
          <w:b/>
        </w:rPr>
        <w:t xml:space="preserve">Tulos</w:t>
      </w:r>
    </w:p>
    <w:p>
      <w:r>
        <w:t xml:space="preserve">freebase</w:t>
      </w:r>
    </w:p>
    <w:p>
      <w:r>
        <w:rPr>
          <w:b/>
        </w:rPr>
        <w:t xml:space="preserve">Esimerkki 9.1852</w:t>
      </w:r>
    </w:p>
    <w:p>
      <w:r>
        <w:t xml:space="preserve">Mitä kandela mittaa?</w:t>
      </w:r>
    </w:p>
    <w:p>
      <w:r>
        <w:rPr>
          <w:b/>
        </w:rPr>
        <w:t xml:space="preserve">Tulos</w:t>
      </w:r>
    </w:p>
    <w:p>
      <w:r>
        <w:t xml:space="preserve">freebase</w:t>
      </w:r>
    </w:p>
    <w:p>
      <w:r>
        <w:rPr>
          <w:b/>
        </w:rPr>
        <w:t xml:space="preserve">Esimerkki 9.1853</w:t>
      </w:r>
    </w:p>
    <w:p>
      <w:r>
        <w:t xml:space="preserve">Kenen "Plays Pleasant" -teoksiin kuuluivat "Candida" ja "You Never Can Tell"?</w:t>
      </w:r>
    </w:p>
    <w:p>
      <w:r>
        <w:rPr>
          <w:b/>
        </w:rPr>
        <w:t xml:space="preserve">Tulos</w:t>
      </w:r>
    </w:p>
    <w:p>
      <w:r>
        <w:t xml:space="preserve">kirja</w:t>
      </w:r>
    </w:p>
    <w:p>
      <w:r>
        <w:rPr>
          <w:b/>
        </w:rPr>
        <w:t xml:space="preserve">Esimerkki 9.1854</w:t>
      </w:r>
    </w:p>
    <w:p>
      <w:r>
        <w:t xml:space="preserve">Kirjailija Candida Lycett Green kuoli elokuussa. Kuka runoilija oli hänen isänsä?</w:t>
      </w:r>
    </w:p>
    <w:p>
      <w:r>
        <w:rPr>
          <w:b/>
        </w:rPr>
        <w:t xml:space="preserve">Tulos</w:t>
      </w:r>
    </w:p>
    <w:p>
      <w:r>
        <w:t xml:space="preserve">ihmiset</w:t>
      </w:r>
    </w:p>
    <w:p>
      <w:r>
        <w:rPr>
          <w:b/>
        </w:rPr>
        <w:t xml:space="preserve">Esimerkki 9.1855</w:t>
      </w:r>
    </w:p>
    <w:p>
      <w:r>
        <w:t xml:space="preserve">Kuka ranskalainen kirjailija, joka syntyi Francois-Marie Arouet'na vuonna 1694, kirjoitti Candiden?</w:t>
      </w:r>
    </w:p>
    <w:p>
      <w:r>
        <w:rPr>
          <w:b/>
        </w:rPr>
        <w:t xml:space="preserve">Tulos</w:t>
      </w:r>
    </w:p>
    <w:p>
      <w:r>
        <w:t xml:space="preserve">kirja</w:t>
      </w:r>
    </w:p>
    <w:p>
      <w:r>
        <w:rPr>
          <w:b/>
        </w:rPr>
        <w:t xml:space="preserve">Tulos</w:t>
      </w:r>
    </w:p>
    <w:p>
      <w:r>
        <w:t xml:space="preserve">yhteinen</w:t>
      </w:r>
    </w:p>
    <w:p>
      <w:r>
        <w:rPr>
          <w:b/>
        </w:rPr>
        <w:t xml:space="preserve">Esimerkki 9.1856</w:t>
      </w:r>
    </w:p>
    <w:p>
      <w:r>
        <w:t xml:space="preserve">Kuka filosofi kirjoitti satiirisen romaanin Candide vuonna 1759?</w:t>
      </w:r>
    </w:p>
    <w:p>
      <w:r>
        <w:rPr>
          <w:b/>
        </w:rPr>
        <w:t xml:space="preserve">Tulos</w:t>
      </w:r>
    </w:p>
    <w:p>
      <w:r>
        <w:t xml:space="preserve">kirja</w:t>
      </w:r>
    </w:p>
    <w:p>
      <w:r>
        <w:rPr>
          <w:b/>
        </w:rPr>
        <w:t xml:space="preserve">Esimerkki 9.1857</w:t>
      </w:r>
    </w:p>
    <w:p>
      <w:r>
        <w:t xml:space="preserve">Kuka kirjoitti Candiden?</w:t>
      </w:r>
    </w:p>
    <w:p>
      <w:r>
        <w:rPr>
          <w:b/>
        </w:rPr>
        <w:t xml:space="preserve">Tulos</w:t>
      </w:r>
    </w:p>
    <w:p>
      <w:r>
        <w:t xml:space="preserve">kirja</w:t>
      </w:r>
    </w:p>
    <w:p>
      <w:r>
        <w:rPr>
          <w:b/>
        </w:rPr>
        <w:t xml:space="preserve">Esimerkki 9.1858</w:t>
      </w:r>
    </w:p>
    <w:p>
      <w:r>
        <w:t xml:space="preserve">Kuka kirjoitti vuonna 1759 julkaistun satiirin Candide?</w:t>
      </w:r>
    </w:p>
    <w:p>
      <w:r>
        <w:rPr>
          <w:b/>
        </w:rPr>
        <w:t xml:space="preserve">Tulos</w:t>
      </w:r>
    </w:p>
    <w:p>
      <w:r>
        <w:t xml:space="preserve">kirja</w:t>
      </w:r>
    </w:p>
    <w:p>
      <w:r>
        <w:rPr>
          <w:b/>
        </w:rPr>
        <w:t xml:space="preserve">Tulos</w:t>
      </w:r>
    </w:p>
    <w:p>
      <w:r>
        <w:t xml:space="preserve">fiktiivinen_universumi</w:t>
      </w:r>
    </w:p>
    <w:p>
      <w:r>
        <w:rPr>
          <w:b/>
        </w:rPr>
        <w:t xml:space="preserve">Esimerkki 9.1859</w:t>
      </w:r>
    </w:p>
    <w:p>
      <w:r>
        <w:t xml:space="preserve">Kuka oli Elton Johnin yhteistyökumppani useimmissa hänen varhaisissa hiteissään, kuten Yellow Brick Roadissa, Candle In The Windissä jne.?</w:t>
      </w:r>
    </w:p>
    <w:p>
      <w:r>
        <w:rPr>
          <w:b/>
        </w:rPr>
        <w:t xml:space="preserve">Tulos</w:t>
      </w:r>
    </w:p>
    <w:p>
      <w:r>
        <w:t xml:space="preserve">musiikki</w:t>
      </w:r>
    </w:p>
    <w:p>
      <w:r>
        <w:rPr>
          <w:b/>
        </w:rPr>
        <w:t xml:space="preserve">Esimerkki 9.1860</w:t>
      </w:r>
    </w:p>
    <w:p>
      <w:r>
        <w:t xml:space="preserve">Mikä päivä on Kynttilänpäivä?</w:t>
      </w:r>
    </w:p>
    <w:p>
      <w:r>
        <w:rPr>
          <w:b/>
        </w:rPr>
        <w:t xml:space="preserve">Tulos</w:t>
      </w:r>
    </w:p>
    <w:p>
      <w:r>
        <w:t xml:space="preserve">aika</w:t>
      </w:r>
    </w:p>
    <w:p>
      <w:r>
        <w:rPr>
          <w:b/>
        </w:rPr>
        <w:t xml:space="preserve">Esimerkki 9.1861</w:t>
      </w:r>
    </w:p>
    <w:p>
      <w:r>
        <w:t xml:space="preserve">Missä brittiläisessä kaupungissa on Saltmarket-, Candleriggs- ja Trongate-kadut?</w:t>
      </w:r>
    </w:p>
    <w:p>
      <w:r>
        <w:rPr>
          <w:b/>
        </w:rPr>
        <w:t xml:space="preserve">Tulos</w:t>
      </w:r>
    </w:p>
    <w:p>
      <w:r>
        <w:t xml:space="preserve">sijainti</w:t>
      </w:r>
    </w:p>
    <w:p>
      <w:r>
        <w:rPr>
          <w:b/>
        </w:rPr>
        <w:t xml:space="preserve">Esimerkki 9.1862</w:t>
      </w:r>
    </w:p>
    <w:p>
      <w:r>
        <w:t xml:space="preserve">Mihin Clive Barkerin novelliin perustuu vuoden 1992 elokuva "Candyman"?</w:t>
      </w:r>
    </w:p>
    <w:p>
      <w:r>
        <w:rPr>
          <w:b/>
        </w:rPr>
        <w:t xml:space="preserve">Tulos</w:t>
      </w:r>
    </w:p>
    <w:p>
      <w:r>
        <w:t xml:space="preserve">media_common</w:t>
      </w:r>
    </w:p>
    <w:p>
      <w:r>
        <w:rPr>
          <w:b/>
        </w:rPr>
        <w:t xml:space="preserve">Esimerkki 9.1863</w:t>
      </w:r>
    </w:p>
    <w:p>
      <w:r>
        <w:t xml:space="preserve">Kenen nimissä lisensoitiin vuonna 2014 kannabistuotteita ennakoiden 10 miljardin dollarin markkinoita?</w:t>
      </w:r>
    </w:p>
    <w:p>
      <w:r>
        <w:rPr>
          <w:b/>
        </w:rPr>
        <w:t xml:space="preserve">Tulos</w:t>
      </w:r>
    </w:p>
    <w:p>
      <w:r>
        <w:t xml:space="preserve">julkkikset</w:t>
      </w:r>
    </w:p>
    <w:p>
      <w:r>
        <w:rPr>
          <w:b/>
        </w:rPr>
        <w:t xml:space="preserve">Esimerkki 9.1864</w:t>
      </w:r>
    </w:p>
    <w:p>
      <w:r>
        <w:t xml:space="preserve">Kuka karthagolainen kenraali voitti roomalaiset Cannaessa vuonna 216 eKr.?</w:t>
      </w:r>
    </w:p>
    <w:p>
      <w:r>
        <w:rPr>
          <w:b/>
        </w:rPr>
        <w:t xml:space="preserve">Tulos</w:t>
      </w:r>
    </w:p>
    <w:p>
      <w:r>
        <w:t xml:space="preserve">sotilaallinen</w:t>
      </w:r>
    </w:p>
    <w:p>
      <w:r>
        <w:rPr>
          <w:b/>
        </w:rPr>
        <w:t xml:space="preserve">Tulos</w:t>
      </w:r>
    </w:p>
    <w:p>
      <w:r>
        <w:t xml:space="preserve">pohja</w:t>
      </w:r>
    </w:p>
    <w:p>
      <w:r>
        <w:rPr>
          <w:b/>
        </w:rPr>
        <w:t xml:space="preserve">Esimerkki 9.1865</w:t>
      </w:r>
    </w:p>
    <w:p>
      <w:r>
        <w:t xml:space="preserve">Kuka kirjoitti romaanin Cannery Row?</w:t>
      </w:r>
    </w:p>
    <w:p>
      <w:r>
        <w:rPr>
          <w:b/>
        </w:rPr>
        <w:t xml:space="preserve">Tulos</w:t>
      </w:r>
    </w:p>
    <w:p>
      <w:r>
        <w:t xml:space="preserve">kirja</w:t>
      </w:r>
    </w:p>
    <w:p>
      <w:r>
        <w:rPr>
          <w:b/>
        </w:rPr>
        <w:t xml:space="preserve">Esimerkki 9.1866</w:t>
      </w:r>
    </w:p>
    <w:p>
      <w:r>
        <w:t xml:space="preserve">Mikä on Cannesin elokuvajuhlien korkein palkinto?</w:t>
      </w:r>
    </w:p>
    <w:p>
      <w:r>
        <w:rPr>
          <w:b/>
        </w:rPr>
        <w:t xml:space="preserve">Tulos</w:t>
      </w:r>
    </w:p>
    <w:p>
      <w:r>
        <w:t xml:space="preserve">palkinto</w:t>
      </w:r>
    </w:p>
    <w:p>
      <w:r>
        <w:rPr>
          <w:b/>
        </w:rPr>
        <w:t xml:space="preserve">Esimerkki 9.1867</w:t>
      </w:r>
    </w:p>
    <w:p>
      <w:r>
        <w:t xml:space="preserve">Mikä on Cannesin elokuvajuhlien korkeimman palkinnon nimi?</w:t>
      </w:r>
    </w:p>
    <w:p>
      <w:r>
        <w:rPr>
          <w:b/>
        </w:rPr>
        <w:t xml:space="preserve">Tulos</w:t>
      </w:r>
    </w:p>
    <w:p>
      <w:r>
        <w:t xml:space="preserve">palkinto</w:t>
      </w:r>
    </w:p>
    <w:p>
      <w:r>
        <w:rPr>
          <w:b/>
        </w:rPr>
        <w:t xml:space="preserve">Esimerkki 9.1868</w:t>
      </w:r>
    </w:p>
    <w:p>
      <w:r>
        <w:t xml:space="preserve">Mikä on Cannesin elokuvajuhlien pääpalkinto?</w:t>
      </w:r>
    </w:p>
    <w:p>
      <w:r>
        <w:rPr>
          <w:b/>
        </w:rPr>
        <w:t xml:space="preserve">Tulos</w:t>
      </w:r>
    </w:p>
    <w:p>
      <w:r>
        <w:t xml:space="preserve">palkinto</w:t>
      </w:r>
    </w:p>
    <w:p>
      <w:r>
        <w:rPr>
          <w:b/>
        </w:rPr>
        <w:t xml:space="preserve">Esimerkki 9.1869</w:t>
      </w:r>
    </w:p>
    <w:p>
      <w:r>
        <w:t xml:space="preserve">Mikä on espanjalaisen Cantabrian autonomisen alueen pääkaupunki?</w:t>
      </w:r>
    </w:p>
    <w:p>
      <w:r>
        <w:rPr>
          <w:b/>
        </w:rPr>
        <w:t xml:space="preserve">Tulos</w:t>
      </w:r>
    </w:p>
    <w:p>
      <w:r>
        <w:t xml:space="preserve">sijainti</w:t>
      </w:r>
    </w:p>
    <w:p>
      <w:r>
        <w:rPr>
          <w:b/>
        </w:rPr>
        <w:t xml:space="preserve">Tulos</w:t>
      </w:r>
    </w:p>
    <w:p>
      <w:r>
        <w:t xml:space="preserve">pohja</w:t>
      </w:r>
    </w:p>
    <w:p>
      <w:r>
        <w:rPr>
          <w:b/>
        </w:rPr>
        <w:t xml:space="preserve">Esimerkki 9.1870</w:t>
      </w:r>
    </w:p>
    <w:p>
      <w:r>
        <w:t xml:space="preserve">Missä päin Eurooppaa sijaitsevat Kantabrian vuoret?</w:t>
      </w:r>
    </w:p>
    <w:p>
      <w:r>
        <w:rPr>
          <w:b/>
        </w:rPr>
        <w:t xml:space="preserve">Tulos</w:t>
      </w:r>
    </w:p>
    <w:p>
      <w:r>
        <w:t xml:space="preserve">sijainti</w:t>
      </w:r>
    </w:p>
    <w:p>
      <w:r>
        <w:rPr>
          <w:b/>
        </w:rPr>
        <w:t xml:space="preserve">Esimerkki 9.1871</w:t>
      </w:r>
    </w:p>
    <w:p>
      <w:r>
        <w:t xml:space="preserve">Kenellä oli vuonna 2010 hittialbumi Can't Be Tamed?</w:t>
      </w:r>
    </w:p>
    <w:p>
      <w:r>
        <w:rPr>
          <w:b/>
        </w:rPr>
        <w:t xml:space="preserve">Tulos</w:t>
      </w:r>
    </w:p>
    <w:p>
      <w:r>
        <w:t xml:space="preserve">musiikki</w:t>
      </w:r>
    </w:p>
    <w:p>
      <w:r>
        <w:rPr>
          <w:b/>
        </w:rPr>
        <w:t xml:space="preserve">Esimerkki 9.1872</w:t>
      </w:r>
    </w:p>
    <w:p>
      <w:r>
        <w:t xml:space="preserve">Uuden-Seelannin suurin alue on Canterbury. Mikä kaupunki on hallituksen kotipaikka?</w:t>
      </w:r>
    </w:p>
    <w:p>
      <w:r>
        <w:rPr>
          <w:b/>
        </w:rPr>
        <w:t xml:space="preserve">Tulos</w:t>
      </w:r>
    </w:p>
    <w:p>
      <w:r>
        <w:t xml:space="preserve">sijainti</w:t>
      </w:r>
    </w:p>
    <w:p>
      <w:r>
        <w:rPr>
          <w:b/>
        </w:rPr>
        <w:t xml:space="preserve">Esimerkki 9.1873</w:t>
      </w:r>
    </w:p>
    <w:p>
      <w:r>
        <w:t xml:space="preserve">Mikä on Uuden-Seelannin Canterburyn alueen tärkein kaupunki?</w:t>
      </w:r>
    </w:p>
    <w:p>
      <w:r>
        <w:rPr>
          <w:b/>
        </w:rPr>
        <w:t xml:space="preserve">Tulos</w:t>
      </w:r>
    </w:p>
    <w:p>
      <w:r>
        <w:t xml:space="preserve">sijainti</w:t>
      </w:r>
    </w:p>
    <w:p>
      <w:r>
        <w:rPr>
          <w:b/>
        </w:rPr>
        <w:t xml:space="preserve">Tulos</w:t>
      </w:r>
    </w:p>
    <w:p>
      <w:r>
        <w:t xml:space="preserve">pohja</w:t>
      </w:r>
    </w:p>
    <w:p>
      <w:r>
        <w:rPr>
          <w:b/>
        </w:rPr>
        <w:t xml:space="preserve">Esimerkki 9.1874</w:t>
      </w:r>
    </w:p>
    <w:p>
      <w:r>
        <w:t xml:space="preserve">Minkä näyttelijän nimi on tai on ollut yksi Yhdysvaltain televisiosarjoista The Good Wife, Canterburyn laki ja ER?</w:t>
      </w:r>
    </w:p>
    <w:p>
      <w:r>
        <w:rPr>
          <w:b/>
        </w:rPr>
        <w:t xml:space="preserve">Tulos</w:t>
      </w:r>
    </w:p>
    <w:p>
      <w:r>
        <w:t xml:space="preserve">TV</w:t>
      </w:r>
    </w:p>
    <w:p>
      <w:r>
        <w:rPr>
          <w:b/>
        </w:rPr>
        <w:t xml:space="preserve">Esimerkki 9.1875</w:t>
      </w:r>
    </w:p>
    <w:p>
      <w:r>
        <w:t xml:space="preserve">Kuka kirjoitti "Canterburyn tarinat"?</w:t>
      </w:r>
    </w:p>
    <w:p>
      <w:r>
        <w:rPr>
          <w:b/>
        </w:rPr>
        <w:t xml:space="preserve">Tulos</w:t>
      </w:r>
    </w:p>
    <w:p>
      <w:r>
        <w:t xml:space="preserve">kirja</w:t>
      </w:r>
    </w:p>
    <w:p>
      <w:r>
        <w:rPr>
          <w:b/>
        </w:rPr>
        <w:t xml:space="preserve">Esimerkki 9.1876</w:t>
      </w:r>
    </w:p>
    <w:p>
      <w:r>
        <w:t xml:space="preserve">Kuka kirjoitti "Canterburyn tarinat" 1300-luvulla?</w:t>
      </w:r>
    </w:p>
    <w:p>
      <w:r>
        <w:rPr>
          <w:b/>
        </w:rPr>
        <w:t xml:space="preserve">Tulos</w:t>
      </w:r>
    </w:p>
    <w:p>
      <w:r>
        <w:t xml:space="preserve">kirja</w:t>
      </w:r>
    </w:p>
    <w:p>
      <w:r>
        <w:rPr>
          <w:b/>
        </w:rPr>
        <w:t xml:space="preserve">Esimerkki 9.1877</w:t>
      </w:r>
    </w:p>
    <w:p>
      <w:r>
        <w:t xml:space="preserve">Kuka keskiaikainen kirjailija kirjoitti Canterburyn tarinat?</w:t>
      </w:r>
    </w:p>
    <w:p>
      <w:r>
        <w:rPr>
          <w:b/>
        </w:rPr>
        <w:t xml:space="preserve">Tulos</w:t>
      </w:r>
    </w:p>
    <w:p>
      <w:r>
        <w:t xml:space="preserve">kirja</w:t>
      </w:r>
    </w:p>
    <w:p>
      <w:r>
        <w:rPr>
          <w:b/>
        </w:rPr>
        <w:t xml:space="preserve">Esimerkki 9.1878</w:t>
      </w:r>
    </w:p>
    <w:p>
      <w:r>
        <w:t xml:space="preserve">Chaucerin Canterburyn tarinoissa vahvasti esillä oleva hahmo Alyson/Alys tunnetaan paremmin nimellä?</w:t>
      </w:r>
    </w:p>
    <w:p>
      <w:r>
        <w:rPr>
          <w:b/>
        </w:rPr>
        <w:t xml:space="preserve">Tulos</w:t>
      </w:r>
    </w:p>
    <w:p>
      <w:r>
        <w:t xml:space="preserve">kirja</w:t>
      </w:r>
    </w:p>
    <w:p>
      <w:r>
        <w:rPr>
          <w:b/>
        </w:rPr>
        <w:t xml:space="preserve">Esimerkki 9.1879</w:t>
      </w:r>
    </w:p>
    <w:p>
      <w:r>
        <w:t xml:space="preserve">Kenen tarina Chaucerin Canterburyn tarinoissa kertoo ritarista, jonka kuningatar lähettää pois selvittämään, mitä naiset haluavat ennen kaikkea?</w:t>
      </w:r>
    </w:p>
    <w:p>
      <w:r>
        <w:rPr>
          <w:b/>
        </w:rPr>
        <w:t xml:space="preserve">Tulos</w:t>
      </w:r>
    </w:p>
    <w:p>
      <w:r>
        <w:t xml:space="preserve">kirja</w:t>
      </w:r>
    </w:p>
    <w:p>
      <w:r>
        <w:rPr>
          <w:b/>
        </w:rPr>
        <w:t xml:space="preserve">Esimerkki 9.1880</w:t>
      </w:r>
    </w:p>
    <w:p>
      <w:r>
        <w:t xml:space="preserve">Kenellä oli 80-luvun ykköshitti Can't Fight This Feeling?</w:t>
      </w:r>
    </w:p>
    <w:p>
      <w:r>
        <w:rPr>
          <w:b/>
        </w:rPr>
        <w:t xml:space="preserve">Tulos</w:t>
      </w:r>
    </w:p>
    <w:p>
      <w:r>
        <w:t xml:space="preserve">musiikki</w:t>
      </w:r>
    </w:p>
    <w:p>
      <w:r>
        <w:rPr>
          <w:b/>
        </w:rPr>
        <w:t xml:space="preserve">Esimerkki 9.1881</w:t>
      </w:r>
    </w:p>
    <w:p>
      <w:r>
        <w:t xml:space="preserve">Mikä maa on jaettu kantoneihin?</w:t>
      </w:r>
    </w:p>
    <w:p>
      <w:r>
        <w:rPr>
          <w:b/>
        </w:rPr>
        <w:t xml:space="preserve">Tulos</w:t>
      </w:r>
    </w:p>
    <w:p>
      <w:r>
        <w:t xml:space="preserve">käyttäjä</w:t>
      </w:r>
    </w:p>
    <w:p>
      <w:r>
        <w:rPr>
          <w:b/>
        </w:rPr>
        <w:t xml:space="preserve">Esimerkki 9.1882</w:t>
      </w:r>
    </w:p>
    <w:p>
      <w:r>
        <w:t xml:space="preserve">Kuka julkaisi debyyttialbuminsa `Can`t Take Me Home` vuonna 2000?</w:t>
      </w:r>
    </w:p>
    <w:p>
      <w:r>
        <w:rPr>
          <w:b/>
        </w:rPr>
        <w:t xml:space="preserve">Tulos</w:t>
      </w:r>
    </w:p>
    <w:p>
      <w:r>
        <w:t xml:space="preserve">musiikki</w:t>
      </w:r>
    </w:p>
    <w:p>
      <w:r>
        <w:rPr>
          <w:b/>
        </w:rPr>
        <w:t xml:space="preserve">Esimerkki 9.1883</w:t>
      </w:r>
    </w:p>
    <w:p>
      <w:r>
        <w:t xml:space="preserve">Sheppey ja Canvey ovat saaria missä englantilaisessa jokisuistossa?</w:t>
      </w:r>
    </w:p>
    <w:p>
      <w:r>
        <w:rPr>
          <w:b/>
        </w:rPr>
        <w:t xml:space="preserve">Tulos</w:t>
      </w:r>
    </w:p>
    <w:p>
      <w:r>
        <w:t xml:space="preserve">maantiede</w:t>
      </w:r>
    </w:p>
    <w:p>
      <w:r>
        <w:rPr>
          <w:b/>
        </w:rPr>
        <w:t xml:space="preserve">Esimerkki 9.1884</w:t>
      </w:r>
    </w:p>
    <w:p>
      <w:r>
        <w:t xml:space="preserve">Mikä on sähkökapasitanssin SI-yksikkö?</w:t>
      </w:r>
    </w:p>
    <w:p>
      <w:r>
        <w:rPr>
          <w:b/>
        </w:rPr>
        <w:t xml:space="preserve">Tulos</w:t>
      </w:r>
    </w:p>
    <w:p>
      <w:r>
        <w:t xml:space="preserve">mittayksikkö</w:t>
      </w:r>
    </w:p>
    <w:p>
      <w:r>
        <w:rPr>
          <w:b/>
        </w:rPr>
        <w:t xml:space="preserve">Esimerkki 9.1885</w:t>
      </w:r>
    </w:p>
    <w:p>
      <w:r>
        <w:t xml:space="preserve">Mikä on kapasitanssin SI-yksikkö?</w:t>
      </w:r>
    </w:p>
    <w:p>
      <w:r>
        <w:rPr>
          <w:b/>
        </w:rPr>
        <w:t xml:space="preserve">Tulos</w:t>
      </w:r>
    </w:p>
    <w:p>
      <w:r>
        <w:t xml:space="preserve">mittayksikkö</w:t>
      </w:r>
    </w:p>
    <w:p>
      <w:r>
        <w:rPr>
          <w:b/>
        </w:rPr>
        <w:t xml:space="preserve">Esimerkki 9.1886</w:t>
      </w:r>
    </w:p>
    <w:p>
      <w:r>
        <w:t xml:space="preserve">Mikä on sähkökapasitanssin SI-yksikkö?</w:t>
      </w:r>
    </w:p>
    <w:p>
      <w:r>
        <w:rPr>
          <w:b/>
        </w:rPr>
        <w:t xml:space="preserve">Tulos</w:t>
      </w:r>
    </w:p>
    <w:p>
      <w:r>
        <w:t xml:space="preserve">mittayksikkö</w:t>
      </w:r>
    </w:p>
    <w:p>
      <w:r>
        <w:rPr>
          <w:b/>
        </w:rPr>
        <w:t xml:space="preserve">Esimerkki 9.1887</w:t>
      </w:r>
    </w:p>
    <w:p>
      <w:r>
        <w:t xml:space="preserve">Mikä on kapasitanssin SI-mittayksikkö (määritelty kappaleen kyvyksi varastoida sähkövarausta)?</w:t>
      </w:r>
    </w:p>
    <w:p>
      <w:r>
        <w:rPr>
          <w:b/>
        </w:rPr>
        <w:t xml:space="preserve">Tulos</w:t>
      </w:r>
    </w:p>
    <w:p>
      <w:r>
        <w:t xml:space="preserve">mittayksikkö</w:t>
      </w:r>
    </w:p>
    <w:p>
      <w:r>
        <w:rPr>
          <w:b/>
        </w:rPr>
        <w:t xml:space="preserve">Esimerkki 9.1888</w:t>
      </w:r>
    </w:p>
    <w:p>
      <w:r>
        <w:t xml:space="preserve">Mikä on se sähkökapasitanssi, jonka 1 coulomb sähköä lataa 1 voltin kapasitanssiin?</w:t>
      </w:r>
    </w:p>
    <w:p>
      <w:r>
        <w:rPr>
          <w:b/>
        </w:rPr>
        <w:t xml:space="preserve">Tulos</w:t>
      </w:r>
    </w:p>
    <w:p>
      <w:r>
        <w:t xml:space="preserve">mittayksikkö</w:t>
      </w:r>
    </w:p>
    <w:p>
      <w:r>
        <w:rPr>
          <w:b/>
        </w:rPr>
        <w:t xml:space="preserve">Esimerkki 9.1889</w:t>
      </w:r>
    </w:p>
    <w:p>
      <w:r>
        <w:t xml:space="preserve">Missä Yhdysvaltain osavaltiossa Cape Canaveral sijaitsee?</w:t>
      </w:r>
    </w:p>
    <w:p>
      <w:r>
        <w:rPr>
          <w:b/>
        </w:rPr>
        <w:t xml:space="preserve">Tulos</w:t>
      </w:r>
    </w:p>
    <w:p>
      <w:r>
        <w:t xml:space="preserve">sijainti</w:t>
      </w:r>
    </w:p>
    <w:p>
      <w:r>
        <w:rPr>
          <w:b/>
        </w:rPr>
        <w:t xml:space="preserve">Esimerkki 9.1890</w:t>
      </w:r>
    </w:p>
    <w:p>
      <w:r>
        <w:t xml:space="preserve">Mikä on Skotlannin ainoa viitta?</w:t>
      </w:r>
    </w:p>
    <w:p>
      <w:r>
        <w:rPr>
          <w:b/>
        </w:rPr>
        <w:t xml:space="preserve">Tulos</w:t>
      </w:r>
    </w:p>
    <w:p>
      <w:r>
        <w:t xml:space="preserve">maantiede</w:t>
      </w:r>
    </w:p>
    <w:p>
      <w:r>
        <w:rPr>
          <w:b/>
        </w:rPr>
        <w:t xml:space="preserve">Esimerkki 9.1891</w:t>
      </w:r>
    </w:p>
    <w:p>
      <w:r>
        <w:t xml:space="preserve">Missä Yhdysvalloissa Cape Cod sijaitsee?</w:t>
      </w:r>
    </w:p>
    <w:p>
      <w:r>
        <w:rPr>
          <w:b/>
        </w:rPr>
        <w:t xml:space="preserve">Tulos</w:t>
      </w:r>
    </w:p>
    <w:p>
      <w:r>
        <w:t xml:space="preserve">sijainti</w:t>
      </w:r>
    </w:p>
    <w:p>
      <w:r>
        <w:rPr>
          <w:b/>
        </w:rPr>
        <w:t xml:space="preserve">Tulos</w:t>
      </w:r>
    </w:p>
    <w:p>
      <w:r>
        <w:t xml:space="preserve">pohja</w:t>
      </w:r>
    </w:p>
    <w:p>
      <w:r>
        <w:rPr>
          <w:b/>
        </w:rPr>
        <w:t xml:space="preserve">Esimerkki 9.1892</w:t>
      </w:r>
    </w:p>
    <w:p>
      <w:r>
        <w:t xml:space="preserve">Mistä Yhdysvaltain osavaltiosta löytyy Cape Cod?</w:t>
      </w:r>
    </w:p>
    <w:p>
      <w:r>
        <w:rPr>
          <w:b/>
        </w:rPr>
        <w:t xml:space="preserve">Tulos</w:t>
      </w:r>
    </w:p>
    <w:p>
      <w:r>
        <w:t xml:space="preserve">sijainti</w:t>
      </w:r>
    </w:p>
    <w:p>
      <w:r>
        <w:rPr>
          <w:b/>
        </w:rPr>
        <w:t xml:space="preserve">Esimerkki 9.1893</w:t>
      </w:r>
    </w:p>
    <w:p>
      <w:r>
        <w:t xml:space="preserve">Capellini, Tagliatelle ja Ditalini ovat mitä lajeja?</w:t>
      </w:r>
    </w:p>
    <w:p>
      <w:r>
        <w:rPr>
          <w:b/>
        </w:rPr>
        <w:t xml:space="preserve">Tulos</w:t>
      </w:r>
    </w:p>
    <w:p>
      <w:r>
        <w:t xml:space="preserve">ruoka</w:t>
      </w:r>
    </w:p>
    <w:p>
      <w:r>
        <w:rPr>
          <w:b/>
        </w:rPr>
        <w:t xml:space="preserve">Esimerkki 9.1894</w:t>
      </w:r>
    </w:p>
    <w:p>
      <w:r>
        <w:t xml:space="preserve">Mikä italialainen pastakastike sisältää tomaattia, mustia oliiveja, kapriksia, sardelleja ja punaisia paprikoita? Nimi tarkoittaa "huoran tyyliä"?</w:t>
      </w:r>
    </w:p>
    <w:p>
      <w:r>
        <w:rPr>
          <w:b/>
        </w:rPr>
        <w:t xml:space="preserve">Tulos</w:t>
      </w:r>
    </w:p>
    <w:p>
      <w:r>
        <w:t xml:space="preserve">ruoka</w:t>
      </w:r>
    </w:p>
    <w:p>
      <w:r>
        <w:rPr>
          <w:b/>
        </w:rPr>
        <w:t xml:space="preserve">Esimerkki 9.1895</w:t>
      </w:r>
    </w:p>
    <w:p>
      <w:r>
        <w:t xml:space="preserve">Miltä vuorelta avautuu näkymä Kapkaupungin kaupungin ylle Etelä-Afrikassa?</w:t>
      </w:r>
    </w:p>
    <w:p>
      <w:r>
        <w:rPr>
          <w:b/>
        </w:rPr>
        <w:t xml:space="preserve">Tulos</w:t>
      </w:r>
    </w:p>
    <w:p>
      <w:r>
        <w:t xml:space="preserve">matka</w:t>
      </w:r>
    </w:p>
    <w:p>
      <w:r>
        <w:rPr>
          <w:b/>
        </w:rPr>
        <w:t xml:space="preserve">Tulos</w:t>
      </w:r>
    </w:p>
    <w:p>
      <w:r>
        <w:t xml:space="preserve">sijainti</w:t>
      </w:r>
    </w:p>
    <w:p>
      <w:r>
        <w:rPr>
          <w:b/>
        </w:rPr>
        <w:t xml:space="preserve">Esimerkki 9.1896</w:t>
      </w:r>
    </w:p>
    <w:p>
      <w:r>
        <w:t xml:space="preserve">Mikä on Latvian pääkaupunki?</w:t>
      </w:r>
    </w:p>
    <w:p>
      <w:r>
        <w:rPr>
          <w:b/>
        </w:rPr>
        <w:t xml:space="preserve">Tulos</w:t>
      </w:r>
    </w:p>
    <w:p>
      <w:r>
        <w:t xml:space="preserve">sijainti</w:t>
      </w:r>
    </w:p>
    <w:p>
      <w:r>
        <w:rPr>
          <w:b/>
        </w:rPr>
        <w:t xml:space="preserve">Esimerkki 9.1897</w:t>
      </w:r>
    </w:p>
    <w:p>
      <w:r>
        <w:t xml:space="preserve">Mikä on Jamaikan pääkaupunki?</w:t>
      </w:r>
    </w:p>
    <w:p>
      <w:r>
        <w:rPr>
          <w:b/>
        </w:rPr>
        <w:t xml:space="preserve">Tulos</w:t>
      </w:r>
    </w:p>
    <w:p>
      <w:r>
        <w:t xml:space="preserve">sijainti</w:t>
      </w:r>
    </w:p>
    <w:p>
      <w:r>
        <w:rPr>
          <w:b/>
        </w:rPr>
        <w:t xml:space="preserve">Esimerkki 9.1898</w:t>
      </w:r>
    </w:p>
    <w:p>
      <w:r>
        <w:t xml:space="preserve">Minkä amerikkalaisen presidentin mukaan Liberian pääkaupunki on nimetty?</w:t>
      </w:r>
    </w:p>
    <w:p>
      <w:r>
        <w:rPr>
          <w:b/>
        </w:rPr>
        <w:t xml:space="preserve">Tulos</w:t>
      </w:r>
    </w:p>
    <w:p>
      <w:r>
        <w:t xml:space="preserve">symbolit</w:t>
      </w:r>
    </w:p>
    <w:p>
      <w:r>
        <w:rPr>
          <w:b/>
        </w:rPr>
        <w:t xml:space="preserve">Esimerkki 9.1899</w:t>
      </w:r>
    </w:p>
    <w:p>
      <w:r>
        <w:t xml:space="preserve">Mikä on Etelä-Carolinan osavaltion pääkaupunki Yhdysvalloissa?</w:t>
      </w:r>
    </w:p>
    <w:p>
      <w:r>
        <w:rPr>
          <w:b/>
        </w:rPr>
        <w:t xml:space="preserve">Tulos</w:t>
      </w:r>
    </w:p>
    <w:p>
      <w:r>
        <w:t xml:space="preserve">pohja</w:t>
      </w:r>
    </w:p>
    <w:p>
      <w:r>
        <w:rPr>
          <w:b/>
        </w:rPr>
        <w:t xml:space="preserve">Tulos</w:t>
      </w:r>
    </w:p>
    <w:p>
      <w:r>
        <w:t xml:space="preserve">sijainti</w:t>
      </w:r>
    </w:p>
    <w:p>
      <w:r>
        <w:rPr>
          <w:b/>
        </w:rPr>
        <w:t xml:space="preserve">Tulos</w:t>
      </w:r>
    </w:p>
    <w:p>
      <w:r>
        <w:t xml:space="preserve">yhteinen</w:t>
      </w:r>
    </w:p>
    <w:p>
      <w:r>
        <w:rPr>
          <w:b/>
        </w:rPr>
        <w:t xml:space="preserve">Esimerkki 9.1900</w:t>
      </w:r>
    </w:p>
    <w:p>
      <w:r>
        <w:t xml:space="preserve">Mikä on Sveitsin pääkaupunki?</w:t>
      </w:r>
    </w:p>
    <w:p>
      <w:r>
        <w:rPr>
          <w:b/>
        </w:rPr>
        <w:t xml:space="preserve">Tulos</w:t>
      </w:r>
    </w:p>
    <w:p>
      <w:r>
        <w:t xml:space="preserve">sijainti</w:t>
      </w:r>
    </w:p>
    <w:p>
      <w:r>
        <w:rPr>
          <w:b/>
        </w:rPr>
        <w:t xml:space="preserve">Tulos</w:t>
      </w:r>
    </w:p>
    <w:p>
      <w:r>
        <w:t xml:space="preserve">pohja</w:t>
      </w:r>
    </w:p>
    <w:p>
      <w:r>
        <w:rPr>
          <w:b/>
        </w:rPr>
        <w:t xml:space="preserve">Esimerkki 9.1901</w:t>
      </w:r>
    </w:p>
    <w:p>
      <w:r>
        <w:t xml:space="preserve">Millä saarella on Bahaman pääkaupunki Nassau?</w:t>
      </w:r>
    </w:p>
    <w:p>
      <w:r>
        <w:rPr>
          <w:b/>
        </w:rPr>
        <w:t xml:space="preserve">Tulos</w:t>
      </w:r>
    </w:p>
    <w:p>
      <w:r>
        <w:t xml:space="preserve">sijainti</w:t>
      </w:r>
    </w:p>
    <w:p>
      <w:r>
        <w:rPr>
          <w:b/>
        </w:rPr>
        <w:t xml:space="preserve">Esimerkki 9.1902</w:t>
      </w:r>
    </w:p>
    <w:p>
      <w:r>
        <w:t xml:space="preserve">Mikä on Länsi-Virginian osavaltion pääkaupunki?</w:t>
      </w:r>
    </w:p>
    <w:p>
      <w:r>
        <w:rPr>
          <w:b/>
        </w:rPr>
        <w:t xml:space="preserve">Tulos</w:t>
      </w:r>
    </w:p>
    <w:p>
      <w:r>
        <w:t xml:space="preserve">sijainti</w:t>
      </w:r>
    </w:p>
    <w:p>
      <w:r>
        <w:rPr>
          <w:b/>
        </w:rPr>
        <w:t xml:space="preserve">Tulos</w:t>
      </w:r>
    </w:p>
    <w:p>
      <w:r>
        <w:t xml:space="preserve">pohja</w:t>
      </w:r>
    </w:p>
    <w:p>
      <w:r>
        <w:rPr>
          <w:b/>
        </w:rPr>
        <w:t xml:space="preserve">Esimerkki 9.1903</w:t>
      </w:r>
    </w:p>
    <w:p>
      <w:r>
        <w:t xml:space="preserve">Mikä on Länsi-Virginian osavaltion pääkaupunki Yhdysvalloissa?</w:t>
      </w:r>
    </w:p>
    <w:p>
      <w:r>
        <w:rPr>
          <w:b/>
        </w:rPr>
        <w:t xml:space="preserve">Tulos</w:t>
      </w:r>
    </w:p>
    <w:p>
      <w:r>
        <w:t xml:space="preserve">sijainti</w:t>
      </w:r>
    </w:p>
    <w:p>
      <w:r>
        <w:rPr>
          <w:b/>
        </w:rPr>
        <w:t xml:space="preserve">Tulos</w:t>
      </w:r>
    </w:p>
    <w:p>
      <w:r>
        <w:t xml:space="preserve">pohja</w:t>
      </w:r>
    </w:p>
    <w:p>
      <w:r>
        <w:rPr>
          <w:b/>
        </w:rPr>
        <w:t xml:space="preserve">Esimerkki 9.1904</w:t>
      </w:r>
    </w:p>
    <w:p>
      <w:r>
        <w:t xml:space="preserve">Mikä on Wisconsinin osavaltion pääkaupunki?</w:t>
      </w:r>
    </w:p>
    <w:p>
      <w:r>
        <w:rPr>
          <w:b/>
        </w:rPr>
        <w:t xml:space="preserve">Tulos</w:t>
      </w:r>
    </w:p>
    <w:p>
      <w:r>
        <w:t xml:space="preserve">sijainti</w:t>
      </w:r>
    </w:p>
    <w:p>
      <w:r>
        <w:rPr>
          <w:b/>
        </w:rPr>
        <w:t xml:space="preserve">Tulos</w:t>
      </w:r>
    </w:p>
    <w:p>
      <w:r>
        <w:t xml:space="preserve">pohja</w:t>
      </w:r>
    </w:p>
    <w:p>
      <w:r>
        <w:rPr>
          <w:b/>
        </w:rPr>
        <w:t xml:space="preserve">Esimerkki 9.1905</w:t>
      </w:r>
    </w:p>
    <w:p>
      <w:r>
        <w:t xml:space="preserve">Mistä löytyisivät Capitoliumin ja Palatinuksen kukkulat?</w:t>
      </w:r>
    </w:p>
    <w:p>
      <w:r>
        <w:rPr>
          <w:b/>
        </w:rPr>
        <w:t xml:space="preserve">Tulos</w:t>
      </w:r>
    </w:p>
    <w:p>
      <w:r>
        <w:t xml:space="preserve">sijainti</w:t>
      </w:r>
    </w:p>
    <w:p>
      <w:r>
        <w:rPr>
          <w:b/>
        </w:rPr>
        <w:t xml:space="preserve">Esimerkki 9.1906</w:t>
      </w:r>
    </w:p>
    <w:p>
      <w:r>
        <w:t xml:space="preserve">Kuka voitti Oscarin nimiroolin esittämisestä elokuvassa Capote?</w:t>
      </w:r>
    </w:p>
    <w:p>
      <w:r>
        <w:rPr>
          <w:b/>
        </w:rPr>
        <w:t xml:space="preserve">Tulos</w:t>
      </w:r>
    </w:p>
    <w:p>
      <w:r>
        <w:t xml:space="preserve">palkinto</w:t>
      </w:r>
    </w:p>
    <w:p>
      <w:r>
        <w:rPr>
          <w:b/>
        </w:rPr>
        <w:t xml:space="preserve">Esimerkki 9.1907</w:t>
      </w:r>
    </w:p>
    <w:p>
      <w:r>
        <w:t xml:space="preserve">Capri on saari lähellä mitä kaupunkia?</w:t>
      </w:r>
    </w:p>
    <w:p>
      <w:r>
        <w:rPr>
          <w:b/>
        </w:rPr>
        <w:t xml:space="preserve">Tulos</w:t>
      </w:r>
    </w:p>
    <w:p>
      <w:r>
        <w:t xml:space="preserve">sijainti</w:t>
      </w:r>
    </w:p>
    <w:p>
      <w:r>
        <w:rPr>
          <w:b/>
        </w:rPr>
        <w:t xml:space="preserve">Esimerkki 9.1908</w:t>
      </w:r>
    </w:p>
    <w:p>
      <w:r>
        <w:t xml:space="preserve">Kuka sävelsi vuonna 1887 sinfonisen runon Capriccio Espagnol?</w:t>
      </w:r>
    </w:p>
    <w:p>
      <w:r>
        <w:rPr>
          <w:b/>
        </w:rPr>
        <w:t xml:space="preserve">Tulos</w:t>
      </w:r>
    </w:p>
    <w:p>
      <w:r>
        <w:t xml:space="preserve">musiikki</w:t>
      </w:r>
    </w:p>
    <w:p>
      <w:r>
        <w:rPr>
          <w:b/>
        </w:rPr>
        <w:t xml:space="preserve">Esimerkki 9.1909</w:t>
      </w:r>
    </w:p>
    <w:p>
      <w:r>
        <w:t xml:space="preserve">Mikä horoskooppimerkki on Skorpionin ja Kauriin välissä?</w:t>
      </w:r>
    </w:p>
    <w:p>
      <w:r>
        <w:rPr>
          <w:b/>
        </w:rPr>
        <w:t xml:space="preserve">Tulos</w:t>
      </w:r>
    </w:p>
    <w:p>
      <w:r>
        <w:t xml:space="preserve">tähtitiede</w:t>
      </w:r>
    </w:p>
    <w:p>
      <w:r>
        <w:rPr>
          <w:b/>
        </w:rPr>
        <w:t xml:space="preserve">Esimerkki 9.1910</w:t>
      </w:r>
    </w:p>
    <w:p>
      <w:r>
        <w:t xml:space="preserve">Millä planeetalla on Kauriin kääntöpiiri?</w:t>
      </w:r>
    </w:p>
    <w:p>
      <w:r>
        <w:rPr>
          <w:b/>
        </w:rPr>
        <w:t xml:space="preserve">Tulos</w:t>
      </w:r>
    </w:p>
    <w:p>
      <w:r>
        <w:t xml:space="preserve">käyttäjä</w:t>
      </w:r>
    </w:p>
    <w:p>
      <w:r>
        <w:rPr>
          <w:b/>
        </w:rPr>
        <w:t xml:space="preserve">Esimerkki 9.1911</w:t>
      </w:r>
    </w:p>
    <w:p>
      <w:r>
        <w:t xml:space="preserve">Kuka Cardiffissa syntynyt walesilainen kirjailija on kirjoittanut yli 30 kirjaa, muun muassa Pillars of the Earth, Fall of Giants ja Capricorn One?</w:t>
      </w:r>
    </w:p>
    <w:p>
      <w:r>
        <w:rPr>
          <w:b/>
        </w:rPr>
        <w:t xml:space="preserve">Tulos</w:t>
      </w:r>
    </w:p>
    <w:p>
      <w:r>
        <w:t xml:space="preserve">kirja</w:t>
      </w:r>
    </w:p>
    <w:p>
      <w:r>
        <w:rPr>
          <w:b/>
        </w:rPr>
        <w:t xml:space="preserve">Tulos</w:t>
      </w:r>
    </w:p>
    <w:p>
      <w:r>
        <w:t xml:space="preserve">sijainti</w:t>
      </w:r>
    </w:p>
    <w:p>
      <w:r>
        <w:rPr>
          <w:b/>
        </w:rPr>
        <w:t xml:space="preserve">Esimerkki 9.1912</w:t>
      </w:r>
    </w:p>
    <w:p>
      <w:r>
        <w:t xml:space="preserve">Millainen hedelmä tai vihannes on paprika?</w:t>
      </w:r>
    </w:p>
    <w:p>
      <w:r>
        <w:rPr>
          <w:b/>
        </w:rPr>
        <w:t xml:space="preserve">Tulos</w:t>
      </w:r>
    </w:p>
    <w:p>
      <w:r>
        <w:t xml:space="preserve">ruoka</w:t>
      </w:r>
    </w:p>
    <w:p>
      <w:r>
        <w:rPr>
          <w:b/>
        </w:rPr>
        <w:t xml:space="preserve">Tulos</w:t>
      </w:r>
    </w:p>
    <w:p>
      <w:r>
        <w:t xml:space="preserve">pohja</w:t>
      </w:r>
    </w:p>
    <w:p>
      <w:r>
        <w:rPr>
          <w:b/>
        </w:rPr>
        <w:t xml:space="preserve">Esimerkki 9.1913</w:t>
      </w:r>
    </w:p>
    <w:p>
      <w:r>
        <w:t xml:space="preserve">Mikä risteilyalus kaatui Giglion saaren edustalla vuonna 2012?</w:t>
      </w:r>
    </w:p>
    <w:p>
      <w:r>
        <w:rPr>
          <w:b/>
        </w:rPr>
        <w:t xml:space="preserve">Tulos</w:t>
      </w:r>
    </w:p>
    <w:p>
      <w:r>
        <w:t xml:space="preserve">pohja</w:t>
      </w:r>
    </w:p>
    <w:p>
      <w:r>
        <w:rPr>
          <w:b/>
        </w:rPr>
        <w:t xml:space="preserve">Esimerkki 9.1914</w:t>
      </w:r>
    </w:p>
    <w:p>
      <w:r>
        <w:t xml:space="preserve">Kuka oli kapteeni Ahabin valaanpyyntialuksen pääharppuunamies?</w:t>
      </w:r>
    </w:p>
    <w:p>
      <w:r>
        <w:rPr>
          <w:b/>
        </w:rPr>
        <w:t xml:space="preserve">Tulos</w:t>
      </w:r>
    </w:p>
    <w:p>
      <w:r>
        <w:t xml:space="preserve">fiktiivinen_universumi</w:t>
      </w:r>
    </w:p>
    <w:p>
      <w:r>
        <w:rPr>
          <w:b/>
        </w:rPr>
        <w:t xml:space="preserve">Esimerkki 9.1915</w:t>
      </w:r>
    </w:p>
    <w:p>
      <w:r>
        <w:t xml:space="preserve">Kuka oli Kapteeni Amerikan apuri toisen maailmansodan aikana?</w:t>
      </w:r>
    </w:p>
    <w:p>
      <w:r>
        <w:rPr>
          <w:b/>
        </w:rPr>
        <w:t xml:space="preserve">Tulos</w:t>
      </w:r>
    </w:p>
    <w:p>
      <w:r>
        <w:t xml:space="preserve">elokuva</w:t>
      </w:r>
    </w:p>
    <w:p>
      <w:r>
        <w:rPr>
          <w:b/>
        </w:rPr>
        <w:t xml:space="preserve">Esimerkki 9.1916</w:t>
      </w:r>
    </w:p>
    <w:p>
      <w:r>
        <w:t xml:space="preserve">Kapteeni Corellin mandoliini on kirja ja elokuva, joka sijoittuu mihin maahan?</w:t>
      </w:r>
    </w:p>
    <w:p>
      <w:r>
        <w:rPr>
          <w:b/>
        </w:rPr>
        <w:t xml:space="preserve">Tulos</w:t>
      </w:r>
    </w:p>
    <w:p>
      <w:r>
        <w:t xml:space="preserve">elokuva</w:t>
      </w:r>
    </w:p>
    <w:p>
      <w:r>
        <w:rPr>
          <w:b/>
        </w:rPr>
        <w:t xml:space="preserve">Esimerkki 9.1917</w:t>
      </w:r>
    </w:p>
    <w:p>
      <w:r>
        <w:t xml:space="preserve">Missä klassisessa tv-rikossarjassa kapteeni Frank Furillo esiintyi ?</w:t>
      </w:r>
    </w:p>
    <w:p>
      <w:r>
        <w:rPr>
          <w:b/>
        </w:rPr>
        <w:t xml:space="preserve">Tulos</w:t>
      </w:r>
    </w:p>
    <w:p>
      <w:r>
        <w:t xml:space="preserve">TV</w:t>
      </w:r>
    </w:p>
    <w:p>
      <w:r>
        <w:rPr>
          <w:b/>
        </w:rPr>
        <w:t xml:space="preserve">Esimerkki 9.1918</w:t>
      </w:r>
    </w:p>
    <w:p>
      <w:r>
        <w:t xml:space="preserve">Mihin kirjasarjaan menisit lukemaan Lumiukosta, kapteeni Haddockista, professori Calculuksesta sekä Thomsonista ja Thompsonista?</w:t>
      </w:r>
    </w:p>
    <w:p>
      <w:r>
        <w:rPr>
          <w:b/>
        </w:rPr>
        <w:t xml:space="preserve">Tulos</w:t>
      </w:r>
    </w:p>
    <w:p>
      <w:r>
        <w:t xml:space="preserve">comic_books</w:t>
      </w:r>
    </w:p>
    <w:p>
      <w:r>
        <w:rPr>
          <w:b/>
        </w:rPr>
        <w:t xml:space="preserve">Esimerkki 9.1919</w:t>
      </w:r>
    </w:p>
    <w:p>
      <w:r>
        <w:t xml:space="preserve">Mikä on kapteeni Jack Aubreyn aluksen nimi vuonna 2003 ilmestyneessä elokuvassa "Master and Commander: Maailman toisella puolella"?</w:t>
      </w:r>
    </w:p>
    <w:p>
      <w:r>
        <w:rPr>
          <w:b/>
        </w:rPr>
        <w:t xml:space="preserve">Tulos</w:t>
      </w:r>
    </w:p>
    <w:p>
      <w:r>
        <w:t xml:space="preserve">pohja</w:t>
      </w:r>
    </w:p>
    <w:p>
      <w:r>
        <w:rPr>
          <w:b/>
        </w:rPr>
        <w:t xml:space="preserve">Esimerkki 9.1920</w:t>
      </w:r>
    </w:p>
    <w:p>
      <w:r>
        <w:t xml:space="preserve">Kuka näytteli kapteeni Jack Sparrow'ta Pirates of the Caribbean -elokuvasarjassa?</w:t>
      </w:r>
    </w:p>
    <w:p>
      <w:r>
        <w:rPr>
          <w:b/>
        </w:rPr>
        <w:t xml:space="preserve">Tulos</w:t>
      </w:r>
    </w:p>
    <w:p>
      <w:r>
        <w:t xml:space="preserve">elokuva</w:t>
      </w:r>
    </w:p>
    <w:p>
      <w:r>
        <w:rPr>
          <w:b/>
        </w:rPr>
        <w:t xml:space="preserve">Esimerkki 9.1921</w:t>
      </w:r>
    </w:p>
    <w:p>
      <w:r>
        <w:t xml:space="preserve">Kuka näytteli kapteeni Jean-Luc Picardia televisiosarjassa 'Star-Trek: The Next Generation'?</w:t>
      </w:r>
    </w:p>
    <w:p>
      <w:r>
        <w:rPr>
          <w:b/>
        </w:rPr>
        <w:t xml:space="preserve">Tulos</w:t>
      </w:r>
    </w:p>
    <w:p>
      <w:r>
        <w:t xml:space="preserve">TV</w:t>
      </w:r>
    </w:p>
    <w:p>
      <w:r>
        <w:rPr>
          <w:b/>
        </w:rPr>
        <w:t xml:space="preserve">Tulos</w:t>
      </w:r>
    </w:p>
    <w:p>
      <w:r>
        <w:t xml:space="preserve">elokuva</w:t>
      </w:r>
    </w:p>
    <w:p>
      <w:r>
        <w:rPr>
          <w:b/>
        </w:rPr>
        <w:t xml:space="preserve">Esimerkki 9.1922</w:t>
      </w:r>
    </w:p>
    <w:p>
      <w:r>
        <w:t xml:space="preserve">Minkä kansallisuuden merirosvo kapteeni Kidd oli?</w:t>
      </w:r>
    </w:p>
    <w:p>
      <w:r>
        <w:rPr>
          <w:b/>
        </w:rPr>
        <w:t xml:space="preserve">Tulos</w:t>
      </w:r>
    </w:p>
    <w:p>
      <w:r>
        <w:t xml:space="preserve">ihmiset</w:t>
      </w:r>
    </w:p>
    <w:p>
      <w:r>
        <w:rPr>
          <w:b/>
        </w:rPr>
        <w:t xml:space="preserve">Esimerkki 9.1923</w:t>
      </w:r>
    </w:p>
    <w:p>
      <w:r>
        <w:t xml:space="preserve">Kuka näyttelee kapteeni Kirkiä vuoden 2013 Star Trek -elokuvassa?</w:t>
      </w:r>
    </w:p>
    <w:p>
      <w:r>
        <w:rPr>
          <w:b/>
        </w:rPr>
        <w:t xml:space="preserve">Tulos</w:t>
      </w:r>
    </w:p>
    <w:p>
      <w:r>
        <w:t xml:space="preserve">elokuva</w:t>
      </w:r>
    </w:p>
    <w:p>
      <w:r>
        <w:rPr>
          <w:b/>
        </w:rPr>
        <w:t xml:space="preserve">Esimerkki 9.1924</w:t>
      </w:r>
    </w:p>
    <w:p>
      <w:r>
        <w:t xml:space="preserve">Kuka näytteli nimiroolin nykyaikaisessa merirosvoelokuvassa "Kapteeni Philips"?</w:t>
      </w:r>
    </w:p>
    <w:p>
      <w:r>
        <w:rPr>
          <w:b/>
        </w:rPr>
        <w:t xml:space="preserve">Tulos</w:t>
      </w:r>
    </w:p>
    <w:p>
      <w:r>
        <w:t xml:space="preserve">elokuva</w:t>
      </w:r>
    </w:p>
    <w:p>
      <w:r>
        <w:rPr>
          <w:b/>
        </w:rPr>
        <w:t xml:space="preserve">Esimerkki 9.1925</w:t>
      </w:r>
    </w:p>
    <w:p>
      <w:r>
        <w:t xml:space="preserve">Kuka näyttelijä antoi televisioäänen "Captain Scarletille"?</w:t>
      </w:r>
    </w:p>
    <w:p>
      <w:r>
        <w:rPr>
          <w:b/>
        </w:rPr>
        <w:t xml:space="preserve">Tulos</w:t>
      </w:r>
    </w:p>
    <w:p>
      <w:r>
        <w:t xml:space="preserve">TV</w:t>
      </w:r>
    </w:p>
    <w:p>
      <w:r>
        <w:rPr>
          <w:b/>
        </w:rPr>
        <w:t xml:space="preserve">Esimerkki 9.1926</w:t>
      </w:r>
    </w:p>
    <w:p>
      <w:r>
        <w:t xml:space="preserve">Kuka kesäkuussa 2014 kuollut näyttelijä antoi Kapteeni Scarletin äänen?</w:t>
      </w:r>
    </w:p>
    <w:p>
      <w:r>
        <w:rPr>
          <w:b/>
        </w:rPr>
        <w:t xml:space="preserve">Tulos</w:t>
      </w:r>
    </w:p>
    <w:p>
      <w:r>
        <w:t xml:space="preserve">TV</w:t>
      </w:r>
    </w:p>
    <w:p>
      <w:r>
        <w:rPr>
          <w:b/>
        </w:rPr>
        <w:t xml:space="preserve">Esimerkki 9.1927</w:t>
      </w:r>
    </w:p>
    <w:p>
      <w:r>
        <w:t xml:space="preserve">Dave Vanian, Brian James, Captain Sensible ja Rat Scabies olivat minkä punkbändin alkuperäisiä jäseniä?</w:t>
      </w:r>
    </w:p>
    <w:p>
      <w:r>
        <w:rPr>
          <w:b/>
        </w:rPr>
        <w:t xml:space="preserve">Tulos</w:t>
      </w:r>
    </w:p>
    <w:p>
      <w:r>
        <w:t xml:space="preserve">musiikki</w:t>
      </w:r>
    </w:p>
    <w:p>
      <w:r>
        <w:rPr>
          <w:b/>
        </w:rPr>
        <w:t xml:space="preserve">Esimerkki 9.1928</w:t>
      </w:r>
    </w:p>
    <w:p>
      <w:r>
        <w:t xml:space="preserve">Kuka näyttelijä näytteli kapteeni Smithin roolia vuoden 1997 elokuvassa `Titanic'?</w:t>
      </w:r>
    </w:p>
    <w:p>
      <w:r>
        <w:rPr>
          <w:b/>
        </w:rPr>
        <w:t xml:space="preserve">Tulos</w:t>
      </w:r>
    </w:p>
    <w:p>
      <w:r>
        <w:t xml:space="preserve">elokuva</w:t>
      </w:r>
    </w:p>
    <w:p>
      <w:r>
        <w:rPr>
          <w:b/>
        </w:rPr>
        <w:t xml:space="preserve">Esimerkki 9.1929</w:t>
      </w:r>
    </w:p>
    <w:p>
      <w:r>
        <w:t xml:space="preserve">Kuka johti muslimijoukkoja, jotka valtasivat Jerusalemin tänä päivänä vuonna 1187 ja päättivät näin 88 vuotta kestäneen ristiretkeläisten vallan kaupungissa?</w:t>
      </w:r>
    </w:p>
    <w:p>
      <w:r>
        <w:rPr>
          <w:b/>
        </w:rPr>
        <w:t xml:space="preserve">Tulos</w:t>
      </w:r>
    </w:p>
    <w:p>
      <w:r>
        <w:t xml:space="preserve">sotilaallinen</w:t>
      </w:r>
    </w:p>
    <w:p>
      <w:r>
        <w:rPr>
          <w:b/>
        </w:rPr>
        <w:t xml:space="preserve">Esimerkki 9.1930</w:t>
      </w:r>
    </w:p>
    <w:p>
      <w:r>
        <w:t xml:space="preserve">Mikä autonvalmistaja valmistaa Twingo- ja Captur-malleja?</w:t>
      </w:r>
    </w:p>
    <w:p>
      <w:r>
        <w:rPr>
          <w:b/>
        </w:rPr>
        <w:t xml:space="preserve">Tulos</w:t>
      </w:r>
    </w:p>
    <w:p>
      <w:r>
        <w:t xml:space="preserve">autoteollisuus</w:t>
      </w:r>
    </w:p>
    <w:p>
      <w:r>
        <w:rPr>
          <w:b/>
        </w:rPr>
        <w:t xml:space="preserve">Tulos</w:t>
      </w:r>
    </w:p>
    <w:p>
      <w:r>
        <w:t xml:space="preserve">pohja</w:t>
      </w:r>
    </w:p>
    <w:p>
      <w:r>
        <w:rPr>
          <w:b/>
        </w:rPr>
        <w:t xml:space="preserve">Esimerkki 9.1931</w:t>
      </w:r>
    </w:p>
    <w:p>
      <w:r>
        <w:t xml:space="preserve">Kapusiini, hämähäkki ja kolobus ovat mitä lajeja?</w:t>
      </w:r>
    </w:p>
    <w:p>
      <w:r>
        <w:rPr>
          <w:b/>
        </w:rPr>
        <w:t xml:space="preserve">Tulos</w:t>
      </w:r>
    </w:p>
    <w:p>
      <w:r>
        <w:t xml:space="preserve">biologia</w:t>
      </w:r>
    </w:p>
    <w:p>
      <w:r>
        <w:rPr>
          <w:b/>
        </w:rPr>
        <w:t xml:space="preserve">Esimerkki 9.1932</w:t>
      </w:r>
    </w:p>
    <w:p>
      <w:r>
        <w:t xml:space="preserve">I Capuleti e i Montecchi on Vincenzo Bellinin ooppera, joka perustuu mihin tarinaan?</w:t>
      </w:r>
    </w:p>
    <w:p>
      <w:r>
        <w:rPr>
          <w:b/>
        </w:rPr>
        <w:t xml:space="preserve">Tulos</w:t>
      </w:r>
    </w:p>
    <w:p>
      <w:r>
        <w:t xml:space="preserve">media_common</w:t>
      </w:r>
    </w:p>
    <w:p>
      <w:r>
        <w:rPr>
          <w:b/>
        </w:rPr>
        <w:t xml:space="preserve">Esimerkki 9.1933</w:t>
      </w:r>
    </w:p>
    <w:p>
      <w:r>
        <w:t xml:space="preserve">Missä urheilulajissa käytetään karabiinia ja karabiinihaarukkaa?</w:t>
      </w:r>
    </w:p>
    <w:p>
      <w:r>
        <w:rPr>
          <w:b/>
        </w:rPr>
        <w:t xml:space="preserve">Tulos</w:t>
      </w:r>
    </w:p>
    <w:p>
      <w:r>
        <w:t xml:space="preserve">urheilu</w:t>
      </w:r>
    </w:p>
    <w:p>
      <w:r>
        <w:rPr>
          <w:b/>
        </w:rPr>
        <w:t xml:space="preserve">Esimerkki 9.1934</w:t>
      </w:r>
    </w:p>
    <w:p>
      <w:r>
        <w:t xml:space="preserve">Caractacus Potts on hahmo mistä kirjasta ja elokuvasta?</w:t>
      </w:r>
    </w:p>
    <w:p>
      <w:r>
        <w:rPr>
          <w:b/>
        </w:rPr>
        <w:t xml:space="preserve">Tulos</w:t>
      </w:r>
    </w:p>
    <w:p>
      <w:r>
        <w:t xml:space="preserve">elokuva</w:t>
      </w:r>
    </w:p>
    <w:p>
      <w:r>
        <w:rPr>
          <w:b/>
        </w:rPr>
        <w:t xml:space="preserve">Esimerkki 9.1935</w:t>
      </w:r>
    </w:p>
    <w:p>
      <w:r>
        <w:t xml:space="preserve">Millä autolla komentaja Caractacus Potts ajoi lastenkirjallisuudessa?</w:t>
      </w:r>
    </w:p>
    <w:p>
      <w:r>
        <w:rPr>
          <w:b/>
        </w:rPr>
        <w:t xml:space="preserve">Tulos</w:t>
      </w:r>
    </w:p>
    <w:p>
      <w:r>
        <w:t xml:space="preserve">elokuva</w:t>
      </w:r>
    </w:p>
    <w:p>
      <w:r>
        <w:rPr>
          <w:b/>
        </w:rPr>
        <w:t xml:space="preserve">Esimerkki 9.1936</w:t>
      </w:r>
    </w:p>
    <w:p>
      <w:r>
        <w:t xml:space="preserve">Mikä cocktail, josta kirjoitettiin ensimmäisen kerran vuonna 1876, koostuu ginistä, sitruunamehusta, sokerista ja hiilihapollisesta vedestä, ja se tarjoillaan samannimisessä lasissa?</w:t>
      </w:r>
    </w:p>
    <w:p>
      <w:r>
        <w:rPr>
          <w:b/>
        </w:rPr>
        <w:t xml:space="preserve">Tulos</w:t>
      </w:r>
    </w:p>
    <w:p>
      <w:r>
        <w:t xml:space="preserve">ruoka</w:t>
      </w:r>
    </w:p>
    <w:p>
      <w:r>
        <w:rPr>
          <w:b/>
        </w:rPr>
        <w:t xml:space="preserve">Esimerkki 9.1937</w:t>
      </w:r>
    </w:p>
    <w:p>
      <w:r>
        <w:t xml:space="preserve">Kiinteä hiilidioksidi tunnetaan yleisesti nimellä mikä?</w:t>
      </w:r>
    </w:p>
    <w:p>
      <w:r>
        <w:rPr>
          <w:b/>
        </w:rPr>
        <w:t xml:space="preserve">Tulos</w:t>
      </w:r>
    </w:p>
    <w:p>
      <w:r>
        <w:t xml:space="preserve">pohja</w:t>
      </w:r>
    </w:p>
    <w:p>
      <w:r>
        <w:rPr>
          <w:b/>
        </w:rPr>
        <w:t xml:space="preserve">Esimerkki 9.1938</w:t>
      </w:r>
    </w:p>
    <w:p>
      <w:r>
        <w:t xml:space="preserve">Mikä on jäädytetyn hiilidioksidin nimi?</w:t>
      </w:r>
    </w:p>
    <w:p>
      <w:r>
        <w:rPr>
          <w:b/>
        </w:rPr>
        <w:t xml:space="preserve">Tulos</w:t>
      </w:r>
    </w:p>
    <w:p>
      <w:r>
        <w:t xml:space="preserve">pohja</w:t>
      </w:r>
    </w:p>
    <w:p>
      <w:r>
        <w:rPr>
          <w:b/>
        </w:rPr>
        <w:t xml:space="preserve">Esimerkki 9.1939</w:t>
      </w:r>
    </w:p>
    <w:p>
      <w:r>
        <w:t xml:space="preserve">Kenelle myönnettiin 26. tammikuuta 1879 patentti sähkölampulle, jossa käytettiin hiilikuitulankaa tai -nauhaa, joka oli kierretty ja kytketty platinasta valmistettuihin kosketinlankoihin?</w:t>
      </w:r>
    </w:p>
    <w:p>
      <w:r>
        <w:rPr>
          <w:b/>
        </w:rPr>
        <w:t xml:space="preserve">Tulos</w:t>
      </w:r>
    </w:p>
    <w:p>
      <w:r>
        <w:t xml:space="preserve">laki</w:t>
      </w:r>
    </w:p>
    <w:p>
      <w:r>
        <w:rPr>
          <w:b/>
        </w:rPr>
        <w:t xml:space="preserve">Esimerkki 9.1940</w:t>
      </w:r>
    </w:p>
    <w:p>
      <w:r>
        <w:t xml:space="preserve">Mikä soolokorttipelin kärsivällisyyttä edustava laji on saanut nimensä Yukonin alueella sijaitsevasta kultakuumeen paikasta?</w:t>
      </w:r>
    </w:p>
    <w:p>
      <w:r>
        <w:rPr>
          <w:b/>
        </w:rPr>
        <w:t xml:space="preserve">Tulos</w:t>
      </w:r>
    </w:p>
    <w:p>
      <w:r>
        <w:t xml:space="preserve">cvg</w:t>
      </w:r>
    </w:p>
    <w:p>
      <w:r>
        <w:rPr>
          <w:b/>
        </w:rPr>
        <w:t xml:space="preserve">Esimerkki 9.1941</w:t>
      </w:r>
    </w:p>
    <w:p>
      <w:r>
        <w:t xml:space="preserve">Ambigu oli minkä korttipelin varhainen muoto?</w:t>
      </w:r>
    </w:p>
    <w:p>
      <w:r>
        <w:rPr>
          <w:b/>
        </w:rPr>
        <w:t xml:space="preserve">Tulos</w:t>
      </w:r>
    </w:p>
    <w:p>
      <w:r>
        <w:t xml:space="preserve">pelit</w:t>
      </w:r>
    </w:p>
    <w:p>
      <w:r>
        <w:rPr>
          <w:b/>
        </w:rPr>
        <w:t xml:space="preserve">Esimerkki 9.1942</w:t>
      </w:r>
    </w:p>
    <w:p>
      <w:r>
        <w:t xml:space="preserve">Kuka sai potkut Cardiff Cityn managerina 27. joulukuuta 2013?</w:t>
      </w:r>
    </w:p>
    <w:p>
      <w:r>
        <w:rPr>
          <w:b/>
        </w:rPr>
        <w:t xml:space="preserve">Tulos</w:t>
      </w:r>
    </w:p>
    <w:p>
      <w:r>
        <w:t xml:space="preserve">jalkapallo</w:t>
      </w:r>
    </w:p>
    <w:p>
      <w:r>
        <w:rPr>
          <w:b/>
        </w:rPr>
        <w:t xml:space="preserve">Esimerkki 9.1943</w:t>
      </w:r>
    </w:p>
    <w:p>
      <w:r>
        <w:t xml:space="preserve">Kenraali Gordonia, Michelangeloa ja kardinaali Richelieuta on näytellyt valkokankaalla mikä näyttelijä?</w:t>
      </w:r>
    </w:p>
    <w:p>
      <w:r>
        <w:rPr>
          <w:b/>
        </w:rPr>
        <w:t xml:space="preserve">Tulos</w:t>
      </w:r>
    </w:p>
    <w:p>
      <w:r>
        <w:t xml:space="preserve">elokuva</w:t>
      </w:r>
    </w:p>
    <w:p>
      <w:r>
        <w:rPr>
          <w:b/>
        </w:rPr>
        <w:t xml:space="preserve">Esimerkki 9.1944</w:t>
      </w:r>
    </w:p>
    <w:p>
      <w:r>
        <w:t xml:space="preserve">Mihin kehon osaan kardiologi on erikoistunut?</w:t>
      </w:r>
    </w:p>
    <w:p>
      <w:r>
        <w:rPr>
          <w:b/>
        </w:rPr>
        <w:t xml:space="preserve">Tulos</w:t>
      </w:r>
    </w:p>
    <w:p>
      <w:r>
        <w:t xml:space="preserve">koulutus</w:t>
      </w:r>
    </w:p>
    <w:p>
      <w:r>
        <w:rPr>
          <w:b/>
        </w:rPr>
        <w:t xml:space="preserve">Esimerkki 9.1945</w:t>
      </w:r>
    </w:p>
    <w:p>
      <w:r>
        <w:t xml:space="preserve">Nimeä ranskalainen taiteilija (1839-1906), jonka maalaus "Kortinpelaajat" on yksi kaikkien aikojen kalleimmista myydyistä maalauksista?</w:t>
      </w:r>
    </w:p>
    <w:p>
      <w:r>
        <w:rPr>
          <w:b/>
        </w:rPr>
        <w:t xml:space="preserve">Tulos</w:t>
      </w:r>
    </w:p>
    <w:p>
      <w:r>
        <w:t xml:space="preserve">visual_art</w:t>
      </w:r>
    </w:p>
    <w:p>
      <w:r>
        <w:rPr>
          <w:b/>
        </w:rPr>
        <w:t xml:space="preserve">Esimerkki 9.1946</w:t>
      </w:r>
    </w:p>
    <w:p>
      <w:r>
        <w:t xml:space="preserve">Kuka impressionistitaiteilija maalasi Kortinpelaajat noin vuosina 1892-4?</w:t>
      </w:r>
    </w:p>
    <w:p>
      <w:r>
        <w:rPr>
          <w:b/>
        </w:rPr>
        <w:t xml:space="preserve">Tulos</w:t>
      </w:r>
    </w:p>
    <w:p>
      <w:r>
        <w:t xml:space="preserve">visual_art</w:t>
      </w:r>
    </w:p>
    <w:p>
      <w:r>
        <w:rPr>
          <w:b/>
        </w:rPr>
        <w:t xml:space="preserve">Esimerkki 9.1947</w:t>
      </w:r>
    </w:p>
    <w:p>
      <w:r>
        <w:t xml:space="preserve">Kortinpelaajat ja Poika punaisessa liivissä ovat 1800-luvun ranskalaisen taiteilijan teoksia.</w:t>
      </w:r>
    </w:p>
    <w:p>
      <w:r>
        <w:rPr>
          <w:b/>
        </w:rPr>
        <w:t xml:space="preserve">Tulos</w:t>
      </w:r>
    </w:p>
    <w:p>
      <w:r>
        <w:t xml:space="preserve">visual_art</w:t>
      </w:r>
    </w:p>
    <w:p>
      <w:r>
        <w:rPr>
          <w:b/>
        </w:rPr>
        <w:t xml:space="preserve">Esimerkki 9.1948</w:t>
      </w:r>
    </w:p>
    <w:p>
      <w:r>
        <w:t xml:space="preserve">Kuka taiteilija, jota Matisse kutsui modernin maalaustaiteen isäksi, maalasi Omenoita ja appelsiineja vuonna 1899, Kylpijän vuosina 1885-87 ja Kortinpelaajat vuonna 1890?</w:t>
      </w:r>
    </w:p>
    <w:p>
      <w:r>
        <w:rPr>
          <w:b/>
        </w:rPr>
        <w:t xml:space="preserve">Tulos</w:t>
      </w:r>
    </w:p>
    <w:p>
      <w:r>
        <w:t xml:space="preserve">visual_art</w:t>
      </w:r>
    </w:p>
    <w:p>
      <w:r>
        <w:rPr>
          <w:b/>
        </w:rPr>
        <w:t xml:space="preserve">Esimerkki 9.1949</w:t>
      </w:r>
    </w:p>
    <w:p>
      <w:r>
        <w:t xml:space="preserve">Kuka jälki-impressionisti maalasi Kortinpelaajat vuonna 1892?</w:t>
      </w:r>
    </w:p>
    <w:p>
      <w:r>
        <w:rPr>
          <w:b/>
        </w:rPr>
        <w:t xml:space="preserve">Tulos</w:t>
      </w:r>
    </w:p>
    <w:p>
      <w:r>
        <w:t xml:space="preserve">visual_art</w:t>
      </w:r>
    </w:p>
    <w:p>
      <w:r>
        <w:rPr>
          <w:b/>
        </w:rPr>
        <w:t xml:space="preserve">Esimerkki 9.1950</w:t>
      </w:r>
    </w:p>
    <w:p>
      <w:r>
        <w:t xml:space="preserve">Kuka maalasi Kortinpelaajat, helmikuussa 2012 maailman kalleimman taideteoksen?</w:t>
      </w:r>
    </w:p>
    <w:p>
      <w:r>
        <w:rPr>
          <w:b/>
        </w:rPr>
        <w:t xml:space="preserve">Tulos</w:t>
      </w:r>
    </w:p>
    <w:p>
      <w:r>
        <w:t xml:space="preserve">visual_art</w:t>
      </w:r>
    </w:p>
    <w:p>
      <w:r>
        <w:rPr>
          <w:b/>
        </w:rPr>
        <w:t xml:space="preserve">Esimerkki 9.1951</w:t>
      </w:r>
    </w:p>
    <w:p>
      <w:r>
        <w:t xml:space="preserve">Kuka etsivä on päähenkilö romaaneissa Dead Man's Folly, Cards on the Table ja Mrs McGinty's Dead?</w:t>
      </w:r>
    </w:p>
    <w:p>
      <w:r>
        <w:rPr>
          <w:b/>
        </w:rPr>
        <w:t xml:space="preserve">Tulos</w:t>
      </w:r>
    </w:p>
    <w:p>
      <w:r>
        <w:t xml:space="preserve">kirja</w:t>
      </w:r>
    </w:p>
    <w:p>
      <w:r>
        <w:rPr>
          <w:b/>
        </w:rPr>
        <w:t xml:space="preserve">Esimerkki 9.1952</w:t>
      </w:r>
    </w:p>
    <w:p>
      <w:r>
        <w:t xml:space="preserve">Kenen ensimmäinen soolosingle oli "Careless Whisper"?</w:t>
      </w:r>
    </w:p>
    <w:p>
      <w:r>
        <w:rPr>
          <w:b/>
        </w:rPr>
        <w:t xml:space="preserve">Tulos</w:t>
      </w:r>
    </w:p>
    <w:p>
      <w:r>
        <w:t xml:space="preserve">musiikki</w:t>
      </w:r>
    </w:p>
    <w:p>
      <w:r>
        <w:rPr>
          <w:b/>
        </w:rPr>
        <w:t xml:space="preserve">Esimerkki 9.1953</w:t>
      </w:r>
    </w:p>
    <w:p>
      <w:r>
        <w:t xml:space="preserve">Kuka näyttelijä meni marraskuussa 2002 naimisiin Bond-tyttö Carey Lowellin kanssa New Yorkissa?</w:t>
      </w:r>
    </w:p>
    <w:p>
      <w:r>
        <w:rPr>
          <w:b/>
        </w:rPr>
        <w:t xml:space="preserve">Tulos</w:t>
      </w:r>
    </w:p>
    <w:p>
      <w:r>
        <w:t xml:space="preserve">ihmiset</w:t>
      </w:r>
    </w:p>
    <w:p>
      <w:r>
        <w:rPr>
          <w:b/>
        </w:rPr>
        <w:t xml:space="preserve">Esimerkki 9.1954</w:t>
      </w:r>
    </w:p>
    <w:p>
      <w:r>
        <w:t xml:space="preserve">Mikä elokuva, josta Carey Mulligan voitti parhaan naispääosan BAFTA-palkinnon, perustuu toimittaja Lynn Barberin muistelmiin?</w:t>
      </w:r>
    </w:p>
    <w:p>
      <w:r>
        <w:rPr>
          <w:b/>
        </w:rPr>
        <w:t xml:space="preserve">Tulos</w:t>
      </w:r>
    </w:p>
    <w:p>
      <w:r>
        <w:t xml:space="preserve">palkinto</w:t>
      </w:r>
    </w:p>
    <w:p>
      <w:r>
        <w:rPr>
          <w:b/>
        </w:rPr>
        <w:t xml:space="preserve">Tulos</w:t>
      </w:r>
    </w:p>
    <w:p>
      <w:r>
        <w:t xml:space="preserve">elokuva</w:t>
      </w:r>
    </w:p>
    <w:p>
      <w:r>
        <w:rPr>
          <w:b/>
        </w:rPr>
        <w:t xml:space="preserve">Esimerkki 9.1955</w:t>
      </w:r>
    </w:p>
    <w:p>
      <w:r>
        <w:t xml:space="preserve">Mikä on karibun toinen nimi?</w:t>
      </w:r>
    </w:p>
    <w:p>
      <w:r>
        <w:rPr>
          <w:b/>
        </w:rPr>
        <w:t xml:space="preserve">Tulos</w:t>
      </w:r>
    </w:p>
    <w:p>
      <w:r>
        <w:t xml:space="preserve">pohja</w:t>
      </w:r>
    </w:p>
    <w:p>
      <w:r>
        <w:rPr>
          <w:b/>
        </w:rPr>
        <w:t xml:space="preserve">Esimerkki 9.1956</w:t>
      </w:r>
    </w:p>
    <w:p>
      <w:r>
        <w:t xml:space="preserve">Carillon on vähintään 23:sta mitä, usein tornissa sijaitsevasta soittimesta koostuva sarja, joista kukin tuottaa nuotin ja joita soitetaan yleensä näppäimistöltä?</w:t>
      </w:r>
    </w:p>
    <w:p>
      <w:r>
        <w:rPr>
          <w:b/>
        </w:rPr>
        <w:t xml:space="preserve">Tulos</w:t>
      </w:r>
    </w:p>
    <w:p>
      <w:r>
        <w:t xml:space="preserve">musiikki</w:t>
      </w:r>
    </w:p>
    <w:p>
      <w:r>
        <w:rPr>
          <w:b/>
        </w:rPr>
        <w:t xml:space="preserve">Esimerkki 9.1957</w:t>
      </w:r>
    </w:p>
    <w:p>
      <w:r>
        <w:t xml:space="preserve">Missä osassa Britteinsaaria sijaitsee Carisbrooken linna?</w:t>
      </w:r>
    </w:p>
    <w:p>
      <w:r>
        <w:rPr>
          <w:b/>
        </w:rPr>
        <w:t xml:space="preserve">Tulos</w:t>
      </w:r>
    </w:p>
    <w:p>
      <w:r>
        <w:t xml:space="preserve">matka</w:t>
      </w:r>
    </w:p>
    <w:p>
      <w:r>
        <w:rPr>
          <w:b/>
        </w:rPr>
        <w:t xml:space="preserve">Esimerkki 9.1958</w:t>
      </w:r>
    </w:p>
    <w:p>
      <w:r>
        <w:t xml:space="preserve">Carisbrook Rugby Stadium sijaitsee missä maassa?</w:t>
      </w:r>
    </w:p>
    <w:p>
      <w:r>
        <w:rPr>
          <w:b/>
        </w:rPr>
        <w:t xml:space="preserve">Tulos</w:t>
      </w:r>
    </w:p>
    <w:p>
      <w:r>
        <w:t xml:space="preserve">sijainti</w:t>
      </w:r>
    </w:p>
    <w:p>
      <w:r>
        <w:rPr>
          <w:b/>
        </w:rPr>
        <w:t xml:space="preserve">Esimerkki 9.1959</w:t>
      </w:r>
    </w:p>
    <w:p>
      <w:r>
        <w:t xml:space="preserve">Kenen kanssa italialainen entinen malli Carla Bruni meni naimisiin helmikuussa 2008?</w:t>
      </w:r>
    </w:p>
    <w:p>
      <w:r>
        <w:rPr>
          <w:b/>
        </w:rPr>
        <w:t xml:space="preserve">Tulos</w:t>
      </w:r>
    </w:p>
    <w:p>
      <w:r>
        <w:t xml:space="preserve">ihmiset</w:t>
      </w:r>
    </w:p>
    <w:p>
      <w:r>
        <w:rPr>
          <w:b/>
        </w:rPr>
        <w:t xml:space="preserve">Esimerkki 9.1960</w:t>
      </w:r>
    </w:p>
    <w:p>
      <w:r>
        <w:t xml:space="preserve">Mikä legendaarinen Universal Studiosin kauhutähti, maailman kahdeksas ihme, asui Kallosaarella ennen kuin ohjaaja Carl Denham raahasi hänen karvaisen perseensä takaisin New Yorkiin?</w:t>
      </w:r>
    </w:p>
    <w:p>
      <w:r>
        <w:rPr>
          <w:b/>
        </w:rPr>
        <w:t xml:space="preserve">Tulos</w:t>
      </w:r>
    </w:p>
    <w:p>
      <w:r>
        <w:t xml:space="preserve">elokuva</w:t>
      </w:r>
    </w:p>
    <w:p>
      <w:r>
        <w:rPr>
          <w:b/>
        </w:rPr>
        <w:t xml:space="preserve">Esimerkki 9.1961</w:t>
      </w:r>
    </w:p>
    <w:p>
      <w:r>
        <w:t xml:space="preserve">Mikä Carl Douglasin levy oli ykkönen vuonna 1974?</w:t>
      </w:r>
    </w:p>
    <w:p>
      <w:r>
        <w:rPr>
          <w:b/>
        </w:rPr>
        <w:t xml:space="preserve">Tulos</w:t>
      </w:r>
    </w:p>
    <w:p>
      <w:r>
        <w:t xml:space="preserve">musiikki</w:t>
      </w:r>
    </w:p>
    <w:p>
      <w:r>
        <w:rPr>
          <w:b/>
        </w:rPr>
        <w:t xml:space="preserve">Esimerkki 9.1962</w:t>
      </w:r>
    </w:p>
    <w:p>
      <w:r>
        <w:t xml:space="preserve">Mitä Peter Carl Faberge tunnetusti valmisti?</w:t>
      </w:r>
    </w:p>
    <w:p>
      <w:r>
        <w:rPr>
          <w:b/>
        </w:rPr>
        <w:t xml:space="preserve">Tulos</w:t>
      </w:r>
    </w:p>
    <w:p>
      <w:r>
        <w:t xml:space="preserve">laki</w:t>
      </w:r>
    </w:p>
    <w:p>
      <w:r>
        <w:rPr>
          <w:b/>
        </w:rPr>
        <w:t xml:space="preserve">Esimerkki 9.1963</w:t>
      </w:r>
    </w:p>
    <w:p>
      <w:r>
        <w:t xml:space="preserve">Kuka yhdysvaltalainen elokuvaohjaaja ja -käsikirjoittaja tunnetaan parhaiten jännitys- ja trillerielokuvistaan, joihin kuuluu myös "Carrie". 'Scarface', 'Carlito's Way' ja 'Mission: Impossible'?</w:t>
      </w:r>
    </w:p>
    <w:p>
      <w:r>
        <w:rPr>
          <w:b/>
        </w:rPr>
        <w:t xml:space="preserve">Tulos</w:t>
      </w:r>
    </w:p>
    <w:p>
      <w:r>
        <w:t xml:space="preserve">elokuva</w:t>
      </w:r>
    </w:p>
    <w:p>
      <w:r>
        <w:rPr>
          <w:b/>
        </w:rPr>
        <w:t xml:space="preserve">Esimerkki 9.1964</w:t>
      </w:r>
    </w:p>
    <w:p>
      <w:r>
        <w:t xml:space="preserve">Kuka näytteli Carlitoa elokuvassa `Carlito`s Way`?</w:t>
      </w:r>
    </w:p>
    <w:p>
      <w:r>
        <w:rPr>
          <w:b/>
        </w:rPr>
        <w:t xml:space="preserve">Tulos</w:t>
      </w:r>
    </w:p>
    <w:p>
      <w:r>
        <w:t xml:space="preserve">elokuva</w:t>
      </w:r>
    </w:p>
    <w:p>
      <w:r>
        <w:rPr>
          <w:b/>
        </w:rPr>
        <w:t xml:space="preserve">Esimerkki 9.1965</w:t>
      </w:r>
    </w:p>
    <w:p>
      <w:r>
        <w:t xml:space="preserve">Sveitsiläinen lääkäri ja psykologi Carl Jung oli aluksi kenen oppilas, kunnes hän oli eri mieltä tämän teorioista, jotka koskivat mm. libidoa?</w:t>
      </w:r>
    </w:p>
    <w:p>
      <w:r>
        <w:rPr>
          <w:b/>
        </w:rPr>
        <w:t xml:space="preserve">Tulos</w:t>
      </w:r>
    </w:p>
    <w:p>
      <w:r>
        <w:t xml:space="preserve">vaikuttaa</w:t>
      </w:r>
    </w:p>
    <w:p>
      <w:r>
        <w:rPr>
          <w:b/>
        </w:rPr>
        <w:t xml:space="preserve">Esimerkki 9.1966</w:t>
      </w:r>
    </w:p>
    <w:p>
      <w:r>
        <w:t xml:space="preserve">Taiteilijat Gustav Klimt ja Carl Moll syntyivät missä Euroopan maassa?</w:t>
      </w:r>
    </w:p>
    <w:p>
      <w:r>
        <w:rPr>
          <w:b/>
        </w:rPr>
        <w:t xml:space="preserve">Tulos</w:t>
      </w:r>
    </w:p>
    <w:p>
      <w:r>
        <w:t xml:space="preserve">ihmiset</w:t>
      </w:r>
    </w:p>
    <w:p>
      <w:r>
        <w:rPr>
          <w:b/>
        </w:rPr>
        <w:t xml:space="preserve">Esimerkki 9.1967</w:t>
      </w:r>
    </w:p>
    <w:p>
      <w:r>
        <w:t xml:space="preserve">Umberto Boccioni ja Carlo Carra liittyvät Filippo Marinettin 1900-luvun alussa perustamaan taiteelliseen liikkeeseen?</w:t>
      </w:r>
    </w:p>
    <w:p>
      <w:r>
        <w:rPr>
          <w:b/>
        </w:rPr>
        <w:t xml:space="preserve">Tulos</w:t>
      </w:r>
    </w:p>
    <w:p>
      <w:r>
        <w:t xml:space="preserve">kirja</w:t>
      </w:r>
    </w:p>
    <w:p>
      <w:r>
        <w:rPr>
          <w:b/>
        </w:rPr>
        <w:t xml:space="preserve">Tulos</w:t>
      </w:r>
    </w:p>
    <w:p>
      <w:r>
        <w:t xml:space="preserve">visual_art</w:t>
      </w:r>
    </w:p>
    <w:p>
      <w:r>
        <w:rPr>
          <w:b/>
        </w:rPr>
        <w:t xml:space="preserve">Esimerkki 9.1968</w:t>
      </w:r>
    </w:p>
    <w:p>
      <w:r>
        <w:t xml:space="preserve">Minkä kuuluisan lasten hahmon loi Carlo Collodi?</w:t>
      </w:r>
    </w:p>
    <w:p>
      <w:r>
        <w:rPr>
          <w:b/>
        </w:rPr>
        <w:t xml:space="preserve">Tulos</w:t>
      </w:r>
    </w:p>
    <w:p>
      <w:r>
        <w:t xml:space="preserve">kirja</w:t>
      </w:r>
    </w:p>
    <w:p>
      <w:r>
        <w:rPr>
          <w:b/>
        </w:rPr>
        <w:t xml:space="preserve">Tulos</w:t>
      </w:r>
    </w:p>
    <w:p>
      <w:r>
        <w:t xml:space="preserve">fiktiivinen_universumi</w:t>
      </w:r>
    </w:p>
    <w:p>
      <w:r>
        <w:rPr>
          <w:b/>
        </w:rPr>
        <w:t xml:space="preserve">Esimerkki 9.1969</w:t>
      </w:r>
    </w:p>
    <w:p>
      <w:r>
        <w:t xml:space="preserve">Mikä Disney-elokuva on saanut vaikutteita Carlo Collodin teoksista?</w:t>
      </w:r>
    </w:p>
    <w:p>
      <w:r>
        <w:rPr>
          <w:b/>
        </w:rPr>
        <w:t xml:space="preserve">Tulos</w:t>
      </w:r>
    </w:p>
    <w:p>
      <w:r>
        <w:t xml:space="preserve">elokuva</w:t>
      </w:r>
    </w:p>
    <w:p>
      <w:r>
        <w:rPr>
          <w:b/>
        </w:rPr>
        <w:t xml:space="preserve">Tulos</w:t>
      </w:r>
    </w:p>
    <w:p>
      <w:r>
        <w:t xml:space="preserve">fiktiivinen_universumi</w:t>
      </w:r>
    </w:p>
    <w:p>
      <w:r>
        <w:rPr>
          <w:b/>
        </w:rPr>
        <w:t xml:space="preserve">Esimerkki 9.1970</w:t>
      </w:r>
    </w:p>
    <w:p>
      <w:r>
        <w:t xml:space="preserve">Mitä Carlo Petrini perusti vuonna 1989?</w:t>
      </w:r>
    </w:p>
    <w:p>
      <w:r>
        <w:rPr>
          <w:b/>
        </w:rPr>
        <w:t xml:space="preserve">Tulos</w:t>
      </w:r>
    </w:p>
    <w:p>
      <w:r>
        <w:t xml:space="preserve">organisaatio</w:t>
      </w:r>
    </w:p>
    <w:p>
      <w:r>
        <w:rPr>
          <w:b/>
        </w:rPr>
        <w:t xml:space="preserve">Esimerkki 9.1971</w:t>
      </w:r>
    </w:p>
    <w:p>
      <w:r>
        <w:t xml:space="preserve">Missä maassa balettitanssija Carlos Acosta syntyi?</w:t>
      </w:r>
    </w:p>
    <w:p>
      <w:r>
        <w:rPr>
          <w:b/>
        </w:rPr>
        <w:t xml:space="preserve">Tulos</w:t>
      </w:r>
    </w:p>
    <w:p>
      <w:r>
        <w:t xml:space="preserve">ihmiset</w:t>
      </w:r>
    </w:p>
    <w:p>
      <w:r>
        <w:rPr>
          <w:b/>
        </w:rPr>
        <w:t xml:space="preserve">Esimerkki 9.1972</w:t>
      </w:r>
    </w:p>
    <w:p>
      <w:r>
        <w:t xml:space="preserve">Minkä lauluryhmän muodostavat Urs Buhler, Sebastian Izambard, Carlos Martin ja David Miller?</w:t>
      </w:r>
    </w:p>
    <w:p>
      <w:r>
        <w:rPr>
          <w:b/>
        </w:rPr>
        <w:t xml:space="preserve">Tulos</w:t>
      </w:r>
    </w:p>
    <w:p>
      <w:r>
        <w:t xml:space="preserve">musiikki</w:t>
      </w:r>
    </w:p>
    <w:p>
      <w:r>
        <w:rPr>
          <w:b/>
        </w:rPr>
        <w:t xml:space="preserve">Esimerkki 9.1973</w:t>
      </w:r>
    </w:p>
    <w:p>
      <w:r>
        <w:t xml:space="preserve">Carlos Marin, Urs Buhler, Sebastien Izambard ja David Miller ovat jäseniä missä oopperapop-lauluryhmässä?</w:t>
      </w:r>
    </w:p>
    <w:p>
      <w:r>
        <w:rPr>
          <w:b/>
        </w:rPr>
        <w:t xml:space="preserve">Tulos</w:t>
      </w:r>
    </w:p>
    <w:p>
      <w:r>
        <w:t xml:space="preserve">musiikki</w:t>
      </w:r>
    </w:p>
    <w:p>
      <w:r>
        <w:rPr>
          <w:b/>
        </w:rPr>
        <w:t xml:space="preserve">Esimerkki 9.1974</w:t>
      </w:r>
    </w:p>
    <w:p>
      <w:r>
        <w:t xml:space="preserve">Mikä kappaleen nimi yhdistää Carl Perkinsin vuonna 1957 julkaistun singlen ja Dave Clark Fiven vuonna 1963 julkaistun singlen?</w:t>
      </w:r>
    </w:p>
    <w:p>
      <w:r>
        <w:rPr>
          <w:b/>
        </w:rPr>
        <w:t xml:space="preserve">Tulos</w:t>
      </w:r>
    </w:p>
    <w:p>
      <w:r>
        <w:t xml:space="preserve">musiikki</w:t>
      </w:r>
    </w:p>
    <w:p>
      <w:r>
        <w:rPr>
          <w:b/>
        </w:rPr>
        <w:t xml:space="preserve">Esimerkki 9.1975</w:t>
      </w:r>
    </w:p>
    <w:p>
      <w:r>
        <w:t xml:space="preserve">Mikä on Voyager 1:n ottaman valokuvan nimi, jossa Maapallo näkyy avaruudessa, ja joka on Carl Saganin vuonna 1994 julkaistun kirjan nimi?</w:t>
      </w:r>
    </w:p>
    <w:p>
      <w:r>
        <w:rPr>
          <w:b/>
        </w:rPr>
        <w:t xml:space="preserve">Tulos</w:t>
      </w:r>
    </w:p>
    <w:p>
      <w:r>
        <w:t xml:space="preserve">kirja</w:t>
      </w:r>
    </w:p>
    <w:p>
      <w:r>
        <w:rPr>
          <w:b/>
        </w:rPr>
        <w:t xml:space="preserve">Esimerkki 9.1976</w:t>
      </w:r>
    </w:p>
    <w:p>
      <w:r>
        <w:t xml:space="preserve">Mikä Carl Saganin televisiosarja herätettiin henkiin vuonna 2014 Neil deGrasse Tysonin johdolla?</w:t>
      </w:r>
    </w:p>
    <w:p>
      <w:r>
        <w:rPr>
          <w:b/>
        </w:rPr>
        <w:t xml:space="preserve">Tulos</w:t>
      </w:r>
    </w:p>
    <w:p>
      <w:r>
        <w:t xml:space="preserve">TV</w:t>
      </w:r>
    </w:p>
    <w:p>
      <w:r>
        <w:rPr>
          <w:b/>
        </w:rPr>
        <w:t xml:space="preserve">Esimerkki 9.1977</w:t>
      </w:r>
    </w:p>
    <w:p>
      <w:r>
        <w:t xml:space="preserve">Mistä Amerikan osavaltiosta löytyy Carlsbad Caverns National Park?</w:t>
      </w:r>
    </w:p>
    <w:p>
      <w:r>
        <w:rPr>
          <w:b/>
        </w:rPr>
        <w:t xml:space="preserve">Tulos</w:t>
      </w:r>
    </w:p>
    <w:p>
      <w:r>
        <w:t xml:space="preserve">pohja</w:t>
      </w:r>
    </w:p>
    <w:p>
      <w:r>
        <w:rPr>
          <w:b/>
        </w:rPr>
        <w:t xml:space="preserve">Esimerkki 9.1978</w:t>
      </w:r>
    </w:p>
    <w:p>
      <w:r>
        <w:t xml:space="preserve">Missä Yhdysvaltain osavaltiossa voit vierailla Carlsbad Caverns National Parkissa?</w:t>
      </w:r>
    </w:p>
    <w:p>
      <w:r>
        <w:rPr>
          <w:b/>
        </w:rPr>
        <w:t xml:space="preserve">Tulos</w:t>
      </w:r>
    </w:p>
    <w:p>
      <w:r>
        <w:t xml:space="preserve">pohja</w:t>
      </w:r>
    </w:p>
    <w:p>
      <w:r>
        <w:rPr>
          <w:b/>
        </w:rPr>
        <w:t xml:space="preserve">Esimerkki 9.1979</w:t>
      </w:r>
    </w:p>
    <w:p>
      <w:r>
        <w:t xml:space="preserve">Kuka näyttelee kenttämies Carl Spackleria vuoden 1980 elokuvassa 'Caddyshack'?</w:t>
      </w:r>
    </w:p>
    <w:p>
      <w:r>
        <w:rPr>
          <w:b/>
        </w:rPr>
        <w:t xml:space="preserve">Tulos</w:t>
      </w:r>
    </w:p>
    <w:p>
      <w:r>
        <w:t xml:space="preserve">elokuva</w:t>
      </w:r>
    </w:p>
    <w:p>
      <w:r>
        <w:rPr>
          <w:b/>
        </w:rPr>
        <w:t xml:space="preserve">Esimerkki 9.1980</w:t>
      </w:r>
    </w:p>
    <w:p>
      <w:r>
        <w:t xml:space="preserve">American Expressin mainoksessa Tiger Woods pukeutui kerran Carl Spacklerin rooliin, joka on hahmo mistä vuoden 1980 komediasta, joka sijoittuu Bushwood Country Clubille?</w:t>
      </w:r>
    </w:p>
    <w:p>
      <w:r>
        <w:rPr>
          <w:b/>
        </w:rPr>
        <w:t xml:space="preserve">Tulos</w:t>
      </w:r>
    </w:p>
    <w:p>
      <w:r>
        <w:t xml:space="preserve">elokuva</w:t>
      </w:r>
    </w:p>
    <w:p>
      <w:r>
        <w:rPr>
          <w:b/>
        </w:rPr>
        <w:t xml:space="preserve">Esimerkki 9.1981</w:t>
      </w:r>
    </w:p>
    <w:p>
      <w:r>
        <w:t xml:space="preserve">Ray Lawlerin vuonna 1955 kirjoittama näytelmä Summer of the Seventeenth Doll sijoittuu Carltoniin, minkä kaupungin esikaupunkiin?</w:t>
      </w:r>
    </w:p>
    <w:p>
      <w:r>
        <w:rPr>
          <w:b/>
        </w:rPr>
        <w:t xml:space="preserve">Tulos</w:t>
      </w:r>
    </w:p>
    <w:p>
      <w:r>
        <w:t xml:space="preserve">sijainti</w:t>
      </w:r>
    </w:p>
    <w:p>
      <w:r>
        <w:rPr>
          <w:b/>
        </w:rPr>
        <w:t xml:space="preserve">Tulos</w:t>
      </w:r>
    </w:p>
    <w:p>
      <w:r>
        <w:t xml:space="preserve">pohja</w:t>
      </w:r>
    </w:p>
    <w:p>
      <w:r>
        <w:rPr>
          <w:b/>
        </w:rPr>
        <w:t xml:space="preserve">Esimerkki 9.1982</w:t>
      </w:r>
    </w:p>
    <w:p>
      <w:r>
        <w:t xml:space="preserve">Mitä Carlton Magee keksi Yhdysvalloissa autoilijoille?</w:t>
      </w:r>
    </w:p>
    <w:p>
      <w:r>
        <w:rPr>
          <w:b/>
        </w:rPr>
        <w:t xml:space="preserve">Tulos</w:t>
      </w:r>
    </w:p>
    <w:p>
      <w:r>
        <w:t xml:space="preserve">laki</w:t>
      </w:r>
    </w:p>
    <w:p>
      <w:r>
        <w:rPr>
          <w:b/>
        </w:rPr>
        <w:t xml:space="preserve">Esimerkki 9.1983</w:t>
      </w:r>
    </w:p>
    <w:p>
      <w:r>
        <w:t xml:space="preserve">Mikä oli Carl Weathersin esittämänä ja nimellä The Master of Disaster, The King of Sting, The Dancing Destroyer tai The Count of Monte Fisto tunnetun vastustajan nimi, jonka Rocky kohtasi ensimmäisessä Rocky-elokuvassa maailmanmestaruudesta?</w:t>
      </w:r>
    </w:p>
    <w:p>
      <w:r>
        <w:rPr>
          <w:b/>
        </w:rPr>
        <w:t xml:space="preserve">Tulos</w:t>
      </w:r>
    </w:p>
    <w:p>
      <w:r>
        <w:t xml:space="preserve">elokuva</w:t>
      </w:r>
    </w:p>
    <w:p>
      <w:r>
        <w:rPr>
          <w:b/>
        </w:rPr>
        <w:t xml:space="preserve">Esimerkki 9.1984</w:t>
      </w:r>
    </w:p>
    <w:p>
      <w:r>
        <w:t xml:space="preserve">Prinsessa Estelle, Ostergotlannin herttuatar, kuningas Carl XVI Gustafin lapsenlapsi, tuli vuonna 2012 syntyneenä toisena jonossa minkä maan valtaistuimelle?</w:t>
      </w:r>
    </w:p>
    <w:p>
      <w:r>
        <w:rPr>
          <w:b/>
        </w:rPr>
        <w:t xml:space="preserve">Tulos</w:t>
      </w:r>
    </w:p>
    <w:p>
      <w:r>
        <w:t xml:space="preserve">hallitus</w:t>
      </w:r>
    </w:p>
    <w:p>
      <w:r>
        <w:rPr>
          <w:b/>
        </w:rPr>
        <w:t xml:space="preserve">Tulos</w:t>
      </w:r>
    </w:p>
    <w:p>
      <w:r>
        <w:t xml:space="preserve">ihmiset</w:t>
      </w:r>
    </w:p>
    <w:p>
      <w:r>
        <w:rPr>
          <w:b/>
        </w:rPr>
        <w:t xml:space="preserve">Esimerkki 9.1985</w:t>
      </w:r>
    </w:p>
    <w:p>
      <w:r>
        <w:t xml:space="preserve">Mistä maasta Carly Rae Jepsen on kotoisin?</w:t>
      </w:r>
    </w:p>
    <w:p>
      <w:r>
        <w:rPr>
          <w:b/>
        </w:rPr>
        <w:t xml:space="preserve">Tulos</w:t>
      </w:r>
    </w:p>
    <w:p>
      <w:r>
        <w:t xml:space="preserve">musiikki</w:t>
      </w:r>
    </w:p>
    <w:p>
      <w:r>
        <w:rPr>
          <w:b/>
        </w:rPr>
        <w:t xml:space="preserve">Tulos</w:t>
      </w:r>
    </w:p>
    <w:p>
      <w:r>
        <w:t xml:space="preserve">ihmiset</w:t>
      </w:r>
    </w:p>
    <w:p>
      <w:r>
        <w:rPr>
          <w:b/>
        </w:rPr>
        <w:t xml:space="preserve">Esimerkki 9.1986</w:t>
      </w:r>
    </w:p>
    <w:p>
      <w:r>
        <w:t xml:space="preserve">Mikä on Owl Cityn ja Carly Rae Jepsenin vuonna 2012 julkaistun hitin oikea nimi?</w:t>
      </w:r>
    </w:p>
    <w:p>
      <w:r>
        <w:rPr>
          <w:b/>
        </w:rPr>
        <w:t xml:space="preserve">Tulos</w:t>
      </w:r>
    </w:p>
    <w:p>
      <w:r>
        <w:t xml:space="preserve">musiikki</w:t>
      </w:r>
    </w:p>
    <w:p>
      <w:r>
        <w:rPr>
          <w:b/>
        </w:rPr>
        <w:t xml:space="preserve">Esimerkki 9.1987</w:t>
      </w:r>
    </w:p>
    <w:p>
      <w:r>
        <w:t xml:space="preserve">Mikä oli Carly Simonin laulaman kappaleen nimi, jota käytettiin vuoden 1977 James Bond -elokuvan Vakooja, joka rakasti minua tunnuskappaleena?</w:t>
      </w:r>
    </w:p>
    <w:p>
      <w:r>
        <w:rPr>
          <w:b/>
        </w:rPr>
        <w:t xml:space="preserve">Tulos</w:t>
      </w:r>
    </w:p>
    <w:p>
      <w:r>
        <w:t xml:space="preserve">musiikki</w:t>
      </w:r>
    </w:p>
    <w:p>
      <w:r>
        <w:rPr>
          <w:b/>
        </w:rPr>
        <w:t xml:space="preserve">Tulos</w:t>
      </w:r>
    </w:p>
    <w:p>
      <w:r>
        <w:t xml:space="preserve">elokuva</w:t>
      </w:r>
    </w:p>
    <w:p>
      <w:r>
        <w:rPr>
          <w:b/>
        </w:rPr>
        <w:t xml:space="preserve">Esimerkki 9.1988</w:t>
      </w:r>
    </w:p>
    <w:p>
      <w:r>
        <w:t xml:space="preserve">Lexus on minkä autonvalmistajan luksusajoneuvojen osasto?</w:t>
      </w:r>
    </w:p>
    <w:p>
      <w:r>
        <w:rPr>
          <w:b/>
        </w:rPr>
        <w:t xml:space="preserve">Tulos</w:t>
      </w:r>
    </w:p>
    <w:p>
      <w:r>
        <w:t xml:space="preserve">liiketoiminta</w:t>
      </w:r>
    </w:p>
    <w:p>
      <w:r>
        <w:rPr>
          <w:b/>
        </w:rPr>
        <w:t xml:space="preserve">Tulos</w:t>
      </w:r>
    </w:p>
    <w:p>
      <w:r>
        <w:t xml:space="preserve">autoteollisuus</w:t>
      </w:r>
    </w:p>
    <w:p>
      <w:r>
        <w:rPr>
          <w:b/>
        </w:rPr>
        <w:t xml:space="preserve">Tulos</w:t>
      </w:r>
    </w:p>
    <w:p>
      <w:r>
        <w:t xml:space="preserve">organisaatio</w:t>
      </w:r>
    </w:p>
    <w:p>
      <w:r>
        <w:rPr>
          <w:b/>
        </w:rPr>
        <w:t xml:space="preserve">Tulos</w:t>
      </w:r>
    </w:p>
    <w:p>
      <w:r>
        <w:t xml:space="preserve">pohja</w:t>
      </w:r>
    </w:p>
    <w:p>
      <w:r>
        <w:rPr>
          <w:b/>
        </w:rPr>
        <w:t xml:space="preserve">Esimerkki 9.1989</w:t>
      </w:r>
    </w:p>
    <w:p>
      <w:r>
        <w:t xml:space="preserve">Mikä on vuonna 2003 perustetun yhdysvaltalaisen sähköautovalmistajan nimi, jonka autoihin kuuluvat Model S ja Model X?</w:t>
      </w:r>
    </w:p>
    <w:p>
      <w:r>
        <w:rPr>
          <w:b/>
        </w:rPr>
        <w:t xml:space="preserve">Tulos</w:t>
      </w:r>
    </w:p>
    <w:p>
      <w:r>
        <w:t xml:space="preserve">liiketoiminta</w:t>
      </w:r>
    </w:p>
    <w:p>
      <w:r>
        <w:rPr>
          <w:b/>
        </w:rPr>
        <w:t xml:space="preserve">Esimerkki 9.1990</w:t>
      </w:r>
    </w:p>
    <w:p>
      <w:r>
        <w:t xml:space="preserve">Minkä planeetan kaksi satelliittia ovat Sinope ja Carme?</w:t>
      </w:r>
    </w:p>
    <w:p>
      <w:r>
        <w:rPr>
          <w:b/>
        </w:rPr>
        <w:t xml:space="preserve">Tulos</w:t>
      </w:r>
    </w:p>
    <w:p>
      <w:r>
        <w:t xml:space="preserve">tähtitiede</w:t>
      </w:r>
    </w:p>
    <w:p>
      <w:r>
        <w:rPr>
          <w:b/>
        </w:rPr>
        <w:t xml:space="preserve">Esimerkki 9.1991</w:t>
      </w:r>
    </w:p>
    <w:p>
      <w:r>
        <w:t xml:space="preserve">Kenestä elokuvanäyttelijästä tuli Kalifornian Carmelin pormestari vuonna 1986?</w:t>
      </w:r>
    </w:p>
    <w:p>
      <w:r>
        <w:rPr>
          <w:b/>
        </w:rPr>
        <w:t xml:space="preserve">Tulos</w:t>
      </w:r>
    </w:p>
    <w:p>
      <w:r>
        <w:t xml:space="preserve">hallitus</w:t>
      </w:r>
    </w:p>
    <w:p>
      <w:r>
        <w:rPr>
          <w:b/>
        </w:rPr>
        <w:t xml:space="preserve">Esimerkki 9.1992</w:t>
      </w:r>
    </w:p>
    <w:p>
      <w:r>
        <w:t xml:space="preserve">Kuka sävelsi oopperan "Carmen" Mozart, Purcell vai Bizet?</w:t>
      </w:r>
    </w:p>
    <w:p>
      <w:r>
        <w:rPr>
          <w:b/>
        </w:rPr>
        <w:t xml:space="preserve">Tulos</w:t>
      </w:r>
    </w:p>
    <w:p>
      <w:r>
        <w:t xml:space="preserve">musiikki</w:t>
      </w:r>
    </w:p>
    <w:p>
      <w:r>
        <w:rPr>
          <w:b/>
        </w:rPr>
        <w:t xml:space="preserve">Esimerkki 9.1993</w:t>
      </w:r>
    </w:p>
    <w:p>
      <w:r>
        <w:t xml:space="preserve">Kuka säveltäjä kirjoitti oopperat "Helmiäiskalastajat" ja "Carmen"?</w:t>
      </w:r>
    </w:p>
    <w:p>
      <w:r>
        <w:rPr>
          <w:b/>
        </w:rPr>
        <w:t xml:space="preserve">Tulos</w:t>
      </w:r>
    </w:p>
    <w:p>
      <w:r>
        <w:t xml:space="preserve">musiikki</w:t>
      </w:r>
    </w:p>
    <w:p>
      <w:r>
        <w:rPr>
          <w:b/>
        </w:rPr>
        <w:t xml:space="preserve">Esimerkki 9.1994</w:t>
      </w:r>
    </w:p>
    <w:p>
      <w:r>
        <w:t xml:space="preserve">Kuka puukotti Carmenin samannimisessä oopperassa?</w:t>
      </w:r>
    </w:p>
    <w:p>
      <w:r>
        <w:rPr>
          <w:b/>
        </w:rPr>
        <w:t xml:space="preserve">Tulos</w:t>
      </w:r>
    </w:p>
    <w:p>
      <w:r>
        <w:t xml:space="preserve">ooppera</w:t>
      </w:r>
    </w:p>
    <w:p>
      <w:r>
        <w:rPr>
          <w:b/>
        </w:rPr>
        <w:t xml:space="preserve">Esimerkki 9.1995</w:t>
      </w:r>
    </w:p>
    <w:p>
      <w:r>
        <w:t xml:space="preserve">Mikä oli Carmen Silveran esittämän Rene Artoisin vaimon nimi komediasarjassa 'Allo, 'Allo?</w:t>
      </w:r>
    </w:p>
    <w:p>
      <w:r>
        <w:rPr>
          <w:b/>
        </w:rPr>
        <w:t xml:space="preserve">Tulos</w:t>
      </w:r>
    </w:p>
    <w:p>
      <w:r>
        <w:t xml:space="preserve">TV</w:t>
      </w:r>
    </w:p>
    <w:p>
      <w:r>
        <w:rPr>
          <w:b/>
        </w:rPr>
        <w:t xml:space="preserve">Esimerkki 9.1996</w:t>
      </w:r>
    </w:p>
    <w:p>
      <w:r>
        <w:t xml:space="preserve">Kuka sävelsi oratorion Carmina Burana?</w:t>
      </w:r>
    </w:p>
    <w:p>
      <w:r>
        <w:rPr>
          <w:b/>
        </w:rPr>
        <w:t xml:space="preserve">Tulos</w:t>
      </w:r>
    </w:p>
    <w:p>
      <w:r>
        <w:t xml:space="preserve">musiikki</w:t>
      </w:r>
    </w:p>
    <w:p>
      <w:r>
        <w:rPr>
          <w:b/>
        </w:rPr>
        <w:t xml:space="preserve">Esimerkki 9.1997</w:t>
      </w:r>
    </w:p>
    <w:p>
      <w:r>
        <w:t xml:space="preserve">Yhdysvaltalainen rockmuusikko Carmine Appice on kuuluisa minkä soittimen soittamisesta?</w:t>
      </w:r>
    </w:p>
    <w:p>
      <w:r>
        <w:rPr>
          <w:b/>
        </w:rPr>
        <w:t xml:space="preserve">Tulos</w:t>
      </w:r>
    </w:p>
    <w:p>
      <w:r>
        <w:t xml:space="preserve">musiikki</w:t>
      </w:r>
    </w:p>
    <w:p>
      <w:r>
        <w:rPr>
          <w:b/>
        </w:rPr>
        <w:t xml:space="preserve">Tulos</w:t>
      </w:r>
    </w:p>
    <w:p>
      <w:r>
        <w:t xml:space="preserve">ihmiset</w:t>
      </w:r>
    </w:p>
    <w:p>
      <w:r>
        <w:rPr>
          <w:b/>
        </w:rPr>
        <w:t xml:space="preserve">Esimerkki 9.1998</w:t>
      </w:r>
    </w:p>
    <w:p>
      <w:r>
        <w:t xml:space="preserve">Missä ovat Carnacin kivet, joka on suurin megaliittikohde maailmassa ja jossa on yli 3 000 valtavaa kiveä, jotka esikeltit ovat pystyttäneet noin 4 000-3 300 vuotta eKr.</w:t>
      </w:r>
    </w:p>
    <w:p>
      <w:r>
        <w:rPr>
          <w:b/>
        </w:rPr>
        <w:t xml:space="preserve">Tulos</w:t>
      </w:r>
    </w:p>
    <w:p>
      <w:r>
        <w:t xml:space="preserve">sijainti</w:t>
      </w:r>
    </w:p>
    <w:p>
      <w:r>
        <w:rPr>
          <w:b/>
        </w:rPr>
        <w:t xml:space="preserve">Esimerkki 9.1999</w:t>
      </w:r>
    </w:p>
    <w:p>
      <w:r>
        <w:t xml:space="preserve">Kuka tv-juontaja teeskentelisi olevansa psyykkinen swami nimeltä Carnac the Magnificent?</w:t>
      </w:r>
    </w:p>
    <w:p>
      <w:r>
        <w:rPr>
          <w:b/>
        </w:rPr>
        <w:t xml:space="preserve">Tulos</w:t>
      </w:r>
    </w:p>
    <w:p>
      <w:r>
        <w:t xml:space="preserve">fiktiivinen_universumi</w:t>
      </w:r>
    </w:p>
    <w:p>
      <w:r>
        <w:rPr>
          <w:b/>
        </w:rPr>
        <w:t xml:space="preserve">Esimerkki 9.2000</w:t>
      </w:r>
    </w:p>
    <w:p>
      <w:r>
        <w:t xml:space="preserve">Mihin kasvisperheeseen kuuluu neilikkana tunnettu kukka?</w:t>
      </w:r>
    </w:p>
    <w:p>
      <w:r>
        <w:rPr>
          <w:b/>
        </w:rPr>
        <w:t xml:space="preserve">Tulos</w:t>
      </w:r>
    </w:p>
    <w:p>
      <w:r>
        <w:t xml:space="preserve">biologia</w:t>
      </w:r>
    </w:p>
    <w:p>
      <w:r>
        <w:rPr>
          <w:b/>
        </w:rPr>
        <w:t xml:space="preserve">Esimerkki 9.2001</w:t>
      </w:r>
    </w:p>
    <w:p>
      <w:r>
        <w:t xml:space="preserve">Mikä neilikkakasvien sukuun kuuluva kukkakasvien suku tunnetaan myös nimellä "baby's breath"?</w:t>
      </w:r>
    </w:p>
    <w:p>
      <w:r>
        <w:rPr>
          <w:b/>
        </w:rPr>
        <w:t xml:space="preserve">Tulos</w:t>
      </w:r>
    </w:p>
    <w:p>
      <w:r>
        <w:t xml:space="preserve">pohja</w:t>
      </w:r>
    </w:p>
    <w:p>
      <w:r>
        <w:rPr>
          <w:b/>
        </w:rPr>
        <w:t xml:space="preserve">Esimerkki 9.2002</w:t>
      </w:r>
    </w:p>
    <w:p>
      <w:r>
        <w:t xml:space="preserve">Mihin kasvisukuun Sweet William ja neilikat kuuluvat?</w:t>
      </w:r>
    </w:p>
    <w:p>
      <w:r>
        <w:rPr>
          <w:b/>
        </w:rPr>
        <w:t xml:space="preserve">Tulos</w:t>
      </w:r>
    </w:p>
    <w:p>
      <w:r>
        <w:t xml:space="preserve">biologia</w:t>
      </w:r>
    </w:p>
    <w:p>
      <w:r>
        <w:rPr>
          <w:b/>
        </w:rPr>
        <w:t xml:space="preserve">Esimerkki 9.2003</w:t>
      </w:r>
    </w:p>
    <w:p>
      <w:r>
        <w:t xml:space="preserve">Klassinen. Kuka sävelsi "Eläinten karnevaalin" vuonna 1886?</w:t>
      </w:r>
    </w:p>
    <w:p>
      <w:r>
        <w:rPr>
          <w:b/>
        </w:rPr>
        <w:t xml:space="preserve">Tulos</w:t>
      </w:r>
    </w:p>
    <w:p>
      <w:r>
        <w:t xml:space="preserve">musiikki</w:t>
      </w:r>
    </w:p>
    <w:p>
      <w:r>
        <w:rPr>
          <w:b/>
        </w:rPr>
        <w:t xml:space="preserve">Esimerkki 9.2004</w:t>
      </w:r>
    </w:p>
    <w:p>
      <w:r>
        <w:t xml:space="preserve">Minkä artistin Carnival Ride -albumi oli vuonna 2007 listaykkönen?</w:t>
      </w:r>
    </w:p>
    <w:p>
      <w:r>
        <w:rPr>
          <w:b/>
        </w:rPr>
        <w:t xml:space="preserve">Tulos</w:t>
      </w:r>
    </w:p>
    <w:p>
      <w:r>
        <w:t xml:space="preserve">musiikki</w:t>
      </w:r>
    </w:p>
    <w:p>
      <w:r>
        <w:rPr>
          <w:b/>
        </w:rPr>
        <w:t xml:space="preserve">Esimerkki 9.2005</w:t>
      </w:r>
    </w:p>
    <w:p>
      <w:r>
        <w:t xml:space="preserve">Mikä Vickie Lawrencen komediasarja oli Carol Burnett Show'n spin-off?</w:t>
      </w:r>
    </w:p>
    <w:p>
      <w:r>
        <w:rPr>
          <w:b/>
        </w:rPr>
        <w:t xml:space="preserve">Tulos</w:t>
      </w:r>
    </w:p>
    <w:p>
      <w:r>
        <w:t xml:space="preserve">TV</w:t>
      </w:r>
    </w:p>
    <w:p>
      <w:r>
        <w:rPr>
          <w:b/>
        </w:rPr>
        <w:t xml:space="preserve">Esimerkki 9.2006</w:t>
      </w:r>
    </w:p>
    <w:p>
      <w:r>
        <w:t xml:space="preserve">Kuka on Carole Kingin entinen aviomies, joka on ollut vastuussa lähes kuudestakymmenestä Yhdysvaltain Top 40 -hitistä?</w:t>
      </w:r>
    </w:p>
    <w:p>
      <w:r>
        <w:rPr>
          <w:b/>
        </w:rPr>
        <w:t xml:space="preserve">Tulos</w:t>
      </w:r>
    </w:p>
    <w:p>
      <w:r>
        <w:t xml:space="preserve">ihmiset</w:t>
      </w:r>
    </w:p>
    <w:p>
      <w:r>
        <w:rPr>
          <w:b/>
        </w:rPr>
        <w:t xml:space="preserve">Esimerkki 9.2007</w:t>
      </w:r>
    </w:p>
    <w:p>
      <w:r>
        <w:t xml:space="preserve">Kenen kanssa näyttelijä Carole Lombard oli naimisissa kuollessaan?</w:t>
      </w:r>
    </w:p>
    <w:p>
      <w:r>
        <w:rPr>
          <w:b/>
        </w:rPr>
        <w:t xml:space="preserve">Tulos</w:t>
      </w:r>
    </w:p>
    <w:p>
      <w:r>
        <w:t xml:space="preserve">ihmiset</w:t>
      </w:r>
    </w:p>
    <w:p>
      <w:r>
        <w:rPr>
          <w:b/>
        </w:rPr>
        <w:t xml:space="preserve">Esimerkki 9.2008</w:t>
      </w:r>
    </w:p>
    <w:p>
      <w:r>
        <w:t xml:space="preserve">Ketä eläkeläistä näyttelee Caroline Aherne?</w:t>
      </w:r>
    </w:p>
    <w:p>
      <w:r>
        <w:rPr>
          <w:b/>
        </w:rPr>
        <w:t xml:space="preserve">Tulos</w:t>
      </w:r>
    </w:p>
    <w:p>
      <w:r>
        <w:t xml:space="preserve">TV</w:t>
      </w:r>
    </w:p>
    <w:p>
      <w:r>
        <w:rPr>
          <w:b/>
        </w:rPr>
        <w:t xml:space="preserve">Esimerkki 9.2009</w:t>
      </w:r>
    </w:p>
    <w:p>
      <w:r>
        <w:t xml:space="preserve">Caroline Alice Roberts oli minkä englantilaisen säveltäjän vaimo?</w:t>
      </w:r>
    </w:p>
    <w:p>
      <w:r>
        <w:rPr>
          <w:b/>
        </w:rPr>
        <w:t xml:space="preserve">Tulos</w:t>
      </w:r>
    </w:p>
    <w:p>
      <w:r>
        <w:t xml:space="preserve">ihmiset</w:t>
      </w:r>
    </w:p>
    <w:p>
      <w:r>
        <w:rPr>
          <w:b/>
        </w:rPr>
        <w:t xml:space="preserve">Esimerkki 9.2010</w:t>
      </w:r>
    </w:p>
    <w:p>
      <w:r>
        <w:t xml:space="preserve">Minkä instrumentin liittäisit Caroline Corriin?</w:t>
      </w:r>
    </w:p>
    <w:p>
      <w:r>
        <w:rPr>
          <w:b/>
        </w:rPr>
        <w:t xml:space="preserve">Tulos</w:t>
      </w:r>
    </w:p>
    <w:p>
      <w:r>
        <w:t xml:space="preserve">musiikki</w:t>
      </w:r>
    </w:p>
    <w:p>
      <w:r>
        <w:rPr>
          <w:b/>
        </w:rPr>
        <w:t xml:space="preserve">Esimerkki 9.2011</w:t>
      </w:r>
    </w:p>
    <w:p>
      <w:r>
        <w:t xml:space="preserve">Kuka brittikuningas, joka oli kuuluisa lukuisista rakastajattaristaan, meni järjestettyyn avioliittoon Brunswickin Carolinan kanssa. Hänen ensimmäiset sanansa Carolinalle olivat: "En voi hyvin, hae minulle lasi brandyä. Hän nousi valtaistuimelle vasta 57-vuotiaana, jolloin häntä kuvailtiin paisuneeksi raunioiksi?</w:t>
      </w:r>
    </w:p>
    <w:p>
      <w:r>
        <w:rPr>
          <w:b/>
        </w:rPr>
        <w:t xml:space="preserve">Tulos</w:t>
      </w:r>
    </w:p>
    <w:p>
      <w:r>
        <w:t xml:space="preserve">ihmiset</w:t>
      </w:r>
    </w:p>
    <w:p>
      <w:r>
        <w:rPr>
          <w:b/>
        </w:rPr>
        <w:t xml:space="preserve">Esimerkki 9.2012</w:t>
      </w:r>
    </w:p>
    <w:p>
      <w:r>
        <w:t xml:space="preserve">Kuka kuningas jätti vaimonsa, Brunswickin Carolinan, pois kruunajaisista?</w:t>
      </w:r>
    </w:p>
    <w:p>
      <w:r>
        <w:rPr>
          <w:b/>
        </w:rPr>
        <w:t xml:space="preserve">Tulos</w:t>
      </w:r>
    </w:p>
    <w:p>
      <w:r>
        <w:t xml:space="preserve">ihmiset</w:t>
      </w:r>
    </w:p>
    <w:p>
      <w:r>
        <w:rPr>
          <w:b/>
        </w:rPr>
        <w:t xml:space="preserve">Esimerkki 9.2013</w:t>
      </w:r>
    </w:p>
    <w:p>
      <w:r>
        <w:t xml:space="preserve">Mikä on ihmiskehossa kaulavaltimo?</w:t>
      </w:r>
    </w:p>
    <w:p>
      <w:r>
        <w:rPr>
          <w:b/>
        </w:rPr>
        <w:t xml:space="preserve">Tulos</w:t>
      </w:r>
    </w:p>
    <w:p>
      <w:r>
        <w:t xml:space="preserve">yhteinen</w:t>
      </w:r>
    </w:p>
    <w:p>
      <w:r>
        <w:rPr>
          <w:b/>
        </w:rPr>
        <w:t xml:space="preserve">Esimerkki 9.2014</w:t>
      </w:r>
    </w:p>
    <w:p>
      <w:r>
        <w:t xml:space="preserve">Kuka kirjoitti teokset "The Carpet People", "Hogfather", "The Last Continent", "Men At Arms" ja "Mote"?</w:t>
      </w:r>
    </w:p>
    <w:p>
      <w:r>
        <w:rPr>
          <w:b/>
        </w:rPr>
        <w:t xml:space="preserve">Tulos</w:t>
      </w:r>
    </w:p>
    <w:p>
      <w:r>
        <w:t xml:space="preserve">kirja</w:t>
      </w:r>
    </w:p>
    <w:p>
      <w:r>
        <w:rPr>
          <w:b/>
        </w:rPr>
        <w:t xml:space="preserve">Esimerkki 9.2015</w:t>
      </w:r>
    </w:p>
    <w:p>
      <w:r>
        <w:t xml:space="preserve">Minkä planeetan kuita Carpo ja Elara ovat?</w:t>
      </w:r>
    </w:p>
    <w:p>
      <w:r>
        <w:rPr>
          <w:b/>
        </w:rPr>
        <w:t xml:space="preserve">Tulos</w:t>
      </w:r>
    </w:p>
    <w:p>
      <w:r>
        <w:t xml:space="preserve">tähtitiede</w:t>
      </w:r>
    </w:p>
    <w:p>
      <w:r>
        <w:rPr>
          <w:b/>
        </w:rPr>
        <w:t xml:space="preserve">Esimerkki 9.2016</w:t>
      </w:r>
    </w:p>
    <w:p>
      <w:r>
        <w:t xml:space="preserve">Mihin kaupunkiin liikennöi Carrascon lentokenttä, ja missä saksalainen taistelulaiva Graf Spee kävi viimeksi?</w:t>
      </w:r>
    </w:p>
    <w:p>
      <w:r>
        <w:rPr>
          <w:b/>
        </w:rPr>
        <w:t xml:space="preserve">Tulos</w:t>
      </w:r>
    </w:p>
    <w:p>
      <w:r>
        <w:t xml:space="preserve">ilmailu</w:t>
      </w:r>
    </w:p>
    <w:p>
      <w:r>
        <w:rPr>
          <w:b/>
        </w:rPr>
        <w:t xml:space="preserve">Esimerkki 9.2017</w:t>
      </w:r>
    </w:p>
    <w:p>
      <w:r>
        <w:t xml:space="preserve">Missä maassa sijaitsee Carrascon kansainvälinen lentoasema?</w:t>
      </w:r>
    </w:p>
    <w:p>
      <w:r>
        <w:rPr>
          <w:b/>
        </w:rPr>
        <w:t xml:space="preserve">Tulos</w:t>
      </w:r>
    </w:p>
    <w:p>
      <w:r>
        <w:t xml:space="preserve">sijainti</w:t>
      </w:r>
    </w:p>
    <w:p>
      <w:r>
        <w:rPr>
          <w:b/>
        </w:rPr>
        <w:t xml:space="preserve">Esimerkki 9.2018</w:t>
      </w:r>
    </w:p>
    <w:p>
      <w:r>
        <w:t xml:space="preserve">Carrauntoohil, Irlannin tasavallan korkein huippu, sijaitsee missä vuoristossa?</w:t>
      </w:r>
    </w:p>
    <w:p>
      <w:r>
        <w:rPr>
          <w:b/>
        </w:rPr>
        <w:t xml:space="preserve">Tulos</w:t>
      </w:r>
    </w:p>
    <w:p>
      <w:r>
        <w:t xml:space="preserve">maantiede</w:t>
      </w:r>
    </w:p>
    <w:p>
      <w:r>
        <w:rPr>
          <w:b/>
        </w:rPr>
        <w:t xml:space="preserve">Tulos</w:t>
      </w:r>
    </w:p>
    <w:p>
      <w:r>
        <w:t xml:space="preserve">sijainti</w:t>
      </w:r>
    </w:p>
    <w:p>
      <w:r>
        <w:rPr>
          <w:b/>
        </w:rPr>
        <w:t xml:space="preserve">Esimerkki 9.2019</w:t>
      </w:r>
    </w:p>
    <w:p>
      <w:r>
        <w:t xml:space="preserve">Missä vuoristossa sijaitsee Carrauntoohil, Irlannin korkein vuori?</w:t>
      </w:r>
    </w:p>
    <w:p>
      <w:r>
        <w:rPr>
          <w:b/>
        </w:rPr>
        <w:t xml:space="preserve">Tulos</w:t>
      </w:r>
    </w:p>
    <w:p>
      <w:r>
        <w:t xml:space="preserve">maantiede</w:t>
      </w:r>
    </w:p>
    <w:p>
      <w:r>
        <w:rPr>
          <w:b/>
        </w:rPr>
        <w:t xml:space="preserve">Tulos</w:t>
      </w:r>
    </w:p>
    <w:p>
      <w:r>
        <w:t xml:space="preserve">sijainti</w:t>
      </w:r>
    </w:p>
    <w:p>
      <w:r>
        <w:rPr>
          <w:b/>
        </w:rPr>
        <w:t xml:space="preserve">Esimerkki 9.2020</w:t>
      </w:r>
    </w:p>
    <w:p>
      <w:r>
        <w:t xml:space="preserve">Mikä eliittiautoyhtiö valmistaa Carrera GT -automallia?</w:t>
      </w:r>
    </w:p>
    <w:p>
      <w:r>
        <w:rPr>
          <w:b/>
        </w:rPr>
        <w:t xml:space="preserve">Tulos</w:t>
      </w:r>
    </w:p>
    <w:p>
      <w:r>
        <w:t xml:space="preserve">autoteollisuus</w:t>
      </w:r>
    </w:p>
    <w:p>
      <w:r>
        <w:rPr>
          <w:b/>
        </w:rPr>
        <w:t xml:space="preserve">Tulos</w:t>
      </w:r>
    </w:p>
    <w:p>
      <w:r>
        <w:t xml:space="preserve">pohja</w:t>
      </w:r>
    </w:p>
    <w:p>
      <w:r>
        <w:rPr>
          <w:b/>
        </w:rPr>
        <w:t xml:space="preserve">Esimerkki 9.2021</w:t>
      </w:r>
    </w:p>
    <w:p>
      <w:r>
        <w:t xml:space="preserve">Miten Plcido Domingo, Jos Carreras ja Luciano Pavarotti tunnettiin yhdessä?</w:t>
      </w:r>
    </w:p>
    <w:p>
      <w:r>
        <w:rPr>
          <w:b/>
        </w:rPr>
        <w:t xml:space="preserve">Tulos</w:t>
      </w:r>
    </w:p>
    <w:p>
      <w:r>
        <w:t xml:space="preserve">musiikki</w:t>
      </w:r>
    </w:p>
    <w:p>
      <w:r>
        <w:rPr>
          <w:b/>
        </w:rPr>
        <w:t xml:space="preserve">Esimerkki 9.2022</w:t>
      </w:r>
    </w:p>
    <w:p>
      <w:r>
        <w:t xml:space="preserve">Millä yhdysvaltalaisella country-artistilla oli hitit "The Carribean" ja "I Wish I Was a Little Bit Younger and Know What I Know Now"?</w:t>
      </w:r>
    </w:p>
    <w:p>
      <w:r>
        <w:rPr>
          <w:b/>
        </w:rPr>
        <w:t xml:space="preserve">Tulos</w:t>
      </w:r>
    </w:p>
    <w:p>
      <w:r>
        <w:t xml:space="preserve">musiikki</w:t>
      </w:r>
    </w:p>
    <w:p>
      <w:r>
        <w:rPr>
          <w:b/>
        </w:rPr>
        <w:t xml:space="preserve">Esimerkki 9.2023</w:t>
      </w:r>
    </w:p>
    <w:p>
      <w:r>
        <w:t xml:space="preserve">Missä tv-sarjassa Carrie Bradshaw oli hahmo?</w:t>
      </w:r>
    </w:p>
    <w:p>
      <w:r>
        <w:rPr>
          <w:b/>
        </w:rPr>
        <w:t xml:space="preserve">Tulos</w:t>
      </w:r>
    </w:p>
    <w:p>
      <w:r>
        <w:t xml:space="preserve">TV</w:t>
      </w:r>
    </w:p>
    <w:p>
      <w:r>
        <w:rPr>
          <w:b/>
        </w:rPr>
        <w:t xml:space="preserve">Esimerkki 9.2024</w:t>
      </w:r>
    </w:p>
    <w:p>
      <w:r>
        <w:t xml:space="preserve">Kuka näyttelee Carriea tv-sarjassa `Sex and the city`?</w:t>
      </w:r>
    </w:p>
    <w:p>
      <w:r>
        <w:rPr>
          <w:b/>
        </w:rPr>
        <w:t xml:space="preserve">Tulos</w:t>
      </w:r>
    </w:p>
    <w:p>
      <w:r>
        <w:t xml:space="preserve">TV</w:t>
      </w:r>
    </w:p>
    <w:p>
      <w:r>
        <w:rPr>
          <w:b/>
        </w:rPr>
        <w:t xml:space="preserve">Tulos</w:t>
      </w:r>
    </w:p>
    <w:p>
      <w:r>
        <w:t xml:space="preserve">elokuva</w:t>
      </w:r>
    </w:p>
    <w:p>
      <w:r>
        <w:rPr>
          <w:b/>
        </w:rPr>
        <w:t xml:space="preserve">Esimerkki 9.2025</w:t>
      </w:r>
    </w:p>
    <w:p>
      <w:r>
        <w:t xml:space="preserve">Minkä kirjailijan kirjaan perustuva elokuva 'Carrie' on tehty?</w:t>
      </w:r>
    </w:p>
    <w:p>
      <w:r>
        <w:rPr>
          <w:b/>
        </w:rPr>
        <w:t xml:space="preserve">Tulos</w:t>
      </w:r>
    </w:p>
    <w:p>
      <w:r>
        <w:t xml:space="preserve">kirja</w:t>
      </w:r>
    </w:p>
    <w:p>
      <w:r>
        <w:rPr>
          <w:b/>
        </w:rPr>
        <w:t xml:space="preserve">Tulos</w:t>
      </w:r>
    </w:p>
    <w:p>
      <w:r>
        <w:t xml:space="preserve">elokuva</w:t>
      </w:r>
    </w:p>
    <w:p>
      <w:r>
        <w:rPr>
          <w:b/>
        </w:rPr>
        <w:t xml:space="preserve">Esimerkki 9.2026</w:t>
      </w:r>
    </w:p>
    <w:p>
      <w:r>
        <w:t xml:space="preserve">Kuka kirjoitti vuonna 1974 romaanin 'Carrie'?</w:t>
      </w:r>
    </w:p>
    <w:p>
      <w:r>
        <w:rPr>
          <w:b/>
        </w:rPr>
        <w:t xml:space="preserve">Tulos</w:t>
      </w:r>
    </w:p>
    <w:p>
      <w:r>
        <w:t xml:space="preserve">kirja</w:t>
      </w:r>
    </w:p>
    <w:p>
      <w:r>
        <w:rPr>
          <w:b/>
        </w:rPr>
        <w:t xml:space="preserve">Tulos</w:t>
      </w:r>
    </w:p>
    <w:p>
      <w:r>
        <w:t xml:space="preserve">elokuva</w:t>
      </w:r>
    </w:p>
    <w:p>
      <w:r>
        <w:rPr>
          <w:b/>
        </w:rPr>
        <w:t xml:space="preserve">Esimerkki 9.2027</w:t>
      </w:r>
    </w:p>
    <w:p>
      <w:r>
        <w:t xml:space="preserve">Nimeä näyttelijä, joka näytteli nimiroolin vuoden 1976 elokuvassa "Carrie"?</w:t>
      </w:r>
    </w:p>
    <w:p>
      <w:r>
        <w:rPr>
          <w:b/>
        </w:rPr>
        <w:t xml:space="preserve">Tulos</w:t>
      </w:r>
    </w:p>
    <w:p>
      <w:r>
        <w:t xml:space="preserve">elokuva</w:t>
      </w:r>
    </w:p>
    <w:p>
      <w:r>
        <w:rPr>
          <w:b/>
        </w:rPr>
        <w:t xml:space="preserve">Esimerkki 9.2028</w:t>
      </w:r>
    </w:p>
    <w:p>
      <w:r>
        <w:t xml:space="preserve">Kuka näytteli Carriea samannimisessä kauhuelokuvassa vuonna 1976?</w:t>
      </w:r>
    </w:p>
    <w:p>
      <w:r>
        <w:rPr>
          <w:b/>
        </w:rPr>
        <w:t xml:space="preserve">Tulos</w:t>
      </w:r>
    </w:p>
    <w:p>
      <w:r>
        <w:t xml:space="preserve">elokuva</w:t>
      </w:r>
    </w:p>
    <w:p>
      <w:r>
        <w:rPr>
          <w:b/>
        </w:rPr>
        <w:t xml:space="preserve">Esimerkki 9.2029</w:t>
      </w:r>
    </w:p>
    <w:p>
      <w:r>
        <w:t xml:space="preserve">Carrie Fisher on minkä näyttelijän tytär?</w:t>
      </w:r>
    </w:p>
    <w:p>
      <w:r>
        <w:rPr>
          <w:b/>
        </w:rPr>
        <w:t xml:space="preserve">Tulos</w:t>
      </w:r>
    </w:p>
    <w:p>
      <w:r>
        <w:t xml:space="preserve">ihmiset</w:t>
      </w:r>
    </w:p>
    <w:p>
      <w:r>
        <w:rPr>
          <w:b/>
        </w:rPr>
        <w:t xml:space="preserve">Esimerkki 9.2030</w:t>
      </w:r>
    </w:p>
    <w:p>
      <w:r>
        <w:t xml:space="preserve">Kuka näyttelijä on näyttelijä Carrie Fisherin äiti?</w:t>
      </w:r>
    </w:p>
    <w:p>
      <w:r>
        <w:rPr>
          <w:b/>
        </w:rPr>
        <w:t xml:space="preserve">Tulos</w:t>
      </w:r>
    </w:p>
    <w:p>
      <w:r>
        <w:t xml:space="preserve">ihmiset</w:t>
      </w:r>
    </w:p>
    <w:p>
      <w:r>
        <w:rPr>
          <w:b/>
        </w:rPr>
        <w:t xml:space="preserve">Esimerkki 9.2031</w:t>
      </w:r>
    </w:p>
    <w:p>
      <w:r>
        <w:t xml:space="preserve">Kuka "Oscar"-ehdokas on Carrie Fisherin äiti?</w:t>
      </w:r>
    </w:p>
    <w:p>
      <w:r>
        <w:rPr>
          <w:b/>
        </w:rPr>
        <w:t xml:space="preserve">Tulos</w:t>
      </w:r>
    </w:p>
    <w:p>
      <w:r>
        <w:t xml:space="preserve">ihmiset</w:t>
      </w:r>
    </w:p>
    <w:p>
      <w:r>
        <w:rPr>
          <w:b/>
        </w:rPr>
        <w:t xml:space="preserve">Esimerkki 9.2032</w:t>
      </w:r>
    </w:p>
    <w:p>
      <w:r>
        <w:t xml:space="preserve">Kuka näyttelee CIA:n agentti Carrie Mathisonia Homelandissa?</w:t>
      </w:r>
    </w:p>
    <w:p>
      <w:r>
        <w:rPr>
          <w:b/>
        </w:rPr>
        <w:t xml:space="preserve">Tulos</w:t>
      </w:r>
    </w:p>
    <w:p>
      <w:r>
        <w:t xml:space="preserve">TV</w:t>
      </w:r>
    </w:p>
    <w:p>
      <w:r>
        <w:rPr>
          <w:b/>
        </w:rPr>
        <w:t xml:space="preserve">Esimerkki 9.2033</w:t>
      </w:r>
    </w:p>
    <w:p>
      <w:r>
        <w:t xml:space="preserve">Carrie Underwood nousi kuuluisuuteen mistä tv-ohjelmasta?</w:t>
      </w:r>
    </w:p>
    <w:p>
      <w:r>
        <w:rPr>
          <w:b/>
        </w:rPr>
        <w:t xml:space="preserve">Tulos</w:t>
      </w:r>
    </w:p>
    <w:p>
      <w:r>
        <w:t xml:space="preserve">TV</w:t>
      </w:r>
    </w:p>
    <w:p>
      <w:r>
        <w:rPr>
          <w:b/>
        </w:rPr>
        <w:t xml:space="preserve">Tulos</w:t>
      </w:r>
    </w:p>
    <w:p>
      <w:r>
        <w:t xml:space="preserve">pohja</w:t>
      </w:r>
    </w:p>
    <w:p>
      <w:r>
        <w:rPr>
          <w:b/>
        </w:rPr>
        <w:t xml:space="preserve">Esimerkki 9.2034</w:t>
      </w:r>
    </w:p>
    <w:p>
      <w:r>
        <w:t xml:space="preserve">LeeAnne Rimes ja Carrie Underwood yhdistetään minkälaiseen musiikkiin?</w:t>
      </w:r>
    </w:p>
    <w:p>
      <w:r>
        <w:rPr>
          <w:b/>
        </w:rPr>
        <w:t xml:space="preserve">Tulos</w:t>
      </w:r>
    </w:p>
    <w:p>
      <w:r>
        <w:t xml:space="preserve">musiikki</w:t>
      </w:r>
    </w:p>
    <w:p>
      <w:r>
        <w:rPr>
          <w:b/>
        </w:rPr>
        <w:t xml:space="preserve">Esimerkki 9.2035</w:t>
      </w:r>
    </w:p>
    <w:p>
      <w:r>
        <w:t xml:space="preserve">Kuka näyttelijä, joka esiintyi 24 elokuvassa, esitti Calpurniaa elokuvassa Carry On Cleo?</w:t>
      </w:r>
    </w:p>
    <w:p>
      <w:r>
        <w:rPr>
          <w:b/>
        </w:rPr>
        <w:t xml:space="preserve">Tulos</w:t>
      </w:r>
    </w:p>
    <w:p>
      <w:r>
        <w:t xml:space="preserve">elokuva</w:t>
      </w:r>
    </w:p>
    <w:p>
      <w:r>
        <w:rPr>
          <w:b/>
        </w:rPr>
        <w:t xml:space="preserve">Esimerkki 9.2036</w:t>
      </w:r>
    </w:p>
    <w:p>
      <w:r>
        <w:t xml:space="preserve">Kuka näytteli nimiroolin elokuvassa "Carry On, Columbus"?</w:t>
      </w:r>
    </w:p>
    <w:p>
      <w:r>
        <w:rPr>
          <w:b/>
        </w:rPr>
        <w:t xml:space="preserve">Tulos</w:t>
      </w:r>
    </w:p>
    <w:p>
      <w:r>
        <w:t xml:space="preserve">elokuva</w:t>
      </w:r>
    </w:p>
    <w:p>
      <w:r>
        <w:rPr>
          <w:b/>
        </w:rPr>
        <w:t xml:space="preserve">Esimerkki 9.2037</w:t>
      </w:r>
    </w:p>
    <w:p>
      <w:r>
        <w:t xml:space="preserve">Kuka näyttelijä esitti Annie Oakleya elokuvassa Carry on Cowboy?</w:t>
      </w:r>
    </w:p>
    <w:p>
      <w:r>
        <w:rPr>
          <w:b/>
        </w:rPr>
        <w:t xml:space="preserve">Tulos</w:t>
      </w:r>
    </w:p>
    <w:p>
      <w:r>
        <w:t xml:space="preserve">elokuva</w:t>
      </w:r>
    </w:p>
    <w:p>
      <w:r>
        <w:rPr>
          <w:b/>
        </w:rPr>
        <w:t xml:space="preserve">Esimerkki 9.2038</w:t>
      </w:r>
    </w:p>
    <w:p>
      <w:r>
        <w:t xml:space="preserve">Missä Carry On -elokuvassa esiintyi kolmas jalkaväkirykmentti?</w:t>
      </w:r>
    </w:p>
    <w:p>
      <w:r>
        <w:rPr>
          <w:b/>
        </w:rPr>
        <w:t xml:space="preserve">Tulos</w:t>
      </w:r>
    </w:p>
    <w:p>
      <w:r>
        <w:t xml:space="preserve">elokuva</w:t>
      </w:r>
    </w:p>
    <w:p>
      <w:r>
        <w:rPr>
          <w:b/>
        </w:rPr>
        <w:t xml:space="preserve">Esimerkki 9.2039</w:t>
      </w:r>
    </w:p>
    <w:p>
      <w:r>
        <w:t xml:space="preserve">Missä Carry On -elokuvassa esiintyvät Kalabarin khasi, sotamies James Widdle ja 3. jalkaväkirykmentti?</w:t>
      </w:r>
    </w:p>
    <w:p>
      <w:r>
        <w:rPr>
          <w:b/>
        </w:rPr>
        <w:t xml:space="preserve">Tulos</w:t>
      </w:r>
    </w:p>
    <w:p>
      <w:r>
        <w:t xml:space="preserve">elokuva</w:t>
      </w:r>
    </w:p>
    <w:p>
      <w:r>
        <w:rPr>
          <w:b/>
        </w:rPr>
        <w:t xml:space="preserve">Esimerkki 9.2040</w:t>
      </w:r>
    </w:p>
    <w:p>
      <w:r>
        <w:t xml:space="preserve">Missä Carry On -elokuvassa esiintyi "3. jalkaväkirykmentti", "paholaiset hameissa"?</w:t>
      </w:r>
    </w:p>
    <w:p>
      <w:r>
        <w:rPr>
          <w:b/>
        </w:rPr>
        <w:t xml:space="preserve">Tulos</w:t>
      </w:r>
    </w:p>
    <w:p>
      <w:r>
        <w:t xml:space="preserve">elokuva</w:t>
      </w:r>
    </w:p>
    <w:p>
      <w:r>
        <w:rPr>
          <w:b/>
        </w:rPr>
        <w:t xml:space="preserve">Esimerkki 9.2041</w:t>
      </w:r>
    </w:p>
    <w:p>
      <w:r>
        <w:t xml:space="preserve">Joan Fussey, neiti Haggard ja Josh Fiddler ovat kaikki hahmoja missä Carry On -elokuvassa?</w:t>
      </w:r>
    </w:p>
    <w:p>
      <w:r>
        <w:rPr>
          <w:b/>
        </w:rPr>
        <w:t xml:space="preserve">Tulos</w:t>
      </w:r>
    </w:p>
    <w:p>
      <w:r>
        <w:t xml:space="preserve">elokuva</w:t>
      </w:r>
    </w:p>
    <w:p>
      <w:r>
        <w:rPr>
          <w:b/>
        </w:rPr>
        <w:t xml:space="preserve">Esimerkki 9.2042</w:t>
      </w:r>
    </w:p>
    <w:p>
      <w:r>
        <w:t xml:space="preserve">Mikä oli ensimmäisen Carry On -elokuvan nimi?</w:t>
      </w:r>
    </w:p>
    <w:p>
      <w:r>
        <w:rPr>
          <w:b/>
        </w:rPr>
        <w:t xml:space="preserve">Tulos</w:t>
      </w:r>
    </w:p>
    <w:p>
      <w:r>
        <w:t xml:space="preserve">elokuva</w:t>
      </w:r>
    </w:p>
    <w:p>
      <w:r>
        <w:rPr>
          <w:b/>
        </w:rPr>
        <w:t xml:space="preserve">Esimerkki 9.2043</w:t>
      </w:r>
    </w:p>
    <w:p>
      <w:r>
        <w:t xml:space="preserve">Missä Carry On -elokuvassa oli repliikki "Kyllä, eversti, monta kertaa, mutta ei koskaan narsissin kanssa"?</w:t>
      </w:r>
    </w:p>
    <w:p>
      <w:r>
        <w:rPr>
          <w:b/>
        </w:rPr>
        <w:t xml:space="preserve">Tulos</w:t>
      </w:r>
    </w:p>
    <w:p>
      <w:r>
        <w:t xml:space="preserve">elokuva</w:t>
      </w:r>
    </w:p>
    <w:p>
      <w:r>
        <w:rPr>
          <w:b/>
        </w:rPr>
        <w:t xml:space="preserve">Esimerkki 9.2044</w:t>
      </w:r>
    </w:p>
    <w:p>
      <w:r>
        <w:t xml:space="preserve">Mikä oli toinen Carry on film?</w:t>
      </w:r>
    </w:p>
    <w:p>
      <w:r>
        <w:rPr>
          <w:b/>
        </w:rPr>
        <w:t xml:space="preserve">Tulos</w:t>
      </w:r>
    </w:p>
    <w:p>
      <w:r>
        <w:t xml:space="preserve">elokuva</w:t>
      </w:r>
    </w:p>
    <w:p>
      <w:r>
        <w:rPr>
          <w:b/>
        </w:rPr>
        <w:t xml:space="preserve">Esimerkki 9.2045</w:t>
      </w:r>
    </w:p>
    <w:p>
      <w:r>
        <w:t xml:space="preserve">Mikä vuonna 1962 julkaistu "Carry On ...." -elokuva julkaistiin ensimmäisenä värillisenä?</w:t>
      </w:r>
    </w:p>
    <w:p>
      <w:r>
        <w:rPr>
          <w:b/>
        </w:rPr>
        <w:t xml:space="preserve">Tulos</w:t>
      </w:r>
    </w:p>
    <w:p>
      <w:r>
        <w:t xml:space="preserve">elokuva</w:t>
      </w:r>
    </w:p>
    <w:p>
      <w:r>
        <w:rPr>
          <w:b/>
        </w:rPr>
        <w:t xml:space="preserve">Esimerkki 9.2046</w:t>
      </w:r>
    </w:p>
    <w:p>
      <w:r>
        <w:t xml:space="preserve">Kuka näyttelijä on esiintynyt useimmissa Carry On -elokuvissa?</w:t>
      </w:r>
    </w:p>
    <w:p>
      <w:r>
        <w:rPr>
          <w:b/>
        </w:rPr>
        <w:t xml:space="preserve">Tulos</w:t>
      </w:r>
    </w:p>
    <w:p>
      <w:r>
        <w:t xml:space="preserve">elokuva</w:t>
      </w:r>
    </w:p>
    <w:p>
      <w:r>
        <w:rPr>
          <w:b/>
        </w:rPr>
        <w:t xml:space="preserve">Esimerkki 9.2047</w:t>
      </w:r>
    </w:p>
    <w:p>
      <w:r>
        <w:t xml:space="preserve">Kuka näytteli kardinaali Wolseyta vuoden 1971 elokuvassa 'Carry On Henry'?</w:t>
      </w:r>
    </w:p>
    <w:p>
      <w:r>
        <w:rPr>
          <w:b/>
        </w:rPr>
        <w:t xml:space="preserve">Tulos</w:t>
      </w:r>
    </w:p>
    <w:p>
      <w:r>
        <w:t xml:space="preserve">elokuva</w:t>
      </w:r>
    </w:p>
    <w:p>
      <w:r>
        <w:rPr>
          <w:b/>
        </w:rPr>
        <w:t xml:space="preserve">Esimerkki 9.2048</w:t>
      </w:r>
    </w:p>
    <w:p>
      <w:r>
        <w:t xml:space="preserve">`Carte Blanche' on vuonna 2011 ilmestynyt James Bond -romaani, jonka on kirjoittanut kirjailija, joka yleensä liitetään rikosgenreen?</w:t>
      </w:r>
    </w:p>
    <w:p>
      <w:r>
        <w:rPr>
          <w:b/>
        </w:rPr>
        <w:t xml:space="preserve">Tulos</w:t>
      </w:r>
    </w:p>
    <w:p>
      <w:r>
        <w:t xml:space="preserve">kirja</w:t>
      </w:r>
    </w:p>
    <w:p>
      <w:r>
        <w:rPr>
          <w:b/>
        </w:rPr>
        <w:t xml:space="preserve">Esimerkki 9.2049</w:t>
      </w:r>
    </w:p>
    <w:p>
      <w:r>
        <w:t xml:space="preserve">James Bondin hahmon loi Ian Fleming, mutta kuka kirjoitti kirjan "Carte Blanche", jossa James Bond esiintyy?</w:t>
      </w:r>
    </w:p>
    <w:p>
      <w:r>
        <w:rPr>
          <w:b/>
        </w:rPr>
        <w:t xml:space="preserve">Tulos</w:t>
      </w:r>
    </w:p>
    <w:p>
      <w:r>
        <w:t xml:space="preserve">kirja</w:t>
      </w:r>
    </w:p>
    <w:p>
      <w:r>
        <w:rPr>
          <w:b/>
        </w:rPr>
        <w:t xml:space="preserve">Esimerkki 9.2050</w:t>
      </w:r>
    </w:p>
    <w:p>
      <w:r>
        <w:t xml:space="preserve">Missä maassa ovat muinaisen Karthagon rauniot?</w:t>
      </w:r>
    </w:p>
    <w:p>
      <w:r>
        <w:rPr>
          <w:b/>
        </w:rPr>
        <w:t xml:space="preserve">Tulos</w:t>
      </w:r>
    </w:p>
    <w:p>
      <w:r>
        <w:t xml:space="preserve">sijainti</w:t>
      </w:r>
    </w:p>
    <w:p>
      <w:r>
        <w:rPr>
          <w:b/>
        </w:rPr>
        <w:t xml:space="preserve">Esimerkki 9.2051</w:t>
      </w:r>
    </w:p>
    <w:p>
      <w:r>
        <w:t xml:space="preserve">Missä maassa voit nähdä Karthagon rauniot?</w:t>
      </w:r>
    </w:p>
    <w:p>
      <w:r>
        <w:rPr>
          <w:b/>
        </w:rPr>
        <w:t xml:space="preserve">Tulos</w:t>
      </w:r>
    </w:p>
    <w:p>
      <w:r>
        <w:t xml:space="preserve">sijainti</w:t>
      </w:r>
    </w:p>
    <w:p>
      <w:r>
        <w:rPr>
          <w:b/>
        </w:rPr>
        <w:t xml:space="preserve">Esimerkki 9.2052</w:t>
      </w:r>
    </w:p>
    <w:p>
      <w:r>
        <w:t xml:space="preserve">Karthagon muinainen kaupunki sijaitsee missä nykyisessä maassa?</w:t>
      </w:r>
    </w:p>
    <w:p>
      <w:r>
        <w:rPr>
          <w:b/>
        </w:rPr>
        <w:t xml:space="preserve">Tulos</w:t>
      </w:r>
    </w:p>
    <w:p>
      <w:r>
        <w:t xml:space="preserve">sijainti</w:t>
      </w:r>
    </w:p>
    <w:p>
      <w:r>
        <w:rPr>
          <w:b/>
        </w:rPr>
        <w:t xml:space="preserve">Esimerkki 9.2053</w:t>
      </w:r>
    </w:p>
    <w:p>
      <w:r>
        <w:t xml:space="preserve">Kuka entinen hyppyjockey voitti arvostetun rikoskirjailijoiden yhdistyksen palkinnon, Cartier Diamond Daggerin, vuonna 1989?</w:t>
      </w:r>
    </w:p>
    <w:p>
      <w:r>
        <w:rPr>
          <w:b/>
        </w:rPr>
        <w:t xml:space="preserve">Tulos</w:t>
      </w:r>
    </w:p>
    <w:p>
      <w:r>
        <w:t xml:space="preserve">palkinto</w:t>
      </w:r>
    </w:p>
    <w:p>
      <w:r>
        <w:rPr>
          <w:b/>
        </w:rPr>
        <w:t xml:space="preserve">Esimerkki 9.2054</w:t>
      </w:r>
    </w:p>
    <w:p>
      <w:r>
        <w:t xml:space="preserve">Cartman on hahmo missä tv-sarjassa?</w:t>
      </w:r>
    </w:p>
    <w:p>
      <w:r>
        <w:rPr>
          <w:b/>
        </w:rPr>
        <w:t xml:space="preserve">Tulos</w:t>
      </w:r>
    </w:p>
    <w:p>
      <w:r>
        <w:t xml:space="preserve">TV</w:t>
      </w:r>
    </w:p>
    <w:p>
      <w:r>
        <w:rPr>
          <w:b/>
        </w:rPr>
        <w:t xml:space="preserve">Esimerkki 9.2055</w:t>
      </w:r>
    </w:p>
    <w:p>
      <w:r>
        <w:t xml:space="preserve">Missä englantilaisessa kaupungissa sijaitsee Cartwright Hall Art Gallery?</w:t>
      </w:r>
    </w:p>
    <w:p>
      <w:r>
        <w:rPr>
          <w:b/>
        </w:rPr>
        <w:t xml:space="preserve">Tulos</w:t>
      </w:r>
    </w:p>
    <w:p>
      <w:r>
        <w:t xml:space="preserve">matka</w:t>
      </w:r>
    </w:p>
    <w:p>
      <w:r>
        <w:rPr>
          <w:b/>
        </w:rPr>
        <w:t xml:space="preserve">Esimerkki 9.2056</w:t>
      </w:r>
    </w:p>
    <w:p>
      <w:r>
        <w:t xml:space="preserve">Missä englantilaisessa kreivikunnassa sijaitsevat Axe-, Brue-, Cary-, Parrett- ja muut joet?</w:t>
      </w:r>
    </w:p>
    <w:p>
      <w:r>
        <w:rPr>
          <w:b/>
        </w:rPr>
        <w:t xml:space="preserve">Tulos</w:t>
      </w:r>
    </w:p>
    <w:p>
      <w:r>
        <w:t xml:space="preserve">sijainti</w:t>
      </w:r>
    </w:p>
    <w:p>
      <w:r>
        <w:rPr>
          <w:b/>
        </w:rPr>
        <w:t xml:space="preserve">Esimerkki 9.2057</w:t>
      </w:r>
    </w:p>
    <w:p>
      <w:r>
        <w:t xml:space="preserve">Mihin Joan Alisonin ja Murray Burnettin kirjoittamaan näytelmään perustui vuoden 1942 elokuva Casablanca?</w:t>
      </w:r>
    </w:p>
    <w:p>
      <w:r>
        <w:rPr>
          <w:b/>
        </w:rPr>
        <w:t xml:space="preserve">Tulos</w:t>
      </w:r>
    </w:p>
    <w:p>
      <w:r>
        <w:t xml:space="preserve">elokuva</w:t>
      </w:r>
    </w:p>
    <w:p>
      <w:r>
        <w:rPr>
          <w:b/>
        </w:rPr>
        <w:t xml:space="preserve">Tulos</w:t>
      </w:r>
    </w:p>
    <w:p>
      <w:r>
        <w:t xml:space="preserve">media_common</w:t>
      </w:r>
    </w:p>
    <w:p>
      <w:r>
        <w:rPr>
          <w:b/>
        </w:rPr>
        <w:t xml:space="preserve">Esimerkki 9.2058</w:t>
      </w:r>
    </w:p>
    <w:p>
      <w:r>
        <w:t xml:space="preserve">Missä maassa sijaitsevat Tanger ja Casablanca?</w:t>
      </w:r>
    </w:p>
    <w:p>
      <w:r>
        <w:rPr>
          <w:b/>
        </w:rPr>
        <w:t xml:space="preserve">Tulos</w:t>
      </w:r>
    </w:p>
    <w:p>
      <w:r>
        <w:t xml:space="preserve">sijainti</w:t>
      </w:r>
    </w:p>
    <w:p>
      <w:r>
        <w:rPr>
          <w:b/>
        </w:rPr>
        <w:t xml:space="preserve">Esimerkki 9.2059</w:t>
      </w:r>
    </w:p>
    <w:p>
      <w:r>
        <w:t xml:space="preserve">Mitä laulua Samia pyydetään soittamaan "Casablancan" elokuvassa, jota usein siteerataan väärin sanoin "Soita se uudestaan, Sam"?</w:t>
      </w:r>
    </w:p>
    <w:p>
      <w:r>
        <w:rPr>
          <w:b/>
        </w:rPr>
        <w:t xml:space="preserve">Tulos</w:t>
      </w:r>
    </w:p>
    <w:p>
      <w:r>
        <w:t xml:space="preserve">musiikki</w:t>
      </w:r>
    </w:p>
    <w:p>
      <w:r>
        <w:rPr>
          <w:b/>
        </w:rPr>
        <w:t xml:space="preserve">Tulos</w:t>
      </w:r>
    </w:p>
    <w:p>
      <w:r>
        <w:t xml:space="preserve">elokuva</w:t>
      </w:r>
    </w:p>
    <w:p>
      <w:r>
        <w:rPr>
          <w:b/>
        </w:rPr>
        <w:t xml:space="preserve">Esimerkki 9.2060</w:t>
      </w:r>
    </w:p>
    <w:p>
      <w:r>
        <w:t xml:space="preserve">Kuka ohjasi vuoden 1942 elokuvan "Casablanca"?</w:t>
      </w:r>
    </w:p>
    <w:p>
      <w:r>
        <w:rPr>
          <w:b/>
        </w:rPr>
        <w:t xml:space="preserve">Tulos</w:t>
      </w:r>
    </w:p>
    <w:p>
      <w:r>
        <w:t xml:space="preserve">elokuva</w:t>
      </w:r>
    </w:p>
    <w:p>
      <w:r>
        <w:rPr>
          <w:b/>
        </w:rPr>
        <w:t xml:space="preserve">Esimerkki 9.2061</w:t>
      </w:r>
    </w:p>
    <w:p>
      <w:r>
        <w:t xml:space="preserve">Kuka näyttelijä sanoi tunnetusti repliikin "Tässä katson sinua, poika" elokuvassa "Casablanca"?</w:t>
      </w:r>
    </w:p>
    <w:p>
      <w:r>
        <w:rPr>
          <w:b/>
        </w:rPr>
        <w:t xml:space="preserve">Tulos</w:t>
      </w:r>
    </w:p>
    <w:p>
      <w:r>
        <w:t xml:space="preserve">elokuva</w:t>
      </w:r>
    </w:p>
    <w:p>
      <w:r>
        <w:rPr>
          <w:b/>
        </w:rPr>
        <w:t xml:space="preserve">Esimerkki 9.2062</w:t>
      </w:r>
    </w:p>
    <w:p>
      <w:r>
        <w:t xml:space="preserve">Minkä sodan ympärille sijoittuu elokuva `Casablanca`?</w:t>
      </w:r>
    </w:p>
    <w:p>
      <w:r>
        <w:rPr>
          <w:b/>
        </w:rPr>
        <w:t xml:space="preserve">Tulos</w:t>
      </w:r>
    </w:p>
    <w:p>
      <w:r>
        <w:t xml:space="preserve">elokuva</w:t>
      </w:r>
    </w:p>
    <w:p>
      <w:r>
        <w:rPr>
          <w:b/>
        </w:rPr>
        <w:t xml:space="preserve">Esimerkki 9.2063</w:t>
      </w:r>
    </w:p>
    <w:p>
      <w:r>
        <w:t xml:space="preserve">George V1 Mozart Al Jolson Casanova - mikä organisaatio?</w:t>
      </w:r>
    </w:p>
    <w:p>
      <w:r>
        <w:rPr>
          <w:b/>
        </w:rPr>
        <w:t xml:space="preserve">Tulos</w:t>
      </w:r>
    </w:p>
    <w:p>
      <w:r>
        <w:t xml:space="preserve">organisaatio</w:t>
      </w:r>
    </w:p>
    <w:p>
      <w:r>
        <w:rPr>
          <w:b/>
        </w:rPr>
        <w:t xml:space="preserve">Esimerkki 9.2064</w:t>
      </w:r>
    </w:p>
    <w:p>
      <w:r>
        <w:t xml:space="preserve">Mikä oli Casanovan ammatti hänen kuollessaan?</w:t>
      </w:r>
    </w:p>
    <w:p>
      <w:r>
        <w:rPr>
          <w:b/>
        </w:rPr>
        <w:t xml:space="preserve">Tulos</w:t>
      </w:r>
    </w:p>
    <w:p>
      <w:r>
        <w:t xml:space="preserve">ihmiset</w:t>
      </w:r>
    </w:p>
    <w:p>
      <w:r>
        <w:rPr>
          <w:b/>
        </w:rPr>
        <w:t xml:space="preserve">Esimerkki 9.2065</w:t>
      </w:r>
    </w:p>
    <w:p>
      <w:r>
        <w:t xml:space="preserve">Mikä oli Casanovan ammatti?</w:t>
      </w:r>
    </w:p>
    <w:p>
      <w:r>
        <w:rPr>
          <w:b/>
        </w:rPr>
        <w:t xml:space="preserve">Tulos</w:t>
      </w:r>
    </w:p>
    <w:p>
      <w:r>
        <w:t xml:space="preserve">ihmiset</w:t>
      </w:r>
    </w:p>
    <w:p>
      <w:r>
        <w:rPr>
          <w:b/>
        </w:rPr>
        <w:t xml:space="preserve">Esimerkki 9.2066</w:t>
      </w:r>
    </w:p>
    <w:p>
      <w:r>
        <w:t xml:space="preserve">Minkä Etelä-Amerikan maan presidentin virka-asunto on La Casa Rosada (vaaleanpunainen talo)?</w:t>
      </w:r>
    </w:p>
    <w:p>
      <w:r>
        <w:rPr>
          <w:b/>
        </w:rPr>
        <w:t xml:space="preserve">Tulos</w:t>
      </w:r>
    </w:p>
    <w:p>
      <w:r>
        <w:t xml:space="preserve">sijainti</w:t>
      </w:r>
    </w:p>
    <w:p>
      <w:r>
        <w:rPr>
          <w:b/>
        </w:rPr>
        <w:t xml:space="preserve">Esimerkki 9.2067</w:t>
      </w:r>
    </w:p>
    <w:p>
      <w:r>
        <w:t xml:space="preserve">Minkä maan presidentti asuu kartanossa nimeltä Casa Rosada (vaaleanpunainen talo)?</w:t>
      </w:r>
    </w:p>
    <w:p>
      <w:r>
        <w:rPr>
          <w:b/>
        </w:rPr>
        <w:t xml:space="preserve">Tulos</w:t>
      </w:r>
    </w:p>
    <w:p>
      <w:r>
        <w:t xml:space="preserve">sijainti</w:t>
      </w:r>
    </w:p>
    <w:p>
      <w:r>
        <w:rPr>
          <w:b/>
        </w:rPr>
        <w:t xml:space="preserve">Esimerkki 9.2068</w:t>
      </w:r>
    </w:p>
    <w:p>
      <w:r>
        <w:t xml:space="preserve">Mikä on Oregonin korkein vuori ja Cascadesin neljänneksi korkein vuori, jonka hyväksytty korkeus on 11 249 jalkaa?</w:t>
      </w:r>
    </w:p>
    <w:p>
      <w:r>
        <w:rPr>
          <w:b/>
        </w:rPr>
        <w:t xml:space="preserve">Tulos</w:t>
      </w:r>
    </w:p>
    <w:p>
      <w:r>
        <w:t xml:space="preserve">maantiede</w:t>
      </w:r>
    </w:p>
    <w:p>
      <w:r>
        <w:rPr>
          <w:b/>
        </w:rPr>
        <w:t xml:space="preserve">Tulos</w:t>
      </w:r>
    </w:p>
    <w:p>
      <w:r>
        <w:t xml:space="preserve">sijainti</w:t>
      </w:r>
    </w:p>
    <w:p>
      <w:r>
        <w:rPr>
          <w:b/>
        </w:rPr>
        <w:t xml:space="preserve">Esimerkki 9.2069</w:t>
      </w:r>
    </w:p>
    <w:p>
      <w:r>
        <w:t xml:space="preserve">The Cascades oli yhden hitin ihme Isossa-Britanniassa. Mikä oli heidän ainoan listaykkösensä nimi?</w:t>
      </w:r>
    </w:p>
    <w:p>
      <w:r>
        <w:rPr>
          <w:b/>
        </w:rPr>
        <w:t xml:space="preserve">Tulos</w:t>
      </w:r>
    </w:p>
    <w:p>
      <w:r>
        <w:t xml:space="preserve">musiikki</w:t>
      </w:r>
    </w:p>
    <w:p>
      <w:r>
        <w:rPr>
          <w:b/>
        </w:rPr>
        <w:t xml:space="preserve">Esimerkki 9.2070</w:t>
      </w:r>
    </w:p>
    <w:p>
      <w:r>
        <w:t xml:space="preserve">Missä Euroopan maassa sijaitsee Cascaisin ranta?</w:t>
      </w:r>
    </w:p>
    <w:p>
      <w:r>
        <w:rPr>
          <w:b/>
        </w:rPr>
        <w:t xml:space="preserve">Tulos</w:t>
      </w:r>
    </w:p>
    <w:p>
      <w:r>
        <w:t xml:space="preserve">sijainti</w:t>
      </w:r>
    </w:p>
    <w:p>
      <w:r>
        <w:rPr>
          <w:b/>
        </w:rPr>
        <w:t xml:space="preserve">Esimerkki 9.2071</w:t>
      </w:r>
    </w:p>
    <w:p>
      <w:r>
        <w:t xml:space="preserve">Minkä suuren jazz-aikakauden kirjailijan kirjoittama tarina (ja elokuva) The Curious Case of Benjamin Buttons kertoo pojasta/miehestä, joka ikääntyy päinvastoin?</w:t>
      </w:r>
    </w:p>
    <w:p>
      <w:r>
        <w:rPr>
          <w:b/>
        </w:rPr>
        <w:t xml:space="preserve">Tulos</w:t>
      </w:r>
    </w:p>
    <w:p>
      <w:r>
        <w:t xml:space="preserve">kirja</w:t>
      </w:r>
    </w:p>
    <w:p>
      <w:r>
        <w:rPr>
          <w:b/>
        </w:rPr>
        <w:t xml:space="preserve">Tulos</w:t>
      </w:r>
    </w:p>
    <w:p>
      <w:r>
        <w:t xml:space="preserve">elokuva</w:t>
      </w:r>
    </w:p>
    <w:p>
      <w:r>
        <w:rPr>
          <w:b/>
        </w:rPr>
        <w:t xml:space="preserve">Esimerkki 9.2072</w:t>
      </w:r>
    </w:p>
    <w:p>
      <w:r>
        <w:t xml:space="preserve">Kuka sairastui ex-potilaana vuonna 2001?</w:t>
      </w:r>
    </w:p>
    <w:p>
      <w:r>
        <w:rPr>
          <w:b/>
        </w:rPr>
        <w:t xml:space="preserve">Tulos</w:t>
      </w:r>
    </w:p>
    <w:p>
      <w:r>
        <w:t xml:space="preserve">musiikki</w:t>
      </w:r>
    </w:p>
    <w:p>
      <w:r>
        <w:rPr>
          <w:b/>
        </w:rPr>
        <w:t xml:space="preserve">Esimerkki 9.2073</w:t>
      </w:r>
    </w:p>
    <w:p>
      <w:r>
        <w:t xml:space="preserve">Minkä hahmon äänenä Casey Kasem toimi Scooby Doo -sarjassa?</w:t>
      </w:r>
    </w:p>
    <w:p>
      <w:r>
        <w:rPr>
          <w:b/>
        </w:rPr>
        <w:t xml:space="preserve">Tulos</w:t>
      </w:r>
    </w:p>
    <w:p>
      <w:r>
        <w:t xml:space="preserve">TV</w:t>
      </w:r>
    </w:p>
    <w:p>
      <w:r>
        <w:rPr>
          <w:b/>
        </w:rPr>
        <w:t xml:space="preserve">Tulos</w:t>
      </w:r>
    </w:p>
    <w:p>
      <w:r>
        <w:t xml:space="preserve">elokuva</w:t>
      </w:r>
    </w:p>
    <w:p>
      <w:r>
        <w:rPr>
          <w:b/>
        </w:rPr>
        <w:t xml:space="preserve">Esimerkki 9.2074</w:t>
      </w:r>
    </w:p>
    <w:p>
      <w:r>
        <w:t xml:space="preserve">Minkä ihmisen ruokavalioon liittyvän termin keksi vuonna 1911 Casimir Funk?</w:t>
      </w:r>
    </w:p>
    <w:p>
      <w:r>
        <w:rPr>
          <w:b/>
        </w:rPr>
        <w:t xml:space="preserve">Tulos</w:t>
      </w:r>
    </w:p>
    <w:p>
      <w:r>
        <w:t xml:space="preserve">käyttäjä</w:t>
      </w:r>
    </w:p>
    <w:p>
      <w:r>
        <w:rPr>
          <w:b/>
        </w:rPr>
        <w:t xml:space="preserve">Esimerkki 9.2075</w:t>
      </w:r>
    </w:p>
    <w:p>
      <w:r>
        <w:t xml:space="preserve">Kuka näyttelijä oli ehdolla parhaan naispääosan Oscar-palkinnon saajaksi roolistaan elokuvassa `Casino` vuonna 1995?</w:t>
      </w:r>
    </w:p>
    <w:p>
      <w:r>
        <w:rPr>
          <w:b/>
        </w:rPr>
        <w:t xml:space="preserve">Tulos</w:t>
      </w:r>
    </w:p>
    <w:p>
      <w:r>
        <w:t xml:space="preserve">palkinto</w:t>
      </w:r>
    </w:p>
    <w:p>
      <w:r>
        <w:rPr>
          <w:b/>
        </w:rPr>
        <w:t xml:space="preserve">Esimerkki 9.2076</w:t>
      </w:r>
    </w:p>
    <w:p>
      <w:r>
        <w:t xml:space="preserve">Kuka näytteli Sam "Ace" Rothsteinia vuoden 1995 elokuvassa "Casino"?</w:t>
      </w:r>
    </w:p>
    <w:p>
      <w:r>
        <w:rPr>
          <w:b/>
        </w:rPr>
        <w:t xml:space="preserve">Tulos</w:t>
      </w:r>
    </w:p>
    <w:p>
      <w:r>
        <w:t xml:space="preserve">elokuva</w:t>
      </w:r>
    </w:p>
    <w:p>
      <w:r>
        <w:rPr>
          <w:b/>
        </w:rPr>
        <w:t xml:space="preserve">Esimerkki 9.2077</w:t>
      </w:r>
    </w:p>
    <w:p>
      <w:r>
        <w:t xml:space="preserve">Mikä joki virtaa Pohjois-Moskovasta Kaspianmerelle?</w:t>
      </w:r>
    </w:p>
    <w:p>
      <w:r>
        <w:rPr>
          <w:b/>
        </w:rPr>
        <w:t xml:space="preserve">Tulos</w:t>
      </w:r>
    </w:p>
    <w:p>
      <w:r>
        <w:t xml:space="preserve">maantiede</w:t>
      </w:r>
    </w:p>
    <w:p>
      <w:r>
        <w:rPr>
          <w:b/>
        </w:rPr>
        <w:t xml:space="preserve">Esimerkki 9.2078</w:t>
      </w:r>
    </w:p>
    <w:p>
      <w:r>
        <w:t xml:space="preserve">Minkä saaren edustalla on kallioryhmä, jossa on Casquets-niminen majakka?</w:t>
      </w:r>
    </w:p>
    <w:p>
      <w:r>
        <w:rPr>
          <w:b/>
        </w:rPr>
        <w:t xml:space="preserve">Tulos</w:t>
      </w:r>
    </w:p>
    <w:p>
      <w:r>
        <w:t xml:space="preserve">sijainti</w:t>
      </w:r>
    </w:p>
    <w:p>
      <w:r>
        <w:rPr>
          <w:b/>
        </w:rPr>
        <w:t xml:space="preserve">Esimerkki 9.2079</w:t>
      </w:r>
    </w:p>
    <w:p>
      <w:r>
        <w:t xml:space="preserve">Kuka oli 'Troijan kuningas Priamuksen' vaimo ja 'Hektorin', 'Pariksen', 'Troiluksen' ja 'Kassandran' äiti?</w:t>
      </w:r>
    </w:p>
    <w:p>
      <w:r>
        <w:rPr>
          <w:b/>
        </w:rPr>
        <w:t xml:space="preserve">Tulos</w:t>
      </w:r>
    </w:p>
    <w:p>
      <w:r>
        <w:t xml:space="preserve">fiktiivinen_universumi</w:t>
      </w:r>
    </w:p>
    <w:p>
      <w:r>
        <w:rPr>
          <w:b/>
        </w:rPr>
        <w:t xml:space="preserve">Esimerkki 9.2080</w:t>
      </w:r>
    </w:p>
    <w:p>
      <w:r>
        <w:t xml:space="preserve">Cassius Chaerea johti minkä roomalaisen keisarin salamurhaa Palatinuksen kisojen aikana tammikuussa 41 jKr.?</w:t>
      </w:r>
    </w:p>
    <w:p>
      <w:r>
        <w:rPr>
          <w:b/>
        </w:rPr>
        <w:t xml:space="preserve">Tulos</w:t>
      </w:r>
    </w:p>
    <w:p>
      <w:r>
        <w:t xml:space="preserve">käyttäjä</w:t>
      </w:r>
    </w:p>
    <w:p>
      <w:r>
        <w:rPr>
          <w:b/>
        </w:rPr>
        <w:t xml:space="preserve">Esimerkki 9.2081</w:t>
      </w:r>
    </w:p>
    <w:p>
      <w:r>
        <w:t xml:space="preserve">17. tammikuuta 1942 syntyi Cassius Marcellus Clay Jr. Millä nimellä hän saavutti kuolemattomuuden nyrkkeilyssä, kun hän sai lempinimen The Louisville Lip?</w:t>
      </w:r>
    </w:p>
    <w:p>
      <w:r>
        <w:rPr>
          <w:b/>
        </w:rPr>
        <w:t xml:space="preserve">Tulos</w:t>
      </w:r>
    </w:p>
    <w:p>
      <w:r>
        <w:t xml:space="preserve">symbolit</w:t>
      </w:r>
    </w:p>
    <w:p>
      <w:r>
        <w:rPr>
          <w:b/>
        </w:rPr>
        <w:t xml:space="preserve">Esimerkki 9.2082</w:t>
      </w:r>
    </w:p>
    <w:p>
      <w:r>
        <w:t xml:space="preserve">Juoksija Caster Semenya, joka oli laajasti esillä lehdistössä sukupuolitestauksen jälkeen voitettuaan naisten 800 metrin juoksun Berliinissä elokuussa 2009, oli kotoisin mistä maasta?</w:t>
      </w:r>
    </w:p>
    <w:p>
      <w:r>
        <w:rPr>
          <w:b/>
        </w:rPr>
        <w:t xml:space="preserve">Tulos</w:t>
      </w:r>
    </w:p>
    <w:p>
      <w:r>
        <w:t xml:space="preserve">olympialaiset</w:t>
      </w:r>
    </w:p>
    <w:p>
      <w:r>
        <w:rPr>
          <w:b/>
        </w:rPr>
        <w:t xml:space="preserve">Tulos</w:t>
      </w:r>
    </w:p>
    <w:p>
      <w:r>
        <w:t xml:space="preserve">urheilu</w:t>
      </w:r>
    </w:p>
    <w:p>
      <w:r>
        <w:rPr>
          <w:b/>
        </w:rPr>
        <w:t xml:space="preserve">Tulos</w:t>
      </w:r>
    </w:p>
    <w:p>
      <w:r>
        <w:t xml:space="preserve">ihmiset</w:t>
      </w:r>
    </w:p>
    <w:p>
      <w:r>
        <w:rPr>
          <w:b/>
        </w:rPr>
        <w:t xml:space="preserve">Esimerkki 9.2083</w:t>
      </w:r>
    </w:p>
    <w:p>
      <w:r>
        <w:t xml:space="preserve">Kastilian maat, jotka nousivat Euroopassa merkittävään asemaan 1200-luvulla, muodostavat suuren osan mistä nykyisestä maasta?</w:t>
      </w:r>
    </w:p>
    <w:p>
      <w:r>
        <w:rPr>
          <w:b/>
        </w:rPr>
        <w:t xml:space="preserve">Tulos</w:t>
      </w:r>
    </w:p>
    <w:p>
      <w:r>
        <w:t xml:space="preserve">sijainti</w:t>
      </w:r>
    </w:p>
    <w:p>
      <w:r>
        <w:rPr>
          <w:b/>
        </w:rPr>
        <w:t xml:space="preserve">Esimerkki 9.2084</w:t>
      </w:r>
    </w:p>
    <w:p>
      <w:r>
        <w:t xml:space="preserve">Mikä miekkojen ja veitsien valmistuksesta tunnettu kaupunki on Espanjan Kastilia-La- Manchan alueen pääkaupunki?</w:t>
      </w:r>
    </w:p>
    <w:p>
      <w:r>
        <w:rPr>
          <w:b/>
        </w:rPr>
        <w:t xml:space="preserve">Tulos</w:t>
      </w:r>
    </w:p>
    <w:p>
      <w:r>
        <w:t xml:space="preserve">sijainti</w:t>
      </w:r>
    </w:p>
    <w:p>
      <w:r>
        <w:rPr>
          <w:b/>
        </w:rPr>
        <w:t xml:space="preserve">Esimerkki 9.2085</w:t>
      </w:r>
    </w:p>
    <w:p>
      <w:r>
        <w:t xml:space="preserve">Mikä espanjalainen kaupunki Kastilia-La Manchassa on ollut keskiajalta lähtien tunnettu miekkojen valmistuksesta?</w:t>
      </w:r>
    </w:p>
    <w:p>
      <w:r>
        <w:rPr>
          <w:b/>
        </w:rPr>
        <w:t xml:space="preserve">Tulos</w:t>
      </w:r>
    </w:p>
    <w:p>
      <w:r>
        <w:t xml:space="preserve">sijainti</w:t>
      </w:r>
    </w:p>
    <w:p>
      <w:r>
        <w:rPr>
          <w:b/>
        </w:rPr>
        <w:t xml:space="preserve">Esimerkki 9.2086</w:t>
      </w:r>
    </w:p>
    <w:p>
      <w:r>
        <w:t xml:space="preserve">Mikä kaupunki, joka oli aikoinaan Espanjan pääkaupunki, on nykyään Kastilia La Manchan alueellinen pääkaupunki?</w:t>
      </w:r>
    </w:p>
    <w:p>
      <w:r>
        <w:rPr>
          <w:b/>
        </w:rPr>
        <w:t xml:space="preserve">Tulos</w:t>
      </w:r>
    </w:p>
    <w:p>
      <w:r>
        <w:t xml:space="preserve">sijainti</w:t>
      </w:r>
    </w:p>
    <w:p>
      <w:r>
        <w:rPr>
          <w:b/>
        </w:rPr>
        <w:t xml:space="preserve">Esimerkki 9.2087</w:t>
      </w:r>
    </w:p>
    <w:p>
      <w:r>
        <w:t xml:space="preserve">Valurautakasvi on toinen nimi mille ruukkukasville?</w:t>
      </w:r>
    </w:p>
    <w:p>
      <w:r>
        <w:rPr>
          <w:b/>
        </w:rPr>
        <w:t xml:space="preserve">Tulos</w:t>
      </w:r>
    </w:p>
    <w:p>
      <w:r>
        <w:t xml:space="preserve">yhteinen</w:t>
      </w:r>
    </w:p>
    <w:p>
      <w:r>
        <w:rPr>
          <w:b/>
        </w:rPr>
        <w:t xml:space="preserve">Esimerkki 9.2088</w:t>
      </w:r>
    </w:p>
    <w:p>
      <w:r>
        <w:t xml:space="preserve">Minkä skotlantilaisen saaren pääkaupunki on Castlebay?</w:t>
      </w:r>
    </w:p>
    <w:p>
      <w:r>
        <w:rPr>
          <w:b/>
        </w:rPr>
        <w:t xml:space="preserve">Tulos</w:t>
      </w:r>
    </w:p>
    <w:p>
      <w:r>
        <w:t xml:space="preserve">sijainti</w:t>
      </w:r>
    </w:p>
    <w:p>
      <w:r>
        <w:rPr>
          <w:b/>
        </w:rPr>
        <w:t xml:space="preserve">Esimerkki 9.2089</w:t>
      </w:r>
    </w:p>
    <w:p>
      <w:r>
        <w:t xml:space="preserve">Missä englantilaisessa Northamptonshiren linnassa kuningas Rikhard III syntyi?</w:t>
      </w:r>
    </w:p>
    <w:p>
      <w:r>
        <w:rPr>
          <w:b/>
        </w:rPr>
        <w:t xml:space="preserve">Tulos</w:t>
      </w:r>
    </w:p>
    <w:p>
      <w:r>
        <w:t xml:space="preserve">ihmiset</w:t>
      </w:r>
    </w:p>
    <w:p>
      <w:r>
        <w:rPr>
          <w:b/>
        </w:rPr>
        <w:t xml:space="preserve">Tulos</w:t>
      </w:r>
    </w:p>
    <w:p>
      <w:r>
        <w:t xml:space="preserve">arkkitehtuuri</w:t>
      </w:r>
    </w:p>
    <w:p>
      <w:r>
        <w:rPr>
          <w:b/>
        </w:rPr>
        <w:t xml:space="preserve">Esimerkki 9.2090</w:t>
      </w:r>
    </w:p>
    <w:p>
      <w:r>
        <w:t xml:space="preserve">Kuka kirjoitti vuonna 1764 "Otranton linnan", jota usein kutsutaan ensimmäiseksi goottilaiseksi romaaniksi?</w:t>
      </w:r>
    </w:p>
    <w:p>
      <w:r>
        <w:rPr>
          <w:b/>
        </w:rPr>
        <w:t xml:space="preserve">Tulos</w:t>
      </w:r>
    </w:p>
    <w:p>
      <w:r>
        <w:t xml:space="preserve">kirja</w:t>
      </w:r>
    </w:p>
    <w:p>
      <w:r>
        <w:rPr>
          <w:b/>
        </w:rPr>
        <w:t xml:space="preserve">Esimerkki 9.2091</w:t>
      </w:r>
    </w:p>
    <w:p>
      <w:r>
        <w:t xml:space="preserve">Kuka tšekkiläinen kirjailija kirjoitti teoksen Oikeudenkäynti ja linna?</w:t>
      </w:r>
    </w:p>
    <w:p>
      <w:r>
        <w:rPr>
          <w:b/>
        </w:rPr>
        <w:t xml:space="preserve">Tulos</w:t>
      </w:r>
    </w:p>
    <w:p>
      <w:r>
        <w:t xml:space="preserve">kirja</w:t>
      </w:r>
    </w:p>
    <w:p>
      <w:r>
        <w:rPr>
          <w:b/>
        </w:rPr>
        <w:t xml:space="preserve">Tulos</w:t>
      </w:r>
    </w:p>
    <w:p>
      <w:r>
        <w:t xml:space="preserve">elokuva</w:t>
      </w:r>
    </w:p>
    <w:p>
      <w:r>
        <w:rPr>
          <w:b/>
        </w:rPr>
        <w:t xml:space="preserve">Esimerkki 9.2092</w:t>
      </w:r>
    </w:p>
    <w:p>
      <w:r>
        <w:t xml:space="preserve">Kenen luona Zeus kävi joutsenena, kun kaksoset Castor ja Pollux syntyivät?</w:t>
      </w:r>
    </w:p>
    <w:p>
      <w:r>
        <w:rPr>
          <w:b/>
        </w:rPr>
        <w:t xml:space="preserve">Tulos</w:t>
      </w:r>
    </w:p>
    <w:p>
      <w:r>
        <w:t xml:space="preserve">fiktiivinen_universumi</w:t>
      </w:r>
    </w:p>
    <w:p>
      <w:r>
        <w:rPr>
          <w:b/>
        </w:rPr>
        <w:t xml:space="preserve">Esimerkki 9.2093</w:t>
      </w:r>
    </w:p>
    <w:p>
      <w:r>
        <w:t xml:space="preserve">Kuka oli kaksosten Castor ja Pollux kaunis sisar ja Hermionen äiti?</w:t>
      </w:r>
    </w:p>
    <w:p>
      <w:r>
        <w:rPr>
          <w:b/>
        </w:rPr>
        <w:t xml:space="preserve">Tulos</w:t>
      </w:r>
    </w:p>
    <w:p>
      <w:r>
        <w:t xml:space="preserve">fiktiivinen_universumi</w:t>
      </w:r>
    </w:p>
    <w:p>
      <w:r>
        <w:rPr>
          <w:b/>
        </w:rPr>
        <w:t xml:space="preserve">Esimerkki 9.2094</w:t>
      </w:r>
    </w:p>
    <w:p>
      <w:r>
        <w:t xml:space="preserve">Minkä Karibian maan pääkaupunki on Castries?</w:t>
      </w:r>
    </w:p>
    <w:p>
      <w:r>
        <w:rPr>
          <w:b/>
        </w:rPr>
        <w:t xml:space="preserve">Tulos</w:t>
      </w:r>
    </w:p>
    <w:p>
      <w:r>
        <w:t xml:space="preserve">sijainti</w:t>
      </w:r>
    </w:p>
    <w:p>
      <w:r>
        <w:rPr>
          <w:b/>
        </w:rPr>
        <w:t xml:space="preserve">Tulos</w:t>
      </w:r>
    </w:p>
    <w:p>
      <w:r>
        <w:t xml:space="preserve">pohja</w:t>
      </w:r>
    </w:p>
    <w:p>
      <w:r>
        <w:rPr>
          <w:b/>
        </w:rPr>
        <w:t xml:space="preserve">Esimerkki 9.2095</w:t>
      </w:r>
    </w:p>
    <w:p>
      <w:r>
        <w:t xml:space="preserve">Minkä Karibian saaren pääkaupunki on Castries?</w:t>
      </w:r>
    </w:p>
    <w:p>
      <w:r>
        <w:rPr>
          <w:b/>
        </w:rPr>
        <w:t xml:space="preserve">Tulos</w:t>
      </w:r>
    </w:p>
    <w:p>
      <w:r>
        <w:t xml:space="preserve">sijainti</w:t>
      </w:r>
    </w:p>
    <w:p>
      <w:r>
        <w:rPr>
          <w:b/>
        </w:rPr>
        <w:t xml:space="preserve">Esimerkki 9.2096</w:t>
      </w:r>
    </w:p>
    <w:p>
      <w:r>
        <w:t xml:space="preserve">Kiovan suuri portti ja Katakombit ovat kaksi osaa Mussorgskin musiikkiteoksesta.</w:t>
      </w:r>
    </w:p>
    <w:p>
      <w:r>
        <w:rPr>
          <w:b/>
        </w:rPr>
        <w:t xml:space="preserve">Tulos</w:t>
      </w:r>
    </w:p>
    <w:p>
      <w:r>
        <w:t xml:space="preserve">musiikki</w:t>
      </w:r>
    </w:p>
    <w:p>
      <w:r>
        <w:rPr>
          <w:b/>
        </w:rPr>
        <w:t xml:space="preserve">Esimerkki 9.2097</w:t>
      </w:r>
    </w:p>
    <w:p>
      <w:r>
        <w:t xml:space="preserve">Missä maassa Katalonian autonominen alue sijaitsee?</w:t>
      </w:r>
    </w:p>
    <w:p>
      <w:r>
        <w:rPr>
          <w:b/>
        </w:rPr>
        <w:t xml:space="preserve">Tulos</w:t>
      </w:r>
    </w:p>
    <w:p>
      <w:r>
        <w:t xml:space="preserve">sijainti</w:t>
      </w:r>
    </w:p>
    <w:p>
      <w:r>
        <w:rPr>
          <w:b/>
        </w:rPr>
        <w:t xml:space="preserve">Tulos</w:t>
      </w:r>
    </w:p>
    <w:p>
      <w:r>
        <w:t xml:space="preserve">pohja</w:t>
      </w:r>
    </w:p>
    <w:p>
      <w:r>
        <w:rPr>
          <w:b/>
        </w:rPr>
        <w:t xml:space="preserve">Esimerkki 9.2098</w:t>
      </w:r>
    </w:p>
    <w:p>
      <w:r>
        <w:t xml:space="preserve">Mikä on Katalonian suurin kaupunki?</w:t>
      </w:r>
    </w:p>
    <w:p>
      <w:r>
        <w:rPr>
          <w:b/>
        </w:rPr>
        <w:t xml:space="preserve">Tulos</w:t>
      </w:r>
    </w:p>
    <w:p>
      <w:r>
        <w:t xml:space="preserve">sijainti</w:t>
      </w:r>
    </w:p>
    <w:p>
      <w:r>
        <w:rPr>
          <w:b/>
        </w:rPr>
        <w:t xml:space="preserve">Tulos</w:t>
      </w:r>
    </w:p>
    <w:p>
      <w:r>
        <w:t xml:space="preserve">pohja</w:t>
      </w:r>
    </w:p>
    <w:p>
      <w:r>
        <w:rPr>
          <w:b/>
        </w:rPr>
        <w:t xml:space="preserve">Esimerkki 9.2099</w:t>
      </w:r>
    </w:p>
    <w:p>
      <w:r>
        <w:t xml:space="preserve">Katalonian alue on osa mitä maata?</w:t>
      </w:r>
    </w:p>
    <w:p>
      <w:r>
        <w:rPr>
          <w:b/>
        </w:rPr>
        <w:t xml:space="preserve">Tulos</w:t>
      </w:r>
    </w:p>
    <w:p>
      <w:r>
        <w:t xml:space="preserve">sijainti</w:t>
      </w:r>
    </w:p>
    <w:p>
      <w:r>
        <w:rPr>
          <w:b/>
        </w:rPr>
        <w:t xml:space="preserve">Tulos</w:t>
      </w:r>
    </w:p>
    <w:p>
      <w:r>
        <w:t xml:space="preserve">pohja</w:t>
      </w:r>
    </w:p>
    <w:p>
      <w:r>
        <w:rPr>
          <w:b/>
        </w:rPr>
        <w:t xml:space="preserve">Esimerkki 9.2100</w:t>
      </w:r>
    </w:p>
    <w:p>
      <w:r>
        <w:t xml:space="preserve">Catamarca, Mendoza ja Formosa ovat kaikki maakuntia missä Etelä-Amerikan maassa?</w:t>
      </w:r>
    </w:p>
    <w:p>
      <w:r>
        <w:rPr>
          <w:b/>
        </w:rPr>
        <w:t xml:space="preserve">Tulos</w:t>
      </w:r>
    </w:p>
    <w:p>
      <w:r>
        <w:t xml:space="preserve">sijainti</w:t>
      </w:r>
    </w:p>
    <w:p>
      <w:r>
        <w:rPr>
          <w:b/>
        </w:rPr>
        <w:t xml:space="preserve">Tulos</w:t>
      </w:r>
    </w:p>
    <w:p>
      <w:r>
        <w:t xml:space="preserve">pohja</w:t>
      </w:r>
    </w:p>
    <w:p>
      <w:r>
        <w:rPr>
          <w:b/>
        </w:rPr>
        <w:t xml:space="preserve">Esimerkki 9.2101</w:t>
      </w:r>
    </w:p>
    <w:p>
      <w:r>
        <w:t xml:space="preserve">Millä saarella sijaitsevat Etna ja Catanian tasanko?</w:t>
      </w:r>
    </w:p>
    <w:p>
      <w:r>
        <w:rPr>
          <w:b/>
        </w:rPr>
        <w:t xml:space="preserve">Tulos</w:t>
      </w:r>
    </w:p>
    <w:p>
      <w:r>
        <w:t xml:space="preserve">sijainti</w:t>
      </w:r>
    </w:p>
    <w:p>
      <w:r>
        <w:rPr>
          <w:b/>
        </w:rPr>
        <w:t xml:space="preserve">Esimerkki 9.2102</w:t>
      </w:r>
    </w:p>
    <w:p>
      <w:r>
        <w:t xml:space="preserve">Kuka näytteli Cat Ballouta samannimisessä elokuvassa vuonna 1965?</w:t>
      </w:r>
    </w:p>
    <w:p>
      <w:r>
        <w:rPr>
          <w:b/>
        </w:rPr>
        <w:t xml:space="preserve">Tulos</w:t>
      </w:r>
    </w:p>
    <w:p>
      <w:r>
        <w:t xml:space="preserve">elokuva</w:t>
      </w:r>
    </w:p>
    <w:p>
      <w:r>
        <w:rPr>
          <w:b/>
        </w:rPr>
        <w:t xml:space="preserve">Esimerkki 9.2103</w:t>
      </w:r>
    </w:p>
    <w:p>
      <w:r>
        <w:t xml:space="preserve">Missä televisiosarjassa nähdään maailmankaikkeuden viimeinen ihminen Lister, tavallisesta kissaeläimestä polveutuva olento Cat, Holly-niminen tietokone ja Rimmer-niminen holografinen projektio ihmisestä?</w:t>
      </w:r>
    </w:p>
    <w:p>
      <w:r>
        <w:rPr>
          <w:b/>
        </w:rPr>
        <w:t xml:space="preserve">Tulos</w:t>
      </w:r>
    </w:p>
    <w:p>
      <w:r>
        <w:t xml:space="preserve">TV</w:t>
      </w:r>
    </w:p>
    <w:p>
      <w:r>
        <w:rPr>
          <w:b/>
        </w:rPr>
        <w:t xml:space="preserve">Tulos</w:t>
      </w:r>
    </w:p>
    <w:p>
      <w:r>
        <w:t xml:space="preserve">fiktiivinen_universumi</w:t>
      </w:r>
    </w:p>
    <w:p>
      <w:r>
        <w:rPr>
          <w:b/>
        </w:rPr>
        <w:t xml:space="preserve">Esimerkki 9.2104</w:t>
      </w:r>
    </w:p>
    <w:p>
      <w:r>
        <w:t xml:space="preserve">Kuka kirjoitti kirjan Catch-22?</w:t>
      </w:r>
    </w:p>
    <w:p>
      <w:r>
        <w:rPr>
          <w:b/>
        </w:rPr>
        <w:t xml:space="preserve">Tulos</w:t>
      </w:r>
    </w:p>
    <w:p>
      <w:r>
        <w:t xml:space="preserve">kirja</w:t>
      </w:r>
    </w:p>
    <w:p>
      <w:r>
        <w:rPr>
          <w:b/>
        </w:rPr>
        <w:t xml:space="preserve">Tulos</w:t>
      </w:r>
    </w:p>
    <w:p>
      <w:r>
        <w:t xml:space="preserve">elokuva</w:t>
      </w:r>
    </w:p>
    <w:p>
      <w:r>
        <w:rPr>
          <w:b/>
        </w:rPr>
        <w:t xml:space="preserve">Esimerkki 9.2105</w:t>
      </w:r>
    </w:p>
    <w:p>
      <w:r>
        <w:t xml:space="preserve">Kuka amerikkalainen kirjailija kirjoitti kirjan The Catcher In The Rye vuonna 1951 ?</w:t>
      </w:r>
    </w:p>
    <w:p>
      <w:r>
        <w:rPr>
          <w:b/>
        </w:rPr>
        <w:t xml:space="preserve">Tulos</w:t>
      </w:r>
    </w:p>
    <w:p>
      <w:r>
        <w:t xml:space="preserve">kirja</w:t>
      </w:r>
    </w:p>
    <w:p>
      <w:r>
        <w:rPr>
          <w:b/>
        </w:rPr>
        <w:t xml:space="preserve">Tulos</w:t>
      </w:r>
    </w:p>
    <w:p>
      <w:r>
        <w:t xml:space="preserve">media_common</w:t>
      </w:r>
    </w:p>
    <w:p>
      <w:r>
        <w:rPr>
          <w:b/>
        </w:rPr>
        <w:t xml:space="preserve">Esimerkki 9.2106</w:t>
      </w:r>
    </w:p>
    <w:p>
      <w:r>
        <w:t xml:space="preserve">Kuka kirjoitti vuonna 1951 romaanin 'The Catcher in the Rye'?</w:t>
      </w:r>
    </w:p>
    <w:p>
      <w:r>
        <w:rPr>
          <w:b/>
        </w:rPr>
        <w:t xml:space="preserve">Tulos</w:t>
      </w:r>
    </w:p>
    <w:p>
      <w:r>
        <w:t xml:space="preserve">kirja</w:t>
      </w:r>
    </w:p>
    <w:p>
      <w:r>
        <w:rPr>
          <w:b/>
        </w:rPr>
        <w:t xml:space="preserve">Esimerkki 9.2107</w:t>
      </w:r>
    </w:p>
    <w:p>
      <w:r>
        <w:t xml:space="preserve">The Catcher in the Rye?</w:t>
      </w:r>
    </w:p>
    <w:p>
      <w:r>
        <w:rPr>
          <w:b/>
        </w:rPr>
        <w:t xml:space="preserve">Tulos</w:t>
      </w:r>
    </w:p>
    <w:p>
      <w:r>
        <w:t xml:space="preserve">media_common</w:t>
      </w:r>
    </w:p>
    <w:p>
      <w:r>
        <w:rPr>
          <w:b/>
        </w:rPr>
        <w:t xml:space="preserve">Esimerkki 9.2108</w:t>
      </w:r>
    </w:p>
    <w:p>
      <w:r>
        <w:t xml:space="preserve">Mikä brittiläinen popyhtye esiintyi vuonna 1965 elokuvassa "Catch Us If You Can"?</w:t>
      </w:r>
    </w:p>
    <w:p>
      <w:r>
        <w:rPr>
          <w:b/>
        </w:rPr>
        <w:t xml:space="preserve">Tulos</w:t>
      </w:r>
    </w:p>
    <w:p>
      <w:r>
        <w:t xml:space="preserve">musiikki</w:t>
      </w:r>
    </w:p>
    <w:p>
      <w:r>
        <w:rPr>
          <w:b/>
        </w:rPr>
        <w:t xml:space="preserve">Tulos</w:t>
      </w:r>
    </w:p>
    <w:p>
      <w:r>
        <w:t xml:space="preserve">elokuva</w:t>
      </w:r>
    </w:p>
    <w:p>
      <w:r>
        <w:rPr>
          <w:b/>
        </w:rPr>
        <w:t xml:space="preserve">Esimerkki 9.2109</w:t>
      </w:r>
    </w:p>
    <w:p>
      <w:r>
        <w:t xml:space="preserve">Minkä koomikon kanssa tv-juontaja Cat Deeley meni naimisiin vuonna 2012?</w:t>
      </w:r>
    </w:p>
    <w:p>
      <w:r>
        <w:rPr>
          <w:b/>
        </w:rPr>
        <w:t xml:space="preserve">Tulos</w:t>
      </w:r>
    </w:p>
    <w:p>
      <w:r>
        <w:t xml:space="preserve">ihmiset</w:t>
      </w:r>
    </w:p>
    <w:p>
      <w:r>
        <w:rPr>
          <w:b/>
        </w:rPr>
        <w:t xml:space="preserve">Esimerkki 9.2110</w:t>
      </w:r>
    </w:p>
    <w:p>
      <w:r>
        <w:t xml:space="preserve">Vuonna 2014 Cate Blanchett voitti näyttelijä-Oscarin mistä elokuvasta?</w:t>
      </w:r>
    </w:p>
    <w:p>
      <w:r>
        <w:rPr>
          <w:b/>
        </w:rPr>
        <w:t xml:space="preserve">Tulos</w:t>
      </w:r>
    </w:p>
    <w:p>
      <w:r>
        <w:t xml:space="preserve">palkinto</w:t>
      </w:r>
    </w:p>
    <w:p>
      <w:r>
        <w:rPr>
          <w:b/>
        </w:rPr>
        <w:t xml:space="preserve">Tulos</w:t>
      </w:r>
    </w:p>
    <w:p>
      <w:r>
        <w:t xml:space="preserve">elokuva</w:t>
      </w:r>
    </w:p>
    <w:p>
      <w:r>
        <w:rPr>
          <w:b/>
        </w:rPr>
        <w:t xml:space="preserve">Esimerkki 9.2111</w:t>
      </w:r>
    </w:p>
    <w:p>
      <w:r>
        <w:t xml:space="preserve">Kuka kirjoitti musiikin amerikkalaiseksi kansanoopperaksi kuvailtuun teokseen, joka sijoittuu Catfish Row'hun?</w:t>
      </w:r>
    </w:p>
    <w:p>
      <w:r>
        <w:rPr>
          <w:b/>
        </w:rPr>
        <w:t xml:space="preserve">Tulos</w:t>
      </w:r>
    </w:p>
    <w:p>
      <w:r>
        <w:t xml:space="preserve">musiikki</w:t>
      </w:r>
    </w:p>
    <w:p>
      <w:r>
        <w:rPr>
          <w:b/>
        </w:rPr>
        <w:t xml:space="preserve">Esimerkki 9.2112</w:t>
      </w:r>
    </w:p>
    <w:p>
      <w:r>
        <w:t xml:space="preserve">kuka kuuluisa henkilö keksi kissanluukun?</w:t>
      </w:r>
    </w:p>
    <w:p>
      <w:r>
        <w:rPr>
          <w:b/>
        </w:rPr>
        <w:t xml:space="preserve">Tulos</w:t>
      </w:r>
    </w:p>
    <w:p>
      <w:r>
        <w:t xml:space="preserve">laki</w:t>
      </w:r>
    </w:p>
    <w:p>
      <w:r>
        <w:rPr>
          <w:b/>
        </w:rPr>
        <w:t xml:space="preserve">Esimerkki 9.2113</w:t>
      </w:r>
    </w:p>
    <w:p>
      <w:r>
        <w:t xml:space="preserve">Mikä on Rooman katedraalikirkko?</w:t>
      </w:r>
    </w:p>
    <w:p>
      <w:r>
        <w:rPr>
          <w:b/>
        </w:rPr>
        <w:t xml:space="preserve">Tulos</w:t>
      </w:r>
    </w:p>
    <w:p>
      <w:r>
        <w:t xml:space="preserve">sijainti</w:t>
      </w:r>
    </w:p>
    <w:p>
      <w:r>
        <w:rPr>
          <w:b/>
        </w:rPr>
        <w:t xml:space="preserve">Tulos</w:t>
      </w:r>
    </w:p>
    <w:p>
      <w:r>
        <w:t xml:space="preserve">uskonto</w:t>
      </w:r>
    </w:p>
    <w:p>
      <w:r>
        <w:rPr>
          <w:b/>
        </w:rPr>
        <w:t xml:space="preserve">Esimerkki 9.2114</w:t>
      </w:r>
    </w:p>
    <w:p>
      <w:r>
        <w:t xml:space="preserve">Catherine Barkley, Helen Ferguson ja Rinaldi ovat kaikki Ernest Hemingwayn ensimmäisen maailmansodan romaanin hahmoja.</w:t>
      </w:r>
    </w:p>
    <w:p>
      <w:r>
        <w:rPr>
          <w:b/>
        </w:rPr>
        <w:t xml:space="preserve">Tulos</w:t>
      </w:r>
    </w:p>
    <w:p>
      <w:r>
        <w:t xml:space="preserve">kirja</w:t>
      </w:r>
    </w:p>
    <w:p>
      <w:r>
        <w:rPr>
          <w:b/>
        </w:rPr>
        <w:t xml:space="preserve">Tulos</w:t>
      </w:r>
    </w:p>
    <w:p>
      <w:r>
        <w:t xml:space="preserve">elokuva</w:t>
      </w:r>
    </w:p>
    <w:p>
      <w:r>
        <w:rPr>
          <w:b/>
        </w:rPr>
        <w:t xml:space="preserve">Esimerkki 9.2115</w:t>
      </w:r>
    </w:p>
    <w:p>
      <w:r>
        <w:t xml:space="preserve">Minkä perustivat pastori William ja Catherine Booth vuonna 1878?</w:t>
      </w:r>
    </w:p>
    <w:p>
      <w:r>
        <w:rPr>
          <w:b/>
        </w:rPr>
        <w:t xml:space="preserve">Tulos</w:t>
      </w:r>
    </w:p>
    <w:p>
      <w:r>
        <w:t xml:space="preserve">organisaatio</w:t>
      </w:r>
    </w:p>
    <w:p>
      <w:r>
        <w:rPr>
          <w:b/>
        </w:rPr>
        <w:t xml:space="preserve">Esimerkki 9.2116</w:t>
      </w:r>
    </w:p>
    <w:p>
      <w:r>
        <w:t xml:space="preserve">Ranskalainen näyttelijä Catherine Deneuve oli minkä valokuvaajan toinen vaimo?</w:t>
      </w:r>
    </w:p>
    <w:p>
      <w:r>
        <w:rPr>
          <w:b/>
        </w:rPr>
        <w:t xml:space="preserve">Tulos</w:t>
      </w:r>
    </w:p>
    <w:p>
      <w:r>
        <w:t xml:space="preserve">ihmiset</w:t>
      </w:r>
    </w:p>
    <w:p>
      <w:r>
        <w:rPr>
          <w:b/>
        </w:rPr>
        <w:t xml:space="preserve">Esimerkki 9.2117</w:t>
      </w:r>
    </w:p>
    <w:p>
      <w:r>
        <w:t xml:space="preserve">Kenellä valokuvaajalla on ollut neljä vaimoa, muun muassa Catherine Deneuve ja Marie Helvin?</w:t>
      </w:r>
    </w:p>
    <w:p>
      <w:r>
        <w:rPr>
          <w:b/>
        </w:rPr>
        <w:t xml:space="preserve">Tulos</w:t>
      </w:r>
    </w:p>
    <w:p>
      <w:r>
        <w:t xml:space="preserve">ihmiset</w:t>
      </w:r>
    </w:p>
    <w:p>
      <w:r>
        <w:rPr>
          <w:b/>
        </w:rPr>
        <w:t xml:space="preserve">Esimerkki 9.2118</w:t>
      </w:r>
    </w:p>
    <w:p>
      <w:r>
        <w:t xml:space="preserve">Minkä brittiläisen kirjailijan vaimo oli Catherine Hogarth?</w:t>
      </w:r>
    </w:p>
    <w:p>
      <w:r>
        <w:rPr>
          <w:b/>
        </w:rPr>
        <w:t xml:space="preserve">Tulos</w:t>
      </w:r>
    </w:p>
    <w:p>
      <w:r>
        <w:t xml:space="preserve">ihmiset</w:t>
      </w:r>
    </w:p>
    <w:p>
      <w:r>
        <w:rPr>
          <w:b/>
        </w:rPr>
        <w:t xml:space="preserve">Esimerkki 9.2119</w:t>
      </w:r>
    </w:p>
    <w:p>
      <w:r>
        <w:t xml:space="preserve">Kuka kirjailija oli naimisissa Catherine Hogarthin kanssa?</w:t>
      </w:r>
    </w:p>
    <w:p>
      <w:r>
        <w:rPr>
          <w:b/>
        </w:rPr>
        <w:t xml:space="preserve">Tulos</w:t>
      </w:r>
    </w:p>
    <w:p>
      <w:r>
        <w:t xml:space="preserve">ihmiset</w:t>
      </w:r>
    </w:p>
    <w:p>
      <w:r>
        <w:rPr>
          <w:b/>
        </w:rPr>
        <w:t xml:space="preserve">Esimerkki 9.2120</w:t>
      </w:r>
    </w:p>
    <w:p>
      <w:r>
        <w:t xml:space="preserve">Minkä romaanin päähenkilö on Catherine Morland?</w:t>
      </w:r>
    </w:p>
    <w:p>
      <w:r>
        <w:rPr>
          <w:b/>
        </w:rPr>
        <w:t xml:space="preserve">Tulos</w:t>
      </w:r>
    </w:p>
    <w:p>
      <w:r>
        <w:t xml:space="preserve">kirja</w:t>
      </w:r>
    </w:p>
    <w:p>
      <w:r>
        <w:rPr>
          <w:b/>
        </w:rPr>
        <w:t xml:space="preserve">Esimerkki 9.2121</w:t>
      </w:r>
    </w:p>
    <w:p>
      <w:r>
        <w:t xml:space="preserve">Kuka kirjailija loi Elinor Dashwoodin, Emma Woodhousen ja Catherine Morlandin?</w:t>
      </w:r>
    </w:p>
    <w:p>
      <w:r>
        <w:rPr>
          <w:b/>
        </w:rPr>
        <w:t xml:space="preserve">Tulos</w:t>
      </w:r>
    </w:p>
    <w:p>
      <w:r>
        <w:t xml:space="preserve">kirja</w:t>
      </w:r>
    </w:p>
    <w:p>
      <w:r>
        <w:rPr>
          <w:b/>
        </w:rPr>
        <w:t xml:space="preserve">Tulos</w:t>
      </w:r>
    </w:p>
    <w:p>
      <w:r>
        <w:t xml:space="preserve">fiktiivinen_universumi</w:t>
      </w:r>
    </w:p>
    <w:p>
      <w:r>
        <w:rPr>
          <w:b/>
        </w:rPr>
        <w:t xml:space="preserve">Esimerkki 9.2122</w:t>
      </w:r>
    </w:p>
    <w:p>
      <w:r>
        <w:t xml:space="preserve">Kuka skotlantilainen näyttelijä esitti Katariina Aragonia vuonna 1970 tv-sarjassa Henrik VIII:n kuusi vaimoa, mutta hänet tunnetaan paremmin roolistaan Margaret Meldewina elokuvassa One Foot in the Grave?</w:t>
      </w:r>
    </w:p>
    <w:p>
      <w:r>
        <w:rPr>
          <w:b/>
        </w:rPr>
        <w:t xml:space="preserve">Tulos</w:t>
      </w:r>
    </w:p>
    <w:p>
      <w:r>
        <w:t xml:space="preserve">TV</w:t>
      </w:r>
    </w:p>
    <w:p>
      <w:r>
        <w:rPr>
          <w:b/>
        </w:rPr>
        <w:t xml:space="preserve">Esimerkki 9.2123</w:t>
      </w:r>
    </w:p>
    <w:p>
      <w:r>
        <w:t xml:space="preserve">Kuka näytteli Aragonin Katariinaa elokuvassa 'Henrik VIII:n kuusi vaimoa' JA kuningatar Victoriaa elokuvassa 'Edward VII'?</w:t>
      </w:r>
    </w:p>
    <w:p>
      <w:r>
        <w:rPr>
          <w:b/>
        </w:rPr>
        <w:t xml:space="preserve">Tulos</w:t>
      </w:r>
    </w:p>
    <w:p>
      <w:r>
        <w:t xml:space="preserve">TV</w:t>
      </w:r>
    </w:p>
    <w:p>
      <w:r>
        <w:rPr>
          <w:b/>
        </w:rPr>
        <w:t xml:space="preserve">Esimerkki 9.2124</w:t>
      </w:r>
    </w:p>
    <w:p>
      <w:r>
        <w:t xml:space="preserve">Kuka Englannin kuningas oli naimisissa Valois'n Katariinan kanssa?</w:t>
      </w:r>
    </w:p>
    <w:p>
      <w:r>
        <w:rPr>
          <w:b/>
        </w:rPr>
        <w:t xml:space="preserve">Tulos</w:t>
      </w:r>
    </w:p>
    <w:p>
      <w:r>
        <w:t xml:space="preserve">fiktiivinen_universumi</w:t>
      </w:r>
    </w:p>
    <w:p>
      <w:r>
        <w:rPr>
          <w:b/>
        </w:rPr>
        <w:t xml:space="preserve">Esimerkki 9.2125</w:t>
      </w:r>
    </w:p>
    <w:p>
      <w:r>
        <w:t xml:space="preserve">Missä vuoden 1992 elokuvassa Catherine Tramell esiintyy?</w:t>
      </w:r>
    </w:p>
    <w:p>
      <w:r>
        <w:rPr>
          <w:b/>
        </w:rPr>
        <w:t xml:space="preserve">Tulos</w:t>
      </w:r>
    </w:p>
    <w:p>
      <w:r>
        <w:t xml:space="preserve">elokuva</w:t>
      </w:r>
    </w:p>
    <w:p>
      <w:r>
        <w:rPr>
          <w:b/>
        </w:rPr>
        <w:t xml:space="preserve">Esimerkki 9.2126</w:t>
      </w:r>
    </w:p>
    <w:p>
      <w:r>
        <w:t xml:space="preserve">Missä elokuvassa Sharon Stone näytteli hahmoa 'Catherine Tramell?</w:t>
      </w:r>
    </w:p>
    <w:p>
      <w:r>
        <w:rPr>
          <w:b/>
        </w:rPr>
        <w:t xml:space="preserve">Tulos</w:t>
      </w:r>
    </w:p>
    <w:p>
      <w:r>
        <w:t xml:space="preserve">elokuva</w:t>
      </w:r>
    </w:p>
    <w:p>
      <w:r>
        <w:rPr>
          <w:b/>
        </w:rPr>
        <w:t xml:space="preserve">Esimerkki 9.2127</w:t>
      </w:r>
    </w:p>
    <w:p>
      <w:r>
        <w:t xml:space="preserve">Mistä elokuvasta Catherine Zeta-Jones voitti parhaan naissivuosan Oscarin?</w:t>
      </w:r>
    </w:p>
    <w:p>
      <w:r>
        <w:rPr>
          <w:b/>
        </w:rPr>
        <w:t xml:space="preserve">Tulos</w:t>
      </w:r>
    </w:p>
    <w:p>
      <w:r>
        <w:t xml:space="preserve">palkinto</w:t>
      </w:r>
    </w:p>
    <w:p>
      <w:r>
        <w:rPr>
          <w:b/>
        </w:rPr>
        <w:t xml:space="preserve">Esimerkki 9.2128</w:t>
      </w:r>
    </w:p>
    <w:p>
      <w:r>
        <w:t xml:space="preserve">Kuka meni naimisiin walesilaisen näyttelijän Catherine Zeta Jonesin kanssa vuonna 2000?</w:t>
      </w:r>
    </w:p>
    <w:p>
      <w:r>
        <w:rPr>
          <w:b/>
        </w:rPr>
        <w:t xml:space="preserve">Tulos</w:t>
      </w:r>
    </w:p>
    <w:p>
      <w:r>
        <w:t xml:space="preserve">ihmiset</w:t>
      </w:r>
    </w:p>
    <w:p>
      <w:r>
        <w:rPr>
          <w:b/>
        </w:rPr>
        <w:t xml:space="preserve">Esimerkki 9.2129</w:t>
      </w:r>
    </w:p>
    <w:p>
      <w:r>
        <w:t xml:space="preserve">Kenen ruumis haudattiin vuonna 1543 nimettömään hautaan Fromborkin katoliseen kirkkoon Puolassa, kaivettiin esiin vuonna 2005 ja haudattiin sinne toisen kerran toukokuussa 2010 Gnieznon arkkipiispan ja Puolan priimuksen suorittamassa seremoniassa?</w:t>
      </w:r>
    </w:p>
    <w:p>
      <w:r>
        <w:rPr>
          <w:b/>
        </w:rPr>
        <w:t xml:space="preserve">Tulos</w:t>
      </w:r>
    </w:p>
    <w:p>
      <w:r>
        <w:t xml:space="preserve">ihmiset</w:t>
      </w:r>
    </w:p>
    <w:p>
      <w:r>
        <w:rPr>
          <w:b/>
        </w:rPr>
        <w:t xml:space="preserve">Esimerkki 9.2130</w:t>
      </w:r>
    </w:p>
    <w:p>
      <w:r>
        <w:t xml:space="preserve">Kuka näyttelijä esitti Cathy Galea elokuvassa The Avengers?</w:t>
      </w:r>
    </w:p>
    <w:p>
      <w:r>
        <w:rPr>
          <w:b/>
        </w:rPr>
        <w:t xml:space="preserve">Tulos</w:t>
      </w:r>
    </w:p>
    <w:p>
      <w:r>
        <w:t xml:space="preserve">TV</w:t>
      </w:r>
    </w:p>
    <w:p>
      <w:r>
        <w:rPr>
          <w:b/>
        </w:rPr>
        <w:t xml:space="preserve">Esimerkki 9.2131</w:t>
      </w:r>
    </w:p>
    <w:p>
      <w:r>
        <w:t xml:space="preserve">Mitkä kaksi veljestä saivat hittejä Cathy's Clown ja Wake Up Little Susie?</w:t>
      </w:r>
    </w:p>
    <w:p>
      <w:r>
        <w:rPr>
          <w:b/>
        </w:rPr>
        <w:t xml:space="preserve">Tulos</w:t>
      </w:r>
    </w:p>
    <w:p>
      <w:r>
        <w:t xml:space="preserve">musiikki</w:t>
      </w:r>
    </w:p>
    <w:p>
      <w:r>
        <w:rPr>
          <w:b/>
        </w:rPr>
        <w:t xml:space="preserve">Esimerkki 9.2132</w:t>
      </w:r>
    </w:p>
    <w:p>
      <w:r>
        <w:t xml:space="preserve">Runa Islam, Mark Leckey, Goshka Macuga ja Cathy Wilkes ovat tämän vuoden ehdokkaita minkä palkinnon saajiksi?</w:t>
      </w:r>
    </w:p>
    <w:p>
      <w:r>
        <w:rPr>
          <w:b/>
        </w:rPr>
        <w:t xml:space="preserve">Tulos</w:t>
      </w:r>
    </w:p>
    <w:p>
      <w:r>
        <w:t xml:space="preserve">palkinto</w:t>
      </w:r>
    </w:p>
    <w:p>
      <w:r>
        <w:rPr>
          <w:b/>
        </w:rPr>
        <w:t xml:space="preserve">Esimerkki 9.2133</w:t>
      </w:r>
    </w:p>
    <w:p>
      <w:r>
        <w:t xml:space="preserve">Kuka näytteli Harvey "Big Daddy" Pollittia elokuvassa "Kissa kuumalla peltikatolla" vuonna 1958?</w:t>
      </w:r>
    </w:p>
    <w:p>
      <w:r>
        <w:rPr>
          <w:b/>
        </w:rPr>
        <w:t xml:space="preserve">Tulos</w:t>
      </w:r>
    </w:p>
    <w:p>
      <w:r>
        <w:t xml:space="preserve">elokuva</w:t>
      </w:r>
    </w:p>
    <w:p>
      <w:r>
        <w:rPr>
          <w:b/>
        </w:rPr>
        <w:t xml:space="preserve">Esimerkki 9.2134</w:t>
      </w:r>
    </w:p>
    <w:p>
      <w:r>
        <w:t xml:space="preserve">Kuka on Robert Louis Stevensonin romaanien "Kidnapped" ja "Catriona" päähenkilö ja kertoja?</w:t>
      </w:r>
    </w:p>
    <w:p>
      <w:r>
        <w:rPr>
          <w:b/>
        </w:rPr>
        <w:t xml:space="preserve">Tulos</w:t>
      </w:r>
    </w:p>
    <w:p>
      <w:r>
        <w:t xml:space="preserve">kirja</w:t>
      </w:r>
    </w:p>
    <w:p>
      <w:r>
        <w:rPr>
          <w:b/>
        </w:rPr>
        <w:t xml:space="preserve">Esimerkki 9.2135</w:t>
      </w:r>
    </w:p>
    <w:p>
      <w:r>
        <w:t xml:space="preserve">"Catriona", joka tunnetaan myös nimellä "David Balfour", oli jatko-osa mille romaanille?</w:t>
      </w:r>
    </w:p>
    <w:p>
      <w:r>
        <w:rPr>
          <w:b/>
        </w:rPr>
        <w:t xml:space="preserve">Tulos</w:t>
      </w:r>
    </w:p>
    <w:p>
      <w:r>
        <w:t xml:space="preserve">kirja</w:t>
      </w:r>
    </w:p>
    <w:p>
      <w:r>
        <w:rPr>
          <w:b/>
        </w:rPr>
        <w:t xml:space="preserve">Esimerkki 9.2136</w:t>
      </w:r>
    </w:p>
    <w:p>
      <w:r>
        <w:t xml:space="preserve">Millä nimellä kutsutaan tautia, jossa loiset voivat muuttaa rottien ja hiirten käyttäytymistä niin, että ne pikemminkin vetävät puoleensa kissojen hajua kuin pelkäävät sitä?</w:t>
      </w:r>
    </w:p>
    <w:p>
      <w:r>
        <w:rPr>
          <w:b/>
        </w:rPr>
        <w:t xml:space="preserve">Tulos</w:t>
      </w:r>
    </w:p>
    <w:p>
      <w:r>
        <w:t xml:space="preserve">lääke</w:t>
      </w:r>
    </w:p>
    <w:p>
      <w:r>
        <w:rPr>
          <w:b/>
        </w:rPr>
        <w:t xml:space="preserve">Tulos</w:t>
      </w:r>
    </w:p>
    <w:p>
      <w:r>
        <w:t xml:space="preserve">pohja</w:t>
      </w:r>
    </w:p>
    <w:p>
      <w:r>
        <w:rPr>
          <w:b/>
        </w:rPr>
        <w:t xml:space="preserve">Esimerkki 9.2137</w:t>
      </w:r>
    </w:p>
    <w:p>
      <w:r>
        <w:t xml:space="preserve">Kuka kirjoitti musikaalin Cats?</w:t>
      </w:r>
    </w:p>
    <w:p>
      <w:r>
        <w:rPr>
          <w:b/>
        </w:rPr>
        <w:t xml:space="preserve">Tulos</w:t>
      </w:r>
    </w:p>
    <w:p>
      <w:r>
        <w:t xml:space="preserve">kirja</w:t>
      </w:r>
    </w:p>
    <w:p>
      <w:r>
        <w:rPr>
          <w:b/>
        </w:rPr>
        <w:t xml:space="preserve">Tulos</w:t>
      </w:r>
    </w:p>
    <w:p>
      <w:r>
        <w:t xml:space="preserve">elokuva</w:t>
      </w:r>
    </w:p>
    <w:p>
      <w:r>
        <w:rPr>
          <w:b/>
        </w:rPr>
        <w:t xml:space="preserve">Tulos</w:t>
      </w:r>
    </w:p>
    <w:p>
      <w:r>
        <w:t xml:space="preserve">musiikki</w:t>
      </w:r>
    </w:p>
    <w:p>
      <w:r>
        <w:rPr>
          <w:b/>
        </w:rPr>
        <w:t xml:space="preserve">Tulos</w:t>
      </w:r>
    </w:p>
    <w:p>
      <w:r>
        <w:t xml:space="preserve">teatteri</w:t>
      </w:r>
    </w:p>
    <w:p>
      <w:r>
        <w:rPr>
          <w:b/>
        </w:rPr>
        <w:t xml:space="preserve">Esimerkki 9.2138</w:t>
      </w:r>
    </w:p>
    <w:p>
      <w:r>
        <w:t xml:space="preserve">Millä Cats-musikaalin kappaleella Elaine Page nousi kymmenen parhaan joukkoon vuonna 1981?</w:t>
      </w:r>
    </w:p>
    <w:p>
      <w:r>
        <w:rPr>
          <w:b/>
        </w:rPr>
        <w:t xml:space="preserve">Tulos</w:t>
      </w:r>
    </w:p>
    <w:p>
      <w:r>
        <w:t xml:space="preserve">musiikki</w:t>
      </w:r>
    </w:p>
    <w:p>
      <w:r>
        <w:rPr>
          <w:b/>
        </w:rPr>
        <w:t xml:space="preserve">Esimerkki 9.2139</w:t>
      </w:r>
    </w:p>
    <w:p>
      <w:r>
        <w:t xml:space="preserve">Kuka oli musikaalissa ja T. S. Eliotin kirjassa Cats rautatiekissa?</w:t>
      </w:r>
    </w:p>
    <w:p>
      <w:r>
        <w:rPr>
          <w:b/>
        </w:rPr>
        <w:t xml:space="preserve">Tulos</w:t>
      </w:r>
    </w:p>
    <w:p>
      <w:r>
        <w:t xml:space="preserve">elokuva</w:t>
      </w:r>
    </w:p>
    <w:p>
      <w:r>
        <w:rPr>
          <w:b/>
        </w:rPr>
        <w:t xml:space="preserve">Tulos</w:t>
      </w:r>
    </w:p>
    <w:p>
      <w:r>
        <w:t xml:space="preserve">teatteri</w:t>
      </w:r>
    </w:p>
    <w:p>
      <w:r>
        <w:rPr>
          <w:b/>
        </w:rPr>
        <w:t xml:space="preserve">Esimerkki 9.2140</w:t>
      </w:r>
    </w:p>
    <w:p>
      <w:r>
        <w:t xml:space="preserve">Kuka kirjoitti Cats-musikaalin musiikin?</w:t>
      </w:r>
    </w:p>
    <w:p>
      <w:r>
        <w:rPr>
          <w:b/>
        </w:rPr>
        <w:t xml:space="preserve">Tulos</w:t>
      </w:r>
    </w:p>
    <w:p>
      <w:r>
        <w:t xml:space="preserve">musiikki</w:t>
      </w:r>
    </w:p>
    <w:p>
      <w:r>
        <w:rPr>
          <w:b/>
        </w:rPr>
        <w:t xml:space="preserve">Tulos</w:t>
      </w:r>
    </w:p>
    <w:p>
      <w:r>
        <w:t xml:space="preserve">elokuva</w:t>
      </w:r>
    </w:p>
    <w:p>
      <w:r>
        <w:rPr>
          <w:b/>
        </w:rPr>
        <w:t xml:space="preserve">Tulos</w:t>
      </w:r>
    </w:p>
    <w:p>
      <w:r>
        <w:t xml:space="preserve">teatteri</w:t>
      </w:r>
    </w:p>
    <w:p>
      <w:r>
        <w:rPr>
          <w:b/>
        </w:rPr>
        <w:t xml:space="preserve">Esimerkki 9.2141</w:t>
      </w:r>
    </w:p>
    <w:p>
      <w:r>
        <w:t xml:space="preserve">Kuka kirjoitti tekstin, johon Cats-musikaali perustuu?</w:t>
      </w:r>
    </w:p>
    <w:p>
      <w:r>
        <w:rPr>
          <w:b/>
        </w:rPr>
        <w:t xml:space="preserve">Tulos</w:t>
      </w:r>
    </w:p>
    <w:p>
      <w:r>
        <w:t xml:space="preserve">kirja</w:t>
      </w:r>
    </w:p>
    <w:p>
      <w:r>
        <w:rPr>
          <w:b/>
        </w:rPr>
        <w:t xml:space="preserve">Tulos</w:t>
      </w:r>
    </w:p>
    <w:p>
      <w:r>
        <w:t xml:space="preserve">elokuva</w:t>
      </w:r>
    </w:p>
    <w:p>
      <w:r>
        <w:rPr>
          <w:b/>
        </w:rPr>
        <w:t xml:space="preserve">Esimerkki 9.2142</w:t>
      </w:r>
    </w:p>
    <w:p>
      <w:r>
        <w:t xml:space="preserve">Kuka on tuottaja muun muassa Les Miserablesin, Oopperan kummituksen, Mary Poppinsin ja Catsin kaltaisten esitysten tuottaja?</w:t>
      </w:r>
    </w:p>
    <w:p>
      <w:r>
        <w:rPr>
          <w:b/>
        </w:rPr>
        <w:t xml:space="preserve">Tulos</w:t>
      </w:r>
    </w:p>
    <w:p>
      <w:r>
        <w:t xml:space="preserve">teatteri</w:t>
      </w:r>
    </w:p>
    <w:p>
      <w:r>
        <w:rPr>
          <w:b/>
        </w:rPr>
        <w:t xml:space="preserve">Esimerkki 9.2143</w:t>
      </w:r>
    </w:p>
    <w:p>
      <w:r>
        <w:t xml:space="preserve">Ketkä näyttelivät Vanhaa Deuteronomia ja Bustopher Jonesia Catsin alkuperäisessä lontoolaisessa produktiossa vuonna 1981?</w:t>
      </w:r>
    </w:p>
    <w:p>
      <w:r>
        <w:rPr>
          <w:b/>
        </w:rPr>
        <w:t xml:space="preserve">Tulos</w:t>
      </w:r>
    </w:p>
    <w:p>
      <w:r>
        <w:t xml:space="preserve">teatteri</w:t>
      </w:r>
    </w:p>
    <w:p>
      <w:r>
        <w:rPr>
          <w:b/>
        </w:rPr>
        <w:t xml:space="preserve">Esimerkki 9.2144</w:t>
      </w:r>
    </w:p>
    <w:p>
      <w:r>
        <w:t xml:space="preserve">Kuka keksi liikenneturvallisuusominaisuuden "kissan silmät"?</w:t>
      </w:r>
    </w:p>
    <w:p>
      <w:r>
        <w:rPr>
          <w:b/>
        </w:rPr>
        <w:t xml:space="preserve">Tulos</w:t>
      </w:r>
    </w:p>
    <w:p>
      <w:r>
        <w:t xml:space="preserve">laki</w:t>
      </w:r>
    </w:p>
    <w:p>
      <w:r>
        <w:rPr>
          <w:b/>
        </w:rPr>
        <w:t xml:space="preserve">Esimerkki 9.2145</w:t>
      </w:r>
    </w:p>
    <w:p>
      <w:r>
        <w:t xml:space="preserve">Missä Yhdysvaltain osavaltiossa Catskill Mountains sijaitsee?</w:t>
      </w:r>
    </w:p>
    <w:p>
      <w:r>
        <w:rPr>
          <w:b/>
        </w:rPr>
        <w:t xml:space="preserve">Tulos</w:t>
      </w:r>
    </w:p>
    <w:p>
      <w:r>
        <w:t xml:space="preserve">sijainti</w:t>
      </w:r>
    </w:p>
    <w:p>
      <w:r>
        <w:rPr>
          <w:b/>
        </w:rPr>
        <w:t xml:space="preserve">Esimerkki 9.2146</w:t>
      </w:r>
    </w:p>
    <w:p>
      <w:r>
        <w:t xml:space="preserve">Missä osavaltiossa Catskill Mountains sijaitsee?</w:t>
      </w:r>
    </w:p>
    <w:p>
      <w:r>
        <w:rPr>
          <w:b/>
        </w:rPr>
        <w:t xml:space="preserve">Tulos</w:t>
      </w:r>
    </w:p>
    <w:p>
      <w:r>
        <w:t xml:space="preserve">sijainti</w:t>
      </w:r>
    </w:p>
    <w:p>
      <w:r>
        <w:rPr>
          <w:b/>
        </w:rPr>
        <w:t xml:space="preserve">Esimerkki 9.2147</w:t>
      </w:r>
    </w:p>
    <w:p>
      <w:r>
        <w:t xml:space="preserve">Minkälainen kukka on cattleya?</w:t>
      </w:r>
    </w:p>
    <w:p>
      <w:r>
        <w:rPr>
          <w:b/>
        </w:rPr>
        <w:t xml:space="preserve">Tulos</w:t>
      </w:r>
    </w:p>
    <w:p>
      <w:r>
        <w:t xml:space="preserve">biologia</w:t>
      </w:r>
    </w:p>
    <w:p>
      <w:r>
        <w:rPr>
          <w:b/>
        </w:rPr>
        <w:t xml:space="preserve">Esimerkki 9.2148</w:t>
      </w:r>
    </w:p>
    <w:p>
      <w:r>
        <w:t xml:space="preserve">Starship Troopers, Stranger in a Strange Land, The Moon is a Harsh Mistress, The Cat Who Walks Through Walls?</w:t>
      </w:r>
    </w:p>
    <w:p>
      <w:r>
        <w:rPr>
          <w:b/>
        </w:rPr>
        <w:t xml:space="preserve">Tulos</w:t>
      </w:r>
    </w:p>
    <w:p>
      <w:r>
        <w:t xml:space="preserve">kirja</w:t>
      </w:r>
    </w:p>
    <w:p>
      <w:r>
        <w:rPr>
          <w:b/>
        </w:rPr>
        <w:t xml:space="preserve">Esimerkki 9.2149</w:t>
      </w:r>
    </w:p>
    <w:p>
      <w:r>
        <w:t xml:space="preserve">Kuka näytteli nimiroolin vuoden 2004 elokuvassa Catwoman?</w:t>
      </w:r>
    </w:p>
    <w:p>
      <w:r>
        <w:rPr>
          <w:b/>
        </w:rPr>
        <w:t xml:space="preserve">Tulos</w:t>
      </w:r>
    </w:p>
    <w:p>
      <w:r>
        <w:t xml:space="preserve">elokuva</w:t>
      </w:r>
    </w:p>
    <w:p>
      <w:r>
        <w:rPr>
          <w:b/>
        </w:rPr>
        <w:t xml:space="preserve">Esimerkki 9.2150</w:t>
      </w:r>
    </w:p>
    <w:p>
      <w:r>
        <w:t xml:space="preserve">Kuka näytteli Cat Womania vuoden 1997 Batman Returns -elokuvassa?</w:t>
      </w:r>
    </w:p>
    <w:p>
      <w:r>
        <w:rPr>
          <w:b/>
        </w:rPr>
        <w:t xml:space="preserve">Tulos</w:t>
      </w:r>
    </w:p>
    <w:p>
      <w:r>
        <w:t xml:space="preserve">elokuva</w:t>
      </w:r>
    </w:p>
    <w:p>
      <w:r>
        <w:rPr>
          <w:b/>
        </w:rPr>
        <w:t xml:space="preserve">Esimerkki 9.2151</w:t>
      </w:r>
    </w:p>
    <w:p>
      <w:r>
        <w:t xml:space="preserve">Missä elokuvassa Michelle Pfeiffer näyttelee Kissanaista?</w:t>
      </w:r>
    </w:p>
    <w:p>
      <w:r>
        <w:rPr>
          <w:b/>
        </w:rPr>
        <w:t xml:space="preserve">Tulos</w:t>
      </w:r>
    </w:p>
    <w:p>
      <w:r>
        <w:t xml:space="preserve">elokuva</w:t>
      </w:r>
    </w:p>
    <w:p>
      <w:r>
        <w:rPr>
          <w:b/>
        </w:rPr>
        <w:t xml:space="preserve">Esimerkki 9.2152</w:t>
      </w:r>
    </w:p>
    <w:p>
      <w:r>
        <w:t xml:space="preserve">Mikä on Kaukasusvuoriston korkein huippu?</w:t>
      </w:r>
    </w:p>
    <w:p>
      <w:r>
        <w:rPr>
          <w:b/>
        </w:rPr>
        <w:t xml:space="preserve">Tulos</w:t>
      </w:r>
    </w:p>
    <w:p>
      <w:r>
        <w:t xml:space="preserve">maantiede</w:t>
      </w:r>
    </w:p>
    <w:p>
      <w:r>
        <w:rPr>
          <w:b/>
        </w:rPr>
        <w:t xml:space="preserve">Esimerkki 9.2153</w:t>
      </w:r>
    </w:p>
    <w:p>
      <w:r>
        <w:t xml:space="preserve">Kuka kirjailija loi fiktiivisen etsivä C Auguste Dupinin?</w:t>
      </w:r>
    </w:p>
    <w:p>
      <w:r>
        <w:rPr>
          <w:b/>
        </w:rPr>
        <w:t xml:space="preserve">Tulos</w:t>
      </w:r>
    </w:p>
    <w:p>
      <w:r>
        <w:t xml:space="preserve">fiktiivinen_universumi</w:t>
      </w:r>
    </w:p>
    <w:p>
      <w:r>
        <w:rPr>
          <w:b/>
        </w:rPr>
        <w:t xml:space="preserve">Esimerkki 9.2154</w:t>
      </w:r>
    </w:p>
    <w:p>
      <w:r>
        <w:t xml:space="preserve">Kuka kirjailija keksi fiktiivisen etsivä C. Auguste Dupinin?</w:t>
      </w:r>
    </w:p>
    <w:p>
      <w:r>
        <w:rPr>
          <w:b/>
        </w:rPr>
        <w:t xml:space="preserve">Tulos</w:t>
      </w:r>
    </w:p>
    <w:p>
      <w:r>
        <w:t xml:space="preserve">fiktiivinen_universumi</w:t>
      </w:r>
    </w:p>
    <w:p>
      <w:r>
        <w:rPr>
          <w:b/>
        </w:rPr>
        <w:t xml:space="preserve">Tulos</w:t>
      </w:r>
    </w:p>
    <w:p>
      <w:r>
        <w:t xml:space="preserve">pohja</w:t>
      </w:r>
    </w:p>
    <w:p>
      <w:r>
        <w:rPr>
          <w:b/>
        </w:rPr>
        <w:t xml:space="preserve">Esimerkki 9.2155</w:t>
      </w:r>
    </w:p>
    <w:p>
      <w:r>
        <w:t xml:space="preserve">Missä yhdysvaltalaisessa kaupungissa asuu koripallojoukkue Cavaliers ja jalkapallojoukkue Browns?</w:t>
      </w:r>
    </w:p>
    <w:p>
      <w:r>
        <w:rPr>
          <w:b/>
        </w:rPr>
        <w:t xml:space="preserve">Tulos</w:t>
      </w:r>
    </w:p>
    <w:p>
      <w:r>
        <w:t xml:space="preserve">urheilu</w:t>
      </w:r>
    </w:p>
    <w:p>
      <w:r>
        <w:rPr>
          <w:b/>
        </w:rPr>
        <w:t xml:space="preserve">Esimerkki 9.2156</w:t>
      </w:r>
    </w:p>
    <w:p>
      <w:r>
        <w:t xml:space="preserve">Kuka sävelsi oopperan Cavalleria Rusticana?</w:t>
      </w:r>
    </w:p>
    <w:p>
      <w:r>
        <w:rPr>
          <w:b/>
        </w:rPr>
        <w:t xml:space="preserve">Tulos</w:t>
      </w:r>
    </w:p>
    <w:p>
      <w:r>
        <w:t xml:space="preserve">musiikki</w:t>
      </w:r>
    </w:p>
    <w:p>
      <w:r>
        <w:rPr>
          <w:b/>
        </w:rPr>
        <w:t xml:space="preserve">Esimerkki 9.2157</w:t>
      </w:r>
    </w:p>
    <w:p>
      <w:r>
        <w:t xml:space="preserve">Kuka Bond-tyttö tapasi Ringo Starrin, kun he näyttelivät Caveman-elokuvassa vuonna 1981, ja meni myöhemmin naimisiin hänen kanssaan?</w:t>
      </w:r>
    </w:p>
    <w:p>
      <w:r>
        <w:rPr>
          <w:b/>
        </w:rPr>
        <w:t xml:space="preserve">Tulos</w:t>
      </w:r>
    </w:p>
    <w:p>
      <w:r>
        <w:t xml:space="preserve">elokuva</w:t>
      </w:r>
    </w:p>
    <w:p>
      <w:r>
        <w:rPr>
          <w:b/>
        </w:rPr>
        <w:t xml:space="preserve">Tulos</w:t>
      </w:r>
    </w:p>
    <w:p>
      <w:r>
        <w:t xml:space="preserve">ihmiset</w:t>
      </w:r>
    </w:p>
    <w:p>
      <w:r>
        <w:rPr>
          <w:b/>
        </w:rPr>
        <w:t xml:space="preserve">Esimerkki 9.2158</w:t>
      </w:r>
    </w:p>
    <w:p>
      <w:r>
        <w:t xml:space="preserve">Mistä löydät Altamiran luolat, jotka ovat kuuluisia kallioon tehdyistä esihistoriallisista maalauksista?</w:t>
      </w:r>
    </w:p>
    <w:p>
      <w:r>
        <w:rPr>
          <w:b/>
        </w:rPr>
        <w:t xml:space="preserve">Tulos</w:t>
      </w:r>
    </w:p>
    <w:p>
      <w:r>
        <w:t xml:space="preserve">sijainti</w:t>
      </w:r>
    </w:p>
    <w:p>
      <w:r>
        <w:rPr>
          <w:b/>
        </w:rPr>
        <w:t xml:space="preserve">Tulos</w:t>
      </w:r>
    </w:p>
    <w:p>
      <w:r>
        <w:t xml:space="preserve">pohja</w:t>
      </w:r>
    </w:p>
    <w:p>
      <w:r>
        <w:rPr>
          <w:b/>
        </w:rPr>
        <w:t xml:space="preserve">Esimerkki 9.2159</w:t>
      </w:r>
    </w:p>
    <w:p>
      <w:r>
        <w:t xml:space="preserve">Minkä jyrsijälajin latinankielinen nimi on cavia porcellus?</w:t>
      </w:r>
    </w:p>
    <w:p>
      <w:r>
        <w:rPr>
          <w:b/>
        </w:rPr>
        <w:t xml:space="preserve">Tulos</w:t>
      </w:r>
    </w:p>
    <w:p>
      <w:r>
        <w:t xml:space="preserve">biologia</w:t>
      </w:r>
    </w:p>
    <w:p>
      <w:r>
        <w:rPr>
          <w:b/>
        </w:rPr>
        <w:t xml:space="preserve">Esimerkki 9.2160</w:t>
      </w:r>
    </w:p>
    <w:p>
      <w:r>
        <w:t xml:space="preserve">Minkä maan historian ensimmäisenä itsenäisyyssotana pidetään vuoden 1857 Sepoijien kapinaa, jota käytiin muun muassa Cawnporessa ja Lucknowissa ennen kuin se päättyi Gwaliorissa?</w:t>
      </w:r>
    </w:p>
    <w:p>
      <w:r>
        <w:rPr>
          <w:b/>
        </w:rPr>
        <w:t xml:space="preserve">Tulos</w:t>
      </w:r>
    </w:p>
    <w:p>
      <w:r>
        <w:t xml:space="preserve">aika</w:t>
      </w:r>
    </w:p>
    <w:p>
      <w:r>
        <w:rPr>
          <w:b/>
        </w:rPr>
        <w:t xml:space="preserve">Tulos</w:t>
      </w:r>
    </w:p>
    <w:p>
      <w:r>
        <w:t xml:space="preserve">sijainti</w:t>
      </w:r>
    </w:p>
    <w:p>
      <w:r>
        <w:rPr>
          <w:b/>
        </w:rPr>
        <w:t xml:space="preserve">Esimerkki 9.2161</w:t>
      </w:r>
    </w:p>
    <w:p>
      <w:r>
        <w:t xml:space="preserve">MBE, OBE, CBE, mikä on korkein kunnianosoitus?</w:t>
      </w:r>
    </w:p>
    <w:p>
      <w:r>
        <w:rPr>
          <w:b/>
        </w:rPr>
        <w:t xml:space="preserve">Tulos</w:t>
      </w:r>
    </w:p>
    <w:p>
      <w:r>
        <w:t xml:space="preserve">käyttäjä</w:t>
      </w:r>
    </w:p>
    <w:p>
      <w:r>
        <w:rPr>
          <w:b/>
        </w:rPr>
        <w:t xml:space="preserve">Tulos</w:t>
      </w:r>
    </w:p>
    <w:p>
      <w:r>
        <w:t xml:space="preserve">royalty</w:t>
      </w:r>
    </w:p>
    <w:p>
      <w:r>
        <w:rPr>
          <w:b/>
        </w:rPr>
        <w:t xml:space="preserve">Esimerkki 9.2162</w:t>
      </w:r>
    </w:p>
    <w:p>
      <w:r>
        <w:t xml:space="preserve">Mitä tarkoittaa C-kirjain CBE:ssä British Empire -järjestyksessä?</w:t>
      </w:r>
    </w:p>
    <w:p>
      <w:r>
        <w:rPr>
          <w:b/>
        </w:rPr>
        <w:t xml:space="preserve">Tulos</w:t>
      </w:r>
    </w:p>
    <w:p>
      <w:r>
        <w:t xml:space="preserve">royalty</w:t>
      </w:r>
    </w:p>
    <w:p>
      <w:r>
        <w:rPr>
          <w:b/>
        </w:rPr>
        <w:t xml:space="preserve">Esimerkki 9.2163</w:t>
      </w:r>
    </w:p>
    <w:p>
      <w:r>
        <w:t xml:space="preserve">Kuka osti CBS:n vuonna 1929 ja pysyi yhtiön hallituksessa vuoteen 1983 asti?</w:t>
      </w:r>
    </w:p>
    <w:p>
      <w:r>
        <w:rPr>
          <w:b/>
        </w:rPr>
        <w:t xml:space="preserve">Tulos</w:t>
      </w:r>
    </w:p>
    <w:p>
      <w:r>
        <w:t xml:space="preserve">organisaatio</w:t>
      </w:r>
    </w:p>
    <w:p>
      <w:r>
        <w:rPr>
          <w:b/>
        </w:rPr>
        <w:t xml:space="preserve">Esimerkki 9.2164</w:t>
      </w:r>
    </w:p>
    <w:p>
      <w:r>
        <w:t xml:space="preserve">Kuka johtaa The CBS Orchestraa, The Late Show with David Letterman -ohjelman housebändiä?</w:t>
      </w:r>
    </w:p>
    <w:p>
      <w:r>
        <w:rPr>
          <w:b/>
        </w:rPr>
        <w:t xml:space="preserve">Tulos</w:t>
      </w:r>
    </w:p>
    <w:p>
      <w:r>
        <w:t xml:space="preserve">musiikki</w:t>
      </w:r>
    </w:p>
    <w:p>
      <w:r>
        <w:rPr>
          <w:b/>
        </w:rPr>
        <w:t xml:space="preserve">Esimerkki 9.2165</w:t>
      </w:r>
    </w:p>
    <w:p>
      <w:r>
        <w:t xml:space="preserve">Mikä on sen vuonna 1866 ilmestyneen operetin nimi, jonka Sullivan sävelsi ilman Gilbertiä F. C. Burnandin librettoon?</w:t>
      </w:r>
    </w:p>
    <w:p>
      <w:r>
        <w:rPr>
          <w:b/>
        </w:rPr>
        <w:t xml:space="preserve">Tulos</w:t>
      </w:r>
    </w:p>
    <w:p>
      <w:r>
        <w:t xml:space="preserve">musiikki</w:t>
      </w:r>
    </w:p>
    <w:p>
      <w:r>
        <w:rPr>
          <w:b/>
        </w:rPr>
        <w:t xml:space="preserve">Tulos</w:t>
      </w:r>
    </w:p>
    <w:p>
      <w:r>
        <w:t xml:space="preserve">ooppera</w:t>
      </w:r>
    </w:p>
    <w:p>
      <w:r>
        <w:rPr>
          <w:b/>
        </w:rPr>
        <w:t xml:space="preserve">Esimerkki 9.2166</w:t>
      </w:r>
    </w:p>
    <w:p>
      <w:r>
        <w:t xml:space="preserve">Mitä "C" tarkoittaa epämiellyttävän c. difficile -bakteerin nimessä?</w:t>
      </w:r>
    </w:p>
    <w:p>
      <w:r>
        <w:rPr>
          <w:b/>
        </w:rPr>
        <w:t xml:space="preserve">Tulos</w:t>
      </w:r>
    </w:p>
    <w:p>
      <w:r>
        <w:t xml:space="preserve">biologia</w:t>
      </w:r>
    </w:p>
    <w:p>
      <w:r>
        <w:rPr>
          <w:b/>
        </w:rPr>
        <w:t xml:space="preserve">Esimerkki 9.2167</w:t>
      </w:r>
    </w:p>
    <w:p>
      <w:r>
        <w:t xml:space="preserve">Mikä oli Ce Ce Penistonin (1992) ensimmäinen top ten -merkintä?</w:t>
      </w:r>
    </w:p>
    <w:p>
      <w:r>
        <w:rPr>
          <w:b/>
        </w:rPr>
        <w:t xml:space="preserve">Tulos</w:t>
      </w:r>
    </w:p>
    <w:p>
      <w:r>
        <w:t xml:space="preserve">musiikki</w:t>
      </w:r>
    </w:p>
    <w:p>
      <w:r>
        <w:rPr>
          <w:b/>
        </w:rPr>
        <w:t xml:space="preserve">Esimerkki 9.2168</w:t>
      </w:r>
    </w:p>
    <w:p>
      <w:r>
        <w:t xml:space="preserve">Minkä taiteilijan tekemä on maalaus, johon on kirjoitettu teksti ceci n'est pas une pipe?</w:t>
      </w:r>
    </w:p>
    <w:p>
      <w:r>
        <w:rPr>
          <w:b/>
        </w:rPr>
        <w:t xml:space="preserve">Tulos</w:t>
      </w:r>
    </w:p>
    <w:p>
      <w:r>
        <w:t xml:space="preserve">visual_art</w:t>
      </w:r>
    </w:p>
    <w:p>
      <w:r>
        <w:rPr>
          <w:b/>
        </w:rPr>
        <w:t xml:space="preserve">Esimerkki 9.2169</w:t>
      </w:r>
    </w:p>
    <w:p>
      <w:r>
        <w:t xml:space="preserve">Missä Afrikan maassa 100 pesetaa vastaa 1 cedi?</w:t>
      </w:r>
    </w:p>
    <w:p>
      <w:r>
        <w:rPr>
          <w:b/>
        </w:rPr>
        <w:t xml:space="preserve">Tulos</w:t>
      </w:r>
    </w:p>
    <w:p>
      <w:r>
        <w:t xml:space="preserve">rahoitus</w:t>
      </w:r>
    </w:p>
    <w:p>
      <w:r>
        <w:rPr>
          <w:b/>
        </w:rPr>
        <w:t xml:space="preserve">Esimerkki 9.2170</w:t>
      </w:r>
    </w:p>
    <w:p>
      <w:r>
        <w:t xml:space="preserve">Minkä Afrikan maan valuutta on cedi?</w:t>
      </w:r>
    </w:p>
    <w:p>
      <w:r>
        <w:rPr>
          <w:b/>
        </w:rPr>
        <w:t xml:space="preserve">Tulos</w:t>
      </w:r>
    </w:p>
    <w:p>
      <w:r>
        <w:t xml:space="preserve">rahoitus</w:t>
      </w:r>
    </w:p>
    <w:p>
      <w:r>
        <w:rPr>
          <w:b/>
        </w:rPr>
        <w:t xml:space="preserve">Esimerkki 9.2171</w:t>
      </w:r>
    </w:p>
    <w:p>
      <w:r>
        <w:t xml:space="preserve">Minkä Afrikan maan valuutta on cedi?</w:t>
      </w:r>
    </w:p>
    <w:p>
      <w:r>
        <w:rPr>
          <w:b/>
        </w:rPr>
        <w:t xml:space="preserve">Tulos</w:t>
      </w:r>
    </w:p>
    <w:p>
      <w:r>
        <w:t xml:space="preserve">rahoitus</w:t>
      </w:r>
    </w:p>
    <w:p>
      <w:r>
        <w:rPr>
          <w:b/>
        </w:rPr>
        <w:t xml:space="preserve">Esimerkki 9.2172</w:t>
      </w:r>
    </w:p>
    <w:p>
      <w:r>
        <w:t xml:space="preserve">Minkä länsiafrikkalaisen maan rahayksikkö on Cedi?</w:t>
      </w:r>
    </w:p>
    <w:p>
      <w:r>
        <w:rPr>
          <w:b/>
        </w:rPr>
        <w:t xml:space="preserve">Tulos</w:t>
      </w:r>
    </w:p>
    <w:p>
      <w:r>
        <w:t xml:space="preserve">rahoitus</w:t>
      </w:r>
    </w:p>
    <w:p>
      <w:r>
        <w:rPr>
          <w:b/>
        </w:rPr>
        <w:t xml:space="preserve">Esimerkki 9.2173</w:t>
      </w:r>
    </w:p>
    <w:p>
      <w:r>
        <w:t xml:space="preserve">Kuka oli kirjallisuudessa Cedric Errol?</w:t>
      </w:r>
    </w:p>
    <w:p>
      <w:r>
        <w:rPr>
          <w:b/>
        </w:rPr>
        <w:t xml:space="preserve">Tulos</w:t>
      </w:r>
    </w:p>
    <w:p>
      <w:r>
        <w:t xml:space="preserve">kirja</w:t>
      </w:r>
    </w:p>
    <w:p>
      <w:r>
        <w:rPr>
          <w:b/>
        </w:rPr>
        <w:t xml:space="preserve">Tulos</w:t>
      </w:r>
    </w:p>
    <w:p>
      <w:r>
        <w:t xml:space="preserve">elokuva</w:t>
      </w:r>
    </w:p>
    <w:p>
      <w:r>
        <w:rPr>
          <w:b/>
        </w:rPr>
        <w:t xml:space="preserve">Esimerkki 9.2174</w:t>
      </w:r>
    </w:p>
    <w:p>
      <w:r>
        <w:t xml:space="preserve">Cedric Errol tunnetaan paremmin nimellä "Cedric Errol", mikä fiktiivinen hahmo?</w:t>
      </w:r>
    </w:p>
    <w:p>
      <w:r>
        <w:rPr>
          <w:b/>
        </w:rPr>
        <w:t xml:space="preserve">Tulos</w:t>
      </w:r>
    </w:p>
    <w:p>
      <w:r>
        <w:t xml:space="preserve">TV</w:t>
      </w:r>
    </w:p>
    <w:p>
      <w:r>
        <w:rPr>
          <w:b/>
        </w:rPr>
        <w:t xml:space="preserve">Tulos</w:t>
      </w:r>
    </w:p>
    <w:p>
      <w:r>
        <w:t xml:space="preserve">elokuva</w:t>
      </w:r>
    </w:p>
    <w:p>
      <w:r>
        <w:rPr>
          <w:b/>
        </w:rPr>
        <w:t xml:space="preserve">Esimerkki 9.2175</w:t>
      </w:r>
    </w:p>
    <w:p>
      <w:r>
        <w:t xml:space="preserve">Mikä moottorivalmistaja valmistaa Cee'd- ja Picanto-malleja?</w:t>
      </w:r>
    </w:p>
    <w:p>
      <w:r>
        <w:rPr>
          <w:b/>
        </w:rPr>
        <w:t xml:space="preserve">Tulos</w:t>
      </w:r>
    </w:p>
    <w:p>
      <w:r>
        <w:t xml:space="preserve">autoteollisuus</w:t>
      </w:r>
    </w:p>
    <w:p>
      <w:r>
        <w:rPr>
          <w:b/>
        </w:rPr>
        <w:t xml:space="preserve">Tulos</w:t>
      </w:r>
    </w:p>
    <w:p>
      <w:r>
        <w:t xml:space="preserve">pohja</w:t>
      </w:r>
    </w:p>
    <w:p>
      <w:r>
        <w:rPr>
          <w:b/>
        </w:rPr>
        <w:t xml:space="preserve">Esimerkki 9.2176</w:t>
      </w:r>
    </w:p>
    <w:p>
      <w:r>
        <w:t xml:space="preserve">Minkä yhdysvaltalaisen soul-duon toinen puolikas on Cee Lo Green?</w:t>
      </w:r>
    </w:p>
    <w:p>
      <w:r>
        <w:rPr>
          <w:b/>
        </w:rPr>
        <w:t xml:space="preserve">Tulos</w:t>
      </w:r>
    </w:p>
    <w:p>
      <w:r>
        <w:t xml:space="preserve">musiikki</w:t>
      </w:r>
    </w:p>
    <w:p>
      <w:r>
        <w:rPr>
          <w:b/>
        </w:rPr>
        <w:t xml:space="preserve">Esimerkki 9.2177</w:t>
      </w:r>
    </w:p>
    <w:p>
      <w:r>
        <w:t xml:space="preserve">Millä nimellä yhdysvaltalainen soul-duo Brian Joseph Burton (Danger Mouse) ja Cee Lo Green tunnetaan paremmin?</w:t>
      </w:r>
    </w:p>
    <w:p>
      <w:r>
        <w:rPr>
          <w:b/>
        </w:rPr>
        <w:t xml:space="preserve">Tulos</w:t>
      </w:r>
    </w:p>
    <w:p>
      <w:r>
        <w:t xml:space="preserve">musiikki</w:t>
      </w:r>
    </w:p>
    <w:p>
      <w:r>
        <w:rPr>
          <w:b/>
        </w:rPr>
        <w:t xml:space="preserve">Esimerkki 9.2178</w:t>
      </w:r>
    </w:p>
    <w:p>
      <w:r>
        <w:t xml:space="preserve">Kuka entinen raskaan sarjan maailmanmestarinyrkkeilijä ilmoittautui mukaan Celebrity Big Brother 2014 -ohjelmaan?</w:t>
      </w:r>
    </w:p>
    <w:p>
      <w:r>
        <w:rPr>
          <w:b/>
        </w:rPr>
        <w:t xml:space="preserve">Tulos</w:t>
      </w:r>
    </w:p>
    <w:p>
      <w:r>
        <w:t xml:space="preserve">TV</w:t>
      </w:r>
    </w:p>
    <w:p>
      <w:r>
        <w:rPr>
          <w:b/>
        </w:rPr>
        <w:t xml:space="preserve">Esimerkki 9.2179</w:t>
      </w:r>
    </w:p>
    <w:p>
      <w:r>
        <w:t xml:space="preserve">Kuka Jackson esiintyi Celebrity Big Brotherissa tammikuussa 2009?</w:t>
      </w:r>
    </w:p>
    <w:p>
      <w:r>
        <w:rPr>
          <w:b/>
        </w:rPr>
        <w:t xml:space="preserve">Tulos</w:t>
      </w:r>
    </w:p>
    <w:p>
      <w:r>
        <w:t xml:space="preserve">TV</w:t>
      </w:r>
    </w:p>
    <w:p>
      <w:r>
        <w:rPr>
          <w:b/>
        </w:rPr>
        <w:t xml:space="preserve">Tulos</w:t>
      </w:r>
    </w:p>
    <w:p>
      <w:r>
        <w:t xml:space="preserve">ihmiset</w:t>
      </w:r>
    </w:p>
    <w:p>
      <w:r>
        <w:rPr>
          <w:b/>
        </w:rPr>
        <w:t xml:space="preserve">Esimerkki 9.2180</w:t>
      </w:r>
    </w:p>
    <w:p>
      <w:r>
        <w:t xml:space="preserve">Kuka oli viimeinen henkilö, joka poistui talosta ensimmäisessä brittiläisessä Celebrity Big Brother -ohjelmassa vuonna 2001?</w:t>
      </w:r>
    </w:p>
    <w:p>
      <w:r>
        <w:rPr>
          <w:b/>
        </w:rPr>
        <w:t xml:space="preserve">Tulos</w:t>
      </w:r>
    </w:p>
    <w:p>
      <w:r>
        <w:t xml:space="preserve">TV</w:t>
      </w:r>
    </w:p>
    <w:p>
      <w:r>
        <w:rPr>
          <w:b/>
        </w:rPr>
        <w:t xml:space="preserve">Esimerkki 9.2181</w:t>
      </w:r>
    </w:p>
    <w:p>
      <w:r>
        <w:t xml:space="preserve">Mikä on brittiläisen Celebrity Juice -ohjelman juontajan nimi?</w:t>
      </w:r>
    </w:p>
    <w:p>
      <w:r>
        <w:rPr>
          <w:b/>
        </w:rPr>
        <w:t xml:space="preserve">Tulos</w:t>
      </w:r>
    </w:p>
    <w:p>
      <w:r>
        <w:t xml:space="preserve">TV</w:t>
      </w:r>
    </w:p>
    <w:p>
      <w:r>
        <w:rPr>
          <w:b/>
        </w:rPr>
        <w:t xml:space="preserve">Esimerkki 9.2182</w:t>
      </w:r>
    </w:p>
    <w:p>
      <w:r>
        <w:t xml:space="preserve">Mikä ruokalaji sisältää yleensä omenaa, pähkinöitä, selleriä ja majoneesikastiketta?</w:t>
      </w:r>
    </w:p>
    <w:p>
      <w:r>
        <w:rPr>
          <w:b/>
        </w:rPr>
        <w:t xml:space="preserve">Tulos</w:t>
      </w:r>
    </w:p>
    <w:p>
      <w:r>
        <w:t xml:space="preserve">ruoka</w:t>
      </w:r>
    </w:p>
    <w:p>
      <w:r>
        <w:rPr>
          <w:b/>
        </w:rPr>
        <w:t xml:space="preserve">Esimerkki 9.2183</w:t>
      </w:r>
    </w:p>
    <w:p>
      <w:r>
        <w:t xml:space="preserve">Bayer-nimitykset liittyvät mihin taivaankappaleisiin?</w:t>
      </w:r>
    </w:p>
    <w:p>
      <w:r>
        <w:rPr>
          <w:b/>
        </w:rPr>
        <w:t xml:space="preserve">Tulos</w:t>
      </w:r>
    </w:p>
    <w:p>
      <w:r>
        <w:t xml:space="preserve">tyyppi</w:t>
      </w:r>
    </w:p>
    <w:p>
      <w:r>
        <w:rPr>
          <w:b/>
        </w:rPr>
        <w:t xml:space="preserve">Esimerkki 9.2184</w:t>
      </w:r>
    </w:p>
    <w:p>
      <w:r>
        <w:t xml:space="preserve">Minkä Celia Johnsonin ja Trevor Howardin tähdittämän vuoden 1945 elokuvan kuvaukset tehtiin pääosin Carnforthin asemalla Lancashiressa?</w:t>
      </w:r>
    </w:p>
    <w:p>
      <w:r>
        <w:rPr>
          <w:b/>
        </w:rPr>
        <w:t xml:space="preserve">Tulos</w:t>
      </w:r>
    </w:p>
    <w:p>
      <w:r>
        <w:t xml:space="preserve">elokuva</w:t>
      </w:r>
    </w:p>
    <w:p>
      <w:r>
        <w:rPr>
          <w:b/>
        </w:rPr>
        <w:t xml:space="preserve">Esimerkki 9.2185</w:t>
      </w:r>
    </w:p>
    <w:p>
      <w:r>
        <w:t xml:space="preserve">Missä elokuvassa Noel Coward näytteli kapteeni E. V. Kinrossia ja Celia Johnson hänen vaimoaan Alixia?</w:t>
      </w:r>
    </w:p>
    <w:p>
      <w:r>
        <w:rPr>
          <w:b/>
        </w:rPr>
        <w:t xml:space="preserve">Tulos</w:t>
      </w:r>
    </w:p>
    <w:p>
      <w:r>
        <w:t xml:space="preserve">elokuva</w:t>
      </w:r>
    </w:p>
    <w:p>
      <w:r>
        <w:rPr>
          <w:b/>
        </w:rPr>
        <w:t xml:space="preserve">Esimerkki 9.2186</w:t>
      </w:r>
    </w:p>
    <w:p>
      <w:r>
        <w:t xml:space="preserve">Mikä autofirma valmistaa Celicaa?</w:t>
      </w:r>
    </w:p>
    <w:p>
      <w:r>
        <w:rPr>
          <w:b/>
        </w:rPr>
        <w:t xml:space="preserve">Tulos</w:t>
      </w:r>
    </w:p>
    <w:p>
      <w:r>
        <w:t xml:space="preserve">autoteollisuus</w:t>
      </w:r>
    </w:p>
    <w:p>
      <w:r>
        <w:rPr>
          <w:b/>
        </w:rPr>
        <w:t xml:space="preserve">Tulos</w:t>
      </w:r>
    </w:p>
    <w:p>
      <w:r>
        <w:t xml:space="preserve">pohja</w:t>
      </w:r>
    </w:p>
    <w:p>
      <w:r>
        <w:rPr>
          <w:b/>
        </w:rPr>
        <w:t xml:space="preserve">Esimerkki 9.2187</w:t>
      </w:r>
    </w:p>
    <w:p>
      <w:r>
        <w:t xml:space="preserve">ABBA ja Celine Dion olivat minkä eurooppalaisen laulukilpailun voittajia?</w:t>
      </w:r>
    </w:p>
    <w:p>
      <w:r>
        <w:rPr>
          <w:b/>
        </w:rPr>
        <w:t xml:space="preserve">Tulos</w:t>
      </w:r>
    </w:p>
    <w:p>
      <w:r>
        <w:t xml:space="preserve">palkinto</w:t>
      </w:r>
    </w:p>
    <w:p>
      <w:r>
        <w:rPr>
          <w:b/>
        </w:rPr>
        <w:t xml:space="preserve">Esimerkki 9.2188</w:t>
      </w:r>
    </w:p>
    <w:p>
      <w:r>
        <w:t xml:space="preserve">Mistä musikaalista löytyy kappale Cell Block Tango?</w:t>
      </w:r>
    </w:p>
    <w:p>
      <w:r>
        <w:rPr>
          <w:b/>
        </w:rPr>
        <w:t xml:space="preserve">Tulos</w:t>
      </w:r>
    </w:p>
    <w:p>
      <w:r>
        <w:t xml:space="preserve">musiikki</w:t>
      </w:r>
    </w:p>
    <w:p>
      <w:r>
        <w:rPr>
          <w:b/>
        </w:rPr>
        <w:t xml:space="preserve">Esimerkki 9.2189</w:t>
      </w:r>
    </w:p>
    <w:p>
      <w:r>
        <w:t xml:space="preserve">Romanttiset sellokonsertot on vuonna 2009 ilmestynyt englantilaisen sellistitähden CD-levy.</w:t>
      </w:r>
    </w:p>
    <w:p>
      <w:r>
        <w:rPr>
          <w:b/>
        </w:rPr>
        <w:t xml:space="preserve">Tulos</w:t>
      </w:r>
    </w:p>
    <w:p>
      <w:r>
        <w:t xml:space="preserve">musiikki</w:t>
      </w:r>
    </w:p>
    <w:p>
      <w:r>
        <w:rPr>
          <w:b/>
        </w:rPr>
        <w:t xml:space="preserve">Esimerkki 9.2190</w:t>
      </w:r>
    </w:p>
    <w:p>
      <w:r>
        <w:t xml:space="preserve">Kenestä tuli skotlantilaisen jalkapalloseura Celticin manageri vuonna 2010?</w:t>
      </w:r>
    </w:p>
    <w:p>
      <w:r>
        <w:rPr>
          <w:b/>
        </w:rPr>
        <w:t xml:space="preserve">Tulos</w:t>
      </w:r>
    </w:p>
    <w:p>
      <w:r>
        <w:t xml:space="preserve">urheilu</w:t>
      </w:r>
    </w:p>
    <w:p>
      <w:r>
        <w:rPr>
          <w:b/>
        </w:rPr>
        <w:t xml:space="preserve">Tulos</w:t>
      </w:r>
    </w:p>
    <w:p>
      <w:r>
        <w:t xml:space="preserve">jalkapallo</w:t>
      </w:r>
    </w:p>
    <w:p>
      <w:r>
        <w:rPr>
          <w:b/>
        </w:rPr>
        <w:t xml:space="preserve">Tulos</w:t>
      </w:r>
    </w:p>
    <w:p>
      <w:r>
        <w:t xml:space="preserve">pohja</w:t>
      </w:r>
    </w:p>
    <w:p>
      <w:r>
        <w:rPr>
          <w:b/>
        </w:rPr>
        <w:t xml:space="preserve">Esimerkki 9.2191</w:t>
      </w:r>
    </w:p>
    <w:p>
      <w:r>
        <w:t xml:space="preserve">Mikä urheilulaji esiintyy elokuvissa `He Got Game` (1998), `Flubber` (1997) ja `Celtic Pride` (1996)?</w:t>
      </w:r>
    </w:p>
    <w:p>
      <w:r>
        <w:rPr>
          <w:b/>
        </w:rPr>
        <w:t xml:space="preserve">Tulos</w:t>
      </w:r>
    </w:p>
    <w:p>
      <w:r>
        <w:t xml:space="preserve">elokuva</w:t>
      </w:r>
    </w:p>
    <w:p>
      <w:r>
        <w:rPr>
          <w:b/>
        </w:rPr>
        <w:t xml:space="preserve">Esimerkki 9.2192</w:t>
      </w:r>
    </w:p>
    <w:p>
      <w:r>
        <w:t xml:space="preserve">Koripallossa mistä Celtics tulee?</w:t>
      </w:r>
    </w:p>
    <w:p>
      <w:r>
        <w:rPr>
          <w:b/>
        </w:rPr>
        <w:t xml:space="preserve">Tulos</w:t>
      </w:r>
    </w:p>
    <w:p>
      <w:r>
        <w:t xml:space="preserve">urheilu</w:t>
      </w:r>
    </w:p>
    <w:p>
      <w:r>
        <w:rPr>
          <w:b/>
        </w:rPr>
        <w:t xml:space="preserve">Esimerkki 9.2193</w:t>
      </w:r>
    </w:p>
    <w:p>
      <w:r>
        <w:t xml:space="preserve">Celtics on koripalloammattilaisjoukkue, jonka kotipaikka on missä?</w:t>
      </w:r>
    </w:p>
    <w:p>
      <w:r>
        <w:rPr>
          <w:b/>
        </w:rPr>
        <w:t xml:space="preserve">Tulos</w:t>
      </w:r>
    </w:p>
    <w:p>
      <w:r>
        <w:t xml:space="preserve">urheilu</w:t>
      </w:r>
    </w:p>
    <w:p>
      <w:r>
        <w:rPr>
          <w:b/>
        </w:rPr>
        <w:t xml:space="preserve">Esimerkki 9.2194</w:t>
      </w:r>
    </w:p>
    <w:p>
      <w:r>
        <w:t xml:space="preserve">Missä amerikkalaisessa kaupungissa on koripalloa pelaavia "Celtics"?</w:t>
      </w:r>
    </w:p>
    <w:p>
      <w:r>
        <w:rPr>
          <w:b/>
        </w:rPr>
        <w:t xml:space="preserve">Tulos</w:t>
      </w:r>
    </w:p>
    <w:p>
      <w:r>
        <w:t xml:space="preserve">urheilu</w:t>
      </w:r>
    </w:p>
    <w:p>
      <w:r>
        <w:rPr>
          <w:b/>
        </w:rPr>
        <w:t xml:space="preserve">Esimerkki 9.2195</w:t>
      </w:r>
    </w:p>
    <w:p>
      <w:r>
        <w:t xml:space="preserve">Kuka kirjoitti romaanin "Sementtipuutarha"?</w:t>
      </w:r>
    </w:p>
    <w:p>
      <w:r>
        <w:rPr>
          <w:b/>
        </w:rPr>
        <w:t xml:space="preserve">Tulos</w:t>
      </w:r>
    </w:p>
    <w:p>
      <w:r>
        <w:t xml:space="preserve">kirja</w:t>
      </w:r>
    </w:p>
    <w:p>
      <w:r>
        <w:rPr>
          <w:b/>
        </w:rPr>
        <w:t xml:space="preserve">Esimerkki 9.2196</w:t>
      </w:r>
    </w:p>
    <w:p>
      <w:r>
        <w:t xml:space="preserve">Keskikenttä, hyökkäävä vartija, hyökkäävä taklaaja, Tight end, laitahyökkääjä, Fullback, juokseva takamies, pelinrakentaja, puolustuspää, puolustava taklaus, nenäpuolustaja, linjapuolustaja, kulmavahti, safety, nickelback ja dimeback ovat paikkoja missä urheilulajissa?</w:t>
      </w:r>
    </w:p>
    <w:p>
      <w:r>
        <w:rPr>
          <w:b/>
        </w:rPr>
        <w:t xml:space="preserve">Tulos</w:t>
      </w:r>
    </w:p>
    <w:p>
      <w:r>
        <w:t xml:space="preserve">urheilu</w:t>
      </w:r>
    </w:p>
    <w:p>
      <w:r>
        <w:rPr>
          <w:b/>
        </w:rPr>
        <w:t xml:space="preserve">Esimerkki 9.2197</w:t>
      </w:r>
    </w:p>
    <w:p>
      <w:r>
        <w:t xml:space="preserve">Mikä on Keski-Amerikan pienin maa Costa Rica, Venezuela vai El Salvador?</w:t>
      </w:r>
    </w:p>
    <w:p>
      <w:r>
        <w:rPr>
          <w:b/>
        </w:rPr>
        <w:t xml:space="preserve">Tulos</w:t>
      </w:r>
    </w:p>
    <w:p>
      <w:r>
        <w:t xml:space="preserve">sijainti</w:t>
      </w:r>
    </w:p>
    <w:p>
      <w:r>
        <w:rPr>
          <w:b/>
        </w:rPr>
        <w:t xml:space="preserve">Esimerkki 9.2198</w:t>
      </w:r>
    </w:p>
    <w:p>
      <w:r>
        <w:t xml:space="preserve">Missä kaupunginosassa Central Park sijaitsee?</w:t>
      </w:r>
    </w:p>
    <w:p>
      <w:r>
        <w:rPr>
          <w:b/>
        </w:rPr>
        <w:t xml:space="preserve">Tulos</w:t>
      </w:r>
    </w:p>
    <w:p>
      <w:r>
        <w:t xml:space="preserve">sijainti</w:t>
      </w:r>
    </w:p>
    <w:p>
      <w:r>
        <w:rPr>
          <w:b/>
        </w:rPr>
        <w:t xml:space="preserve">Esimerkki 9.2199</w:t>
      </w:r>
    </w:p>
    <w:p>
      <w:r>
        <w:t xml:space="preserve">Missä New Yorkin kaupunginosassa Central Park sijaitsee?</w:t>
      </w:r>
    </w:p>
    <w:p>
      <w:r>
        <w:rPr>
          <w:b/>
        </w:rPr>
        <w:t xml:space="preserve">Tulos</w:t>
      </w:r>
    </w:p>
    <w:p>
      <w:r>
        <w:t xml:space="preserve">sijainti</w:t>
      </w:r>
    </w:p>
    <w:p>
      <w:r>
        <w:rPr>
          <w:b/>
        </w:rPr>
        <w:t xml:space="preserve">Esimerkki 9.2200</w:t>
      </w:r>
    </w:p>
    <w:p>
      <w:r>
        <w:t xml:space="preserve">Missä yhdysvaltalaisessa televisiosarjassa esiintyy kahvila "Central Perk"?</w:t>
      </w:r>
    </w:p>
    <w:p>
      <w:r>
        <w:rPr>
          <w:b/>
        </w:rPr>
        <w:t xml:space="preserve">Tulos</w:t>
      </w:r>
    </w:p>
    <w:p>
      <w:r>
        <w:t xml:space="preserve">fiktiivinen_universumi</w:t>
      </w:r>
    </w:p>
    <w:p>
      <w:r>
        <w:rPr>
          <w:b/>
        </w:rPr>
        <w:t xml:space="preserve">Esimerkki 9.2201</w:t>
      </w:r>
    </w:p>
    <w:p>
      <w:r>
        <w:t xml:space="preserve">Missä urheilulajissa "Point Guard" ja "Centre" ovat paikkoja?</w:t>
      </w:r>
    </w:p>
    <w:p>
      <w:r>
        <w:rPr>
          <w:b/>
        </w:rPr>
        <w:t xml:space="preserve">Tulos</w:t>
      </w:r>
    </w:p>
    <w:p>
      <w:r>
        <w:t xml:space="preserve">urheilu</w:t>
      </w:r>
    </w:p>
    <w:p>
      <w:r>
        <w:rPr>
          <w:b/>
        </w:rPr>
        <w:t xml:space="preserve">Esimerkki 9.2202</w:t>
      </w:r>
    </w:p>
    <w:p>
      <w:r>
        <w:t xml:space="preserve">Vuonna 2004 ilmoitettiin, että Wimbledonsin Centre Courtille suunniteltiin uutta pelivälinettä, joka valmistuisi vuonna 2009.</w:t>
      </w:r>
    </w:p>
    <w:p>
      <w:r>
        <w:rPr>
          <w:b/>
        </w:rPr>
        <w:t xml:space="preserve">Tulos</w:t>
      </w:r>
    </w:p>
    <w:p>
      <w:r>
        <w:t xml:space="preserve">pohja</w:t>
      </w:r>
    </w:p>
    <w:p>
      <w:r>
        <w:rPr>
          <w:b/>
        </w:rPr>
        <w:t xml:space="preserve">Esimerkki 9.2203</w:t>
      </w:r>
    </w:p>
    <w:p>
      <w:r>
        <w:t xml:space="preserve">Mikä kaupunki isännöi vuoden 1962 maailmannäyttelyä, joka oli ensimmäinen maailmannäyttely Yhdysvalloissa toisen maailmansodan jälkeen ja joka tunnettiin nimellä Century 21 Exposition?</w:t>
      </w:r>
    </w:p>
    <w:p>
      <w:r>
        <w:rPr>
          <w:b/>
        </w:rPr>
        <w:t xml:space="preserve">Tulos</w:t>
      </w:r>
    </w:p>
    <w:p>
      <w:r>
        <w:t xml:space="preserve">aika</w:t>
      </w:r>
    </w:p>
    <w:p>
      <w:r>
        <w:rPr>
          <w:b/>
        </w:rPr>
        <w:t xml:space="preserve">Esimerkki 9.2204</w:t>
      </w:r>
    </w:p>
    <w:p>
      <w:r>
        <w:t xml:space="preserve">Mikä näistä on kuuluisan 1900-luvun graffititaiteilijan oikea nimi?</w:t>
      </w:r>
    </w:p>
    <w:p>
      <w:r>
        <w:rPr>
          <w:b/>
        </w:rPr>
        <w:t xml:space="preserve">Tulos</w:t>
      </w:r>
    </w:p>
    <w:p>
      <w:r>
        <w:t xml:space="preserve">visual_art</w:t>
      </w:r>
    </w:p>
    <w:p>
      <w:r>
        <w:rPr>
          <w:b/>
        </w:rPr>
        <w:t xml:space="preserve">Esimerkki 9.2205</w:t>
      </w:r>
    </w:p>
    <w:p>
      <w:r>
        <w:t xml:space="preserve">Kuka on maailman nuorin 1 000 000 000 dollaria ansainnut henkilö, joka on Facebookin toimitusjohtaja, pääjohtaja ja toinen perustaja?</w:t>
      </w:r>
    </w:p>
    <w:p>
      <w:r>
        <w:rPr>
          <w:b/>
        </w:rPr>
        <w:t xml:space="preserve">Tulos</w:t>
      </w:r>
    </w:p>
    <w:p>
      <w:r>
        <w:t xml:space="preserve">organisaatio</w:t>
      </w:r>
    </w:p>
    <w:p>
      <w:r>
        <w:rPr>
          <w:b/>
        </w:rPr>
        <w:t xml:space="preserve">Tulos</w:t>
      </w:r>
    </w:p>
    <w:p>
      <w:r>
        <w:t xml:space="preserve">internet</w:t>
      </w:r>
    </w:p>
    <w:p>
      <w:r>
        <w:rPr>
          <w:b/>
        </w:rPr>
        <w:t xml:space="preserve">Esimerkki 9.2206</w:t>
      </w:r>
    </w:p>
    <w:p>
      <w:r>
        <w:t xml:space="preserve">Minkä vihanneksen latinankielinen nimi on Alium cepa?</w:t>
      </w:r>
    </w:p>
    <w:p>
      <w:r>
        <w:rPr>
          <w:b/>
        </w:rPr>
        <w:t xml:space="preserve">Tulos</w:t>
      </w:r>
    </w:p>
    <w:p>
      <w:r>
        <w:t xml:space="preserve">biologia</w:t>
      </w:r>
    </w:p>
    <w:p>
      <w:r>
        <w:rPr>
          <w:b/>
        </w:rPr>
        <w:t xml:space="preserve">Tulos</w:t>
      </w:r>
    </w:p>
    <w:p>
      <w:r>
        <w:t xml:space="preserve">ruoka</w:t>
      </w:r>
    </w:p>
    <w:p>
      <w:r>
        <w:rPr>
          <w:b/>
        </w:rPr>
        <w:t xml:space="preserve">Tulos</w:t>
      </w:r>
    </w:p>
    <w:p>
      <w:r>
        <w:t xml:space="preserve">pohja</w:t>
      </w:r>
    </w:p>
    <w:p>
      <w:r>
        <w:rPr>
          <w:b/>
        </w:rPr>
        <w:t xml:space="preserve">Esimerkki 9.2207</w:t>
      </w:r>
    </w:p>
    <w:p>
      <w:r>
        <w:t xml:space="preserve">Kuka on kuningas Kefeuksen vaimo, joka löytyy hänen vastapäätään yötaivaalta?</w:t>
      </w:r>
    </w:p>
    <w:p>
      <w:r>
        <w:rPr>
          <w:b/>
        </w:rPr>
        <w:t xml:space="preserve">Tulos</w:t>
      </w:r>
    </w:p>
    <w:p>
      <w:r>
        <w:t xml:space="preserve">tähtitiede</w:t>
      </w:r>
    </w:p>
    <w:p>
      <w:r>
        <w:rPr>
          <w:b/>
        </w:rPr>
        <w:t xml:space="preserve">Esimerkki 9.2208</w:t>
      </w:r>
    </w:p>
    <w:p>
      <w:r>
        <w:t xml:space="preserve">Mikä autonvalmistaja valmisti malleja nimeltä "Cerbera" ja "Chimeara"?</w:t>
      </w:r>
    </w:p>
    <w:p>
      <w:r>
        <w:rPr>
          <w:b/>
        </w:rPr>
        <w:t xml:space="preserve">Tulos</w:t>
      </w:r>
    </w:p>
    <w:p>
      <w:r>
        <w:t xml:space="preserve">autoteollisuus</w:t>
      </w:r>
    </w:p>
    <w:p>
      <w:r>
        <w:rPr>
          <w:b/>
        </w:rPr>
        <w:t xml:space="preserve">Tulos</w:t>
      </w:r>
    </w:p>
    <w:p>
      <w:r>
        <w:t xml:space="preserve">pohja</w:t>
      </w:r>
    </w:p>
    <w:p>
      <w:r>
        <w:rPr>
          <w:b/>
        </w:rPr>
        <w:t xml:space="preserve">Esimerkki 9.2209</w:t>
      </w:r>
    </w:p>
    <w:p>
      <w:r>
        <w:t xml:space="preserve">Minkä kreikkalaisen myytin legendaarisen hirviön isät olivat sekä Khimera että Cerberus?</w:t>
      </w:r>
    </w:p>
    <w:p>
      <w:r>
        <w:rPr>
          <w:b/>
        </w:rPr>
        <w:t xml:space="preserve">Tulos</w:t>
      </w:r>
    </w:p>
    <w:p>
      <w:r>
        <w:t xml:space="preserve">pohja</w:t>
      </w:r>
    </w:p>
    <w:p>
      <w:r>
        <w:rPr>
          <w:b/>
        </w:rPr>
        <w:t xml:space="preserve">Esimerkki 9.2210</w:t>
      </w:r>
    </w:p>
    <w:p>
      <w:r>
        <w:t xml:space="preserve">Triticum on latinankielinen nimi mille viljakasville?</w:t>
      </w:r>
    </w:p>
    <w:p>
      <w:r>
        <w:rPr>
          <w:b/>
        </w:rPr>
        <w:t xml:space="preserve">Tulos</w:t>
      </w:r>
    </w:p>
    <w:p>
      <w:r>
        <w:t xml:space="preserve">ruoka</w:t>
      </w:r>
    </w:p>
    <w:p>
      <w:r>
        <w:rPr>
          <w:b/>
        </w:rPr>
        <w:t xml:space="preserve">Esimerkki 9.2211</w:t>
      </w:r>
    </w:p>
    <w:p>
      <w:r>
        <w:t xml:space="preserve"> Triticum on latinankielinen nimi mille viljakasville?</w:t>
      </w:r>
    </w:p>
    <w:p>
      <w:r>
        <w:rPr>
          <w:b/>
        </w:rPr>
        <w:t xml:space="preserve">Tulos</w:t>
      </w:r>
    </w:p>
    <w:p>
      <w:r>
        <w:t xml:space="preserve">ruoka</w:t>
      </w:r>
    </w:p>
    <w:p>
      <w:r>
        <w:rPr>
          <w:b/>
        </w:rPr>
        <w:t xml:space="preserve">Esimerkki 9.2212</w:t>
      </w:r>
    </w:p>
    <w:p>
      <w:r>
        <w:t xml:space="preserve">Mikä yhtye julkaisi toisen albuminsa 'Ceremonials' vuonna 2011 Lungs-albuminsa jatkoksi?</w:t>
      </w:r>
    </w:p>
    <w:p>
      <w:r>
        <w:rPr>
          <w:b/>
        </w:rPr>
        <w:t xml:space="preserve">Tulos</w:t>
      </w:r>
    </w:p>
    <w:p>
      <w:r>
        <w:t xml:space="preserve">musiikki</w:t>
      </w:r>
    </w:p>
    <w:p>
      <w:r>
        <w:rPr>
          <w:b/>
        </w:rPr>
        <w:t xml:space="preserve">Esimerkki 9.2213</w:t>
      </w:r>
    </w:p>
    <w:p>
      <w:r>
        <w:t xml:space="preserve">Minkä kreikkalaisen jumalattaren roomalainen vastine on Ceres?</w:t>
      </w:r>
    </w:p>
    <w:p>
      <w:r>
        <w:rPr>
          <w:b/>
        </w:rPr>
        <w:t xml:space="preserve">Tulos</w:t>
      </w:r>
    </w:p>
    <w:p>
      <w:r>
        <w:t xml:space="preserve">fiktiivinen_universumi</w:t>
      </w:r>
    </w:p>
    <w:p>
      <w:r>
        <w:rPr>
          <w:b/>
        </w:rPr>
        <w:t xml:space="preserve">Tulos</w:t>
      </w:r>
    </w:p>
    <w:p>
      <w:r>
        <w:t xml:space="preserve">pohja</w:t>
      </w:r>
    </w:p>
    <w:p>
      <w:r>
        <w:rPr>
          <w:b/>
        </w:rPr>
        <w:t xml:space="preserve">Esimerkki 9.2214</w:t>
      </w:r>
    </w:p>
    <w:p>
      <w:r>
        <w:t xml:space="preserve">Missä kreivikunnassa Cerne Abbasin jättiläinen sijaitsee?</w:t>
      </w:r>
    </w:p>
    <w:p>
      <w:r>
        <w:rPr>
          <w:b/>
        </w:rPr>
        <w:t xml:space="preserve">Tulos</w:t>
      </w:r>
    </w:p>
    <w:p>
      <w:r>
        <w:t xml:space="preserve">sijainti</w:t>
      </w:r>
    </w:p>
    <w:p>
      <w:r>
        <w:rPr>
          <w:b/>
        </w:rPr>
        <w:t xml:space="preserve">Esimerkki 9.2215</w:t>
      </w:r>
    </w:p>
    <w:p>
      <w:r>
        <w:t xml:space="preserve">Millainen ruoka on Sveitsin kansallisruoka, Cervelat?</w:t>
      </w:r>
    </w:p>
    <w:p>
      <w:r>
        <w:rPr>
          <w:b/>
        </w:rPr>
        <w:t xml:space="preserve">Tulos</w:t>
      </w:r>
    </w:p>
    <w:p>
      <w:r>
        <w:t xml:space="preserve">ruoka</w:t>
      </w:r>
    </w:p>
    <w:p>
      <w:r>
        <w:rPr>
          <w:b/>
        </w:rPr>
        <w:t xml:space="preserve">Esimerkki 9.2216</w:t>
      </w:r>
    </w:p>
    <w:p>
      <w:r>
        <w:t xml:space="preserve">Mikä kappale oli Tom Jonesin ja Cerys Matthewsin hitti vuonna 1999?</w:t>
      </w:r>
    </w:p>
    <w:p>
      <w:r>
        <w:rPr>
          <w:b/>
        </w:rPr>
        <w:t xml:space="preserve">Tulos</w:t>
      </w:r>
    </w:p>
    <w:p>
      <w:r>
        <w:t xml:space="preserve">musiikki</w:t>
      </w:r>
    </w:p>
    <w:p>
      <w:r>
        <w:rPr>
          <w:b/>
        </w:rPr>
        <w:t xml:space="preserve">Esimerkki 9.2217</w:t>
      </w:r>
    </w:p>
    <w:p>
      <w:r>
        <w:t xml:space="preserve">Minkä tyttöyhtyeen hitti vuonna 1998 oli "C'est La Vie"?</w:t>
      </w:r>
    </w:p>
    <w:p>
      <w:r>
        <w:rPr>
          <w:b/>
        </w:rPr>
        <w:t xml:space="preserve">Tulos</w:t>
      </w:r>
    </w:p>
    <w:p>
      <w:r>
        <w:t xml:space="preserve">musiikki</w:t>
      </w:r>
    </w:p>
    <w:p>
      <w:r>
        <w:rPr>
          <w:b/>
        </w:rPr>
        <w:t xml:space="preserve">Esimerkki 9.2218</w:t>
      </w:r>
    </w:p>
    <w:p>
      <w:r>
        <w:t xml:space="preserve">Kuka laulaja teki vuonna 1953 hitin kappaleella C 'est Si Bon?</w:t>
      </w:r>
    </w:p>
    <w:p>
      <w:r>
        <w:rPr>
          <w:b/>
        </w:rPr>
        <w:t xml:space="preserve">Tulos</w:t>
      </w:r>
    </w:p>
    <w:p>
      <w:r>
        <w:t xml:space="preserve">musiikki</w:t>
      </w:r>
    </w:p>
    <w:p>
      <w:r>
        <w:rPr>
          <w:b/>
        </w:rPr>
        <w:t xml:space="preserve">Esimerkki 9.2219</w:t>
      </w:r>
    </w:p>
    <w:p>
      <w:r>
        <w:t xml:space="preserve">Monet, Manet, Degas ja Cezanne ovat tunnettuja lähinnä minkä tyylisestä taiteesta?</w:t>
      </w:r>
    </w:p>
    <w:p>
      <w:r>
        <w:rPr>
          <w:b/>
        </w:rPr>
        <w:t xml:space="preserve">Tulos</w:t>
      </w:r>
    </w:p>
    <w:p>
      <w:r>
        <w:t xml:space="preserve">visual_art</w:t>
      </w:r>
    </w:p>
    <w:p>
      <w:r>
        <w:rPr>
          <w:b/>
        </w:rPr>
        <w:t xml:space="preserve">Esimerkki 9.2220</w:t>
      </w:r>
    </w:p>
    <w:p>
      <w:r>
        <w:t xml:space="preserve">Mikä on kirkkaan syttyvän varhaisnarkoosinesteen yleisnimi, jonka kaava on C2H5OC2H5 (tai CH3-CH2-O-CH2-CH3)?</w:t>
      </w:r>
    </w:p>
    <w:p>
      <w:r>
        <w:rPr>
          <w:b/>
        </w:rPr>
        <w:t xml:space="preserve">Tulos</w:t>
      </w:r>
    </w:p>
    <w:p>
      <w:r>
        <w:t xml:space="preserve">kemia</w:t>
      </w:r>
    </w:p>
    <w:p>
      <w:r>
        <w:rPr>
          <w:b/>
        </w:rPr>
        <w:t xml:space="preserve">Esimerkki 9.2221</w:t>
      </w:r>
    </w:p>
    <w:p>
      <w:r>
        <w:t xml:space="preserve">Minkä (nestemäisen) elintarvikkeen kemiallinen kaava on CH3COOH?</w:t>
      </w:r>
    </w:p>
    <w:p>
      <w:r>
        <w:rPr>
          <w:b/>
        </w:rPr>
        <w:t xml:space="preserve">Tulos</w:t>
      </w:r>
    </w:p>
    <w:p>
      <w:r>
        <w:t xml:space="preserve">pohja</w:t>
      </w:r>
    </w:p>
    <w:p>
      <w:r>
        <w:rPr>
          <w:b/>
        </w:rPr>
        <w:t xml:space="preserve">Esimerkki 9.2222</w:t>
      </w:r>
    </w:p>
    <w:p>
      <w:r>
        <w:t xml:space="preserve">Millä alueella sijaitsevat Maconin, Beaujolais'n ja Chablis'n viininviljelyalueet Ranskassa?</w:t>
      </w:r>
    </w:p>
    <w:p>
      <w:r>
        <w:rPr>
          <w:b/>
        </w:rPr>
        <w:t xml:space="preserve">Tulos</w:t>
      </w:r>
    </w:p>
    <w:p>
      <w:r>
        <w:t xml:space="preserve">sijainti</w:t>
      </w:r>
    </w:p>
    <w:p>
      <w:r>
        <w:rPr>
          <w:b/>
        </w:rPr>
        <w:t xml:space="preserve">Esimerkki 9.2223</w:t>
      </w:r>
    </w:p>
    <w:p>
      <w:r>
        <w:t xml:space="preserve">Mikä maa sijaitsee Tšadin tasavallan pohjoispuolella?</w:t>
      </w:r>
    </w:p>
    <w:p>
      <w:r>
        <w:rPr>
          <w:b/>
        </w:rPr>
        <w:t xml:space="preserve">Tulos</w:t>
      </w:r>
    </w:p>
    <w:p>
      <w:r>
        <w:t xml:space="preserve">sijainti</w:t>
      </w:r>
    </w:p>
    <w:p>
      <w:r>
        <w:rPr>
          <w:b/>
        </w:rPr>
        <w:t xml:space="preserve">Esimerkki 9.2224</w:t>
      </w:r>
    </w:p>
    <w:p>
      <w:r>
        <w:t xml:space="preserve">Minkä maan kanssa Tšad jakaa suurimman osan itärajastaan?</w:t>
      </w:r>
    </w:p>
    <w:p>
      <w:r>
        <w:rPr>
          <w:b/>
        </w:rPr>
        <w:t xml:space="preserve">Tulos</w:t>
      </w:r>
    </w:p>
    <w:p>
      <w:r>
        <w:t xml:space="preserve">sijainti</w:t>
      </w:r>
    </w:p>
    <w:p>
      <w:r>
        <w:rPr>
          <w:b/>
        </w:rPr>
        <w:t xml:space="preserve">Esimerkki 9.2225</w:t>
      </w:r>
    </w:p>
    <w:p>
      <w:r>
        <w:t xml:space="preserve">Chad Kroeger on minkä yhtyeen laulaja?</w:t>
      </w:r>
    </w:p>
    <w:p>
      <w:r>
        <w:rPr>
          <w:b/>
        </w:rPr>
        <w:t xml:space="preserve">Tulos</w:t>
      </w:r>
    </w:p>
    <w:p>
      <w:r>
        <w:t xml:space="preserve">musiikki</w:t>
      </w:r>
    </w:p>
    <w:p>
      <w:r>
        <w:rPr>
          <w:b/>
        </w:rPr>
        <w:t xml:space="preserve">Esimerkki 9.2226</w:t>
      </w:r>
    </w:p>
    <w:p>
      <w:r>
        <w:t xml:space="preserve">Mikä koralliatolli, Chagos-saariston suurin saari, tyhjennettiin väkisin vuonna 1971, jotta saatiin tilaa Yhdistyneen kuningaskunnan ja Yhdysvaltojen yhteiselle sotilastukikohdalle?</w:t>
      </w:r>
    </w:p>
    <w:p>
      <w:r>
        <w:rPr>
          <w:b/>
        </w:rPr>
        <w:t xml:space="preserve">Tulos</w:t>
      </w:r>
    </w:p>
    <w:p>
      <w:r>
        <w:t xml:space="preserve">maantiede</w:t>
      </w:r>
    </w:p>
    <w:p>
      <w:r>
        <w:rPr>
          <w:b/>
        </w:rPr>
        <w:t xml:space="preserve">Esimerkki 9.2227</w:t>
      </w:r>
    </w:p>
    <w:p>
      <w:r>
        <w:t xml:space="preserve">Kenestä tuli esikuntapäällikön puheenjohtaja vuonna 1989?</w:t>
      </w:r>
    </w:p>
    <w:p>
      <w:r>
        <w:rPr>
          <w:b/>
        </w:rPr>
        <w:t xml:space="preserve">Tulos</w:t>
      </w:r>
    </w:p>
    <w:p>
      <w:r>
        <w:t xml:space="preserve">liiketoiminta</w:t>
      </w:r>
    </w:p>
    <w:p>
      <w:r>
        <w:rPr>
          <w:b/>
        </w:rPr>
        <w:t xml:space="preserve">Esimerkki 9.2228</w:t>
      </w:r>
    </w:p>
    <w:p>
      <w:r>
        <w:t xml:space="preserve">Mitä maata hallitsee tällä hetkellä Chakri-dynastia, joka on ollut vallassa vuodesta 1782?</w:t>
      </w:r>
    </w:p>
    <w:p>
      <w:r>
        <w:rPr>
          <w:b/>
        </w:rPr>
        <w:t xml:space="preserve">Tulos</w:t>
      </w:r>
    </w:p>
    <w:p>
      <w:r>
        <w:t xml:space="preserve">royalty</w:t>
      </w:r>
    </w:p>
    <w:p>
      <w:r>
        <w:rPr>
          <w:b/>
        </w:rPr>
        <w:t xml:space="preserve">Tulos</w:t>
      </w:r>
    </w:p>
    <w:p>
      <w:r>
        <w:t xml:space="preserve">ihmiset</w:t>
      </w:r>
    </w:p>
    <w:p>
      <w:r>
        <w:rPr>
          <w:b/>
        </w:rPr>
        <w:t xml:space="preserve">Esimerkki 9.2229</w:t>
      </w:r>
    </w:p>
    <w:p>
      <w:r>
        <w:t xml:space="preserve">Mikä on ginistä, samppanjasta, sitruunamehusta ja sokerista koostuvan cocktailin nimi?</w:t>
      </w:r>
    </w:p>
    <w:p>
      <w:r>
        <w:rPr>
          <w:b/>
        </w:rPr>
        <w:t xml:space="preserve">Tulos</w:t>
      </w:r>
    </w:p>
    <w:p>
      <w:r>
        <w:t xml:space="preserve">ruoka</w:t>
      </w:r>
    </w:p>
    <w:p>
      <w:r>
        <w:rPr>
          <w:b/>
        </w:rPr>
        <w:t xml:space="preserve">Esimerkki 9.2230</w:t>
      </w:r>
    </w:p>
    <w:p>
      <w:r>
        <w:t xml:space="preserve">Minkä Championship Football League -seuran kotipaikka on King Power Stadium?</w:t>
      </w:r>
    </w:p>
    <w:p>
      <w:r>
        <w:rPr>
          <w:b/>
        </w:rPr>
        <w:t xml:space="preserve">Tulos</w:t>
      </w:r>
    </w:p>
    <w:p>
      <w:r>
        <w:t xml:space="preserve">jalkapallo</w:t>
      </w:r>
    </w:p>
    <w:p>
      <w:r>
        <w:rPr>
          <w:b/>
        </w:rPr>
        <w:t xml:space="preserve">Tulos</w:t>
      </w:r>
    </w:p>
    <w:p>
      <w:r>
        <w:t xml:space="preserve">urheilu</w:t>
      </w:r>
    </w:p>
    <w:p>
      <w:r>
        <w:rPr>
          <w:b/>
        </w:rPr>
        <w:t xml:space="preserve">Esimerkki 9.2231</w:t>
      </w:r>
    </w:p>
    <w:p>
      <w:r>
        <w:t xml:space="preserve">Kuka voitti naisten kaksinpelin Australian avoimissa tennismestaruuskilpailuissa 2015?</w:t>
      </w:r>
    </w:p>
    <w:p>
      <w:r>
        <w:rPr>
          <w:b/>
        </w:rPr>
        <w:t xml:space="preserve">Tulos</w:t>
      </w:r>
    </w:p>
    <w:p>
      <w:r>
        <w:t xml:space="preserve">tennis</w:t>
      </w:r>
    </w:p>
    <w:p>
      <w:r>
        <w:rPr>
          <w:b/>
        </w:rPr>
        <w:t xml:space="preserve">Esimerkki 9.2232</w:t>
      </w:r>
    </w:p>
    <w:p>
      <w:r>
        <w:t xml:space="preserve">Kuka oli Länsi-Saksan liittokansleri vuosina 1969-1974 Willy Brandt?</w:t>
      </w:r>
    </w:p>
    <w:p>
      <w:r>
        <w:rPr>
          <w:b/>
        </w:rPr>
        <w:t xml:space="preserve">Tulos</w:t>
      </w:r>
    </w:p>
    <w:p>
      <w:r>
        <w:t xml:space="preserve">hallitus</w:t>
      </w:r>
    </w:p>
    <w:p>
      <w:r>
        <w:rPr>
          <w:b/>
        </w:rPr>
        <w:t xml:space="preserve">Esimerkki 9.2233</w:t>
      </w:r>
    </w:p>
    <w:p>
      <w:r>
        <w:t xml:space="preserve">Kenestä tuli marraskuussa 2005 Saksan ensimmäinen naispuolinen liittokansleri?</w:t>
      </w:r>
    </w:p>
    <w:p>
      <w:r>
        <w:rPr>
          <w:b/>
        </w:rPr>
        <w:t xml:space="preserve">Tulos</w:t>
      </w:r>
    </w:p>
    <w:p>
      <w:r>
        <w:t xml:space="preserve">hallitus</w:t>
      </w:r>
    </w:p>
    <w:p>
      <w:r>
        <w:rPr>
          <w:b/>
        </w:rPr>
        <w:t xml:space="preserve">Esimerkki 9.2234</w:t>
      </w:r>
    </w:p>
    <w:p>
      <w:r>
        <w:t xml:space="preserve">Kuka näytteli Chandler Bingiä yhdysvaltalaisessa televisiosarjassa "Friends"?</w:t>
      </w:r>
    </w:p>
    <w:p>
      <w:r>
        <w:rPr>
          <w:b/>
        </w:rPr>
        <w:t xml:space="preserve">Tulos</w:t>
      </w:r>
    </w:p>
    <w:p>
      <w:r>
        <w:t xml:space="preserve">TV</w:t>
      </w:r>
    </w:p>
    <w:p>
      <w:r>
        <w:rPr>
          <w:b/>
        </w:rPr>
        <w:t xml:space="preserve">Esimerkki 9.2235</w:t>
      </w:r>
    </w:p>
    <w:p>
      <w:r>
        <w:t xml:space="preserve">Joey, Chandler ja Ross ovat kaikki hahmoja mistä yhdysvaltalaisesta televisiosarjasta?</w:t>
      </w:r>
    </w:p>
    <w:p>
      <w:r>
        <w:rPr>
          <w:b/>
        </w:rPr>
        <w:t xml:space="preserve">Tulos</w:t>
      </w:r>
    </w:p>
    <w:p>
      <w:r>
        <w:t xml:space="preserve">TV</w:t>
      </w:r>
    </w:p>
    <w:p>
      <w:r>
        <w:rPr>
          <w:b/>
        </w:rPr>
        <w:t xml:space="preserve">Esimerkki 9.2236</w:t>
      </w:r>
    </w:p>
    <w:p>
      <w:r>
        <w:t xml:space="preserve">Chandrika Kumaratunga oli minkä Aasian maan ensimmäinen naispresidentti vuosina 1994-2005?</w:t>
      </w:r>
    </w:p>
    <w:p>
      <w:r>
        <w:rPr>
          <w:b/>
        </w:rPr>
        <w:t xml:space="preserve">Tulos</w:t>
      </w:r>
    </w:p>
    <w:p>
      <w:r>
        <w:t xml:space="preserve">hallitus</w:t>
      </w:r>
    </w:p>
    <w:p>
      <w:r>
        <w:rPr>
          <w:b/>
        </w:rPr>
        <w:t xml:space="preserve">Tulos</w:t>
      </w:r>
    </w:p>
    <w:p>
      <w:r>
        <w:t xml:space="preserve">ihmiset</w:t>
      </w:r>
    </w:p>
    <w:p>
      <w:r>
        <w:rPr>
          <w:b/>
        </w:rPr>
        <w:t xml:space="preserve">Esimerkki 9.2237</w:t>
      </w:r>
    </w:p>
    <w:p>
      <w:r>
        <w:t xml:space="preserve">Mikä hajuvesi on nimetty Coco Chanelin syntymäpäivän mukaan?</w:t>
      </w:r>
    </w:p>
    <w:p>
      <w:r>
        <w:rPr>
          <w:b/>
        </w:rPr>
        <w:t xml:space="preserve">Tulos</w:t>
      </w:r>
    </w:p>
    <w:p>
      <w:r>
        <w:t xml:space="preserve">liiketoiminta</w:t>
      </w:r>
    </w:p>
    <w:p>
      <w:r>
        <w:rPr>
          <w:b/>
        </w:rPr>
        <w:t xml:space="preserve">Esimerkki 9.2238</w:t>
      </w:r>
    </w:p>
    <w:p>
      <w:r>
        <w:t xml:space="preserve">Mistä maasta Chang-olut on peräisin?</w:t>
      </w:r>
    </w:p>
    <w:p>
      <w:r>
        <w:rPr>
          <w:b/>
        </w:rPr>
        <w:t xml:space="preserve">Tulos</w:t>
      </w:r>
    </w:p>
    <w:p>
      <w:r>
        <w:t xml:space="preserve">ihmiset</w:t>
      </w:r>
    </w:p>
    <w:p>
      <w:r>
        <w:rPr>
          <w:b/>
        </w:rPr>
        <w:t xml:space="preserve">Esimerkki 9.2239</w:t>
      </w:r>
    </w:p>
    <w:p>
      <w:r>
        <w:t xml:space="preserve">Mistä löydät Changin lentoaseman?</w:t>
      </w:r>
    </w:p>
    <w:p>
      <w:r>
        <w:rPr>
          <w:b/>
        </w:rPr>
        <w:t xml:space="preserve">Tulos</w:t>
      </w:r>
    </w:p>
    <w:p>
      <w:r>
        <w:t xml:space="preserve">matka</w:t>
      </w:r>
    </w:p>
    <w:p>
      <w:r>
        <w:rPr>
          <w:b/>
        </w:rPr>
        <w:t xml:space="preserve">Tulos</w:t>
      </w:r>
    </w:p>
    <w:p>
      <w:r>
        <w:t xml:space="preserve">ilmailu</w:t>
      </w:r>
    </w:p>
    <w:p>
      <w:r>
        <w:rPr>
          <w:b/>
        </w:rPr>
        <w:t xml:space="preserve">Tulos</w:t>
      </w:r>
    </w:p>
    <w:p>
      <w:r>
        <w:t xml:space="preserve">sijainti</w:t>
      </w:r>
    </w:p>
    <w:p>
      <w:r>
        <w:rPr>
          <w:b/>
        </w:rPr>
        <w:t xml:space="preserve">Esimerkki 9.2240</w:t>
      </w:r>
    </w:p>
    <w:p>
      <w:r>
        <w:t xml:space="preserve">Mikä on Channel 5:n ensimmäisen alkuperäisen saippuaoopperan nimi, joka esitettiin ensimmäisen kerran kanavan lanseerausiltana?</w:t>
      </w:r>
    </w:p>
    <w:p>
      <w:r>
        <w:rPr>
          <w:b/>
        </w:rPr>
        <w:t xml:space="preserve">Tulos</w:t>
      </w:r>
    </w:p>
    <w:p>
      <w:r>
        <w:t xml:space="preserve">TV</w:t>
      </w:r>
    </w:p>
    <w:p>
      <w:r>
        <w:rPr>
          <w:b/>
        </w:rPr>
        <w:t xml:space="preserve">Esimerkki 9.2241</w:t>
      </w:r>
    </w:p>
    <w:p>
      <w:r>
        <w:t xml:space="preserve">Minkä Channel 5:n ohjelman juontaja on Suzy Perry?</w:t>
      </w:r>
    </w:p>
    <w:p>
      <w:r>
        <w:rPr>
          <w:b/>
        </w:rPr>
        <w:t xml:space="preserve">Tulos</w:t>
      </w:r>
    </w:p>
    <w:p>
      <w:r>
        <w:t xml:space="preserve">TV</w:t>
      </w:r>
    </w:p>
    <w:p>
      <w:r>
        <w:rPr>
          <w:b/>
        </w:rPr>
        <w:t xml:space="preserve">Esimerkki 9.2242</w:t>
      </w:r>
    </w:p>
    <w:p>
      <w:r>
        <w:t xml:space="preserve">Kanaalisaaret sijaitsevat missä Englannin kanaalissa?</w:t>
      </w:r>
    </w:p>
    <w:p>
      <w:r>
        <w:rPr>
          <w:b/>
        </w:rPr>
        <w:t xml:space="preserve">Tulos</w:t>
      </w:r>
    </w:p>
    <w:p>
      <w:r>
        <w:t xml:space="preserve">maantiede</w:t>
      </w:r>
    </w:p>
    <w:p>
      <w:r>
        <w:rPr>
          <w:b/>
        </w:rPr>
        <w:t xml:space="preserve">Tulos</w:t>
      </w:r>
    </w:p>
    <w:p>
      <w:r>
        <w:t xml:space="preserve">sijainti</w:t>
      </w:r>
    </w:p>
    <w:p>
      <w:r>
        <w:rPr>
          <w:b/>
        </w:rPr>
        <w:t xml:space="preserve">Esimerkki 9.2243</w:t>
      </w:r>
    </w:p>
    <w:p>
      <w:r>
        <w:t xml:space="preserve">Mikä on Englannin kanaalin ranskankielinen nimi?</w:t>
      </w:r>
    </w:p>
    <w:p>
      <w:r>
        <w:rPr>
          <w:b/>
        </w:rPr>
        <w:t xml:space="preserve">Tulos</w:t>
      </w:r>
    </w:p>
    <w:p>
      <w:r>
        <w:t xml:space="preserve">maantiede</w:t>
      </w:r>
    </w:p>
    <w:p>
      <w:r>
        <w:rPr>
          <w:b/>
        </w:rPr>
        <w:t xml:space="preserve">Esimerkki 9.2244</w:t>
      </w:r>
    </w:p>
    <w:p>
      <w:r>
        <w:t xml:space="preserve">Mikä on Kanaalisaarista eteläisin?</w:t>
      </w:r>
    </w:p>
    <w:p>
      <w:r>
        <w:rPr>
          <w:b/>
        </w:rPr>
        <w:t xml:space="preserve">Tulos</w:t>
      </w:r>
    </w:p>
    <w:p>
      <w:r>
        <w:t xml:space="preserve">maantiede</w:t>
      </w:r>
    </w:p>
    <w:p>
      <w:r>
        <w:rPr>
          <w:b/>
        </w:rPr>
        <w:t xml:space="preserve">Esimerkki 9.2245</w:t>
      </w:r>
    </w:p>
    <w:p>
      <w:r>
        <w:t xml:space="preserve">Millä merenkulun ennustealueella Kanaalisaaret sijaitsevat?</w:t>
      </w:r>
    </w:p>
    <w:p>
      <w:r>
        <w:rPr>
          <w:b/>
        </w:rPr>
        <w:t xml:space="preserve">Tulos</w:t>
      </w:r>
    </w:p>
    <w:p>
      <w:r>
        <w:t xml:space="preserve">sijainti</w:t>
      </w:r>
    </w:p>
    <w:p>
      <w:r>
        <w:rPr>
          <w:b/>
        </w:rPr>
        <w:t xml:space="preserve">Esimerkki 9.2246</w:t>
      </w:r>
    </w:p>
    <w:p>
      <w:r>
        <w:t xml:space="preserve">Kanaalisaaret sijaitsevat millä merenkulun ennustetulla merialueella?</w:t>
      </w:r>
    </w:p>
    <w:p>
      <w:r>
        <w:rPr>
          <w:b/>
        </w:rPr>
        <w:t xml:space="preserve">Tulos</w:t>
      </w:r>
    </w:p>
    <w:p>
      <w:r>
        <w:t xml:space="preserve">sijainti</w:t>
      </w:r>
    </w:p>
    <w:p>
      <w:r>
        <w:rPr>
          <w:b/>
        </w:rPr>
        <w:t xml:space="preserve">Esimerkki 9.2247</w:t>
      </w:r>
    </w:p>
    <w:p>
      <w:r>
        <w:t xml:space="preserve">Mihin merenkulun sääalueeseen kuuluvat Kanaalisaaret?</w:t>
      </w:r>
    </w:p>
    <w:p>
      <w:r>
        <w:rPr>
          <w:b/>
        </w:rPr>
        <w:t xml:space="preserve">Tulos</w:t>
      </w:r>
    </w:p>
    <w:p>
      <w:r>
        <w:t xml:space="preserve">sijainti</w:t>
      </w:r>
    </w:p>
    <w:p>
      <w:r>
        <w:rPr>
          <w:b/>
        </w:rPr>
        <w:t xml:space="preserve">Esimerkki 9.2248</w:t>
      </w:r>
    </w:p>
    <w:p>
      <w:r>
        <w:t xml:space="preserve">Minkä yhtyeen Chanson D'amour oli listaykkönen vuonna 1977?</w:t>
      </w:r>
    </w:p>
    <w:p>
      <w:r>
        <w:rPr>
          <w:b/>
        </w:rPr>
        <w:t xml:space="preserve">Tulos</w:t>
      </w:r>
    </w:p>
    <w:p>
      <w:r>
        <w:t xml:space="preserve">musiikki</w:t>
      </w:r>
    </w:p>
    <w:p>
      <w:r>
        <w:rPr>
          <w:b/>
        </w:rPr>
        <w:t xml:space="preserve">Esimerkki 9.2249</w:t>
      </w:r>
    </w:p>
    <w:p>
      <w:r>
        <w:t xml:space="preserve">Mitä Chantillyssä kesäkuussa ajettavaa kilpailua kutsutaan usein Ranskan Derbyksi?</w:t>
      </w:r>
    </w:p>
    <w:p>
      <w:r>
        <w:rPr>
          <w:b/>
        </w:rPr>
        <w:t xml:space="preserve">Tulos</w:t>
      </w:r>
    </w:p>
    <w:p>
      <w:r>
        <w:t xml:space="preserve">pohja</w:t>
      </w:r>
    </w:p>
    <w:p>
      <w:r>
        <w:rPr>
          <w:b/>
        </w:rPr>
        <w:t xml:space="preserve">Esimerkki 9.2250</w:t>
      </w:r>
    </w:p>
    <w:p>
      <w:r>
        <w:t xml:space="preserve">Mikä oli Jiles Perry Richardson, Jr:n taiteilijanimi, joka oli laulaja ja lauluntekijä vuodesta 1957 onnettomuuskuolemaansa 1959 asti ja joka tunnetaan parhaiten Chantilly Lace -kappaleen levyttämisestä?</w:t>
      </w:r>
    </w:p>
    <w:p>
      <w:r>
        <w:rPr>
          <w:b/>
        </w:rPr>
        <w:t xml:space="preserve">Tulos</w:t>
      </w:r>
    </w:p>
    <w:p>
      <w:r>
        <w:t xml:space="preserve">musiikki</w:t>
      </w:r>
    </w:p>
    <w:p>
      <w:r>
        <w:rPr>
          <w:b/>
        </w:rPr>
        <w:t xml:space="preserve">Esimerkki 9.2251</w:t>
      </w:r>
    </w:p>
    <w:p>
      <w:r>
        <w:t xml:space="preserve">Chao Phraya -joki sijaitsee missä Aasian maassa?</w:t>
      </w:r>
    </w:p>
    <w:p>
      <w:r>
        <w:rPr>
          <w:b/>
        </w:rPr>
        <w:t xml:space="preserve">Tulos</w:t>
      </w:r>
    </w:p>
    <w:p>
      <w:r>
        <w:t xml:space="preserve">maantiede</w:t>
      </w:r>
    </w:p>
    <w:p>
      <w:r>
        <w:rPr>
          <w:b/>
        </w:rPr>
        <w:t xml:space="preserve">Tulos</w:t>
      </w:r>
    </w:p>
    <w:p>
      <w:r>
        <w:t xml:space="preserve">sijainti</w:t>
      </w:r>
    </w:p>
    <w:p>
      <w:r>
        <w:rPr>
          <w:b/>
        </w:rPr>
        <w:t xml:space="preserve">Esimerkki 9.2252</w:t>
      </w:r>
    </w:p>
    <w:p>
      <w:r>
        <w:t xml:space="preserve">Missä Yhdysvaltain osavaltiossa Chapaquidickin saari sijaitsee?</w:t>
      </w:r>
    </w:p>
    <w:p>
      <w:r>
        <w:rPr>
          <w:b/>
        </w:rPr>
        <w:t xml:space="preserve">Tulos</w:t>
      </w:r>
    </w:p>
    <w:p>
      <w:r>
        <w:t xml:space="preserve">sijainti</w:t>
      </w:r>
    </w:p>
    <w:p>
      <w:r>
        <w:rPr>
          <w:b/>
        </w:rPr>
        <w:t xml:space="preserve">Esimerkki 9.2253</w:t>
      </w:r>
    </w:p>
    <w:p>
      <w:r>
        <w:t xml:space="preserve">Kuka lauloi vuonna 1964 hittisinglen 'Chapel of Love'?</w:t>
      </w:r>
    </w:p>
    <w:p>
      <w:r>
        <w:rPr>
          <w:b/>
        </w:rPr>
        <w:t xml:space="preserve">Tulos</w:t>
      </w:r>
    </w:p>
    <w:p>
      <w:r>
        <w:t xml:space="preserve">musiikki</w:t>
      </w:r>
    </w:p>
    <w:p>
      <w:r>
        <w:rPr>
          <w:b/>
        </w:rPr>
        <w:t xml:space="preserve">Tulos</w:t>
      </w:r>
    </w:p>
    <w:p>
      <w:r>
        <w:t xml:space="preserve">elokuva</w:t>
      </w:r>
    </w:p>
    <w:p>
      <w:r>
        <w:rPr>
          <w:b/>
        </w:rPr>
        <w:t xml:space="preserve">Esimerkki 9.2254</w:t>
      </w:r>
    </w:p>
    <w:p>
      <w:r>
        <w:t xml:space="preserve">Kuka näytteli nimiroolin vuoden 1992 elokuvassa `Chaplin`?</w:t>
      </w:r>
    </w:p>
    <w:p>
      <w:r>
        <w:rPr>
          <w:b/>
        </w:rPr>
        <w:t xml:space="preserve">Tulos</w:t>
      </w:r>
    </w:p>
    <w:p>
      <w:r>
        <w:t xml:space="preserve">elokuva</w:t>
      </w:r>
    </w:p>
    <w:p>
      <w:r>
        <w:rPr>
          <w:b/>
        </w:rPr>
        <w:t xml:space="preserve">Esimerkki 9.2255</w:t>
      </w:r>
    </w:p>
    <w:p>
      <w:r>
        <w:t xml:space="preserve">Mikä oli viimeinen mykkäelokuva, jossa Chaplinin pikku kulkuri esiintyi?</w:t>
      </w:r>
    </w:p>
    <w:p>
      <w:r>
        <w:rPr>
          <w:b/>
        </w:rPr>
        <w:t xml:space="preserve">Tulos</w:t>
      </w:r>
    </w:p>
    <w:p>
      <w:r>
        <w:t xml:space="preserve">elokuva</w:t>
      </w:r>
    </w:p>
    <w:p>
      <w:r>
        <w:rPr>
          <w:b/>
        </w:rPr>
        <w:t xml:space="preserve">Esimerkki 9.2256</w:t>
      </w:r>
    </w:p>
    <w:p>
      <w:r>
        <w:t xml:space="preserve">Mikä oli Chaplinin elokuvassa Suuri diktaattori diktaattorin nimi?</w:t>
      </w:r>
    </w:p>
    <w:p>
      <w:r>
        <w:rPr>
          <w:b/>
        </w:rPr>
        <w:t xml:space="preserve">Tulos</w:t>
      </w:r>
    </w:p>
    <w:p>
      <w:r>
        <w:t xml:space="preserve">elokuva</w:t>
      </w:r>
    </w:p>
    <w:p>
      <w:r>
        <w:rPr>
          <w:b/>
        </w:rPr>
        <w:t xml:space="preserve">Esimerkki 9.2257</w:t>
      </w:r>
    </w:p>
    <w:p>
      <w:r>
        <w:t xml:space="preserve">Minkä Chaplin-elokuvan musiikin kirjoittaneen elokuvan kappaleella "This Is My Song" Petula Clark sai ykkössijan?</w:t>
      </w:r>
    </w:p>
    <w:p>
      <w:r>
        <w:rPr>
          <w:b/>
        </w:rPr>
        <w:t xml:space="preserve">Tulos</w:t>
      </w:r>
    </w:p>
    <w:p>
      <w:r>
        <w:t xml:space="preserve">elokuva</w:t>
      </w:r>
    </w:p>
    <w:p>
      <w:r>
        <w:rPr>
          <w:b/>
        </w:rPr>
        <w:t xml:space="preserve">Esimerkki 9.2258</w:t>
      </w:r>
    </w:p>
    <w:p>
      <w:r>
        <w:t xml:space="preserve">Missä sodassa tapahtui sotatoimi, joka tunnetaan yleisesti nimellä The Charge of the Light Brigade?</w:t>
      </w:r>
    </w:p>
    <w:p>
      <w:r>
        <w:rPr>
          <w:b/>
        </w:rPr>
        <w:t xml:space="preserve">Tulos</w:t>
      </w:r>
    </w:p>
    <w:p>
      <w:r>
        <w:t xml:space="preserve">aika</w:t>
      </w:r>
    </w:p>
    <w:p>
      <w:r>
        <w:rPr>
          <w:b/>
        </w:rPr>
        <w:t xml:space="preserve">Esimerkki 9.2259</w:t>
      </w:r>
    </w:p>
    <w:p>
      <w:r>
        <w:t xml:space="preserve">Kuka kirjoitti runon "The Charge of the Light Brigade"?</w:t>
      </w:r>
    </w:p>
    <w:p>
      <w:r>
        <w:rPr>
          <w:b/>
        </w:rPr>
        <w:t xml:space="preserve">Tulos</w:t>
      </w:r>
    </w:p>
    <w:p>
      <w:r>
        <w:t xml:space="preserve">kirja</w:t>
      </w:r>
    </w:p>
    <w:p>
      <w:r>
        <w:rPr>
          <w:b/>
        </w:rPr>
        <w:t xml:space="preserve">Esimerkki 9.2260</w:t>
      </w:r>
    </w:p>
    <w:p>
      <w:r>
        <w:t xml:space="preserve">Mikä amerikkalainen autofirma valmisti Chargerin 70-luvulla?</w:t>
      </w:r>
    </w:p>
    <w:p>
      <w:r>
        <w:rPr>
          <w:b/>
        </w:rPr>
        <w:t xml:space="preserve">Tulos</w:t>
      </w:r>
    </w:p>
    <w:p>
      <w:r>
        <w:t xml:space="preserve">autoteollisuus</w:t>
      </w:r>
    </w:p>
    <w:p>
      <w:r>
        <w:rPr>
          <w:b/>
        </w:rPr>
        <w:t xml:space="preserve">Tulos</w:t>
      </w:r>
    </w:p>
    <w:p>
      <w:r>
        <w:t xml:space="preserve">käyttäjä</w:t>
      </w:r>
    </w:p>
    <w:p>
      <w:r>
        <w:rPr>
          <w:b/>
        </w:rPr>
        <w:t xml:space="preserve">Tulos</w:t>
      </w:r>
    </w:p>
    <w:p>
      <w:r>
        <w:t xml:space="preserve">pohja</w:t>
      </w:r>
    </w:p>
    <w:p>
      <w:r>
        <w:rPr>
          <w:b/>
        </w:rPr>
        <w:t xml:space="preserve">Esimerkki 9.2261</w:t>
      </w:r>
    </w:p>
    <w:p>
      <w:r>
        <w:t xml:space="preserve">Kuka voitti Oscarin Tulivaunujen musiikista vuonna 1981?</w:t>
      </w:r>
    </w:p>
    <w:p>
      <w:r>
        <w:rPr>
          <w:b/>
        </w:rPr>
        <w:t xml:space="preserve">Tulos</w:t>
      </w:r>
    </w:p>
    <w:p>
      <w:r>
        <w:t xml:space="preserve">palkinto</w:t>
      </w:r>
    </w:p>
    <w:p>
      <w:r>
        <w:rPr>
          <w:b/>
        </w:rPr>
        <w:t xml:space="preserve">Tulos</w:t>
      </w:r>
    </w:p>
    <w:p>
      <w:r>
        <w:t xml:space="preserve">musiikki</w:t>
      </w:r>
    </w:p>
    <w:p>
      <w:r>
        <w:rPr>
          <w:b/>
        </w:rPr>
        <w:t xml:space="preserve">Esimerkki 9.2262</w:t>
      </w:r>
    </w:p>
    <w:p>
      <w:r>
        <w:t xml:space="preserve">Kuka kirjoitti Tulen vaunut -elokuvan käsikirjoituksen?</w:t>
      </w:r>
    </w:p>
    <w:p>
      <w:r>
        <w:rPr>
          <w:b/>
        </w:rPr>
        <w:t xml:space="preserve">Tulos</w:t>
      </w:r>
    </w:p>
    <w:p>
      <w:r>
        <w:t xml:space="preserve">elokuva</w:t>
      </w:r>
    </w:p>
    <w:p>
      <w:r>
        <w:rPr>
          <w:b/>
        </w:rPr>
        <w:t xml:space="preserve">Esimerkki 9.2263</w:t>
      </w:r>
    </w:p>
    <w:p>
      <w:r>
        <w:t xml:space="preserve">Kuka voitti Oscarin elokuvan Tulivaunut soundtrackista?</w:t>
      </w:r>
    </w:p>
    <w:p>
      <w:r>
        <w:rPr>
          <w:b/>
        </w:rPr>
        <w:t xml:space="preserve">Tulos</w:t>
      </w:r>
    </w:p>
    <w:p>
      <w:r>
        <w:t xml:space="preserve">musiikki</w:t>
      </w:r>
    </w:p>
    <w:p>
      <w:r>
        <w:rPr>
          <w:b/>
        </w:rPr>
        <w:t xml:space="preserve">Esimerkki 9.2264</w:t>
      </w:r>
    </w:p>
    <w:p>
      <w:r>
        <w:t xml:space="preserve">Missä tv-"saippuasarjassa" Charlene Mitchell esiintyi?</w:t>
      </w:r>
    </w:p>
    <w:p>
      <w:r>
        <w:rPr>
          <w:b/>
        </w:rPr>
        <w:t xml:space="preserve">Tulos</w:t>
      </w:r>
    </w:p>
    <w:p>
      <w:r>
        <w:t xml:space="preserve">TV</w:t>
      </w:r>
    </w:p>
    <w:p>
      <w:r>
        <w:rPr>
          <w:b/>
        </w:rPr>
        <w:t xml:space="preserve">Esimerkki 9.2265</w:t>
      </w:r>
    </w:p>
    <w:p>
      <w:r>
        <w:t xml:space="preserve">Kenen kanssa Bulawayossa syntynyt Charlene Wittstock avioitui aiemmin tässä kuussa?</w:t>
      </w:r>
    </w:p>
    <w:p>
      <w:r>
        <w:rPr>
          <w:b/>
        </w:rPr>
        <w:t xml:space="preserve">Tulos</w:t>
      </w:r>
    </w:p>
    <w:p>
      <w:r>
        <w:t xml:space="preserve">ihmiset</w:t>
      </w:r>
    </w:p>
    <w:p>
      <w:r>
        <w:rPr>
          <w:b/>
        </w:rPr>
        <w:t xml:space="preserve">Esimerkki 9.2266</w:t>
      </w:r>
    </w:p>
    <w:p>
      <w:r>
        <w:t xml:space="preserve">Charles Bingley oli hahmo missä Jane Austenin klassikkoromaanissa?</w:t>
      </w:r>
    </w:p>
    <w:p>
      <w:r>
        <w:rPr>
          <w:b/>
        </w:rPr>
        <w:t xml:space="preserve">Tulos</w:t>
      </w:r>
    </w:p>
    <w:p>
      <w:r>
        <w:t xml:space="preserve">kirja</w:t>
      </w:r>
    </w:p>
    <w:p>
      <w:r>
        <w:rPr>
          <w:b/>
        </w:rPr>
        <w:t xml:space="preserve">Esimerkki 9.2267</w:t>
      </w:r>
    </w:p>
    <w:p>
      <w:r>
        <w:t xml:space="preserve">Minkä elokuvan näyttelijäkaartiin kuuluivat James Garner, Richard Attenbourough, Steve McQueen, Charles Bronson, Donald Pleasance, James Coburn, Gordon Jackson, Angus McPhee ja monet muut?</w:t>
      </w:r>
    </w:p>
    <w:p>
      <w:r>
        <w:rPr>
          <w:b/>
        </w:rPr>
        <w:t xml:space="preserve">Tulos</w:t>
      </w:r>
    </w:p>
    <w:p>
      <w:r>
        <w:t xml:space="preserve">elokuva</w:t>
      </w:r>
    </w:p>
    <w:p>
      <w:r>
        <w:rPr>
          <w:b/>
        </w:rPr>
        <w:t xml:space="preserve">Esimerkki 9.2268</w:t>
      </w:r>
    </w:p>
    <w:p>
      <w:r>
        <w:t xml:space="preserve">Kuka oli Englannin kuningas Kaarle II:n puoliso?</w:t>
      </w:r>
    </w:p>
    <w:p>
      <w:r>
        <w:rPr>
          <w:b/>
        </w:rPr>
        <w:t xml:space="preserve">Tulos</w:t>
      </w:r>
    </w:p>
    <w:p>
      <w:r>
        <w:t xml:space="preserve">ihmiset</w:t>
      </w:r>
    </w:p>
    <w:p>
      <w:r>
        <w:rPr>
          <w:b/>
        </w:rPr>
        <w:t xml:space="preserve">Esimerkki 9.2269</w:t>
      </w:r>
    </w:p>
    <w:p>
      <w:r>
        <w:t xml:space="preserve">Missä Shakespearen näytelmässä esiintyvät hahmot Herttua Frederick ja Kaarle Painija?</w:t>
      </w:r>
    </w:p>
    <w:p>
      <w:r>
        <w:rPr>
          <w:b/>
        </w:rPr>
        <w:t xml:space="preserve">Tulos</w:t>
      </w:r>
    </w:p>
    <w:p>
      <w:r>
        <w:t xml:space="preserve">kirja</w:t>
      </w:r>
    </w:p>
    <w:p>
      <w:r>
        <w:rPr>
          <w:b/>
        </w:rPr>
        <w:t xml:space="preserve">Tulos</w:t>
      </w:r>
    </w:p>
    <w:p>
      <w:r>
        <w:t xml:space="preserve">teatteri</w:t>
      </w:r>
    </w:p>
    <w:p>
      <w:r>
        <w:rPr>
          <w:b/>
        </w:rPr>
        <w:t xml:space="preserve">Esimerkki 9.2270</w:t>
      </w:r>
    </w:p>
    <w:p>
      <w:r>
        <w:t xml:space="preserve">Missä julkisessa koulussa Edinburghin herttua ja prinssi Charles kävivät?</w:t>
      </w:r>
    </w:p>
    <w:p>
      <w:r>
        <w:rPr>
          <w:b/>
        </w:rPr>
        <w:t xml:space="preserve">Tulos</w:t>
      </w:r>
    </w:p>
    <w:p>
      <w:r>
        <w:t xml:space="preserve">ihmiset</w:t>
      </w:r>
    </w:p>
    <w:p>
      <w:r>
        <w:rPr>
          <w:b/>
        </w:rPr>
        <w:t xml:space="preserve">Esimerkki 9.2271</w:t>
      </w:r>
    </w:p>
    <w:p>
      <w:r>
        <w:t xml:space="preserve">Missä yliopistossa prinssi Charles opiskeli?</w:t>
      </w:r>
    </w:p>
    <w:p>
      <w:r>
        <w:rPr>
          <w:b/>
        </w:rPr>
        <w:t xml:space="preserve">Tulos</w:t>
      </w:r>
    </w:p>
    <w:p>
      <w:r>
        <w:t xml:space="preserve">ihmiset</w:t>
      </w:r>
    </w:p>
    <w:p>
      <w:r>
        <w:rPr>
          <w:b/>
        </w:rPr>
        <w:t xml:space="preserve">Esimerkki 9.2272</w:t>
      </w:r>
    </w:p>
    <w:p>
      <w:r>
        <w:t xml:space="preserve">Robinson Valentine -nimellä työskentelevät lontoolaiset suunnittelijat Antonia Robinson ja Anna Valentine suunnittelivat kermanvärisen puvun ja takin, jota kuka käytti häissään prinssi Charlesin kanssa 9. huhtikuuta 2005?</w:t>
      </w:r>
    </w:p>
    <w:p>
      <w:r>
        <w:rPr>
          <w:b/>
        </w:rPr>
        <w:t xml:space="preserve">Tulos</w:t>
      </w:r>
    </w:p>
    <w:p>
      <w:r>
        <w:t xml:space="preserve">ihmiset</w:t>
      </w:r>
    </w:p>
    <w:p>
      <w:r>
        <w:rPr>
          <w:b/>
        </w:rPr>
        <w:t xml:space="preserve">Esimerkki 9.2273</w:t>
      </w:r>
    </w:p>
    <w:p>
      <w:r>
        <w:t xml:space="preserve">Missä Dickensin romaanissa Lucie Manette meni naimisiin Charles Darnayn kanssa?</w:t>
      </w:r>
    </w:p>
    <w:p>
      <w:r>
        <w:rPr>
          <w:b/>
        </w:rPr>
        <w:t xml:space="preserve">Tulos</w:t>
      </w:r>
    </w:p>
    <w:p>
      <w:r>
        <w:t xml:space="preserve">kirja</w:t>
      </w:r>
    </w:p>
    <w:p>
      <w:r>
        <w:rPr>
          <w:b/>
        </w:rPr>
        <w:t xml:space="preserve">Esimerkki 9.2274</w:t>
      </w:r>
    </w:p>
    <w:p>
      <w:r>
        <w:t xml:space="preserve">Mikä peli, jonka kveekari Elizabeth (Lizzie) Phillips loi vuonna 1904 ja josta tuli Charles Darrow'n ja muiden muokkaamana yksi maailman pelatuimmista kaupallisista lautapeleistä?</w:t>
      </w:r>
    </w:p>
    <w:p>
      <w:r>
        <w:rPr>
          <w:b/>
        </w:rPr>
        <w:t xml:space="preserve">Tulos</w:t>
      </w:r>
    </w:p>
    <w:p>
      <w:r>
        <w:t xml:space="preserve">pelit</w:t>
      </w:r>
    </w:p>
    <w:p>
      <w:r>
        <w:rPr>
          <w:b/>
        </w:rPr>
        <w:t xml:space="preserve">Esimerkki 9.2275</w:t>
      </w:r>
    </w:p>
    <w:p>
      <w:r>
        <w:t xml:space="preserve">Mihin rakennukseen Charles Darwin on haudattu?</w:t>
      </w:r>
    </w:p>
    <w:p>
      <w:r>
        <w:rPr>
          <w:b/>
        </w:rPr>
        <w:t xml:space="preserve">Tulos</w:t>
      </w:r>
    </w:p>
    <w:p>
      <w:r>
        <w:t xml:space="preserve">ihmiset</w:t>
      </w:r>
    </w:p>
    <w:p>
      <w:r>
        <w:rPr>
          <w:b/>
        </w:rPr>
        <w:t xml:space="preserve">Esimerkki 9.2276</w:t>
      </w:r>
    </w:p>
    <w:p>
      <w:r>
        <w:t xml:space="preserve">Mihin Charles Darwin on haudattu?</w:t>
      </w:r>
    </w:p>
    <w:p>
      <w:r>
        <w:rPr>
          <w:b/>
        </w:rPr>
        <w:t xml:space="preserve">Tulos</w:t>
      </w:r>
    </w:p>
    <w:p>
      <w:r>
        <w:t xml:space="preserve">ihmiset</w:t>
      </w:r>
    </w:p>
    <w:p>
      <w:r>
        <w:rPr>
          <w:b/>
        </w:rPr>
        <w:t xml:space="preserve">Esimerkki 9.2277</w:t>
      </w:r>
    </w:p>
    <w:p>
      <w:r>
        <w:t xml:space="preserve">Mihin Charles Darwinin ruumis on haudattu?</w:t>
      </w:r>
    </w:p>
    <w:p>
      <w:r>
        <w:rPr>
          <w:b/>
        </w:rPr>
        <w:t xml:space="preserve">Tulos</w:t>
      </w:r>
    </w:p>
    <w:p>
      <w:r>
        <w:t xml:space="preserve">ihmiset</w:t>
      </w:r>
    </w:p>
    <w:p>
      <w:r>
        <w:rPr>
          <w:b/>
        </w:rPr>
        <w:t xml:space="preserve">Esimerkki 9.2278</w:t>
      </w:r>
    </w:p>
    <w:p>
      <w:r>
        <w:t xml:space="preserve">Isaac Newton, Charles Darwin, Crick ja Watson (DNA:n löytäjät), taloustieteilijä John Maynard Keynes ja koomikko John Cleese kuuluvat minkä yliopiston merkittäviin alumneihin?</w:t>
      </w:r>
    </w:p>
    <w:p>
      <w:r>
        <w:rPr>
          <w:b/>
        </w:rPr>
        <w:t xml:space="preserve">Tulos</w:t>
      </w:r>
    </w:p>
    <w:p>
      <w:r>
        <w:t xml:space="preserve">ihmiset</w:t>
      </w:r>
    </w:p>
    <w:p>
      <w:r>
        <w:rPr>
          <w:b/>
        </w:rPr>
        <w:t xml:space="preserve">Esimerkki 9.2279</w:t>
      </w:r>
    </w:p>
    <w:p>
      <w:r>
        <w:t xml:space="preserve">Mitä englantilainen luonnontieteilijä Charles Darwin opiskeli Edinburghin yliopistossa?</w:t>
      </w:r>
    </w:p>
    <w:p>
      <w:r>
        <w:rPr>
          <w:b/>
        </w:rPr>
        <w:t xml:space="preserve">Tulos</w:t>
      </w:r>
    </w:p>
    <w:p>
      <w:r>
        <w:t xml:space="preserve">koulutus</w:t>
      </w:r>
    </w:p>
    <w:p>
      <w:r>
        <w:rPr>
          <w:b/>
        </w:rPr>
        <w:t xml:space="preserve">Tulos</w:t>
      </w:r>
    </w:p>
    <w:p>
      <w:r>
        <w:t xml:space="preserve">ihmiset</w:t>
      </w:r>
    </w:p>
    <w:p>
      <w:r>
        <w:rPr>
          <w:b/>
        </w:rPr>
        <w:t xml:space="preserve">Esimerkki 9.2280</w:t>
      </w:r>
    </w:p>
    <w:p>
      <w:r>
        <w:t xml:space="preserve">Mikä oli Charles Dickensin viimeinen valmis romaani?</w:t>
      </w:r>
    </w:p>
    <w:p>
      <w:r>
        <w:rPr>
          <w:b/>
        </w:rPr>
        <w:t xml:space="preserve">Tulos</w:t>
      </w:r>
    </w:p>
    <w:p>
      <w:r>
        <w:t xml:space="preserve">kirja</w:t>
      </w:r>
    </w:p>
    <w:p>
      <w:r>
        <w:rPr>
          <w:b/>
        </w:rPr>
        <w:t xml:space="preserve">Esimerkki 9.2281</w:t>
      </w:r>
    </w:p>
    <w:p>
      <w:r>
        <w:t xml:space="preserve">Missä Charles Dickensin romaanissa, hänen viimeisessä valmiissa teoksessaan, esiintyy "John Harmon" ja nimihenkilö "John Rokesmith"?</w:t>
      </w:r>
    </w:p>
    <w:p>
      <w:r>
        <w:rPr>
          <w:b/>
        </w:rPr>
        <w:t xml:space="preserve">Tulos</w:t>
      </w:r>
    </w:p>
    <w:p>
      <w:r>
        <w:t xml:space="preserve">kirja</w:t>
      </w:r>
    </w:p>
    <w:p>
      <w:r>
        <w:rPr>
          <w:b/>
        </w:rPr>
        <w:t xml:space="preserve">Esimerkki 9.2282</w:t>
      </w:r>
    </w:p>
    <w:p>
      <w:r>
        <w:t xml:space="preserve">Missä Charles Dickensin romaanissa hahmo M Choakumchild esiintyy?</w:t>
      </w:r>
    </w:p>
    <w:p>
      <w:r>
        <w:rPr>
          <w:b/>
        </w:rPr>
        <w:t xml:space="preserve">Tulos</w:t>
      </w:r>
    </w:p>
    <w:p>
      <w:r>
        <w:t xml:space="preserve">kirja</w:t>
      </w:r>
    </w:p>
    <w:p>
      <w:r>
        <w:rPr>
          <w:b/>
        </w:rPr>
        <w:t xml:space="preserve">Esimerkki 9.2283</w:t>
      </w:r>
    </w:p>
    <w:p>
      <w:r>
        <w:t xml:space="preserve"> Minkä Charles Dickensin romaanin alkusäe on "Nyt minä haluan faktoja"?</w:t>
      </w:r>
    </w:p>
    <w:p>
      <w:r>
        <w:rPr>
          <w:b/>
        </w:rPr>
        <w:t xml:space="preserve">Tulos</w:t>
      </w:r>
    </w:p>
    <w:p>
      <w:r>
        <w:t xml:space="preserve">kirja</w:t>
      </w:r>
    </w:p>
    <w:p>
      <w:r>
        <w:rPr>
          <w:b/>
        </w:rPr>
        <w:t xml:space="preserve">Esimerkki 9.2284</w:t>
      </w:r>
    </w:p>
    <w:p>
      <w:r>
        <w:t xml:space="preserve">Koulumestari Thomas Gradgrind on hahmo missä Charles Dickensin romaanissa?</w:t>
      </w:r>
    </w:p>
    <w:p>
      <w:r>
        <w:rPr>
          <w:b/>
        </w:rPr>
        <w:t xml:space="preserve">Tulos</w:t>
      </w:r>
    </w:p>
    <w:p>
      <w:r>
        <w:t xml:space="preserve">kirja</w:t>
      </w:r>
    </w:p>
    <w:p>
      <w:r>
        <w:rPr>
          <w:b/>
        </w:rPr>
        <w:t xml:space="preserve">Esimerkki 9.2285</w:t>
      </w:r>
    </w:p>
    <w:p>
      <w:r>
        <w:t xml:space="preserve">Mikä Charles Dickensin teos sijoittuu Coketowniin?</w:t>
      </w:r>
    </w:p>
    <w:p>
      <w:r>
        <w:rPr>
          <w:b/>
        </w:rPr>
        <w:t xml:space="preserve">Tulos</w:t>
      </w:r>
    </w:p>
    <w:p>
      <w:r>
        <w:t xml:space="preserve">kirja</w:t>
      </w:r>
    </w:p>
    <w:p>
      <w:r>
        <w:rPr>
          <w:b/>
        </w:rPr>
        <w:t xml:space="preserve">Esimerkki 9.2286</w:t>
      </w:r>
    </w:p>
    <w:p>
      <w:r>
        <w:t xml:space="preserve">Mikä on ainoa Charles Dickensin romaani, jossa on naiskertoja (Esther Summerson)?</w:t>
      </w:r>
    </w:p>
    <w:p>
      <w:r>
        <w:rPr>
          <w:b/>
        </w:rPr>
        <w:t xml:space="preserve">Tulos</w:t>
      </w:r>
    </w:p>
    <w:p>
      <w:r>
        <w:t xml:space="preserve">kirja</w:t>
      </w:r>
    </w:p>
    <w:p>
      <w:r>
        <w:rPr>
          <w:b/>
        </w:rPr>
        <w:t xml:space="preserve">Esimerkki 9.2287</w:t>
      </w:r>
    </w:p>
    <w:p>
      <w:r>
        <w:t xml:space="preserve">Herra Barkis, Edward Murdstone ja Tommy Traddles ovat kaikki Charles Dickensin romaanin hahmoja.</w:t>
      </w:r>
    </w:p>
    <w:p>
      <w:r>
        <w:rPr>
          <w:b/>
        </w:rPr>
        <w:t xml:space="preserve">Tulos</w:t>
      </w:r>
    </w:p>
    <w:p>
      <w:r>
        <w:t xml:space="preserve">kirja</w:t>
      </w:r>
    </w:p>
    <w:p>
      <w:r>
        <w:rPr>
          <w:b/>
        </w:rPr>
        <w:t xml:space="preserve">Esimerkki 9.2288</w:t>
      </w:r>
    </w:p>
    <w:p>
      <w:r>
        <w:t xml:space="preserve">Minkä Charles Dickensin romaanin nimi on myös kuuluisan amerikkalaisen taikurin nimi?</w:t>
      </w:r>
    </w:p>
    <w:p>
      <w:r>
        <w:rPr>
          <w:b/>
        </w:rPr>
        <w:t xml:space="preserve">Tulos</w:t>
      </w:r>
    </w:p>
    <w:p>
      <w:r>
        <w:t xml:space="preserve">kirja</w:t>
      </w:r>
    </w:p>
    <w:p>
      <w:r>
        <w:rPr>
          <w:b/>
        </w:rPr>
        <w:t xml:space="preserve">Tulos</w:t>
      </w:r>
    </w:p>
    <w:p>
      <w:r>
        <w:t xml:space="preserve">fiktiivinen_universumi</w:t>
      </w:r>
    </w:p>
    <w:p>
      <w:r>
        <w:rPr>
          <w:b/>
        </w:rPr>
        <w:t xml:space="preserve">Esimerkki 9.2289</w:t>
      </w:r>
    </w:p>
    <w:p>
      <w:r>
        <w:t xml:space="preserve">Charles Dickensin romaanissa The Pickwick Papers kuka nosti kanteen herra Pickwickiä vastaan avioliittolupauksen rikkomisesta?</w:t>
      </w:r>
    </w:p>
    <w:p>
      <w:r>
        <w:rPr>
          <w:b/>
        </w:rPr>
        <w:t xml:space="preserve">Tulos</w:t>
      </w:r>
    </w:p>
    <w:p>
      <w:r>
        <w:t xml:space="preserve">kirja</w:t>
      </w:r>
    </w:p>
    <w:p>
      <w:r>
        <w:rPr>
          <w:b/>
        </w:rPr>
        <w:t xml:space="preserve">Esimerkki 9.2290</w:t>
      </w:r>
    </w:p>
    <w:p>
      <w:r>
        <w:t xml:space="preserve">Mikä oli Charles Dickensin ensimmäinen julkaistu romaani, joka julkaistiin huhtikuusta 1836 alkaen 20 kuukausittaisessa osassa?</w:t>
      </w:r>
    </w:p>
    <w:p>
      <w:r>
        <w:rPr>
          <w:b/>
        </w:rPr>
        <w:t xml:space="preserve">Tulos</w:t>
      </w:r>
    </w:p>
    <w:p>
      <w:r>
        <w:t xml:space="preserve">kirja</w:t>
      </w:r>
    </w:p>
    <w:p>
      <w:r>
        <w:rPr>
          <w:b/>
        </w:rPr>
        <w:t xml:space="preserve">Esimerkki 9.2291</w:t>
      </w:r>
    </w:p>
    <w:p>
      <w:r>
        <w:t xml:space="preserve">Missä Charles Dickensin romaanissa Codlin ja Short ovat boolimiehiä?</w:t>
      </w:r>
    </w:p>
    <w:p>
      <w:r>
        <w:rPr>
          <w:b/>
        </w:rPr>
        <w:t xml:space="preserve">Tulos</w:t>
      </w:r>
    </w:p>
    <w:p>
      <w:r>
        <w:t xml:space="preserve">kirja</w:t>
      </w:r>
    </w:p>
    <w:p>
      <w:r>
        <w:rPr>
          <w:b/>
        </w:rPr>
        <w:t xml:space="preserve">Esimerkki 9.2292</w:t>
      </w:r>
    </w:p>
    <w:p>
      <w:r>
        <w:t xml:space="preserve">Mitä Charles Dickensin romaania on myyty eniten?</w:t>
      </w:r>
    </w:p>
    <w:p>
      <w:r>
        <w:rPr>
          <w:b/>
        </w:rPr>
        <w:t xml:space="preserve">Tulos</w:t>
      </w:r>
    </w:p>
    <w:p>
      <w:r>
        <w:t xml:space="preserve">kirja</w:t>
      </w:r>
    </w:p>
    <w:p>
      <w:r>
        <w:rPr>
          <w:b/>
        </w:rPr>
        <w:t xml:space="preserve">Tulos</w:t>
      </w:r>
    </w:p>
    <w:p>
      <w:r>
        <w:t xml:space="preserve">media_common</w:t>
      </w:r>
    </w:p>
    <w:p>
      <w:r>
        <w:rPr>
          <w:b/>
        </w:rPr>
        <w:t xml:space="preserve">Esimerkki 9.2293</w:t>
      </w:r>
    </w:p>
    <w:p>
      <w:r>
        <w:t xml:space="preserve">Missä Charles Dickensin romaanissa yksisilmäinen pussimies on tarinankertoja?</w:t>
      </w:r>
    </w:p>
    <w:p>
      <w:r>
        <w:rPr>
          <w:b/>
        </w:rPr>
        <w:t xml:space="preserve">Tulos</w:t>
      </w:r>
    </w:p>
    <w:p>
      <w:r>
        <w:t xml:space="preserve">kirja</w:t>
      </w:r>
    </w:p>
    <w:p>
      <w:r>
        <w:rPr>
          <w:b/>
        </w:rPr>
        <w:t xml:space="preserve">Esimerkki 9.2294</w:t>
      </w:r>
    </w:p>
    <w:p>
      <w:r>
        <w:t xml:space="preserve">Missä Charles Dickensin romaanissa esiintyy "Sir Leicester ja Lady Dedlock"?</w:t>
      </w:r>
    </w:p>
    <w:p>
      <w:r>
        <w:rPr>
          <w:b/>
        </w:rPr>
        <w:t xml:space="preserve">Tulos</w:t>
      </w:r>
    </w:p>
    <w:p>
      <w:r>
        <w:t xml:space="preserve">kirja</w:t>
      </w:r>
    </w:p>
    <w:p>
      <w:r>
        <w:rPr>
          <w:b/>
        </w:rPr>
        <w:t xml:space="preserve">Esimerkki 9.2295</w:t>
      </w:r>
    </w:p>
    <w:p>
      <w:r>
        <w:t xml:space="preserve">Minkä romaanin Charles Dickens jätti kesken kuollessaan vuonna 1870?</w:t>
      </w:r>
    </w:p>
    <w:p>
      <w:r>
        <w:rPr>
          <w:b/>
        </w:rPr>
        <w:t xml:space="preserve">Tulos</w:t>
      </w:r>
    </w:p>
    <w:p>
      <w:r>
        <w:t xml:space="preserve">kirja</w:t>
      </w:r>
    </w:p>
    <w:p>
      <w:r>
        <w:rPr>
          <w:b/>
        </w:rPr>
        <w:t xml:space="preserve">Esimerkki 9.2296</w:t>
      </w:r>
    </w:p>
    <w:p>
      <w:r>
        <w:t xml:space="preserve">Bella Wilfer on hahmo missä Charles Dickensin kirjassa?</w:t>
      </w:r>
    </w:p>
    <w:p>
      <w:r>
        <w:rPr>
          <w:b/>
        </w:rPr>
        <w:t xml:space="preserve">Tulos</w:t>
      </w:r>
    </w:p>
    <w:p>
      <w:r>
        <w:t xml:space="preserve">kirja</w:t>
      </w:r>
    </w:p>
    <w:p>
      <w:r>
        <w:rPr>
          <w:b/>
        </w:rPr>
        <w:t xml:space="preserve">Esimerkki 9.2297</w:t>
      </w:r>
    </w:p>
    <w:p>
      <w:r>
        <w:t xml:space="preserve">..Tarina kahdeksankymmenen vuoden mellakoista on Charles Dickensin minkä teoksen nimi?</w:t>
      </w:r>
    </w:p>
    <w:p>
      <w:r>
        <w:rPr>
          <w:b/>
        </w:rPr>
        <w:t xml:space="preserve">Tulos</w:t>
      </w:r>
    </w:p>
    <w:p>
      <w:r>
        <w:t xml:space="preserve">kirja</w:t>
      </w:r>
    </w:p>
    <w:p>
      <w:r>
        <w:rPr>
          <w:b/>
        </w:rPr>
        <w:t xml:space="preserve">Esimerkki 9.2298</w:t>
      </w:r>
    </w:p>
    <w:p>
      <w:r>
        <w:t xml:space="preserve">Missä Charles Dickensin romaanissa esiintyy "Simon Tappertit"?</w:t>
      </w:r>
    </w:p>
    <w:p>
      <w:r>
        <w:rPr>
          <w:b/>
        </w:rPr>
        <w:t xml:space="preserve">Tulos</w:t>
      </w:r>
    </w:p>
    <w:p>
      <w:r>
        <w:t xml:space="preserve">kirja</w:t>
      </w:r>
    </w:p>
    <w:p>
      <w:r>
        <w:rPr>
          <w:b/>
        </w:rPr>
        <w:t xml:space="preserve">Esimerkki 9.2299</w:t>
      </w:r>
    </w:p>
    <w:p>
      <w:r>
        <w:t xml:space="preserve">Mikä Charles Dickensin romaani sijoittuu Gordonin mellakoiden aikaan?</w:t>
      </w:r>
    </w:p>
    <w:p>
      <w:r>
        <w:rPr>
          <w:b/>
        </w:rPr>
        <w:t xml:space="preserve">Tulos</w:t>
      </w:r>
    </w:p>
    <w:p>
      <w:r>
        <w:t xml:space="preserve">kirja</w:t>
      </w:r>
    </w:p>
    <w:p>
      <w:r>
        <w:rPr>
          <w:b/>
        </w:rPr>
        <w:t xml:space="preserve">Esimerkki 9.2300</w:t>
      </w:r>
    </w:p>
    <w:p>
      <w:r>
        <w:t xml:space="preserve">Kuka Charles Dickens seurasi Nicholas Nicklebyä?</w:t>
      </w:r>
    </w:p>
    <w:p>
      <w:r>
        <w:rPr>
          <w:b/>
        </w:rPr>
        <w:t xml:space="preserve">Tulos</w:t>
      </w:r>
    </w:p>
    <w:p>
      <w:r>
        <w:t xml:space="preserve">kirja</w:t>
      </w:r>
    </w:p>
    <w:p>
      <w:r>
        <w:rPr>
          <w:b/>
        </w:rPr>
        <w:t xml:space="preserve">Esimerkki 9.2301</w:t>
      </w:r>
    </w:p>
    <w:p>
      <w:r>
        <w:t xml:space="preserve">Minkä Charles Dickensin romaanin alkusana on "Nyt haluan vain faktoja"?</w:t>
      </w:r>
    </w:p>
    <w:p>
      <w:r>
        <w:rPr>
          <w:b/>
        </w:rPr>
        <w:t xml:space="preserve">Tulos</w:t>
      </w:r>
    </w:p>
    <w:p>
      <w:r>
        <w:t xml:space="preserve">kirja</w:t>
      </w:r>
    </w:p>
    <w:p>
      <w:r>
        <w:rPr>
          <w:b/>
        </w:rPr>
        <w:t xml:space="preserve">Esimerkki 9.2302</w:t>
      </w:r>
    </w:p>
    <w:p>
      <w:r>
        <w:t xml:space="preserve">Mikä on Charles Dickensin lyhimmän romaanin nimi?</w:t>
      </w:r>
    </w:p>
    <w:p>
      <w:r>
        <w:rPr>
          <w:b/>
        </w:rPr>
        <w:t xml:space="preserve">Tulos</w:t>
      </w:r>
    </w:p>
    <w:p>
      <w:r>
        <w:t xml:space="preserve">kirja</w:t>
      </w:r>
    </w:p>
    <w:p>
      <w:r>
        <w:rPr>
          <w:b/>
        </w:rPr>
        <w:t xml:space="preserve">Esimerkki 9.2303</w:t>
      </w:r>
    </w:p>
    <w:p>
      <w:r>
        <w:t xml:space="preserve">Se on Charles Dickensin kolmas julkaistu romaani, jonka hahmoja ovat: Newman Noggs ja Vincent Crummles?</w:t>
      </w:r>
    </w:p>
    <w:p>
      <w:r>
        <w:rPr>
          <w:b/>
        </w:rPr>
        <w:t xml:space="preserve">Tulos</w:t>
      </w:r>
    </w:p>
    <w:p>
      <w:r>
        <w:t xml:space="preserve">kirja</w:t>
      </w:r>
    </w:p>
    <w:p>
      <w:r>
        <w:rPr>
          <w:b/>
        </w:rPr>
        <w:t xml:space="preserve">Esimerkki 9.2304</w:t>
      </w:r>
    </w:p>
    <w:p>
      <w:r>
        <w:t xml:space="preserve">Missä Charles Dickensin romaanissa on kaksi nimihenkilöä, joiden molempien nimi on "Paul", ja romaanin koko nimi päättyy sanoihin: "Tukkukauppa, vähittäiskauppa ja vienti"?</w:t>
      </w:r>
    </w:p>
    <w:p>
      <w:r>
        <w:rPr>
          <w:b/>
        </w:rPr>
        <w:t xml:space="preserve">Tulos</w:t>
      </w:r>
    </w:p>
    <w:p>
      <w:r>
        <w:t xml:space="preserve">kirja</w:t>
      </w:r>
    </w:p>
    <w:p>
      <w:r>
        <w:rPr>
          <w:b/>
        </w:rPr>
        <w:t xml:space="preserve">Esimerkki 9.2305</w:t>
      </w:r>
    </w:p>
    <w:p>
      <w:r>
        <w:t xml:space="preserve">Mikä oli Wackford Squeersin johtaman koulun nimi Charles Dickensin romaanissa Nicholas Nickelby?</w:t>
      </w:r>
    </w:p>
    <w:p>
      <w:r>
        <w:rPr>
          <w:b/>
        </w:rPr>
        <w:t xml:space="preserve">Tulos</w:t>
      </w:r>
    </w:p>
    <w:p>
      <w:r>
        <w:t xml:space="preserve">fiktiivinen_universumi</w:t>
      </w:r>
    </w:p>
    <w:p>
      <w:r>
        <w:rPr>
          <w:b/>
        </w:rPr>
        <w:t xml:space="preserve">Esimerkki 9.2306</w:t>
      </w:r>
    </w:p>
    <w:p>
      <w:r>
        <w:t xml:space="preserve">Minkä Charles Dickensin romaanin samannimisen hahmon kanssa Madeline Bray avioitui?</w:t>
      </w:r>
    </w:p>
    <w:p>
      <w:r>
        <w:rPr>
          <w:b/>
        </w:rPr>
        <w:t xml:space="preserve">Tulos</w:t>
      </w:r>
    </w:p>
    <w:p>
      <w:r>
        <w:t xml:space="preserve">fiktiivinen_universumi</w:t>
      </w:r>
    </w:p>
    <w:p>
      <w:r>
        <w:rPr>
          <w:b/>
        </w:rPr>
        <w:t xml:space="preserve">Esimerkki 9.2307</w:t>
      </w:r>
    </w:p>
    <w:p>
      <w:r>
        <w:t xml:space="preserve">Miss Rosa Dartle on hahmo missä Charles Dickensin romaanissa?</w:t>
      </w:r>
    </w:p>
    <w:p>
      <w:r>
        <w:rPr>
          <w:b/>
        </w:rPr>
        <w:t xml:space="preserve">Tulos</w:t>
      </w:r>
    </w:p>
    <w:p>
      <w:r>
        <w:t xml:space="preserve">kirja</w:t>
      </w:r>
    </w:p>
    <w:p>
      <w:r>
        <w:rPr>
          <w:b/>
        </w:rPr>
        <w:t xml:space="preserve">Tulos</w:t>
      </w:r>
    </w:p>
    <w:p>
      <w:r>
        <w:t xml:space="preserve">fiktiivinen_universumi</w:t>
      </w:r>
    </w:p>
    <w:p>
      <w:r>
        <w:rPr>
          <w:b/>
        </w:rPr>
        <w:t xml:space="preserve">Esimerkki 9.2308</w:t>
      </w:r>
    </w:p>
    <w:p>
      <w:r>
        <w:t xml:space="preserve">Onko Charles Dickensin romaanin David Copperfield nöyristelevä, aina niin "umble" -rahanlainaja Charles Dickensin romaanissa David Copperfield?</w:t>
      </w:r>
    </w:p>
    <w:p>
      <w:r>
        <w:rPr>
          <w:b/>
        </w:rPr>
        <w:t xml:space="preserve">Tulos</w:t>
      </w:r>
    </w:p>
    <w:p>
      <w:r>
        <w:t xml:space="preserve">kirja</w:t>
      </w:r>
    </w:p>
    <w:p>
      <w:r>
        <w:rPr>
          <w:b/>
        </w:rPr>
        <w:t xml:space="preserve">Tulos</w:t>
      </w:r>
    </w:p>
    <w:p>
      <w:r>
        <w:t xml:space="preserve">fiktiivinen_universumi</w:t>
      </w:r>
    </w:p>
    <w:p>
      <w:r>
        <w:rPr>
          <w:b/>
        </w:rPr>
        <w:t xml:space="preserve">Esimerkki 9.2309</w:t>
      </w:r>
    </w:p>
    <w:p>
      <w:r>
        <w:t xml:space="preserve">Mihin Lontoossa Charles Dickens on haudattu?</w:t>
      </w:r>
    </w:p>
    <w:p>
      <w:r>
        <w:rPr>
          <w:b/>
        </w:rPr>
        <w:t xml:space="preserve">Tulos</w:t>
      </w:r>
    </w:p>
    <w:p>
      <w:r>
        <w:t xml:space="preserve">ihmiset</w:t>
      </w:r>
    </w:p>
    <w:p>
      <w:r>
        <w:rPr>
          <w:b/>
        </w:rPr>
        <w:t xml:space="preserve">Esimerkki 9.2310</w:t>
      </w:r>
    </w:p>
    <w:p>
      <w:r>
        <w:t xml:space="preserve">Millä nimellä arkkitehti Charles-Edouard Jeanneret tunnettiin paremmin?</w:t>
      </w:r>
    </w:p>
    <w:p>
      <w:r>
        <w:rPr>
          <w:b/>
        </w:rPr>
        <w:t xml:space="preserve">Tulos</w:t>
      </w:r>
    </w:p>
    <w:p>
      <w:r>
        <w:t xml:space="preserve">fiktiivinen_universumi</w:t>
      </w:r>
    </w:p>
    <w:p>
      <w:r>
        <w:rPr>
          <w:b/>
        </w:rPr>
        <w:t xml:space="preserve">Esimerkki 9.2311</w:t>
      </w:r>
    </w:p>
    <w:p>
      <w:r>
        <w:t xml:space="preserve">Donald Pleasance, Telly Savalas ja Charles Gray ovat kaikki näytelleet mitä James Bondin roistoa?</w:t>
      </w:r>
    </w:p>
    <w:p>
      <w:r>
        <w:rPr>
          <w:b/>
        </w:rPr>
        <w:t xml:space="preserve">Tulos</w:t>
      </w:r>
    </w:p>
    <w:p>
      <w:r>
        <w:t xml:space="preserve">elokuva</w:t>
      </w:r>
    </w:p>
    <w:p>
      <w:r>
        <w:rPr>
          <w:b/>
        </w:rPr>
        <w:t xml:space="preserve">Esimerkki 9.2312</w:t>
      </w:r>
    </w:p>
    <w:p>
      <w:r>
        <w:t xml:space="preserve">Charles Guiteau murhasi minkä Yhdysvaltain presidentin vuonna 1881?</w:t>
      </w:r>
    </w:p>
    <w:p>
      <w:r>
        <w:rPr>
          <w:b/>
        </w:rPr>
        <w:t xml:space="preserve">Tulos</w:t>
      </w:r>
    </w:p>
    <w:p>
      <w:r>
        <w:t xml:space="preserve">käyttäjä</w:t>
      </w:r>
    </w:p>
    <w:p>
      <w:r>
        <w:rPr>
          <w:b/>
        </w:rPr>
        <w:t xml:space="preserve">Esimerkki 9.2313</w:t>
      </w:r>
    </w:p>
    <w:p>
      <w:r>
        <w:t xml:space="preserve">Minkä 29 brittiläisen elokuvan sarjan vuosina 1958-1978 teki joukko näyttelijöitä, joihin kuuluivat Sid James, Kenneth Williams, Charles Hawtrey ja Kenneth Connor?</w:t>
      </w:r>
    </w:p>
    <w:p>
      <w:r>
        <w:rPr>
          <w:b/>
        </w:rPr>
        <w:t xml:space="preserve">Tulos</w:t>
      </w:r>
    </w:p>
    <w:p>
      <w:r>
        <w:t xml:space="preserve">elokuva</w:t>
      </w:r>
    </w:p>
    <w:p>
      <w:r>
        <w:rPr>
          <w:b/>
        </w:rPr>
        <w:t xml:space="preserve">Esimerkki 9.2314</w:t>
      </w:r>
    </w:p>
    <w:p>
      <w:r>
        <w:t xml:space="preserve">Kuka Antwerpenissä syntynyt taidemaalari sai Kaarle I:ltä kutsun hovimaalariksi, ja hänet lyötiin ritariksi vuonna 1632?</w:t>
      </w:r>
    </w:p>
    <w:p>
      <w:r>
        <w:rPr>
          <w:b/>
        </w:rPr>
        <w:t xml:space="preserve">Tulos</w:t>
      </w:r>
    </w:p>
    <w:p>
      <w:r>
        <w:t xml:space="preserve">pohja</w:t>
      </w:r>
    </w:p>
    <w:p>
      <w:r>
        <w:rPr>
          <w:b/>
        </w:rPr>
        <w:t xml:space="preserve">Esimerkki 9.2315</w:t>
      </w:r>
    </w:p>
    <w:p>
      <w:r>
        <w:t xml:space="preserve">Minkä Yhdysvaltain presidentin ampui salamurhaaja Charles J Guiteau vuonna 1881?</w:t>
      </w:r>
    </w:p>
    <w:p>
      <w:r>
        <w:rPr>
          <w:b/>
        </w:rPr>
        <w:t xml:space="preserve">Tulos</w:t>
      </w:r>
    </w:p>
    <w:p>
      <w:r>
        <w:t xml:space="preserve">käyttäjä</w:t>
      </w:r>
    </w:p>
    <w:p>
      <w:r>
        <w:rPr>
          <w:b/>
        </w:rPr>
        <w:t xml:space="preserve">Esimerkki 9.2316</w:t>
      </w:r>
    </w:p>
    <w:p>
      <w:r>
        <w:t xml:space="preserve">Minkä Clark Gablen ja Charles Laughtonin tähdittämän elokuvan tapahtumat sijoittuivat pääasiassa merellä olevaan laivaan?</w:t>
      </w:r>
    </w:p>
    <w:p>
      <w:r>
        <w:rPr>
          <w:b/>
        </w:rPr>
        <w:t xml:space="preserve">Tulos</w:t>
      </w:r>
    </w:p>
    <w:p>
      <w:r>
        <w:t xml:space="preserve">elokuva</w:t>
      </w:r>
    </w:p>
    <w:p>
      <w:r>
        <w:rPr>
          <w:b/>
        </w:rPr>
        <w:t xml:space="preserve">Esimerkki 9.2317</w:t>
      </w:r>
    </w:p>
    <w:p>
      <w:r>
        <w:t xml:space="preserve">Ornette Coleman, Louis Armstrong ja Charles Mingus yhdistetään mihin musiikkityyliin?</w:t>
      </w:r>
    </w:p>
    <w:p>
      <w:r>
        <w:rPr>
          <w:b/>
        </w:rPr>
        <w:t xml:space="preserve">Tulos</w:t>
      </w:r>
    </w:p>
    <w:p>
      <w:r>
        <w:t xml:space="preserve">musiikki</w:t>
      </w:r>
    </w:p>
    <w:p>
      <w:r>
        <w:rPr>
          <w:b/>
        </w:rPr>
        <w:t xml:space="preserve">Esimerkki 9.2318</w:t>
      </w:r>
    </w:p>
    <w:p>
      <w:r>
        <w:t xml:space="preserve">Minkä brittiläisen autonvalmistajan, jonka H.F.S. Morgan perusti vuonna 1909 ja jota hän johti vuoteen 1959 asti, jolloin hänen poikansa Peter Morgan otti sen haltuunsa vuoteen 1999 asti, nykyisin johtaa Peterin poika Charles Morgan?</w:t>
      </w:r>
    </w:p>
    <w:p>
      <w:r>
        <w:rPr>
          <w:b/>
        </w:rPr>
        <w:t xml:space="preserve">Tulos</w:t>
      </w:r>
    </w:p>
    <w:p>
      <w:r>
        <w:t xml:space="preserve">autoteollisuus</w:t>
      </w:r>
    </w:p>
    <w:p>
      <w:r>
        <w:rPr>
          <w:b/>
        </w:rPr>
        <w:t xml:space="preserve">Tulos</w:t>
      </w:r>
    </w:p>
    <w:p>
      <w:r>
        <w:t xml:space="preserve">organisaatio</w:t>
      </w:r>
    </w:p>
    <w:p>
      <w:r>
        <w:rPr>
          <w:b/>
        </w:rPr>
        <w:t xml:space="preserve">Tulos</w:t>
      </w:r>
    </w:p>
    <w:p>
      <w:r>
        <w:t xml:space="preserve">pohja</w:t>
      </w:r>
    </w:p>
    <w:p>
      <w:r>
        <w:rPr>
          <w:b/>
        </w:rPr>
        <w:t xml:space="preserve">Tulos</w:t>
      </w:r>
    </w:p>
    <w:p>
      <w:r>
        <w:t xml:space="preserve">ihmiset</w:t>
      </w:r>
    </w:p>
    <w:p>
      <w:r>
        <w:rPr>
          <w:b/>
        </w:rPr>
        <w:t xml:space="preserve">Esimerkki 9.2319</w:t>
      </w:r>
    </w:p>
    <w:p>
      <w:r>
        <w:t xml:space="preserve">Minkä 2. lokakuuta 1950 alkaneen sarjakuvan piirtäjänä toimi koko sarjakuvajakson ajan sama sarjakuvapiirtäjä, Charles M. Schultz?</w:t>
      </w:r>
    </w:p>
    <w:p>
      <w:r>
        <w:rPr>
          <w:b/>
        </w:rPr>
        <w:t xml:space="preserve">Tulos</w:t>
      </w:r>
    </w:p>
    <w:p>
      <w:r>
        <w:t xml:space="preserve">comic_strips</w:t>
      </w:r>
    </w:p>
    <w:p>
      <w:r>
        <w:rPr>
          <w:b/>
        </w:rPr>
        <w:t xml:space="preserve">Esimerkki 9.2320</w:t>
      </w:r>
    </w:p>
    <w:p>
      <w:r>
        <w:t xml:space="preserve">Mikä sarjakuva ilmestyi 2. lokakuuta 1950, ja se jatkui luojansa Charles M. Schulzin kuolemaan 12. helmikuuta 2000 asti?</w:t>
      </w:r>
    </w:p>
    <w:p>
      <w:r>
        <w:rPr>
          <w:b/>
        </w:rPr>
        <w:t xml:space="preserve">Tulos</w:t>
      </w:r>
    </w:p>
    <w:p>
      <w:r>
        <w:t xml:space="preserve">comic_strips</w:t>
      </w:r>
    </w:p>
    <w:p>
      <w:r>
        <w:rPr>
          <w:b/>
        </w:rPr>
        <w:t xml:space="preserve">Esimerkki 9.2321</w:t>
      </w:r>
    </w:p>
    <w:p>
      <w:r>
        <w:t xml:space="preserve">Mistä Charles Penrosen vuonna 1926 tekemästä levystä tuli kulttiklassikko BBC:n Lasten suosikeissa 1950-luvulta 1970-luvulle?</w:t>
      </w:r>
    </w:p>
    <w:p>
      <w:r>
        <w:rPr>
          <w:b/>
        </w:rPr>
        <w:t xml:space="preserve">Tulos</w:t>
      </w:r>
    </w:p>
    <w:p>
      <w:r>
        <w:t xml:space="preserve">musiikki</w:t>
      </w:r>
    </w:p>
    <w:p>
      <w:r>
        <w:rPr>
          <w:b/>
        </w:rPr>
        <w:t xml:space="preserve">Esimerkki 9.2322</w:t>
      </w:r>
    </w:p>
    <w:p>
      <w:r>
        <w:t xml:space="preserve">Minkä Charles Perrault'n kirjoittaman tarinan uskotaan perustuvan 1400-luvun ranskalaisen sarjamurhaajan Gilles de Rais'n elämään?</w:t>
      </w:r>
    </w:p>
    <w:p>
      <w:r>
        <w:rPr>
          <w:b/>
        </w:rPr>
        <w:t xml:space="preserve">Tulos</w:t>
      </w:r>
    </w:p>
    <w:p>
      <w:r>
        <w:t xml:space="preserve">kirja</w:t>
      </w:r>
    </w:p>
    <w:p>
      <w:r>
        <w:rPr>
          <w:b/>
        </w:rPr>
        <w:t xml:space="preserve">Tulos</w:t>
      </w:r>
    </w:p>
    <w:p>
      <w:r>
        <w:t xml:space="preserve">elokuva</w:t>
      </w:r>
    </w:p>
    <w:p>
      <w:r>
        <w:rPr>
          <w:b/>
        </w:rPr>
        <w:t xml:space="preserve">Esimerkki 9.2323</w:t>
      </w:r>
    </w:p>
    <w:p>
      <w:r>
        <w:t xml:space="preserve">Kuka tv-julkkis on naimisissa Charles Saatchin kanssa?</w:t>
      </w:r>
    </w:p>
    <w:p>
      <w:r>
        <w:rPr>
          <w:b/>
        </w:rPr>
        <w:t xml:space="preserve">Tulos</w:t>
      </w:r>
    </w:p>
    <w:p>
      <w:r>
        <w:t xml:space="preserve">ihmiset</w:t>
      </w:r>
    </w:p>
    <w:p>
      <w:r>
        <w:rPr>
          <w:b/>
        </w:rPr>
        <w:t xml:space="preserve">Esimerkki 9.2324</w:t>
      </w:r>
    </w:p>
    <w:p>
      <w:r>
        <w:t xml:space="preserve">Charles Sands (Yhdysvallat), Margaret Abbot (Yhdysvallat) ja George Lyon (Kanada) olivat voittajia missä olympialajissa vuosien 1900 ja 1904 kisoissa?</w:t>
      </w:r>
    </w:p>
    <w:p>
      <w:r>
        <w:rPr>
          <w:b/>
        </w:rPr>
        <w:t xml:space="preserve">Tulos</w:t>
      </w:r>
    </w:p>
    <w:p>
      <w:r>
        <w:t xml:space="preserve">urheilu</w:t>
      </w:r>
    </w:p>
    <w:p>
      <w:r>
        <w:rPr>
          <w:b/>
        </w:rPr>
        <w:t xml:space="preserve">Esimerkki 9.2325</w:t>
      </w:r>
    </w:p>
    <w:p>
      <w:r>
        <w:t xml:space="preserve">13. helmikuuta 2000 näki viimeisen alkuperäisen erän minkä sarjakuvan sarjakuvasta, sen luojan, Charles Shultzin, kuoleman jälkeen?</w:t>
      </w:r>
    </w:p>
    <w:p>
      <w:r>
        <w:rPr>
          <w:b/>
        </w:rPr>
        <w:t xml:space="preserve">Tulos</w:t>
      </w:r>
    </w:p>
    <w:p>
      <w:r>
        <w:t xml:space="preserve">elokuva</w:t>
      </w:r>
    </w:p>
    <w:p>
      <w:r>
        <w:rPr>
          <w:b/>
        </w:rPr>
        <w:t xml:space="preserve">Tulos</w:t>
      </w:r>
    </w:p>
    <w:p>
      <w:r>
        <w:t xml:space="preserve">comic_strips</w:t>
      </w:r>
    </w:p>
    <w:p>
      <w:r>
        <w:rPr>
          <w:b/>
        </w:rPr>
        <w:t xml:space="preserve">Esimerkki 9.2326</w:t>
      </w:r>
    </w:p>
    <w:p>
      <w:r>
        <w:t xml:space="preserve">Minkä maan johtajana toimi Charles Taylor, joka on oikeudessa (yhdessä todistajien Naomi Campbellin ja Mia Farrow'n kanssa) Haagissa vuonna 2010, ensimmäinen Afrikan presidentti, joka joutuu oikeuteen sotarikoksista.</w:t>
      </w:r>
    </w:p>
    <w:p>
      <w:r>
        <w:rPr>
          <w:b/>
        </w:rPr>
        <w:t xml:space="preserve">Tulos</w:t>
      </w:r>
    </w:p>
    <w:p>
      <w:r>
        <w:t xml:space="preserve">ihmiset</w:t>
      </w:r>
    </w:p>
    <w:p>
      <w:r>
        <w:rPr>
          <w:b/>
        </w:rPr>
        <w:t xml:space="preserve">Esimerkki 9.2327</w:t>
      </w:r>
    </w:p>
    <w:p>
      <w:r>
        <w:t xml:space="preserve">Millä nimellä Charles Taze Russellin vuonna 1872 perustama Raamattuopiskelijaliike tunnetaan nykyään?</w:t>
      </w:r>
    </w:p>
    <w:p>
      <w:r>
        <w:rPr>
          <w:b/>
        </w:rPr>
        <w:t xml:space="preserve">Tulos</w:t>
      </w:r>
    </w:p>
    <w:p>
      <w:r>
        <w:t xml:space="preserve">uskonto</w:t>
      </w:r>
    </w:p>
    <w:p>
      <w:r>
        <w:rPr>
          <w:b/>
        </w:rPr>
        <w:t xml:space="preserve">Esimerkki 9.2328</w:t>
      </w:r>
    </w:p>
    <w:p>
      <w:r>
        <w:t xml:space="preserve">Minkä liikkeen perusti Charles Taze Russell vuonna 1881?</w:t>
      </w:r>
    </w:p>
    <w:p>
      <w:r>
        <w:rPr>
          <w:b/>
        </w:rPr>
        <w:t xml:space="preserve">Tulos</w:t>
      </w:r>
    </w:p>
    <w:p>
      <w:r>
        <w:t xml:space="preserve">uskonto</w:t>
      </w:r>
    </w:p>
    <w:p>
      <w:r>
        <w:rPr>
          <w:b/>
        </w:rPr>
        <w:t xml:space="preserve">Esimerkki 9.2329</w:t>
      </w:r>
    </w:p>
    <w:p>
      <w:r>
        <w:t xml:space="preserve">Minkä osavaltion pääkaupunki on Charleston?</w:t>
      </w:r>
    </w:p>
    <w:p>
      <w:r>
        <w:rPr>
          <w:b/>
        </w:rPr>
        <w:t xml:space="preserve">Tulos</w:t>
      </w:r>
    </w:p>
    <w:p>
      <w:r>
        <w:t xml:space="preserve">sijainti</w:t>
      </w:r>
    </w:p>
    <w:p>
      <w:r>
        <w:rPr>
          <w:b/>
        </w:rPr>
        <w:t xml:space="preserve">Tulos</w:t>
      </w:r>
    </w:p>
    <w:p>
      <w:r>
        <w:t xml:space="preserve">pohja</w:t>
      </w:r>
    </w:p>
    <w:p>
      <w:r>
        <w:rPr>
          <w:b/>
        </w:rPr>
        <w:t xml:space="preserve">Esimerkki 9.2330</w:t>
      </w:r>
    </w:p>
    <w:p>
      <w:r>
        <w:t xml:space="preserve">Minkä Yhdysvaltain osavaltion pääkaupunki on Charleston?</w:t>
      </w:r>
    </w:p>
    <w:p>
      <w:r>
        <w:rPr>
          <w:b/>
        </w:rPr>
        <w:t xml:space="preserve">Tulos</w:t>
      </w:r>
    </w:p>
    <w:p>
      <w:r>
        <w:t xml:space="preserve">sijainti</w:t>
      </w:r>
    </w:p>
    <w:p>
      <w:r>
        <w:rPr>
          <w:b/>
        </w:rPr>
        <w:t xml:space="preserve">Esimerkki 9.2331</w:t>
      </w:r>
    </w:p>
    <w:p>
      <w:r>
        <w:t xml:space="preserve">Kenen mukaan Etelä-Carolinan pääkaupunki Charleston on nimetty?</w:t>
      </w:r>
    </w:p>
    <w:p>
      <w:r>
        <w:rPr>
          <w:b/>
        </w:rPr>
        <w:t xml:space="preserve">Tulos</w:t>
      </w:r>
    </w:p>
    <w:p>
      <w:r>
        <w:t xml:space="preserve">symbolit</w:t>
      </w:r>
    </w:p>
    <w:p>
      <w:r>
        <w:rPr>
          <w:b/>
        </w:rPr>
        <w:t xml:space="preserve">Esimerkki 9.2332</w:t>
      </w:r>
    </w:p>
    <w:p>
      <w:r>
        <w:t xml:space="preserve">Kaarlen yliopisto sijaitsee missä eurooppalaisessa kaupungissa?</w:t>
      </w:r>
    </w:p>
    <w:p>
      <w:r>
        <w:rPr>
          <w:b/>
        </w:rPr>
        <w:t xml:space="preserve">Tulos</w:t>
      </w:r>
    </w:p>
    <w:p>
      <w:r>
        <w:t xml:space="preserve">sijainti</w:t>
      </w:r>
    </w:p>
    <w:p>
      <w:r>
        <w:rPr>
          <w:b/>
        </w:rPr>
        <w:t xml:space="preserve">Esimerkki 9.2333</w:t>
      </w:r>
    </w:p>
    <w:p>
      <w:r>
        <w:t xml:space="preserve">Missä Euroopan kaupungissa on Charlesin yliopisto?</w:t>
      </w:r>
    </w:p>
    <w:p>
      <w:r>
        <w:rPr>
          <w:b/>
        </w:rPr>
        <w:t xml:space="preserve">Tulos</w:t>
      </w:r>
    </w:p>
    <w:p>
      <w:r>
        <w:t xml:space="preserve">sijainti</w:t>
      </w:r>
    </w:p>
    <w:p>
      <w:r>
        <w:rPr>
          <w:b/>
        </w:rPr>
        <w:t xml:space="preserve">Esimerkki 9.2334</w:t>
      </w:r>
    </w:p>
    <w:p>
      <w:r>
        <w:t xml:space="preserve">Minkä kirjan Charles Webb kirjoitti vuonna 1967, josta tehtiin Mike Nicholsin ohjaama kuuluisa elokuva?</w:t>
      </w:r>
    </w:p>
    <w:p>
      <w:r>
        <w:rPr>
          <w:b/>
        </w:rPr>
        <w:t xml:space="preserve">Tulos</w:t>
      </w:r>
    </w:p>
    <w:p>
      <w:r>
        <w:t xml:space="preserve">kirja</w:t>
      </w:r>
    </w:p>
    <w:p>
      <w:r>
        <w:rPr>
          <w:b/>
        </w:rPr>
        <w:t xml:space="preserve">Tulos</w:t>
      </w:r>
    </w:p>
    <w:p>
      <w:r>
        <w:t xml:space="preserve">elokuva</w:t>
      </w:r>
    </w:p>
    <w:p>
      <w:r>
        <w:rPr>
          <w:b/>
        </w:rPr>
        <w:t xml:space="preserve">Esimerkki 9.2335</w:t>
      </w:r>
    </w:p>
    <w:p>
      <w:r>
        <w:t xml:space="preserve">Mikä kristinuskon yhteisölliseen tukeen keskittyvä haara kasvoi veljesten John ja Charles Wesleyn ja George Whitefieldin työstä?</w:t>
      </w:r>
    </w:p>
    <w:p>
      <w:r>
        <w:rPr>
          <w:b/>
        </w:rPr>
        <w:t xml:space="preserve">Tulos</w:t>
      </w:r>
    </w:p>
    <w:p>
      <w:r>
        <w:t xml:space="preserve">ihmiset</w:t>
      </w:r>
    </w:p>
    <w:p>
      <w:r>
        <w:rPr>
          <w:b/>
        </w:rPr>
        <w:t xml:space="preserve">Esimerkki 9.2336</w:t>
      </w:r>
    </w:p>
    <w:p>
      <w:r>
        <w:t xml:space="preserve">Mikä oli brittiläisen prikaatikenraali Orde Charles Wingaten ideoiman Brittiläisen Intian erikoisjoukkojen nimi, joka toimi Japanin linjojen takana Burmassa ja Intiassa vuosina 1943/1944 toisen maailmansodan aikana?</w:t>
      </w:r>
    </w:p>
    <w:p>
      <w:r>
        <w:rPr>
          <w:b/>
        </w:rPr>
        <w:t xml:space="preserve">Tulos</w:t>
      </w:r>
    </w:p>
    <w:p>
      <w:r>
        <w:t xml:space="preserve">organisaatio</w:t>
      </w:r>
    </w:p>
    <w:p>
      <w:r>
        <w:rPr>
          <w:b/>
        </w:rPr>
        <w:t xml:space="preserve">Esimerkki 9.2337</w:t>
      </w:r>
    </w:p>
    <w:p>
      <w:r>
        <w:t xml:space="preserve">Missä Dickensin romaanissa esiintyvät hahmot Rose-täti, Charley Bates ja Toby Crackit?</w:t>
      </w:r>
    </w:p>
    <w:p>
      <w:r>
        <w:rPr>
          <w:b/>
        </w:rPr>
        <w:t xml:space="preserve">Tulos</w:t>
      </w:r>
    </w:p>
    <w:p>
      <w:r>
        <w:t xml:space="preserve">kirja</w:t>
      </w:r>
    </w:p>
    <w:p>
      <w:r>
        <w:rPr>
          <w:b/>
        </w:rPr>
        <w:t xml:space="preserve">Tulos</w:t>
      </w:r>
    </w:p>
    <w:p>
      <w:r>
        <w:t xml:space="preserve">fiktiivinen_universumi</w:t>
      </w:r>
    </w:p>
    <w:p>
      <w:r>
        <w:rPr>
          <w:b/>
        </w:rPr>
        <w:t xml:space="preserve">Esimerkki 9.2338</w:t>
      </w:r>
    </w:p>
    <w:p>
      <w:r>
        <w:t xml:space="preserve">Hahmot Charlie Allnut ja Rosie Sayer esiintyivät vuoden 1951 klassikkoelokuvassa?</w:t>
      </w:r>
    </w:p>
    <w:p>
      <w:r>
        <w:rPr>
          <w:b/>
        </w:rPr>
        <w:t xml:space="preserve">Tulos</w:t>
      </w:r>
    </w:p>
    <w:p>
      <w:r>
        <w:t xml:space="preserve">elokuva</w:t>
      </w:r>
    </w:p>
    <w:p>
      <w:r>
        <w:rPr>
          <w:b/>
        </w:rPr>
        <w:t xml:space="preserve">Esimerkki 9.2339</w:t>
      </w:r>
    </w:p>
    <w:p>
      <w:r>
        <w:t xml:space="preserve">Minkä aluksen komentaja oli kirjassa ja elokuvassa Charlie Allnut?</w:t>
      </w:r>
    </w:p>
    <w:p>
      <w:r>
        <w:rPr>
          <w:b/>
        </w:rPr>
        <w:t xml:space="preserve">Tulos</w:t>
      </w:r>
    </w:p>
    <w:p>
      <w:r>
        <w:t xml:space="preserve">elokuva</w:t>
      </w:r>
    </w:p>
    <w:p>
      <w:r>
        <w:rPr>
          <w:b/>
        </w:rPr>
        <w:t xml:space="preserve">Esimerkki 9.2340</w:t>
      </w:r>
    </w:p>
    <w:p>
      <w:r>
        <w:t xml:space="preserve">Kuka näytteli Charlieta vuonna 2005 ilmestyneessä elokuvassa Charlie ja suklaatehdas?</w:t>
      </w:r>
    </w:p>
    <w:p>
      <w:r>
        <w:rPr>
          <w:b/>
        </w:rPr>
        <w:t xml:space="preserve">Tulos</w:t>
      </w:r>
    </w:p>
    <w:p>
      <w:r>
        <w:t xml:space="preserve">elokuva</w:t>
      </w:r>
    </w:p>
    <w:p>
      <w:r>
        <w:rPr>
          <w:b/>
        </w:rPr>
        <w:t xml:space="preserve">Esimerkki 9.2341</w:t>
      </w:r>
    </w:p>
    <w:p>
      <w:r>
        <w:t xml:space="preserve">Mikä oli Roald Dahlin kirjan "Charlie ja suklaatehdas" jatko-osa?</w:t>
      </w:r>
    </w:p>
    <w:p>
      <w:r>
        <w:rPr>
          <w:b/>
        </w:rPr>
        <w:t xml:space="preserve">Tulos</w:t>
      </w:r>
    </w:p>
    <w:p>
      <w:r>
        <w:t xml:space="preserve">kirja</w:t>
      </w:r>
    </w:p>
    <w:p>
      <w:r>
        <w:rPr>
          <w:b/>
        </w:rPr>
        <w:t xml:space="preserve">Esimerkki 9.2342</w:t>
      </w:r>
    </w:p>
    <w:p>
      <w:r>
        <w:t xml:space="preserve">Missä elokuvassa esiintyvät Raymond ja Charlie Babbitt?</w:t>
      </w:r>
    </w:p>
    <w:p>
      <w:r>
        <w:rPr>
          <w:b/>
        </w:rPr>
        <w:t xml:space="preserve">Tulos</w:t>
      </w:r>
    </w:p>
    <w:p>
      <w:r>
        <w:t xml:space="preserve">elokuva</w:t>
      </w:r>
    </w:p>
    <w:p>
      <w:r>
        <w:rPr>
          <w:b/>
        </w:rPr>
        <w:t xml:space="preserve">Esimerkki 9.2343</w:t>
      </w:r>
    </w:p>
    <w:p>
      <w:r>
        <w:t xml:space="preserve">Kuka kovaotteinen näyttelijä oli Charlie B Barkin -koiran äänenä vuoden 1989 animaatioelokuvassa Kaikki koirat menevät taivaaseen?</w:t>
      </w:r>
    </w:p>
    <w:p>
      <w:r>
        <w:rPr>
          <w:b/>
        </w:rPr>
        <w:t xml:space="preserve">Tulos</w:t>
      </w:r>
    </w:p>
    <w:p>
      <w:r>
        <w:t xml:space="preserve">elokuva</w:t>
      </w:r>
    </w:p>
    <w:p>
      <w:r>
        <w:rPr>
          <w:b/>
        </w:rPr>
        <w:t xml:space="preserve">Esimerkki 9.2344</w:t>
      </w:r>
    </w:p>
    <w:p>
      <w:r>
        <w:t xml:space="preserve">Mikä oli sarjakuvan nimi, jossa Charlie Brown ja Snoopy esiintyivät?</w:t>
      </w:r>
    </w:p>
    <w:p>
      <w:r>
        <w:rPr>
          <w:b/>
        </w:rPr>
        <w:t xml:space="preserve">Tulos</w:t>
      </w:r>
    </w:p>
    <w:p>
      <w:r>
        <w:t xml:space="preserve">comic_strips</w:t>
      </w:r>
    </w:p>
    <w:p>
      <w:r>
        <w:rPr>
          <w:b/>
        </w:rPr>
        <w:t xml:space="preserve">Esimerkki 9.2345</w:t>
      </w:r>
    </w:p>
    <w:p>
      <w:r>
        <w:t xml:space="preserve">Minkä yhtyeen, johon tuolloin kuuluivat Jim Kerr, Charlie Burchill, Michael MacNeil, Mel Gaynor ja John Giblin, hittilevyjä olivat Alive &amp; Kicking, Sanctify Yourself, Ghostdancing ja All the Things She Said?</w:t>
      </w:r>
    </w:p>
    <w:p>
      <w:r>
        <w:rPr>
          <w:b/>
        </w:rPr>
        <w:t xml:space="preserve">Tulos</w:t>
      </w:r>
    </w:p>
    <w:p>
      <w:r>
        <w:t xml:space="preserve">musiikki</w:t>
      </w:r>
    </w:p>
    <w:p>
      <w:r>
        <w:rPr>
          <w:b/>
        </w:rPr>
        <w:t xml:space="preserve">Esimerkki 9.2346</w:t>
      </w:r>
    </w:p>
    <w:p>
      <w:r>
        <w:t xml:space="preserve">Kuka kirjoitti Charlie Chan -dekkarit?</w:t>
      </w:r>
    </w:p>
    <w:p>
      <w:r>
        <w:rPr>
          <w:b/>
        </w:rPr>
        <w:t xml:space="preserve">Tulos</w:t>
      </w:r>
    </w:p>
    <w:p>
      <w:r>
        <w:t xml:space="preserve">fiktiivinen_universumi</w:t>
      </w:r>
    </w:p>
    <w:p>
      <w:r>
        <w:rPr>
          <w:b/>
        </w:rPr>
        <w:t xml:space="preserve">Esimerkki 9.2347</w:t>
      </w:r>
    </w:p>
    <w:p>
      <w:r>
        <w:t xml:space="preserve">Mikä on Charlie Chaplinin vuonna 1952 tekemän balettielokuvan nimi?</w:t>
      </w:r>
    </w:p>
    <w:p>
      <w:r>
        <w:rPr>
          <w:b/>
        </w:rPr>
        <w:t xml:space="preserve">Tulos</w:t>
      </w:r>
    </w:p>
    <w:p>
      <w:r>
        <w:t xml:space="preserve">elokuva</w:t>
      </w:r>
    </w:p>
    <w:p>
      <w:r>
        <w:rPr>
          <w:b/>
        </w:rPr>
        <w:t xml:space="preserve">Esimerkki 9.2348</w:t>
      </w:r>
    </w:p>
    <w:p>
      <w:r>
        <w:t xml:space="preserve">Mikä on Charlie Chaplinin ensimmäisen pitkän elokuvan nimi?</w:t>
      </w:r>
    </w:p>
    <w:p>
      <w:r>
        <w:rPr>
          <w:b/>
        </w:rPr>
        <w:t xml:space="preserve">Tulos</w:t>
      </w:r>
    </w:p>
    <w:p>
      <w:r>
        <w:t xml:space="preserve">elokuva</w:t>
      </w:r>
    </w:p>
    <w:p>
      <w:r>
        <w:rPr>
          <w:b/>
        </w:rPr>
        <w:t xml:space="preserve">Esimerkki 9.2349</w:t>
      </w:r>
    </w:p>
    <w:p>
      <w:r>
        <w:t xml:space="preserve">Mikä on edesmenneen näyttelijä Charlie Chaplinin viimeisen valmistuneen elokuvan nimi, joka esitettiin Yhdistyneessä kuningaskunnassa vuonna 1967?</w:t>
      </w:r>
    </w:p>
    <w:p>
      <w:r>
        <w:rPr>
          <w:b/>
        </w:rPr>
        <w:t xml:space="preserve">Tulos</w:t>
      </w:r>
    </w:p>
    <w:p>
      <w:r>
        <w:t xml:space="preserve">elokuva</w:t>
      </w:r>
    </w:p>
    <w:p>
      <w:r>
        <w:rPr>
          <w:b/>
        </w:rPr>
        <w:t xml:space="preserve">Esimerkki 9.2350</w:t>
      </w:r>
    </w:p>
    <w:p>
      <w:r>
        <w:t xml:space="preserve">Missä Charlie Chaplinin elokuvassa satiirisoitiin Adolf Hitleriä?</w:t>
      </w:r>
    </w:p>
    <w:p>
      <w:r>
        <w:rPr>
          <w:b/>
        </w:rPr>
        <w:t xml:space="preserve">Tulos</w:t>
      </w:r>
    </w:p>
    <w:p>
      <w:r>
        <w:t xml:space="preserve">elokuva</w:t>
      </w:r>
    </w:p>
    <w:p>
      <w:r>
        <w:rPr>
          <w:b/>
        </w:rPr>
        <w:t xml:space="preserve">Esimerkki 9.2351</w:t>
      </w:r>
    </w:p>
    <w:p>
      <w:r>
        <w:t xml:space="preserve">Charlie Chaplin, joka kuoli joulupäivänä vuonna 1977, perusti yhdessä Mary Pickfordin ja Douglas Fairbanksin kanssa minkä elokuvastudion?</w:t>
      </w:r>
    </w:p>
    <w:p>
      <w:r>
        <w:rPr>
          <w:b/>
        </w:rPr>
        <w:t xml:space="preserve">Tulos</w:t>
      </w:r>
    </w:p>
    <w:p>
      <w:r>
        <w:t xml:space="preserve">organisaatio</w:t>
      </w:r>
    </w:p>
    <w:p>
      <w:r>
        <w:rPr>
          <w:b/>
        </w:rPr>
        <w:t xml:space="preserve">Esimerkki 9.2352</w:t>
      </w:r>
    </w:p>
    <w:p>
      <w:r>
        <w:t xml:space="preserve">Kuka näytteli Charlie Chaplinia Richard Attenborough'n elokuvassa vuodelta 1992?</w:t>
      </w:r>
    </w:p>
    <w:p>
      <w:r>
        <w:rPr>
          <w:b/>
        </w:rPr>
        <w:t xml:space="preserve">Tulos</w:t>
      </w:r>
    </w:p>
    <w:p>
      <w:r>
        <w:t xml:space="preserve">elokuva</w:t>
      </w:r>
    </w:p>
    <w:p>
      <w:r>
        <w:rPr>
          <w:b/>
        </w:rPr>
        <w:t xml:space="preserve">Esimerkki 9.2353</w:t>
      </w:r>
    </w:p>
    <w:p>
      <w:r>
        <w:t xml:space="preserve">Kuka antoi Charlien enkeleiden Charlien äänen alkuperäisessä televisiosarjassa ja vuosina 2000 ja 2003 tehdyissä elokuvissa?</w:t>
      </w:r>
    </w:p>
    <w:p>
      <w:r>
        <w:rPr>
          <w:b/>
        </w:rPr>
        <w:t xml:space="preserve">Tulos</w:t>
      </w:r>
    </w:p>
    <w:p>
      <w:r>
        <w:t xml:space="preserve">TV</w:t>
      </w:r>
    </w:p>
    <w:p>
      <w:r>
        <w:rPr>
          <w:b/>
        </w:rPr>
        <w:t xml:space="preserve">Tulos</w:t>
      </w:r>
    </w:p>
    <w:p>
      <w:r>
        <w:t xml:space="preserve">elokuva</w:t>
      </w:r>
    </w:p>
    <w:p>
      <w:r>
        <w:rPr>
          <w:b/>
        </w:rPr>
        <w:t xml:space="preserve">Esimerkki 9.2354</w:t>
      </w:r>
    </w:p>
    <w:p>
      <w:r>
        <w:t xml:space="preserve">Kuka oli "Charlien" ääni televisiosarjassa "Charlien enkelit"?</w:t>
      </w:r>
    </w:p>
    <w:p>
      <w:r>
        <w:rPr>
          <w:b/>
        </w:rPr>
        <w:t xml:space="preserve">Tulos</w:t>
      </w:r>
    </w:p>
    <w:p>
      <w:r>
        <w:t xml:space="preserve">TV</w:t>
      </w:r>
    </w:p>
    <w:p>
      <w:r>
        <w:rPr>
          <w:b/>
        </w:rPr>
        <w:t xml:space="preserve">Tulos</w:t>
      </w:r>
    </w:p>
    <w:p>
      <w:r>
        <w:t xml:space="preserve">elokuva</w:t>
      </w:r>
    </w:p>
    <w:p>
      <w:r>
        <w:rPr>
          <w:b/>
        </w:rPr>
        <w:t xml:space="preserve">Esimerkki 9.2355</w:t>
      </w:r>
    </w:p>
    <w:p>
      <w:r>
        <w:t xml:space="preserve">Minkä instrumentin kanssa Charlie Christian oli tekemisissä?</w:t>
      </w:r>
    </w:p>
    <w:p>
      <w:r>
        <w:rPr>
          <w:b/>
        </w:rPr>
        <w:t xml:space="preserve">Tulos</w:t>
      </w:r>
    </w:p>
    <w:p>
      <w:r>
        <w:t xml:space="preserve">musiikki</w:t>
      </w:r>
    </w:p>
    <w:p>
      <w:r>
        <w:rPr>
          <w:b/>
        </w:rPr>
        <w:t xml:space="preserve">Esimerkki 9.2356</w:t>
      </w:r>
    </w:p>
    <w:p>
      <w:r>
        <w:t xml:space="preserve">Missä vuoden 1969 elokuvassa Michael Caine näytteli Charlie Crokeria?</w:t>
      </w:r>
    </w:p>
    <w:p>
      <w:r>
        <w:rPr>
          <w:b/>
        </w:rPr>
        <w:t xml:space="preserve">Tulos</w:t>
      </w:r>
    </w:p>
    <w:p>
      <w:r>
        <w:t xml:space="preserve">elokuva</w:t>
      </w:r>
    </w:p>
    <w:p>
      <w:r>
        <w:rPr>
          <w:b/>
        </w:rPr>
        <w:t xml:space="preserve">Esimerkki 9.2357</w:t>
      </w:r>
    </w:p>
    <w:p>
      <w:r>
        <w:t xml:space="preserve">Missä kuuluisassa elokuvassa Michael Caine näytteli Charlie Croker -nimistä hahmoa?</w:t>
      </w:r>
    </w:p>
    <w:p>
      <w:r>
        <w:rPr>
          <w:b/>
        </w:rPr>
        <w:t xml:space="preserve">Tulos</w:t>
      </w:r>
    </w:p>
    <w:p>
      <w:r>
        <w:t xml:space="preserve">elokuva</w:t>
      </w:r>
    </w:p>
    <w:p>
      <w:r>
        <w:rPr>
          <w:b/>
        </w:rPr>
        <w:t xml:space="preserve">Esimerkki 9.2358</w:t>
      </w:r>
    </w:p>
    <w:p>
      <w:r>
        <w:t xml:space="preserve">Kuka näytteli Charlie Crokeria elokuvassa "The Italian Job" vuonna 2003?</w:t>
      </w:r>
    </w:p>
    <w:p>
      <w:r>
        <w:rPr>
          <w:b/>
        </w:rPr>
        <w:t xml:space="preserve">Tulos</w:t>
      </w:r>
    </w:p>
    <w:p>
      <w:r>
        <w:t xml:space="preserve">elokuva</w:t>
      </w:r>
    </w:p>
    <w:p>
      <w:r>
        <w:rPr>
          <w:b/>
        </w:rPr>
        <w:t xml:space="preserve">Esimerkki 9.2359</w:t>
      </w:r>
    </w:p>
    <w:p>
      <w:r>
        <w:t xml:space="preserve">Kuka näytteli Charlie Crokeria vuonna 2003 ilmestyneessä elokuvassa 'The Italian Job'?</w:t>
      </w:r>
    </w:p>
    <w:p>
      <w:r>
        <w:rPr>
          <w:b/>
        </w:rPr>
        <w:t xml:space="preserve">Tulos</w:t>
      </w:r>
    </w:p>
    <w:p>
      <w:r>
        <w:t xml:space="preserve">elokuva</w:t>
      </w:r>
    </w:p>
    <w:p>
      <w:r>
        <w:rPr>
          <w:b/>
        </w:rPr>
        <w:t xml:space="preserve">Esimerkki 9.2360</w:t>
      </w:r>
    </w:p>
    <w:p>
      <w:r>
        <w:t xml:space="preserve">Mikä soitin liittyy läheisimmin jazzmuusikko Charlie Mingusiin?</w:t>
      </w:r>
    </w:p>
    <w:p>
      <w:r>
        <w:rPr>
          <w:b/>
        </w:rPr>
        <w:t xml:space="preserve">Tulos</w:t>
      </w:r>
    </w:p>
    <w:p>
      <w:r>
        <w:t xml:space="preserve">musiikki</w:t>
      </w:r>
    </w:p>
    <w:p>
      <w:r>
        <w:rPr>
          <w:b/>
        </w:rPr>
        <w:t xml:space="preserve">Esimerkki 9.2361</w:t>
      </w:r>
    </w:p>
    <w:p>
      <w:r>
        <w:t xml:space="preserve">Kuka esitti televisiosarjassa "Lost" manchesterilaista rockmuusikkoa Charlie Pacea?</w:t>
      </w:r>
    </w:p>
    <w:p>
      <w:r>
        <w:rPr>
          <w:b/>
        </w:rPr>
        <w:t xml:space="preserve">Tulos</w:t>
      </w:r>
    </w:p>
    <w:p>
      <w:r>
        <w:t xml:space="preserve">TV</w:t>
      </w:r>
    </w:p>
    <w:p>
      <w:r>
        <w:rPr>
          <w:b/>
        </w:rPr>
        <w:t xml:space="preserve">Esimerkki 9.2362</w:t>
      </w:r>
    </w:p>
    <w:p>
      <w:r>
        <w:t xml:space="preserve">Mikä onomatopoeettinen termi viittaa "modernin jazzin" muotoon, jonka Charlie Parker, John Coltrane, Miles Davis, Dizzy Gillespie ja muut popularisoivat 1940-luvulla?</w:t>
      </w:r>
    </w:p>
    <w:p>
      <w:r>
        <w:rPr>
          <w:b/>
        </w:rPr>
        <w:t xml:space="preserve">Tulos</w:t>
      </w:r>
    </w:p>
    <w:p>
      <w:r>
        <w:t xml:space="preserve">musiikki</w:t>
      </w:r>
    </w:p>
    <w:p>
      <w:r>
        <w:rPr>
          <w:b/>
        </w:rPr>
        <w:t xml:space="preserve">Esimerkki 9.2363</w:t>
      </w:r>
    </w:p>
    <w:p>
      <w:r>
        <w:t xml:space="preserve">Minkä 1940-luvun puolivälissä alkaneen ja kehittyneen jazz-tyylin edelläkävijöinä toimivat jazzmuusikot Charlie Parker ja Dizzy Gillespie?</w:t>
      </w:r>
    </w:p>
    <w:p>
      <w:r>
        <w:rPr>
          <w:b/>
        </w:rPr>
        <w:t xml:space="preserve">Tulos</w:t>
      </w:r>
    </w:p>
    <w:p>
      <w:r>
        <w:t xml:space="preserve">musiikki</w:t>
      </w:r>
    </w:p>
    <w:p>
      <w:r>
        <w:rPr>
          <w:b/>
        </w:rPr>
        <w:t xml:space="preserve">Esimerkki 9.2364</w:t>
      </w:r>
    </w:p>
    <w:p>
      <w:r>
        <w:t xml:space="preserve">Mihin soittimeen Charlie Parker liittyy läheisimmin?</w:t>
      </w:r>
    </w:p>
    <w:p>
      <w:r>
        <w:rPr>
          <w:b/>
        </w:rPr>
        <w:t xml:space="preserve">Tulos</w:t>
      </w:r>
    </w:p>
    <w:p>
      <w:r>
        <w:t xml:space="preserve">musiikki</w:t>
      </w:r>
    </w:p>
    <w:p>
      <w:r>
        <w:rPr>
          <w:b/>
        </w:rPr>
        <w:t xml:space="preserve">Esimerkki 9.2365</w:t>
      </w:r>
    </w:p>
    <w:p>
      <w:r>
        <w:t xml:space="preserve">Musiikillisesti, miten kaksosveljekset Craig ja Charlie Reid tunnetaan?</w:t>
      </w:r>
    </w:p>
    <w:p>
      <w:r>
        <w:rPr>
          <w:b/>
        </w:rPr>
        <w:t xml:space="preserve">Tulos</w:t>
      </w:r>
    </w:p>
    <w:p>
      <w:r>
        <w:t xml:space="preserve">musiikki</w:t>
      </w:r>
    </w:p>
    <w:p>
      <w:r>
        <w:rPr>
          <w:b/>
        </w:rPr>
        <w:t xml:space="preserve">Esimerkki 9.2366</w:t>
      </w:r>
    </w:p>
    <w:p>
      <w:r>
        <w:t xml:space="preserve">Millä nimellä kutsuttiin 1950-60-luvun valtavirtaista kantrimusiikkityyliä, jota esittivät muun muassa Patsy Cline, Tammy Wynette, Jim Reeves ja Charlie Rich?</w:t>
      </w:r>
    </w:p>
    <w:p>
      <w:r>
        <w:rPr>
          <w:b/>
        </w:rPr>
        <w:t xml:space="preserve">Tulos</w:t>
      </w:r>
    </w:p>
    <w:p>
      <w:r>
        <w:t xml:space="preserve">musiikki</w:t>
      </w:r>
    </w:p>
    <w:p>
      <w:r>
        <w:rPr>
          <w:b/>
        </w:rPr>
        <w:t xml:space="preserve">Esimerkki 9.2367</w:t>
      </w:r>
    </w:p>
    <w:p>
      <w:r>
        <w:t xml:space="preserve">Kuka näytteli Sabrina Duncania 1970-luvun televisiosarjassa Charlien enkelit?</w:t>
      </w:r>
    </w:p>
    <w:p>
      <w:r>
        <w:rPr>
          <w:b/>
        </w:rPr>
        <w:t xml:space="preserve">Tulos</w:t>
      </w:r>
    </w:p>
    <w:p>
      <w:r>
        <w:t xml:space="preserve">TV</w:t>
      </w:r>
    </w:p>
    <w:p>
      <w:r>
        <w:rPr>
          <w:b/>
        </w:rPr>
        <w:t xml:space="preserve">Esimerkki 9.2368</w:t>
      </w:r>
    </w:p>
    <w:p>
      <w:r>
        <w:t xml:space="preserve">Ketä enkeliä Charlien enkeleissä näytteli Jaclyn Smith?</w:t>
      </w:r>
    </w:p>
    <w:p>
      <w:r>
        <w:rPr>
          <w:b/>
        </w:rPr>
        <w:t xml:space="preserve">Tulos</w:t>
      </w:r>
    </w:p>
    <w:p>
      <w:r>
        <w:t xml:space="preserve">TV</w:t>
      </w:r>
    </w:p>
    <w:p>
      <w:r>
        <w:rPr>
          <w:b/>
        </w:rPr>
        <w:t xml:space="preserve">Tulos</w:t>
      </w:r>
    </w:p>
    <w:p>
      <w:r>
        <w:t xml:space="preserve">elokuva</w:t>
      </w:r>
    </w:p>
    <w:p>
      <w:r>
        <w:rPr>
          <w:b/>
        </w:rPr>
        <w:t xml:space="preserve">Esimerkki 9.2369</w:t>
      </w:r>
    </w:p>
    <w:p>
      <w:r>
        <w:t xml:space="preserve">Kuka oli tuottaja televisiosarjoille, kuten Charlien enkelit, Starsky &amp; Hutch, Hart to Hart ja Dynasty?</w:t>
      </w:r>
    </w:p>
    <w:p>
      <w:r>
        <w:rPr>
          <w:b/>
        </w:rPr>
        <w:t xml:space="preserve">Tulos</w:t>
      </w:r>
    </w:p>
    <w:p>
      <w:r>
        <w:t xml:space="preserve">TV</w:t>
      </w:r>
    </w:p>
    <w:p>
      <w:r>
        <w:rPr>
          <w:b/>
        </w:rPr>
        <w:t xml:space="preserve">Tulos</w:t>
      </w:r>
    </w:p>
    <w:p>
      <w:r>
        <w:t xml:space="preserve">elokuva</w:t>
      </w:r>
    </w:p>
    <w:p>
      <w:r>
        <w:rPr>
          <w:b/>
        </w:rPr>
        <w:t xml:space="preserve">Esimerkki 9.2370</w:t>
      </w:r>
    </w:p>
    <w:p>
      <w:r>
        <w:t xml:space="preserve">Charlie Sheen näytteli mitä hahmoa televisiosarjassa Kaksi ja puoli miestä?</w:t>
      </w:r>
    </w:p>
    <w:p>
      <w:r>
        <w:rPr>
          <w:b/>
        </w:rPr>
        <w:t xml:space="preserve">Tulos</w:t>
      </w:r>
    </w:p>
    <w:p>
      <w:r>
        <w:t xml:space="preserve">elokuva</w:t>
      </w:r>
    </w:p>
    <w:p>
      <w:r>
        <w:rPr>
          <w:b/>
        </w:rPr>
        <w:t xml:space="preserve">Esimerkki 9.2371</w:t>
      </w:r>
    </w:p>
    <w:p>
      <w:r>
        <w:t xml:space="preserve">Kuka näyttelijä näytteli vuonna 2008 elokuvassa 'Charlie Wilsonin sota' nimiroolin?</w:t>
      </w:r>
    </w:p>
    <w:p>
      <w:r>
        <w:rPr>
          <w:b/>
        </w:rPr>
        <w:t xml:space="preserve">Tulos</w:t>
      </w:r>
    </w:p>
    <w:p>
      <w:r>
        <w:t xml:space="preserve">elokuva</w:t>
      </w:r>
    </w:p>
    <w:p>
      <w:r>
        <w:rPr>
          <w:b/>
        </w:rPr>
        <w:t xml:space="preserve">Esimerkki 9.2372</w:t>
      </w:r>
    </w:p>
    <w:p>
      <w:r>
        <w:t xml:space="preserve">Mikä on Lowoodin oppilaitoksen rehtorin nimi Charlotte Bronten romaanissa Jane Eyre?</w:t>
      </w:r>
    </w:p>
    <w:p>
      <w:r>
        <w:rPr>
          <w:b/>
        </w:rPr>
        <w:t xml:space="preserve">Tulos</w:t>
      </w:r>
    </w:p>
    <w:p>
      <w:r>
        <w:t xml:space="preserve">kirja</w:t>
      </w:r>
    </w:p>
    <w:p>
      <w:r>
        <w:rPr>
          <w:b/>
        </w:rPr>
        <w:t xml:space="preserve">Tulos</w:t>
      </w:r>
    </w:p>
    <w:p>
      <w:r>
        <w:t xml:space="preserve">fiktiivinen_universumi</w:t>
      </w:r>
    </w:p>
    <w:p>
      <w:r>
        <w:rPr>
          <w:b/>
        </w:rPr>
        <w:t xml:space="preserve">Esimerkki 9.2373</w:t>
      </w:r>
    </w:p>
    <w:p>
      <w:r>
        <w:t xml:space="preserve">Mikä on Charlotte Bronten romaanissa Jane Eyre herra Rochesterin taloudenhoitajan nimi?</w:t>
      </w:r>
    </w:p>
    <w:p>
      <w:r>
        <w:rPr>
          <w:b/>
        </w:rPr>
        <w:t xml:space="preserve">Tulos</w:t>
      </w:r>
    </w:p>
    <w:p>
      <w:r>
        <w:t xml:space="preserve">kirja</w:t>
      </w:r>
    </w:p>
    <w:p>
      <w:r>
        <w:rPr>
          <w:b/>
        </w:rPr>
        <w:t xml:space="preserve">Tulos</w:t>
      </w:r>
    </w:p>
    <w:p>
      <w:r>
        <w:t xml:space="preserve">fiktiivinen_universumi</w:t>
      </w:r>
    </w:p>
    <w:p>
      <w:r>
        <w:rPr>
          <w:b/>
        </w:rPr>
        <w:t xml:space="preserve">Esimerkki 9.2374</w:t>
      </w:r>
    </w:p>
    <w:p>
      <w:r>
        <w:t xml:space="preserve">Mikä on Charlotte Bronten romaanin "Jane Eyre" herra Rochesterin ensimmäisen vaimon nimi?</w:t>
      </w:r>
    </w:p>
    <w:p>
      <w:r>
        <w:rPr>
          <w:b/>
        </w:rPr>
        <w:t xml:space="preserve">Tulos</w:t>
      </w:r>
    </w:p>
    <w:p>
      <w:r>
        <w:t xml:space="preserve">fiktiivinen_universumi</w:t>
      </w:r>
    </w:p>
    <w:p>
      <w:r>
        <w:rPr>
          <w:b/>
        </w:rPr>
        <w:t xml:space="preserve">Esimerkki 9.2375</w:t>
      </w:r>
    </w:p>
    <w:p>
      <w:r>
        <w:t xml:space="preserve">Millä kirjailijanimellä Charlotte Bronte kirjoitti romaanin Jane Eyre?</w:t>
      </w:r>
    </w:p>
    <w:p>
      <w:r>
        <w:rPr>
          <w:b/>
        </w:rPr>
        <w:t xml:space="preserve">Tulos</w:t>
      </w:r>
    </w:p>
    <w:p>
      <w:r>
        <w:t xml:space="preserve">kirja</w:t>
      </w:r>
    </w:p>
    <w:p>
      <w:r>
        <w:rPr>
          <w:b/>
        </w:rPr>
        <w:t xml:space="preserve">Tulos</w:t>
      </w:r>
    </w:p>
    <w:p>
      <w:r>
        <w:t xml:space="preserve">media_common</w:t>
      </w:r>
    </w:p>
    <w:p>
      <w:r>
        <w:rPr>
          <w:b/>
        </w:rPr>
        <w:t xml:space="preserve">Tulos</w:t>
      </w:r>
    </w:p>
    <w:p>
      <w:r>
        <w:t xml:space="preserve">fiktiivinen_universumi</w:t>
      </w:r>
    </w:p>
    <w:p>
      <w:r>
        <w:rPr>
          <w:b/>
        </w:rPr>
        <w:t xml:space="preserve">Esimerkki 9.2376</w:t>
      </w:r>
    </w:p>
    <w:p>
      <w:r>
        <w:t xml:space="preserve">Charlotte on asukasluvultaan suurin kaupunki missä Amerikan osavaltiossa?</w:t>
      </w:r>
    </w:p>
    <w:p>
      <w:r>
        <w:rPr>
          <w:b/>
        </w:rPr>
        <w:t xml:space="preserve">Tulos</w:t>
      </w:r>
    </w:p>
    <w:p>
      <w:r>
        <w:t xml:space="preserve">sijainti</w:t>
      </w:r>
    </w:p>
    <w:p>
      <w:r>
        <w:rPr>
          <w:b/>
        </w:rPr>
        <w:t xml:space="preserve">Esimerkki 9.2377</w:t>
      </w:r>
    </w:p>
    <w:p>
      <w:r>
        <w:t xml:space="preserve">Vuonna 1870 syntynyt brittiläinen urheilija Charlotte Cooper oli kuuluisa missä urheilulajissa?</w:t>
      </w:r>
    </w:p>
    <w:p>
      <w:r>
        <w:rPr>
          <w:b/>
        </w:rPr>
        <w:t xml:space="preserve">Tulos</w:t>
      </w:r>
    </w:p>
    <w:p>
      <w:r>
        <w:t xml:space="preserve">olympialaiset</w:t>
      </w:r>
    </w:p>
    <w:p>
      <w:r>
        <w:rPr>
          <w:b/>
        </w:rPr>
        <w:t xml:space="preserve">Tulos</w:t>
      </w:r>
    </w:p>
    <w:p>
      <w:r>
        <w:t xml:space="preserve">urheilu</w:t>
      </w:r>
    </w:p>
    <w:p>
      <w:r>
        <w:rPr>
          <w:b/>
        </w:rPr>
        <w:t xml:space="preserve">Esimerkki 9.2378</w:t>
      </w:r>
    </w:p>
    <w:p>
      <w:r>
        <w:t xml:space="preserve">Vuonna 1870 syntynyt brittiläinen urheilija Charlotte Cooper oli kuuluisa missä urheilulajissa?</w:t>
      </w:r>
    </w:p>
    <w:p>
      <w:r>
        <w:rPr>
          <w:b/>
        </w:rPr>
        <w:t xml:space="preserve">Tulos</w:t>
      </w:r>
    </w:p>
    <w:p>
      <w:r>
        <w:t xml:space="preserve">olympialaiset</w:t>
      </w:r>
    </w:p>
    <w:p>
      <w:r>
        <w:rPr>
          <w:b/>
        </w:rPr>
        <w:t xml:space="preserve">Tulos</w:t>
      </w:r>
    </w:p>
    <w:p>
      <w:r>
        <w:t xml:space="preserve">urheilu</w:t>
      </w:r>
    </w:p>
    <w:p>
      <w:r>
        <w:rPr>
          <w:b/>
        </w:rPr>
        <w:t xml:space="preserve">Esimerkki 9.2379</w:t>
      </w:r>
    </w:p>
    <w:p>
      <w:r>
        <w:t xml:space="preserve">Charlotte Edwards johti Englannin naiset maailmanmestaruuteen missä lajissa maaliskuussa 2009?</w:t>
      </w:r>
    </w:p>
    <w:p>
      <w:r>
        <w:rPr>
          <w:b/>
        </w:rPr>
        <w:t xml:space="preserve">Tulos</w:t>
      </w:r>
    </w:p>
    <w:p>
      <w:r>
        <w:t xml:space="preserve">urheilu</w:t>
      </w:r>
    </w:p>
    <w:p>
      <w:r>
        <w:rPr>
          <w:b/>
        </w:rPr>
        <w:t xml:space="preserve">Esimerkki 9.2380</w:t>
      </w:r>
    </w:p>
    <w:p>
      <w:r>
        <w:t xml:space="preserve">Englantilainen urheilija Charlotte Edwards liittyy mihin urheilulajiin?</w:t>
      </w:r>
    </w:p>
    <w:p>
      <w:r>
        <w:rPr>
          <w:b/>
        </w:rPr>
        <w:t xml:space="preserve">Tulos</w:t>
      </w:r>
    </w:p>
    <w:p>
      <w:r>
        <w:t xml:space="preserve">urheilu</w:t>
      </w:r>
    </w:p>
    <w:p>
      <w:r>
        <w:rPr>
          <w:b/>
        </w:rPr>
        <w:t xml:space="preserve">Esimerkki 9.2381</w:t>
      </w:r>
    </w:p>
    <w:p>
      <w:r>
        <w:t xml:space="preserve">Minkä Ison-Britannian kuninkaan vaimo oli Charlotte Mecklenburg-Strelitzin Charlotte?</w:t>
      </w:r>
    </w:p>
    <w:p>
      <w:r>
        <w:rPr>
          <w:b/>
        </w:rPr>
        <w:t xml:space="preserve">Tulos</w:t>
      </w:r>
    </w:p>
    <w:p>
      <w:r>
        <w:t xml:space="preserve">ihmiset</w:t>
      </w:r>
    </w:p>
    <w:p>
      <w:r>
        <w:rPr>
          <w:b/>
        </w:rPr>
        <w:t xml:space="preserve">Esimerkki 9.2382</w:t>
      </w:r>
    </w:p>
    <w:p>
      <w:r>
        <w:t xml:space="preserve">Kuka kirjoitti lasten klassikon "Charlotten verkko"?</w:t>
      </w:r>
    </w:p>
    <w:p>
      <w:r>
        <w:rPr>
          <w:b/>
        </w:rPr>
        <w:t xml:space="preserve">Tulos</w:t>
      </w:r>
    </w:p>
    <w:p>
      <w:r>
        <w:t xml:space="preserve">kirja</w:t>
      </w:r>
    </w:p>
    <w:p>
      <w:r>
        <w:rPr>
          <w:b/>
        </w:rPr>
        <w:t xml:space="preserve">Tulos</w:t>
      </w:r>
    </w:p>
    <w:p>
      <w:r>
        <w:t xml:space="preserve">elokuva</w:t>
      </w:r>
    </w:p>
    <w:p>
      <w:r>
        <w:rPr>
          <w:b/>
        </w:rPr>
        <w:t xml:space="preserve">Esimerkki 9.2383</w:t>
      </w:r>
    </w:p>
    <w:p>
      <w:r>
        <w:t xml:space="preserve">Charlottetown on minkä Kanadan provinssin pääkaupunki?</w:t>
      </w:r>
    </w:p>
    <w:p>
      <w:r>
        <w:rPr>
          <w:b/>
        </w:rPr>
        <w:t xml:space="preserve">Tulos</w:t>
      </w:r>
    </w:p>
    <w:p>
      <w:r>
        <w:t xml:space="preserve">sijainti</w:t>
      </w:r>
    </w:p>
    <w:p>
      <w:r>
        <w:rPr>
          <w:b/>
        </w:rPr>
        <w:t xml:space="preserve">Esimerkki 9.2384</w:t>
      </w:r>
    </w:p>
    <w:p>
      <w:r>
        <w:t xml:space="preserve">Mistä maasta Charl Scwartzel on kotoisin?</w:t>
      </w:r>
    </w:p>
    <w:p>
      <w:r>
        <w:rPr>
          <w:b/>
        </w:rPr>
        <w:t xml:space="preserve">Tulos</w:t>
      </w:r>
    </w:p>
    <w:p>
      <w:r>
        <w:t xml:space="preserve">ihmiset</w:t>
      </w:r>
    </w:p>
    <w:p>
      <w:r>
        <w:rPr>
          <w:b/>
        </w:rPr>
        <w:t xml:space="preserve">Esimerkki 9.2385</w:t>
      </w:r>
    </w:p>
    <w:p>
      <w:r>
        <w:t xml:space="preserve">Mikä Charlton Hestonin tähdittämä elokuva vuodelta 1959 voitti ennätykselliset 11 Oscar-palkintoa?</w:t>
      </w:r>
    </w:p>
    <w:p>
      <w:r>
        <w:rPr>
          <w:b/>
        </w:rPr>
        <w:t xml:space="preserve">Tulos</w:t>
      </w:r>
    </w:p>
    <w:p>
      <w:r>
        <w:t xml:space="preserve">palkinto</w:t>
      </w:r>
    </w:p>
    <w:p>
      <w:r>
        <w:rPr>
          <w:b/>
        </w:rPr>
        <w:t xml:space="preserve">Tulos</w:t>
      </w:r>
    </w:p>
    <w:p>
      <w:r>
        <w:t xml:space="preserve">elokuva</w:t>
      </w:r>
    </w:p>
    <w:p>
      <w:r>
        <w:rPr>
          <w:b/>
        </w:rPr>
        <w:t xml:space="preserve">Esimerkki 9.2386</w:t>
      </w:r>
    </w:p>
    <w:p>
      <w:r>
        <w:t xml:space="preserve">Mikä yhdistää ranskalaista draamakirjailijaa Pierre Corneillea (1606-1684) ja näyttelijä Charlton Hestonia (1923-2008)?</w:t>
      </w:r>
    </w:p>
    <w:p>
      <w:r>
        <w:rPr>
          <w:b/>
        </w:rPr>
        <w:t xml:space="preserve">Tulos</w:t>
      </w:r>
    </w:p>
    <w:p>
      <w:r>
        <w:t xml:space="preserve">elokuva</w:t>
      </w:r>
    </w:p>
    <w:p>
      <w:r>
        <w:rPr>
          <w:b/>
        </w:rPr>
        <w:t xml:space="preserve">Esimerkki 9.2387</w:t>
      </w:r>
    </w:p>
    <w:p>
      <w:r>
        <w:t xml:space="preserve">Mikä oli televisiosarjan Charmed vanhimman siskon (jota näytteli Shannen Doherty) nimi, joka tapettiin kolmannen kauden lopussa?</w:t>
      </w:r>
    </w:p>
    <w:p>
      <w:r>
        <w:rPr>
          <w:b/>
        </w:rPr>
        <w:t xml:space="preserve">Tulos</w:t>
      </w:r>
    </w:p>
    <w:p>
      <w:r>
        <w:t xml:space="preserve">TV</w:t>
      </w:r>
    </w:p>
    <w:p>
      <w:r>
        <w:rPr>
          <w:b/>
        </w:rPr>
        <w:t xml:space="preserve">Tulos</w:t>
      </w:r>
    </w:p>
    <w:p>
      <w:r>
        <w:t xml:space="preserve">fiktiivinen_universumi</w:t>
      </w:r>
    </w:p>
    <w:p>
      <w:r>
        <w:rPr>
          <w:b/>
        </w:rPr>
        <w:t xml:space="preserve">Esimerkki 9.2388</w:t>
      </w:r>
    </w:p>
    <w:p>
      <w:r>
        <w:t xml:space="preserve">Minkä kappaleen kiertoradalla Charon on kuu?</w:t>
      </w:r>
    </w:p>
    <w:p>
      <w:r>
        <w:rPr>
          <w:b/>
        </w:rPr>
        <w:t xml:space="preserve">Tulos</w:t>
      </w:r>
    </w:p>
    <w:p>
      <w:r>
        <w:t xml:space="preserve">tähtitiede</w:t>
      </w:r>
    </w:p>
    <w:p>
      <w:r>
        <w:rPr>
          <w:b/>
        </w:rPr>
        <w:t xml:space="preserve">Esimerkki 9.2389</w:t>
      </w:r>
    </w:p>
    <w:p>
      <w:r>
        <w:t xml:space="preserve">Millä on kuu nimeltä Charon?</w:t>
      </w:r>
    </w:p>
    <w:p>
      <w:r>
        <w:rPr>
          <w:b/>
        </w:rPr>
        <w:t xml:space="preserve">Tulos</w:t>
      </w:r>
    </w:p>
    <w:p>
      <w:r>
        <w:t xml:space="preserve">tähtitiede</w:t>
      </w:r>
    </w:p>
    <w:p>
      <w:r>
        <w:rPr>
          <w:b/>
        </w:rPr>
        <w:t xml:space="preserve">Esimerkki 9.2390</w:t>
      </w:r>
    </w:p>
    <w:p>
      <w:r>
        <w:t xml:space="preserve">Millä planeetalla on yksi kuu nimeltä Charon?</w:t>
      </w:r>
    </w:p>
    <w:p>
      <w:r>
        <w:rPr>
          <w:b/>
        </w:rPr>
        <w:t xml:space="preserve">Tulos</w:t>
      </w:r>
    </w:p>
    <w:p>
      <w:r>
        <w:t xml:space="preserve">tähtitiede</w:t>
      </w:r>
    </w:p>
    <w:p>
      <w:r>
        <w:rPr>
          <w:b/>
        </w:rPr>
        <w:t xml:space="preserve">Esimerkki 9.2391</w:t>
      </w:r>
    </w:p>
    <w:p>
      <w:r>
        <w:t xml:space="preserve">Turkki-van, chartreux, skotlanninpystykorva ja ragdoll ovat tyyppejä?</w:t>
      </w:r>
    </w:p>
    <w:p>
      <w:r>
        <w:rPr>
          <w:b/>
        </w:rPr>
        <w:t xml:space="preserve">Tulos</w:t>
      </w:r>
    </w:p>
    <w:p>
      <w:r>
        <w:t xml:space="preserve">biologia</w:t>
      </w:r>
    </w:p>
    <w:p>
      <w:r>
        <w:rPr>
          <w:b/>
        </w:rPr>
        <w:t xml:space="preserve">Esimerkki 9.2392</w:t>
      </w:r>
    </w:p>
    <w:p>
      <w:r>
        <w:t xml:space="preserve">Chasing Pavements vuonna 2008 ja Rolling in the Deep vuonna 2010 saavuttivat kumpikin kakkossijan Britannian singlelistalla, ennen kuin hän sai ensimmäisen ykkössijan?</w:t>
      </w:r>
    </w:p>
    <w:p>
      <w:r>
        <w:rPr>
          <w:b/>
        </w:rPr>
        <w:t xml:space="preserve">Tulos</w:t>
      </w:r>
    </w:p>
    <w:p>
      <w:r>
        <w:t xml:space="preserve">musiikki</w:t>
      </w:r>
    </w:p>
    <w:p>
      <w:r>
        <w:rPr>
          <w:b/>
        </w:rPr>
        <w:t xml:space="preserve">Tulos</w:t>
      </w:r>
    </w:p>
    <w:p>
      <w:r>
        <w:t xml:space="preserve">elokuva</w:t>
      </w:r>
    </w:p>
    <w:p>
      <w:r>
        <w:rPr>
          <w:b/>
        </w:rPr>
        <w:t xml:space="preserve">Esimerkki 9.2393</w:t>
      </w:r>
    </w:p>
    <w:p>
      <w:r>
        <w:t xml:space="preserve">Mihin maahan Chathamsaaret kuuluvat?</w:t>
      </w:r>
    </w:p>
    <w:p>
      <w:r>
        <w:rPr>
          <w:b/>
        </w:rPr>
        <w:t xml:space="preserve">Tulos</w:t>
      </w:r>
    </w:p>
    <w:p>
      <w:r>
        <w:t xml:space="preserve">sijainti</w:t>
      </w:r>
    </w:p>
    <w:p>
      <w:r>
        <w:rPr>
          <w:b/>
        </w:rPr>
        <w:t xml:space="preserve">Tulos</w:t>
      </w:r>
    </w:p>
    <w:p>
      <w:r>
        <w:t xml:space="preserve">pohja</w:t>
      </w:r>
    </w:p>
    <w:p>
      <w:r>
        <w:rPr>
          <w:b/>
        </w:rPr>
        <w:t xml:space="preserve">Esimerkki 9.2394</w:t>
      </w:r>
    </w:p>
    <w:p>
      <w:r>
        <w:t xml:space="preserve">Mihin maahan Chathamsaaret kuuluvat?</w:t>
      </w:r>
    </w:p>
    <w:p>
      <w:r>
        <w:rPr>
          <w:b/>
        </w:rPr>
        <w:t xml:space="preserve">Tulos</w:t>
      </w:r>
    </w:p>
    <w:p>
      <w:r>
        <w:t xml:space="preserve">sijainti</w:t>
      </w:r>
    </w:p>
    <w:p>
      <w:r>
        <w:rPr>
          <w:b/>
        </w:rPr>
        <w:t xml:space="preserve">Tulos</w:t>
      </w:r>
    </w:p>
    <w:p>
      <w:r>
        <w:t xml:space="preserve">pohja</w:t>
      </w:r>
    </w:p>
    <w:p>
      <w:r>
        <w:rPr>
          <w:b/>
        </w:rPr>
        <w:t xml:space="preserve">Esimerkki 9.2395</w:t>
      </w:r>
    </w:p>
    <w:p>
      <w:r>
        <w:t xml:space="preserve">Nyt sanoa Chatillon, mitä Ranska kanssamme on avaus, jossa Shakespearen näytelmä?</w:t>
      </w:r>
    </w:p>
    <w:p>
      <w:r>
        <w:rPr>
          <w:b/>
        </w:rPr>
        <w:t xml:space="preserve">Tulos</w:t>
      </w:r>
    </w:p>
    <w:p>
      <w:r>
        <w:t xml:space="preserve">elokuva</w:t>
      </w:r>
    </w:p>
    <w:p>
      <w:r>
        <w:rPr>
          <w:b/>
        </w:rPr>
        <w:t xml:space="preserve">Esimerkki 9.2396</w:t>
      </w:r>
    </w:p>
    <w:p>
      <w:r>
        <w:t xml:space="preserve">Kuka 1800-luvun puutarhuri, arkkitehti ja kansanedustaja suunnitteli Chatsworth Houseen suuren konservatorion, valtavan lasitalon?</w:t>
      </w:r>
    </w:p>
    <w:p>
      <w:r>
        <w:rPr>
          <w:b/>
        </w:rPr>
        <w:t xml:space="preserve">Tulos</w:t>
      </w:r>
    </w:p>
    <w:p>
      <w:r>
        <w:t xml:space="preserve">arkkitehtuuri</w:t>
      </w:r>
    </w:p>
    <w:p>
      <w:r>
        <w:rPr>
          <w:b/>
        </w:rPr>
        <w:t xml:space="preserve">Esimerkki 9.2397</w:t>
      </w:r>
    </w:p>
    <w:p>
      <w:r>
        <w:t xml:space="preserve">Missä Yhdysvaltojen osavaltiossa sijaitsevat Chattanoogan ja Knoxvillen kaupungit?</w:t>
      </w:r>
    </w:p>
    <w:p>
      <w:r>
        <w:rPr>
          <w:b/>
        </w:rPr>
        <w:t xml:space="preserve">Tulos</w:t>
      </w:r>
    </w:p>
    <w:p>
      <w:r>
        <w:t xml:space="preserve">sijainti</w:t>
      </w:r>
    </w:p>
    <w:p>
      <w:r>
        <w:rPr>
          <w:b/>
        </w:rPr>
        <w:t xml:space="preserve">Tulos</w:t>
      </w:r>
    </w:p>
    <w:p>
      <w:r>
        <w:t xml:space="preserve">pohja</w:t>
      </w:r>
    </w:p>
    <w:p>
      <w:r>
        <w:rPr>
          <w:b/>
        </w:rPr>
        <w:t xml:space="preserve">Esimerkki 9.2398</w:t>
      </w:r>
    </w:p>
    <w:p>
      <w:r>
        <w:t xml:space="preserve">Missä Yhdysvaltain osavaltiossa sijaitsevat Chattanoogan, Lynchburgin ja Shelbyvillen kaupungit?</w:t>
      </w:r>
    </w:p>
    <w:p>
      <w:r>
        <w:rPr>
          <w:b/>
        </w:rPr>
        <w:t xml:space="preserve">Tulos</w:t>
      </w:r>
    </w:p>
    <w:p>
      <w:r>
        <w:t xml:space="preserve">sijainti</w:t>
      </w:r>
    </w:p>
    <w:p>
      <w:r>
        <w:rPr>
          <w:b/>
        </w:rPr>
        <w:t xml:space="preserve">Esimerkki 9.2399</w:t>
      </w:r>
    </w:p>
    <w:p>
      <w:r>
        <w:t xml:space="preserve">Kuka kirjoitti romaanin `Lady Chatterly`s Lover`?</w:t>
      </w:r>
    </w:p>
    <w:p>
      <w:r>
        <w:rPr>
          <w:b/>
        </w:rPr>
        <w:t xml:space="preserve">Tulos</w:t>
      </w:r>
    </w:p>
    <w:p>
      <w:r>
        <w:t xml:space="preserve">kirja</w:t>
      </w:r>
    </w:p>
    <w:p>
      <w:r>
        <w:rPr>
          <w:b/>
        </w:rPr>
        <w:t xml:space="preserve">Tulos</w:t>
      </w:r>
    </w:p>
    <w:p>
      <w:r>
        <w:t xml:space="preserve">elokuva</w:t>
      </w:r>
    </w:p>
    <w:p>
      <w:r>
        <w:rPr>
          <w:b/>
        </w:rPr>
        <w:t xml:space="preserve">Esimerkki 9.2400</w:t>
      </w:r>
    </w:p>
    <w:p>
      <w:r>
        <w:t xml:space="preserve">Mikä on Tšetšenian pääkaupunki?</w:t>
      </w:r>
    </w:p>
    <w:p>
      <w:r>
        <w:rPr>
          <w:b/>
        </w:rPr>
        <w:t xml:space="preserve">Tulos</w:t>
      </w:r>
    </w:p>
    <w:p>
      <w:r>
        <w:t xml:space="preserve">sijainti</w:t>
      </w:r>
    </w:p>
    <w:p>
      <w:r>
        <w:rPr>
          <w:b/>
        </w:rPr>
        <w:t xml:space="preserve">Esimerkki 9.2401</w:t>
      </w:r>
    </w:p>
    <w:p>
      <w:r>
        <w:t xml:space="preserve">Mikä on Tšetšenian pääkaupunki?</w:t>
      </w:r>
    </w:p>
    <w:p>
      <w:r>
        <w:rPr>
          <w:b/>
        </w:rPr>
        <w:t xml:space="preserve">Tulos</w:t>
      </w:r>
    </w:p>
    <w:p>
      <w:r>
        <w:t xml:space="preserve">sijainti</w:t>
      </w:r>
    </w:p>
    <w:p>
      <w:r>
        <w:rPr>
          <w:b/>
        </w:rPr>
        <w:t xml:space="preserve">Esimerkki 9.2402</w:t>
      </w:r>
    </w:p>
    <w:p>
      <w:r>
        <w:t xml:space="preserve">Mikä on Kaukasuksen Tšetšenian valtion pääkaupunki?</w:t>
      </w:r>
    </w:p>
    <w:p>
      <w:r>
        <w:rPr>
          <w:b/>
        </w:rPr>
        <w:t xml:space="preserve">Tulos</w:t>
      </w:r>
    </w:p>
    <w:p>
      <w:r>
        <w:t xml:space="preserve">sijainti</w:t>
      </w:r>
    </w:p>
    <w:p>
      <w:r>
        <w:rPr>
          <w:b/>
        </w:rPr>
        <w:t xml:space="preserve">Esimerkki 9.2403</w:t>
      </w:r>
    </w:p>
    <w:p>
      <w:r>
        <w:t xml:space="preserve">Mikä on Tšetšenian pääkaupunki?</w:t>
      </w:r>
    </w:p>
    <w:p>
      <w:r>
        <w:rPr>
          <w:b/>
        </w:rPr>
        <w:t xml:space="preserve">Tulos</w:t>
      </w:r>
    </w:p>
    <w:p>
      <w:r>
        <w:t xml:space="preserve">sijainti</w:t>
      </w:r>
    </w:p>
    <w:p>
      <w:r>
        <w:rPr>
          <w:b/>
        </w:rPr>
        <w:t xml:space="preserve">Esimerkki 9.2404</w:t>
      </w:r>
    </w:p>
    <w:p>
      <w:r>
        <w:t xml:space="preserve">Kuka tuleva presidentti piti kuuluisan tampere-puheen vuonna 1952?</w:t>
      </w:r>
    </w:p>
    <w:p>
      <w:r>
        <w:rPr>
          <w:b/>
        </w:rPr>
        <w:t xml:space="preserve">Tulos</w:t>
      </w:r>
    </w:p>
    <w:p>
      <w:r>
        <w:t xml:space="preserve">tapahtuma</w:t>
      </w:r>
    </w:p>
    <w:p>
      <w:r>
        <w:rPr>
          <w:b/>
        </w:rPr>
        <w:t xml:space="preserve">Esimerkki 9.2405</w:t>
      </w:r>
    </w:p>
    <w:p>
      <w:r>
        <w:t xml:space="preserve">Kuka sävelsi musiikin vuoden 1937 balettiin Checkmate?</w:t>
      </w:r>
    </w:p>
    <w:p>
      <w:r>
        <w:rPr>
          <w:b/>
        </w:rPr>
        <w:t xml:space="preserve">Tulos</w:t>
      </w:r>
    </w:p>
    <w:p>
      <w:r>
        <w:t xml:space="preserve">musiikki</w:t>
      </w:r>
    </w:p>
    <w:p>
      <w:r>
        <w:rPr>
          <w:b/>
        </w:rPr>
        <w:t xml:space="preserve">Tulos</w:t>
      </w:r>
    </w:p>
    <w:p>
      <w:r>
        <w:t xml:space="preserve">pohja</w:t>
      </w:r>
    </w:p>
    <w:p>
      <w:r>
        <w:rPr>
          <w:b/>
        </w:rPr>
        <w:t xml:space="preserve">Esimerkki 9.2406</w:t>
      </w:r>
    </w:p>
    <w:p>
      <w:r>
        <w:t xml:space="preserve">Mistä Euroopan kaupungista olisit löytänyt Checkpoint Charlien?</w:t>
      </w:r>
    </w:p>
    <w:p>
      <w:r>
        <w:rPr>
          <w:b/>
        </w:rPr>
        <w:t xml:space="preserve">Tulos</w:t>
      </w:r>
    </w:p>
    <w:p>
      <w:r>
        <w:t xml:space="preserve">matka</w:t>
      </w:r>
    </w:p>
    <w:p>
      <w:r>
        <w:rPr>
          <w:b/>
        </w:rPr>
        <w:t xml:space="preserve">Tulos</w:t>
      </w:r>
    </w:p>
    <w:p>
      <w:r>
        <w:t xml:space="preserve">sijainti</w:t>
      </w:r>
    </w:p>
    <w:p>
      <w:r>
        <w:rPr>
          <w:b/>
        </w:rPr>
        <w:t xml:space="preserve">Esimerkki 9.2407</w:t>
      </w:r>
    </w:p>
    <w:p>
      <w:r>
        <w:t xml:space="preserve">Philadelphia, Cheddar, Feta ja Paneer ovat kaikki?</w:t>
      </w:r>
    </w:p>
    <w:p>
      <w:r>
        <w:rPr>
          <w:b/>
        </w:rPr>
        <w:t xml:space="preserve">Tulos</w:t>
      </w:r>
    </w:p>
    <w:p>
      <w:r>
        <w:t xml:space="preserve">ruoka</w:t>
      </w:r>
    </w:p>
    <w:p>
      <w:r>
        <w:rPr>
          <w:b/>
        </w:rPr>
        <w:t xml:space="preserve">Tulos</w:t>
      </w:r>
    </w:p>
    <w:p>
      <w:r>
        <w:t xml:space="preserve">pohja</w:t>
      </w:r>
    </w:p>
    <w:p>
      <w:r>
        <w:rPr>
          <w:b/>
        </w:rPr>
        <w:t xml:space="preserve">Esimerkki 9.2408</w:t>
      </w:r>
    </w:p>
    <w:p>
      <w:r>
        <w:t xml:space="preserve">Kuka NBC:n komediasarjan Cheersin tähti oli myöhemmin Showtime-sarjan Fat Actress keskipisteenä?</w:t>
      </w:r>
    </w:p>
    <w:p>
      <w:r>
        <w:rPr>
          <w:b/>
        </w:rPr>
        <w:t xml:space="preserve">Tulos</w:t>
      </w:r>
    </w:p>
    <w:p>
      <w:r>
        <w:t xml:space="preserve">TV</w:t>
      </w:r>
    </w:p>
    <w:p>
      <w:r>
        <w:rPr>
          <w:b/>
        </w:rPr>
        <w:t xml:space="preserve">Esimerkki 9.2409</w:t>
      </w:r>
    </w:p>
    <w:p>
      <w:r>
        <w:t xml:space="preserve">Kenellä oli vuonna 2011 hitti Cheers (Drink to That)?</w:t>
      </w:r>
    </w:p>
    <w:p>
      <w:r>
        <w:rPr>
          <w:b/>
        </w:rPr>
        <w:t xml:space="preserve">Tulos</w:t>
      </w:r>
    </w:p>
    <w:p>
      <w:r>
        <w:t xml:space="preserve">musiikki</w:t>
      </w:r>
    </w:p>
    <w:p>
      <w:r>
        <w:rPr>
          <w:b/>
        </w:rPr>
        <w:t xml:space="preserve">Esimerkki 9.2410</w:t>
      </w:r>
    </w:p>
    <w:p>
      <w:r>
        <w:t xml:space="preserve">Mikä F-kirjaimella alkava nelikirjaiminen sana on valkoinen, mureneva kreikkalainen juusto, joka on valmistettu lampaan- tai vuohenmaidosta ja jota kypsytetään suolavedessä?</w:t>
      </w:r>
    </w:p>
    <w:p>
      <w:r>
        <w:rPr>
          <w:b/>
        </w:rPr>
        <w:t xml:space="preserve">Tulos</w:t>
      </w:r>
    </w:p>
    <w:p>
      <w:r>
        <w:t xml:space="preserve">ruoka</w:t>
      </w:r>
    </w:p>
    <w:p>
      <w:r>
        <w:rPr>
          <w:b/>
        </w:rPr>
        <w:t xml:space="preserve">Tulos</w:t>
      </w:r>
    </w:p>
    <w:p>
      <w:r>
        <w:t xml:space="preserve">pohja</w:t>
      </w:r>
    </w:p>
    <w:p>
      <w:r>
        <w:rPr>
          <w:b/>
        </w:rPr>
        <w:t xml:space="preserve">Esimerkki 9.2411</w:t>
      </w:r>
    </w:p>
    <w:p>
      <w:r>
        <w:t xml:space="preserve">Minkä juuston myyntiin ja maineeseen vaikutti se, että puhvelinmaidon uskottiin saastuttaneen myrkkyjä?</w:t>
      </w:r>
    </w:p>
    <w:p>
      <w:r>
        <w:rPr>
          <w:b/>
        </w:rPr>
        <w:t xml:space="preserve">Tulos</w:t>
      </w:r>
    </w:p>
    <w:p>
      <w:r>
        <w:t xml:space="preserve">pohja</w:t>
      </w:r>
    </w:p>
    <w:p>
      <w:r>
        <w:rPr>
          <w:b/>
        </w:rPr>
        <w:t xml:space="preserve">Esimerkki 9.2412</w:t>
      </w:r>
    </w:p>
    <w:p>
      <w:r>
        <w:t xml:space="preserve">Mikä juustotyyppi valmistetaan Italian länsirannikolla sijaitsevien Lazion ja Campanian alueilla kasvatettujen vesipuhvelien maidosta?</w:t>
      </w:r>
    </w:p>
    <w:p>
      <w:r>
        <w:rPr>
          <w:b/>
        </w:rPr>
        <w:t xml:space="preserve">Tulos</w:t>
      </w:r>
    </w:p>
    <w:p>
      <w:r>
        <w:t xml:space="preserve">ruoka</w:t>
      </w:r>
    </w:p>
    <w:p>
      <w:r>
        <w:rPr>
          <w:b/>
        </w:rPr>
        <w:t xml:space="preserve">Esimerkki 9.2413</w:t>
      </w:r>
    </w:p>
    <w:p>
      <w:r>
        <w:t xml:space="preserve">Mikä on sen näyttelijän ja laulajan nimi, joka ääninäytteli hahmoa "Chef" animaatiosarjassa "South Park" vuosina 1997-2006?</w:t>
      </w:r>
    </w:p>
    <w:p>
      <w:r>
        <w:rPr>
          <w:b/>
        </w:rPr>
        <w:t xml:space="preserve">Tulos</w:t>
      </w:r>
    </w:p>
    <w:p>
      <w:r>
        <w:t xml:space="preserve">TV</w:t>
      </w:r>
    </w:p>
    <w:p>
      <w:r>
        <w:rPr>
          <w:b/>
        </w:rPr>
        <w:t xml:space="preserve">Tulos</w:t>
      </w:r>
    </w:p>
    <w:p>
      <w:r>
        <w:t xml:space="preserve">elokuva</w:t>
      </w:r>
    </w:p>
    <w:p>
      <w:r>
        <w:rPr>
          <w:b/>
        </w:rPr>
        <w:t xml:space="preserve">Esimerkki 9.2414</w:t>
      </w:r>
    </w:p>
    <w:p>
      <w:r>
        <w:t xml:space="preserve">Kuka laulaja on South Parkin kokin ääni?</w:t>
      </w:r>
    </w:p>
    <w:p>
      <w:r>
        <w:rPr>
          <w:b/>
        </w:rPr>
        <w:t xml:space="preserve">Tulos</w:t>
      </w:r>
    </w:p>
    <w:p>
      <w:r>
        <w:t xml:space="preserve">TV</w:t>
      </w:r>
    </w:p>
    <w:p>
      <w:r>
        <w:rPr>
          <w:b/>
        </w:rPr>
        <w:t xml:space="preserve">Esimerkki 9.2415</w:t>
      </w:r>
    </w:p>
    <w:p>
      <w:r>
        <w:t xml:space="preserve">Mikä vuonna 2004 valmistunut elokuva kertoi Che Guevaran alkuaikojen matkoista Etelä-Amerikan halki?</w:t>
      </w:r>
    </w:p>
    <w:p>
      <w:r>
        <w:rPr>
          <w:b/>
        </w:rPr>
        <w:t xml:space="preserve">Tulos</w:t>
      </w:r>
    </w:p>
    <w:p>
      <w:r>
        <w:t xml:space="preserve">elokuva</w:t>
      </w:r>
    </w:p>
    <w:p>
      <w:r>
        <w:rPr>
          <w:b/>
        </w:rPr>
        <w:t xml:space="preserve">Esimerkki 9.2416</w:t>
      </w:r>
    </w:p>
    <w:p>
      <w:r>
        <w:t xml:space="preserve">Mitä kansallisuutta Che Guevara oli?</w:t>
      </w:r>
    </w:p>
    <w:p>
      <w:r>
        <w:rPr>
          <w:b/>
        </w:rPr>
        <w:t xml:space="preserve">Tulos</w:t>
      </w:r>
    </w:p>
    <w:p>
      <w:r>
        <w:t xml:space="preserve">ihmiset</w:t>
      </w:r>
    </w:p>
    <w:p>
      <w:r>
        <w:rPr>
          <w:b/>
        </w:rPr>
        <w:t xml:space="preserve">Esimerkki 9.2417</w:t>
      </w:r>
    </w:p>
    <w:p>
      <w:r>
        <w:t xml:space="preserve">Missä kaupungissa Kai Takin lentoasema korvattiin Chek Lap Kokin lentoasemalla vuonna 1998?</w:t>
      </w:r>
    </w:p>
    <w:p>
      <w:r>
        <w:rPr>
          <w:b/>
        </w:rPr>
        <w:t xml:space="preserve">Tulos</w:t>
      </w:r>
    </w:p>
    <w:p>
      <w:r>
        <w:t xml:space="preserve">sijainti</w:t>
      </w:r>
    </w:p>
    <w:p>
      <w:r>
        <w:rPr>
          <w:b/>
        </w:rPr>
        <w:t xml:space="preserve">Esimerkki 9.2418</w:t>
      </w:r>
    </w:p>
    <w:p>
      <w:r>
        <w:t xml:space="preserve">Hot Chelle Rae teki vuonna 2011 hitin millä kappaleella?</w:t>
      </w:r>
    </w:p>
    <w:p>
      <w:r>
        <w:rPr>
          <w:b/>
        </w:rPr>
        <w:t xml:space="preserve">Tulos</w:t>
      </w:r>
    </w:p>
    <w:p>
      <w:r>
        <w:t xml:space="preserve">musiikki</w:t>
      </w:r>
    </w:p>
    <w:p>
      <w:r>
        <w:rPr>
          <w:b/>
        </w:rPr>
        <w:t xml:space="preserve">Esimerkki 9.2419</w:t>
      </w:r>
    </w:p>
    <w:p>
      <w:r>
        <w:t xml:space="preserve">Minkä englantilaisen kreivikunnan kreivikunnan kaupunki on Chelmsford?</w:t>
      </w:r>
    </w:p>
    <w:p>
      <w:r>
        <w:rPr>
          <w:b/>
        </w:rPr>
        <w:t xml:space="preserve">Tulos</w:t>
      </w:r>
    </w:p>
    <w:p>
      <w:r>
        <w:t xml:space="preserve">sijainti</w:t>
      </w:r>
    </w:p>
    <w:p>
      <w:r>
        <w:rPr>
          <w:b/>
        </w:rPr>
        <w:t xml:space="preserve">Esimerkki 9.2420</w:t>
      </w:r>
    </w:p>
    <w:p>
      <w:r>
        <w:t xml:space="preserve">Kuka oli Chelsean edellinen englantilainen manageri?</w:t>
      </w:r>
    </w:p>
    <w:p>
      <w:r>
        <w:rPr>
          <w:b/>
        </w:rPr>
        <w:t xml:space="preserve">Tulos</w:t>
      </w:r>
    </w:p>
    <w:p>
      <w:r>
        <w:t xml:space="preserve">jalkapallo</w:t>
      </w:r>
    </w:p>
    <w:p>
      <w:r>
        <w:rPr>
          <w:b/>
        </w:rPr>
        <w:t xml:space="preserve">Esimerkki 9.2421</w:t>
      </w:r>
    </w:p>
    <w:p>
      <w:r>
        <w:t xml:space="preserve">Kuka hollantilainen johti sekä Newcastlea että Chelseaa 1990-luvulla?</w:t>
      </w:r>
    </w:p>
    <w:p>
      <w:r>
        <w:rPr>
          <w:b/>
        </w:rPr>
        <w:t xml:space="preserve">Tulos</w:t>
      </w:r>
    </w:p>
    <w:p>
      <w:r>
        <w:t xml:space="preserve">jalkapallo</w:t>
      </w:r>
    </w:p>
    <w:p>
      <w:r>
        <w:rPr>
          <w:b/>
        </w:rPr>
        <w:t xml:space="preserve">Esimerkki 9.2422</w:t>
      </w:r>
    </w:p>
    <w:p>
      <w:r>
        <w:t xml:space="preserve">Kuka pelaaja teki huhtikuussa 2004 Chelsean voittomaalin, jolla Arsenal pudotettiin Mestarien liigasta?</w:t>
      </w:r>
    </w:p>
    <w:p>
      <w:r>
        <w:rPr>
          <w:b/>
        </w:rPr>
        <w:t xml:space="preserve">Tulos</w:t>
      </w:r>
    </w:p>
    <w:p>
      <w:r>
        <w:t xml:space="preserve">jalkapallo</w:t>
      </w:r>
    </w:p>
    <w:p>
      <w:r>
        <w:rPr>
          <w:b/>
        </w:rPr>
        <w:t xml:space="preserve">Esimerkki 9.2423</w:t>
      </w:r>
    </w:p>
    <w:p>
      <w:r>
        <w:t xml:space="preserve">Kuka brittiläinen pääministeri, joka syntyi Chelseassa helmikuussa 1894, kuoli 29. joulukuuta 1986 92-vuotiaana?</w:t>
      </w:r>
    </w:p>
    <w:p>
      <w:r>
        <w:rPr>
          <w:b/>
        </w:rPr>
        <w:t xml:space="preserve">Tulos</w:t>
      </w:r>
    </w:p>
    <w:p>
      <w:r>
        <w:t xml:space="preserve">sijainti</w:t>
      </w:r>
    </w:p>
    <w:p>
      <w:r>
        <w:rPr>
          <w:b/>
        </w:rPr>
        <w:t xml:space="preserve">Esimerkki 9.2424</w:t>
      </w:r>
    </w:p>
    <w:p>
      <w:r>
        <w:t xml:space="preserve">Mikä on Chelsea FC:n kotikenttä?</w:t>
      </w:r>
    </w:p>
    <w:p>
      <w:r>
        <w:rPr>
          <w:b/>
        </w:rPr>
        <w:t xml:space="preserve">Tulos</w:t>
      </w:r>
    </w:p>
    <w:p>
      <w:r>
        <w:t xml:space="preserve">urheilu</w:t>
      </w:r>
    </w:p>
    <w:p>
      <w:r>
        <w:rPr>
          <w:b/>
        </w:rPr>
        <w:t xml:space="preserve">Esimerkki 9.2425</w:t>
      </w:r>
    </w:p>
    <w:p>
      <w:r>
        <w:t xml:space="preserve">Mikä on prinssi Harryn entisen tyttöystävän Chelsy Davyn kansallisuus?</w:t>
      </w:r>
    </w:p>
    <w:p>
      <w:r>
        <w:rPr>
          <w:b/>
        </w:rPr>
        <w:t xml:space="preserve">Tulos</w:t>
      </w:r>
    </w:p>
    <w:p>
      <w:r>
        <w:t xml:space="preserve">ihmiset</w:t>
      </w:r>
    </w:p>
    <w:p>
      <w:r>
        <w:rPr>
          <w:b/>
        </w:rPr>
        <w:t xml:space="preserve">Esimerkki 9.2426</w:t>
      </w:r>
    </w:p>
    <w:p>
      <w:r>
        <w:t xml:space="preserve">Mitä ovat musliini ja chenille?</w:t>
      </w:r>
    </w:p>
    <w:p>
      <w:r>
        <w:rPr>
          <w:b/>
        </w:rPr>
        <w:t xml:space="preserve">Tulos</w:t>
      </w:r>
    </w:p>
    <w:p>
      <w:r>
        <w:t xml:space="preserve">yhteinen</w:t>
      </w:r>
    </w:p>
    <w:p>
      <w:r>
        <w:rPr>
          <w:b/>
        </w:rPr>
        <w:t xml:space="preserve">Esimerkki 9.2427</w:t>
      </w:r>
    </w:p>
    <w:p>
      <w:r>
        <w:t xml:space="preserve">Missä sijaitsee Chep Lap Kokin lentokenttä?</w:t>
      </w:r>
    </w:p>
    <w:p>
      <w:r>
        <w:rPr>
          <w:b/>
        </w:rPr>
        <w:t xml:space="preserve">Tulos</w:t>
      </w:r>
    </w:p>
    <w:p>
      <w:r>
        <w:t xml:space="preserve">matka</w:t>
      </w:r>
    </w:p>
    <w:p>
      <w:r>
        <w:rPr>
          <w:b/>
        </w:rPr>
        <w:t xml:space="preserve">Tulos</w:t>
      </w:r>
    </w:p>
    <w:p>
      <w:r>
        <w:t xml:space="preserve">ilmailu</w:t>
      </w:r>
    </w:p>
    <w:p>
      <w:r>
        <w:rPr>
          <w:b/>
        </w:rPr>
        <w:t xml:space="preserve">Tulos</w:t>
      </w:r>
    </w:p>
    <w:p>
      <w:r>
        <w:t xml:space="preserve">sijainti</w:t>
      </w:r>
    </w:p>
    <w:p>
      <w:r>
        <w:rPr>
          <w:b/>
        </w:rPr>
        <w:t xml:space="preserve">Esimerkki 9.2428</w:t>
      </w:r>
    </w:p>
    <w:p>
      <w:r>
        <w:t xml:space="preserve">Mikä on vuonna 1987 valmistuneen elokuvan nimi, jossa Cher näyttelee leskirouvaa, joka rakastuu Nicholas Cagen näyttelemään tulevan aviomiehensä veljeen?</w:t>
      </w:r>
    </w:p>
    <w:p>
      <w:r>
        <w:rPr>
          <w:b/>
        </w:rPr>
        <w:t xml:space="preserve">Tulos</w:t>
      </w:r>
    </w:p>
    <w:p>
      <w:r>
        <w:t xml:space="preserve">elokuva</w:t>
      </w:r>
    </w:p>
    <w:p>
      <w:r>
        <w:rPr>
          <w:b/>
        </w:rPr>
        <w:t xml:space="preserve">Esimerkki 9.2429</w:t>
      </w:r>
    </w:p>
    <w:p>
      <w:r>
        <w:t xml:space="preserve">Missä Robert Altmanin vuonna 1992 valmistuneessa elokuvassa Angelica Huston, Burt Reynolds ja Cher näyttelivät itseään?</w:t>
      </w:r>
    </w:p>
    <w:p>
      <w:r>
        <w:rPr>
          <w:b/>
        </w:rPr>
        <w:t xml:space="preserve">Tulos</w:t>
      </w:r>
    </w:p>
    <w:p>
      <w:r>
        <w:t xml:space="preserve">elokuva</w:t>
      </w:r>
    </w:p>
    <w:p>
      <w:r>
        <w:rPr>
          <w:b/>
        </w:rPr>
        <w:t xml:space="preserve">Esimerkki 9.2430</w:t>
      </w:r>
    </w:p>
    <w:p>
      <w:r>
        <w:t xml:space="preserve">Missä maassa sijaitsee Tšernobylin ydinvoimalaonnettomuusalue, jonne turistivierailut alkoivat vuonna 2011?</w:t>
      </w:r>
    </w:p>
    <w:p>
      <w:r>
        <w:rPr>
          <w:b/>
        </w:rPr>
        <w:t xml:space="preserve">Tulos</w:t>
      </w:r>
    </w:p>
    <w:p>
      <w:r>
        <w:t xml:space="preserve">sijainti</w:t>
      </w:r>
    </w:p>
    <w:p>
      <w:r>
        <w:rPr>
          <w:b/>
        </w:rPr>
        <w:t xml:space="preserve">Esimerkki 9.2431</w:t>
      </w:r>
    </w:p>
    <w:p>
      <w:r>
        <w:t xml:space="preserve">Missä maassa sijaitsee vaurioitunut Tšernobylin ydinvoimala?</w:t>
      </w:r>
    </w:p>
    <w:p>
      <w:r>
        <w:rPr>
          <w:b/>
        </w:rPr>
        <w:t xml:space="preserve">Tulos</w:t>
      </w:r>
    </w:p>
    <w:p>
      <w:r>
        <w:t xml:space="preserve">sijainti</w:t>
      </w:r>
    </w:p>
    <w:p>
      <w:r>
        <w:rPr>
          <w:b/>
        </w:rPr>
        <w:t xml:space="preserve">Esimerkki 9.2432</w:t>
      </w:r>
    </w:p>
    <w:p>
      <w:r>
        <w:t xml:space="preserve">Kuka näytelmäkirjailija kirjoitti teokset Lokki, Vanja-setä ja Kirsikkatarha?</w:t>
      </w:r>
    </w:p>
    <w:p>
      <w:r>
        <w:rPr>
          <w:b/>
        </w:rPr>
        <w:t xml:space="preserve">Tulos</w:t>
      </w:r>
    </w:p>
    <w:p>
      <w:r>
        <w:t xml:space="preserve">kirja</w:t>
      </w:r>
    </w:p>
    <w:p>
      <w:r>
        <w:rPr>
          <w:b/>
        </w:rPr>
        <w:t xml:space="preserve">Tulos</w:t>
      </w:r>
    </w:p>
    <w:p>
      <w:r>
        <w:t xml:space="preserve">elokuva</w:t>
      </w:r>
    </w:p>
    <w:p>
      <w:r>
        <w:rPr>
          <w:b/>
        </w:rPr>
        <w:t xml:space="preserve">Esimerkki 9.2433</w:t>
      </w:r>
    </w:p>
    <w:p>
      <w:r>
        <w:t xml:space="preserve">Mikä jalkapalloliigan seura pelaa kotiottelunsa Kingsmeadowissa, joka tunnetaan myös nimellä Cherry Red Records Stadium?</w:t>
      </w:r>
    </w:p>
    <w:p>
      <w:r>
        <w:rPr>
          <w:b/>
        </w:rPr>
        <w:t xml:space="preserve">Tulos</w:t>
      </w:r>
    </w:p>
    <w:p>
      <w:r>
        <w:t xml:space="preserve">urheilu</w:t>
      </w:r>
    </w:p>
    <w:p>
      <w:r>
        <w:rPr>
          <w:b/>
        </w:rPr>
        <w:t xml:space="preserve">Esimerkki 9.2434</w:t>
      </w:r>
    </w:p>
    <w:p>
      <w:r>
        <w:t xml:space="preserve">Minkä suuren joen sivujokia ovat Churn, Windrush, Cherwell ja Mole?</w:t>
      </w:r>
    </w:p>
    <w:p>
      <w:r>
        <w:rPr>
          <w:b/>
        </w:rPr>
        <w:t xml:space="preserve">Tulos</w:t>
      </w:r>
    </w:p>
    <w:p>
      <w:r>
        <w:t xml:space="preserve">maantiede</w:t>
      </w:r>
    </w:p>
    <w:p>
      <w:r>
        <w:rPr>
          <w:b/>
        </w:rPr>
        <w:t xml:space="preserve">Esimerkki 9.2435</w:t>
      </w:r>
    </w:p>
    <w:p>
      <w:r>
        <w:t xml:space="preserve">Minkä yhdysvaltalaisen näyttelijän tytär, 14-vuotias Cheryl Crane, puukotti vuonna 1958 kuolettavasti äitinsä poikaystävää Johnny Stampanoa puolustaessaan äitiään?</w:t>
      </w:r>
    </w:p>
    <w:p>
      <w:r>
        <w:rPr>
          <w:b/>
        </w:rPr>
        <w:t xml:space="preserve">Tulos</w:t>
      </w:r>
    </w:p>
    <w:p>
      <w:r>
        <w:t xml:space="preserve">ihmiset</w:t>
      </w:r>
    </w:p>
    <w:p>
      <w:r>
        <w:rPr>
          <w:b/>
        </w:rPr>
        <w:t xml:space="preserve">Esimerkki 9.2436</w:t>
      </w:r>
    </w:p>
    <w:p>
      <w:r>
        <w:t xml:space="preserve">Missä yliopistossa Cheryl Miller opiskeli?</w:t>
      </w:r>
    </w:p>
    <w:p>
      <w:r>
        <w:rPr>
          <w:b/>
        </w:rPr>
        <w:t xml:space="preserve">Tulos</w:t>
      </w:r>
    </w:p>
    <w:p>
      <w:r>
        <w:t xml:space="preserve">ihmiset</w:t>
      </w:r>
    </w:p>
    <w:p>
      <w:r>
        <w:rPr>
          <w:b/>
        </w:rPr>
        <w:t xml:space="preserve">Esimerkki 9.2437</w:t>
      </w:r>
    </w:p>
    <w:p>
      <w:r>
        <w:t xml:space="preserve">Missä Yhdysvaltain osavaltiossa sijaitsevat Chesapeaken, Roanoken ja Fredericksburgin kaupungit?</w:t>
      </w:r>
    </w:p>
    <w:p>
      <w:r>
        <w:rPr>
          <w:b/>
        </w:rPr>
        <w:t xml:space="preserve">Tulos</w:t>
      </w:r>
    </w:p>
    <w:p>
      <w:r>
        <w:t xml:space="preserve">sijainti</w:t>
      </w:r>
    </w:p>
    <w:p>
      <w:r>
        <w:rPr>
          <w:b/>
        </w:rPr>
        <w:t xml:space="preserve">Tulos</w:t>
      </w:r>
    </w:p>
    <w:p>
      <w:r>
        <w:t xml:space="preserve">pohja</w:t>
      </w:r>
    </w:p>
    <w:p>
      <w:r>
        <w:rPr>
          <w:b/>
        </w:rPr>
        <w:t xml:space="preserve">Esimerkki 9.2438</w:t>
      </w:r>
    </w:p>
    <w:p>
      <w:r>
        <w:t xml:space="preserve">Mistä kirjasta löydät Keshiren kissan?</w:t>
      </w:r>
    </w:p>
    <w:p>
      <w:r>
        <w:rPr>
          <w:b/>
        </w:rPr>
        <w:t xml:space="preserve">Tulos</w:t>
      </w:r>
    </w:p>
    <w:p>
      <w:r>
        <w:t xml:space="preserve">kirja</w:t>
      </w:r>
    </w:p>
    <w:p>
      <w:r>
        <w:rPr>
          <w:b/>
        </w:rPr>
        <w:t xml:space="preserve">Tulos</w:t>
      </w:r>
    </w:p>
    <w:p>
      <w:r>
        <w:t xml:space="preserve">elokuva</w:t>
      </w:r>
    </w:p>
    <w:p>
      <w:r>
        <w:rPr>
          <w:b/>
        </w:rPr>
        <w:t xml:space="preserve">Esimerkki 9.2439</w:t>
      </w:r>
    </w:p>
    <w:p>
      <w:r>
        <w:t xml:space="preserve">Mikä on Cheshiren hallinnollinen keskus?</w:t>
      </w:r>
    </w:p>
    <w:p>
      <w:r>
        <w:rPr>
          <w:b/>
        </w:rPr>
        <w:t xml:space="preserve">Tulos</w:t>
      </w:r>
    </w:p>
    <w:p>
      <w:r>
        <w:t xml:space="preserve">sijainti</w:t>
      </w:r>
    </w:p>
    <w:p>
      <w:r>
        <w:rPr>
          <w:b/>
        </w:rPr>
        <w:t xml:space="preserve">Tulos</w:t>
      </w:r>
    </w:p>
    <w:p>
      <w:r>
        <w:t xml:space="preserve">pohja</w:t>
      </w:r>
    </w:p>
    <w:p>
      <w:r>
        <w:rPr>
          <w:b/>
        </w:rPr>
        <w:t xml:space="preserve">Esimerkki 9.2440</w:t>
      </w:r>
    </w:p>
    <w:p>
      <w:r>
        <w:t xml:space="preserve">66 mailia pitkä Shropshire Union Canal yhdistää Wolverhamptonin kaupungin ja minkä Cheshiressä sijaitsevan kaupungin?</w:t>
      </w:r>
    </w:p>
    <w:p>
      <w:r>
        <w:rPr>
          <w:b/>
        </w:rPr>
        <w:t xml:space="preserve">Tulos</w:t>
      </w:r>
    </w:p>
    <w:p>
      <w:r>
        <w:t xml:space="preserve">sijainti</w:t>
      </w:r>
    </w:p>
    <w:p>
      <w:r>
        <w:rPr>
          <w:b/>
        </w:rPr>
        <w:t xml:space="preserve">Esimerkki 9.2441</w:t>
      </w:r>
    </w:p>
    <w:p>
      <w:r>
        <w:t xml:space="preserve">Minkä Cheshiren kaupungin roomalainen nimi oli Deva?</w:t>
      </w:r>
    </w:p>
    <w:p>
      <w:r>
        <w:rPr>
          <w:b/>
        </w:rPr>
        <w:t xml:space="preserve">Tulos</w:t>
      </w:r>
    </w:p>
    <w:p>
      <w:r>
        <w:t xml:space="preserve">sijainti</w:t>
      </w:r>
    </w:p>
    <w:p>
      <w:r>
        <w:rPr>
          <w:b/>
        </w:rPr>
        <w:t xml:space="preserve">Esimerkki 9.2442</w:t>
      </w:r>
    </w:p>
    <w:p>
      <w:r>
        <w:t xml:space="preserve">Mikä oli Chesley B Sullenberger III:n työ, joka teki hänestä kuuluisan 15. tammikuuta 2009?</w:t>
      </w:r>
    </w:p>
    <w:p>
      <w:r>
        <w:rPr>
          <w:b/>
        </w:rPr>
        <w:t xml:space="preserve">Tulos</w:t>
      </w:r>
    </w:p>
    <w:p>
      <w:r>
        <w:t xml:space="preserve">ihmiset</w:t>
      </w:r>
    </w:p>
    <w:p>
      <w:r>
        <w:rPr>
          <w:b/>
        </w:rPr>
        <w:t xml:space="preserve">Esimerkki 9.2443</w:t>
      </w:r>
    </w:p>
    <w:p>
      <w:r>
        <w:t xml:space="preserve">Mistä maasta shakki sai alkunsa?</w:t>
      </w:r>
    </w:p>
    <w:p>
      <w:r>
        <w:rPr>
          <w:b/>
        </w:rPr>
        <w:t xml:space="preserve">Tulos</w:t>
      </w:r>
    </w:p>
    <w:p>
      <w:r>
        <w:t xml:space="preserve">pelit</w:t>
      </w:r>
    </w:p>
    <w:p>
      <w:r>
        <w:rPr>
          <w:b/>
        </w:rPr>
        <w:t xml:space="preserve">Esimerkki 9.2444</w:t>
      </w:r>
    </w:p>
    <w:p>
      <w:r>
        <w:t xml:space="preserve">Mistä maasta shakin uskotaan saaneen alkunsa?</w:t>
      </w:r>
    </w:p>
    <w:p>
      <w:r>
        <w:rPr>
          <w:b/>
        </w:rPr>
        <w:t xml:space="preserve">Tulos</w:t>
      </w:r>
    </w:p>
    <w:p>
      <w:r>
        <w:t xml:space="preserve">pelit</w:t>
      </w:r>
    </w:p>
    <w:p>
      <w:r>
        <w:rPr>
          <w:b/>
        </w:rPr>
        <w:t xml:space="preserve">Esimerkki 9.2445</w:t>
      </w:r>
    </w:p>
    <w:p>
      <w:r>
        <w:t xml:space="preserve">Barbara Dickson julkaisi vuonna 1985 I Know Him So Well -levyn Chess-musikaalista, joka on edelleen naisduon myydyin levy, minkä toisen laulajan kanssa?</w:t>
      </w:r>
    </w:p>
    <w:p>
      <w:r>
        <w:rPr>
          <w:b/>
        </w:rPr>
        <w:t xml:space="preserve">Tulos</w:t>
      </w:r>
    </w:p>
    <w:p>
      <w:r>
        <w:t xml:space="preserve">musiikki</w:t>
      </w:r>
    </w:p>
    <w:p>
      <w:r>
        <w:rPr>
          <w:b/>
        </w:rPr>
        <w:t xml:space="preserve">Esimerkki 9.2446</w:t>
      </w:r>
    </w:p>
    <w:p>
      <w:r>
        <w:t xml:space="preserve">Chester Bennington kuuluu mihin 2000-luvun bändiin?</w:t>
      </w:r>
    </w:p>
    <w:p>
      <w:r>
        <w:rPr>
          <w:b/>
        </w:rPr>
        <w:t xml:space="preserve">Tulos</w:t>
      </w:r>
    </w:p>
    <w:p>
      <w:r>
        <w:t xml:space="preserve">musiikki</w:t>
      </w:r>
    </w:p>
    <w:p>
      <w:r>
        <w:rPr>
          <w:b/>
        </w:rPr>
        <w:t xml:space="preserve">Esimerkki 9.2447</w:t>
      </w:r>
    </w:p>
    <w:p>
      <w:r>
        <w:t xml:space="preserve">Vuonna 1947 tutkimusfyysikko Chester Carlson perusti minkä yrityksen myydäkseen keksintöään, toimistokonetta?</w:t>
      </w:r>
    </w:p>
    <w:p>
      <w:r>
        <w:rPr>
          <w:b/>
        </w:rPr>
        <w:t xml:space="preserve">Tulos</w:t>
      </w:r>
    </w:p>
    <w:p>
      <w:r>
        <w:t xml:space="preserve">organisaatio</w:t>
      </w:r>
    </w:p>
    <w:p>
      <w:r>
        <w:rPr>
          <w:b/>
        </w:rPr>
        <w:t xml:space="preserve">Tulos</w:t>
      </w:r>
    </w:p>
    <w:p>
      <w:r>
        <w:t xml:space="preserve">käyttäjä</w:t>
      </w:r>
    </w:p>
    <w:p>
      <w:r>
        <w:rPr>
          <w:b/>
        </w:rPr>
        <w:t xml:space="preserve">Esimerkki 9.2448</w:t>
      </w:r>
    </w:p>
    <w:p>
      <w:r>
        <w:t xml:space="preserve">Minkä Chester Gouldin vuonna 1931 esittämän sarjakuvan tarinassa seikkailee kovaotteinen, nopeasti ampuva ja älykäs poliisietsivä?</w:t>
      </w:r>
    </w:p>
    <w:p>
      <w:r>
        <w:rPr>
          <w:b/>
        </w:rPr>
        <w:t xml:space="preserve">Tulos</w:t>
      </w:r>
    </w:p>
    <w:p>
      <w:r>
        <w:t xml:space="preserve">comic_strips</w:t>
      </w:r>
    </w:p>
    <w:p>
      <w:r>
        <w:rPr>
          <w:b/>
        </w:rPr>
        <w:t xml:space="preserve">Esimerkki 9.2449</w:t>
      </w:r>
    </w:p>
    <w:p>
      <w:r>
        <w:t xml:space="preserve">Mikä Chester Gouldin luoma sarjakuvahahmo oli pitkään sarjakuvissa, jota kuvataan kovana, nopeasti ampuvana ja älykkäänä poliisietsivänä, joka rakastaa trenssitakkeja ja fedoroja?</w:t>
      </w:r>
    </w:p>
    <w:p>
      <w:r>
        <w:rPr>
          <w:b/>
        </w:rPr>
        <w:t xml:space="preserve">Tulos</w:t>
      </w:r>
    </w:p>
    <w:p>
      <w:r>
        <w:t xml:space="preserve">comic_strips</w:t>
      </w:r>
    </w:p>
    <w:p>
      <w:r>
        <w:rPr>
          <w:b/>
        </w:rPr>
        <w:t xml:space="preserve">Esimerkki 9.2450</w:t>
      </w:r>
    </w:p>
    <w:p>
      <w:r>
        <w:t xml:space="preserve">Kuka on Chester Gouldin kuuluisin sarjakuvaluomus?</w:t>
      </w:r>
    </w:p>
    <w:p>
      <w:r>
        <w:rPr>
          <w:b/>
        </w:rPr>
        <w:t xml:space="preserve">Tulos</w:t>
      </w:r>
    </w:p>
    <w:p>
      <w:r>
        <w:t xml:space="preserve">elokuva</w:t>
      </w:r>
    </w:p>
    <w:p>
      <w:r>
        <w:rPr>
          <w:b/>
        </w:rPr>
        <w:t xml:space="preserve">Tulos</w:t>
      </w:r>
    </w:p>
    <w:p>
      <w:r>
        <w:t xml:space="preserve">comic_strips</w:t>
      </w:r>
    </w:p>
    <w:p>
      <w:r>
        <w:rPr>
          <w:b/>
        </w:rPr>
        <w:t xml:space="preserve">Esimerkki 9.2451</w:t>
      </w:r>
    </w:p>
    <w:p>
      <w:r>
        <w:t xml:space="preserve">Amerikkalainen jazzmuusikko Chet Baker oli virtuoosimainen soittaja?</w:t>
      </w:r>
    </w:p>
    <w:p>
      <w:r>
        <w:rPr>
          <w:b/>
        </w:rPr>
        <w:t xml:space="preserve">Tulos</w:t>
      </w:r>
    </w:p>
    <w:p>
      <w:r>
        <w:t xml:space="preserve">musiikki</w:t>
      </w:r>
    </w:p>
    <w:p>
      <w:r>
        <w:rPr>
          <w:b/>
        </w:rPr>
        <w:t xml:space="preserve">Esimerkki 9.2452</w:t>
      </w:r>
    </w:p>
    <w:p>
      <w:r>
        <w:t xml:space="preserve">Mitä soitinta jazzmuusikko Chet Baker soitti?</w:t>
      </w:r>
    </w:p>
    <w:p>
      <w:r>
        <w:rPr>
          <w:b/>
        </w:rPr>
        <w:t xml:space="preserve">Tulos</w:t>
      </w:r>
    </w:p>
    <w:p>
      <w:r>
        <w:t xml:space="preserve">musiikki</w:t>
      </w:r>
    </w:p>
    <w:p>
      <w:r>
        <w:rPr>
          <w:b/>
        </w:rPr>
        <w:t xml:space="preserve">Esimerkki 9.2453</w:t>
      </w:r>
    </w:p>
    <w:p>
      <w:r>
        <w:t xml:space="preserve">Missä kaupungissa sijaitsevat Victoria Peak, Victorian satama, Tai Mo Shan, Lantaun saari, Cheung Chau, Lamman saari, Peng Chau ja Tsing Yin saari?</w:t>
      </w:r>
    </w:p>
    <w:p>
      <w:r>
        <w:rPr>
          <w:b/>
        </w:rPr>
        <w:t xml:space="preserve">Tulos</w:t>
      </w:r>
    </w:p>
    <w:p>
      <w:r>
        <w:t xml:space="preserve">matka</w:t>
      </w:r>
    </w:p>
    <w:p>
      <w:r>
        <w:rPr>
          <w:b/>
        </w:rPr>
        <w:t xml:space="preserve">Tulos</w:t>
      </w:r>
    </w:p>
    <w:p>
      <w:r>
        <w:t xml:space="preserve">sijainti</w:t>
      </w:r>
    </w:p>
    <w:p>
      <w:r>
        <w:rPr>
          <w:b/>
        </w:rPr>
        <w:t xml:space="preserve">Esimerkki 9.2454</w:t>
      </w:r>
    </w:p>
    <w:p>
      <w:r>
        <w:t xml:space="preserve">Minkä Ford Mustangin kilpailijaksi tarkoitetun auton Chevrolet esitteli lehdistötilaisuudessa 12. syyskuuta 1966?</w:t>
      </w:r>
    </w:p>
    <w:p>
      <w:r>
        <w:rPr>
          <w:b/>
        </w:rPr>
        <w:t xml:space="preserve">Tulos</w:t>
      </w:r>
    </w:p>
    <w:p>
      <w:r>
        <w:t xml:space="preserve">autoteollisuus</w:t>
      </w:r>
    </w:p>
    <w:p>
      <w:r>
        <w:rPr>
          <w:b/>
        </w:rPr>
        <w:t xml:space="preserve">Tulos</w:t>
      </w:r>
    </w:p>
    <w:p>
      <w:r>
        <w:t xml:space="preserve">pohja</w:t>
      </w:r>
    </w:p>
    <w:p>
      <w:r>
        <w:rPr>
          <w:b/>
        </w:rPr>
        <w:t xml:space="preserve">Esimerkki 9.2455</w:t>
      </w:r>
    </w:p>
    <w:p>
      <w:r>
        <w:t xml:space="preserve">Syyskuun 29. päivänä 1966 esiteltiin mikä Chevrolet-muskeliauto, jota valmistetaan yhä nykyäänkin ja jonka nimi tarkoittaa oletettavasti pientä, ilkeää eläintä, joka syö Mustangeja.?</w:t>
      </w:r>
    </w:p>
    <w:p>
      <w:r>
        <w:rPr>
          <w:b/>
        </w:rPr>
        <w:t xml:space="preserve">Tulos</w:t>
      </w:r>
    </w:p>
    <w:p>
      <w:r>
        <w:t xml:space="preserve">pohja</w:t>
      </w:r>
    </w:p>
    <w:p>
      <w:r>
        <w:rPr>
          <w:b/>
        </w:rPr>
        <w:t xml:space="preserve">Esimerkki 9.2456</w:t>
      </w:r>
    </w:p>
    <w:p>
      <w:r>
        <w:t xml:space="preserve">Mikä muukalaislaji on Chewbacca Star Warsissa?</w:t>
      </w:r>
    </w:p>
    <w:p>
      <w:r>
        <w:rPr>
          <w:b/>
        </w:rPr>
        <w:t xml:space="preserve">Tulos</w:t>
      </w:r>
    </w:p>
    <w:p>
      <w:r>
        <w:t xml:space="preserve">fiktiivinen_universumi</w:t>
      </w:r>
    </w:p>
    <w:p>
      <w:r>
        <w:rPr>
          <w:b/>
        </w:rPr>
        <w:t xml:space="preserve">Esimerkki 9.2457</w:t>
      </w:r>
    </w:p>
    <w:p>
      <w:r>
        <w:t xml:space="preserve">Millainen olento Chewbacca on Star Wars -elokuvissa?</w:t>
      </w:r>
    </w:p>
    <w:p>
      <w:r>
        <w:rPr>
          <w:b/>
        </w:rPr>
        <w:t xml:space="preserve">Tulos</w:t>
      </w:r>
    </w:p>
    <w:p>
      <w:r>
        <w:t xml:space="preserve">fiktiivinen_universumi</w:t>
      </w:r>
    </w:p>
    <w:p>
      <w:r>
        <w:rPr>
          <w:b/>
        </w:rPr>
        <w:t xml:space="preserve">Esimerkki 9.2458</w:t>
      </w:r>
    </w:p>
    <w:p>
      <w:r>
        <w:t xml:space="preserve">Millainen olento Chewbacca on?</w:t>
      </w:r>
    </w:p>
    <w:p>
      <w:r>
        <w:rPr>
          <w:b/>
        </w:rPr>
        <w:t xml:space="preserve">Tulos</w:t>
      </w:r>
    </w:p>
    <w:p>
      <w:r>
        <w:t xml:space="preserve">fiktiivinen_universumi</w:t>
      </w:r>
    </w:p>
    <w:p>
      <w:r>
        <w:rPr>
          <w:b/>
        </w:rPr>
        <w:t xml:space="preserve">Esimerkki 9.2459</w:t>
      </w:r>
    </w:p>
    <w:p>
      <w:r>
        <w:t xml:space="preserve">Mitä lajia Chewbacca on Star Warsissa?</w:t>
      </w:r>
    </w:p>
    <w:p>
      <w:r>
        <w:rPr>
          <w:b/>
        </w:rPr>
        <w:t xml:space="preserve">Tulos</w:t>
      </w:r>
    </w:p>
    <w:p>
      <w:r>
        <w:t xml:space="preserve">fiktiivinen_universumi</w:t>
      </w:r>
    </w:p>
    <w:p>
      <w:r>
        <w:rPr>
          <w:b/>
        </w:rPr>
        <w:t xml:space="preserve">Esimerkki 9.2460</w:t>
      </w:r>
    </w:p>
    <w:p>
      <w:r>
        <w:t xml:space="preserve">Minkä Yhdysvaltain osavaltion pääkaupunki on Cheyenne?</w:t>
      </w:r>
    </w:p>
    <w:p>
      <w:r>
        <w:rPr>
          <w:b/>
        </w:rPr>
        <w:t xml:space="preserve">Tulos</w:t>
      </w:r>
    </w:p>
    <w:p>
      <w:r>
        <w:t xml:space="preserve">sijainti</w:t>
      </w:r>
    </w:p>
    <w:p>
      <w:r>
        <w:rPr>
          <w:b/>
        </w:rPr>
        <w:t xml:space="preserve">Tulos</w:t>
      </w:r>
    </w:p>
    <w:p>
      <w:r>
        <w:t xml:space="preserve">pohja</w:t>
      </w:r>
    </w:p>
    <w:p>
      <w:r>
        <w:rPr>
          <w:b/>
        </w:rPr>
        <w:t xml:space="preserve">Esimerkki 9.2461</w:t>
      </w:r>
    </w:p>
    <w:p>
      <w:r>
        <w:t xml:space="preserve">Mikä maa julistautui kansantasavallaksi 1. lokakuuta 1949 Tšiang Kai-šekin johtamien joukkojen kukistuttua?</w:t>
      </w:r>
    </w:p>
    <w:p>
      <w:r>
        <w:rPr>
          <w:b/>
        </w:rPr>
        <w:t xml:space="preserve">Tulos</w:t>
      </w:r>
    </w:p>
    <w:p>
      <w:r>
        <w:t xml:space="preserve">ihmiset</w:t>
      </w:r>
    </w:p>
    <w:p>
      <w:r>
        <w:rPr>
          <w:b/>
        </w:rPr>
        <w:t xml:space="preserve">Esimerkki 9.2462</w:t>
      </w:r>
    </w:p>
    <w:p>
      <w:r>
        <w:t xml:space="preserve">Minkä italialaisen rypälelajikkeen on oltava vähintään 75-prosenttisesti Chianti-rypäleessä?</w:t>
      </w:r>
    </w:p>
    <w:p>
      <w:r>
        <w:rPr>
          <w:b/>
        </w:rPr>
        <w:t xml:space="preserve">Tulos</w:t>
      </w:r>
    </w:p>
    <w:p>
      <w:r>
        <w:t xml:space="preserve">ruoka</w:t>
      </w:r>
    </w:p>
    <w:p>
      <w:r>
        <w:rPr>
          <w:b/>
        </w:rPr>
        <w:t xml:space="preserve">Esimerkki 9.2463</w:t>
      </w:r>
    </w:p>
    <w:p>
      <w:r>
        <w:t xml:space="preserve">Mikä on tärkein Chianti-viinin valmistuksessa käytetty rypäle?</w:t>
      </w:r>
    </w:p>
    <w:p>
      <w:r>
        <w:rPr>
          <w:b/>
        </w:rPr>
        <w:t xml:space="preserve">Tulos</w:t>
      </w:r>
    </w:p>
    <w:p>
      <w:r>
        <w:t xml:space="preserve">ruoka</w:t>
      </w:r>
    </w:p>
    <w:p>
      <w:r>
        <w:rPr>
          <w:b/>
        </w:rPr>
        <w:t xml:space="preserve">Esimerkki 9.2464</w:t>
      </w:r>
    </w:p>
    <w:p>
      <w:r>
        <w:t xml:space="preserve">Mitä rypälelajiketta käytetään italialaisen punaviinin Chianti valmistukseen?</w:t>
      </w:r>
    </w:p>
    <w:p>
      <w:r>
        <w:rPr>
          <w:b/>
        </w:rPr>
        <w:t xml:space="preserve">Tulos</w:t>
      </w:r>
    </w:p>
    <w:p>
      <w:r>
        <w:t xml:space="preserve">ruoka</w:t>
      </w:r>
    </w:p>
    <w:p>
      <w:r>
        <w:rPr>
          <w:b/>
        </w:rPr>
        <w:t xml:space="preserve">Esimerkki 9.2465</w:t>
      </w:r>
    </w:p>
    <w:p>
      <w:r>
        <w:t xml:space="preserve">Mikä on Chianti-viinin tärkein punainen rypälelajike?</w:t>
      </w:r>
    </w:p>
    <w:p>
      <w:r>
        <w:rPr>
          <w:b/>
        </w:rPr>
        <w:t xml:space="preserve">Tulos</w:t>
      </w:r>
    </w:p>
    <w:p>
      <w:r>
        <w:t xml:space="preserve">ruoka</w:t>
      </w:r>
    </w:p>
    <w:p>
      <w:r>
        <w:rPr>
          <w:b/>
        </w:rPr>
        <w:t xml:space="preserve">Esimerkki 9.2466</w:t>
      </w:r>
    </w:p>
    <w:p>
      <w:r>
        <w:t xml:space="preserve">Smokestack Lightnin' ja 'Red Rooster' olivat alun perin minkä chicagolaisen blueslaulajan levyttämiä?</w:t>
      </w:r>
    </w:p>
    <w:p>
      <w:r>
        <w:rPr>
          <w:b/>
        </w:rPr>
        <w:t xml:space="preserve">Tulos</w:t>
      </w:r>
    </w:p>
    <w:p>
      <w:r>
        <w:t xml:space="preserve">musiikki</w:t>
      </w:r>
    </w:p>
    <w:p>
      <w:r>
        <w:rPr>
          <w:b/>
        </w:rPr>
        <w:t xml:space="preserve">Esimerkki 9.2467</w:t>
      </w:r>
    </w:p>
    <w:p>
      <w:r>
        <w:t xml:space="preserve">Mikä Suurista järvistä koskettaa Chicagoa?</w:t>
      </w:r>
    </w:p>
    <w:p>
      <w:r>
        <w:rPr>
          <w:b/>
        </w:rPr>
        <w:t xml:space="preserve">Tulos</w:t>
      </w:r>
    </w:p>
    <w:p>
      <w:r>
        <w:t xml:space="preserve">sijainti</w:t>
      </w:r>
    </w:p>
    <w:p>
      <w:r>
        <w:rPr>
          <w:b/>
        </w:rPr>
        <w:t xml:space="preserve">Esimerkki 9.2468</w:t>
      </w:r>
    </w:p>
    <w:p>
      <w:r>
        <w:t xml:space="preserve">Missä Amerikan osavaltiossa Chicago sijaitsee?</w:t>
      </w:r>
    </w:p>
    <w:p>
      <w:r>
        <w:rPr>
          <w:b/>
        </w:rPr>
        <w:t xml:space="preserve">Tulos</w:t>
      </w:r>
    </w:p>
    <w:p>
      <w:r>
        <w:t xml:space="preserve">sijainti</w:t>
      </w:r>
    </w:p>
    <w:p>
      <w:r>
        <w:rPr>
          <w:b/>
        </w:rPr>
        <w:t xml:space="preserve">Esimerkki 9.2469</w:t>
      </w:r>
    </w:p>
    <w:p>
      <w:r>
        <w:t xml:space="preserve">Mikä on kuuluisan 110-kerroksisen Chicagon rakennuksen nimi?</w:t>
      </w:r>
    </w:p>
    <w:p>
      <w:r>
        <w:rPr>
          <w:b/>
        </w:rPr>
        <w:t xml:space="preserve">Tulos</w:t>
      </w:r>
    </w:p>
    <w:p>
      <w:r>
        <w:t xml:space="preserve">matka</w:t>
      </w:r>
    </w:p>
    <w:p>
      <w:r>
        <w:rPr>
          <w:b/>
        </w:rPr>
        <w:t xml:space="preserve">Esimerkki 9.2470</w:t>
      </w:r>
    </w:p>
    <w:p>
      <w:r>
        <w:t xml:space="preserve">Missä Chicago Cubs pelaa kotiottelunsa, joka on Major Leaguen toiseksi vanhin palloiluhalli?</w:t>
      </w:r>
    </w:p>
    <w:p>
      <w:r>
        <w:rPr>
          <w:b/>
        </w:rPr>
        <w:t xml:space="preserve">Tulos</w:t>
      </w:r>
    </w:p>
    <w:p>
      <w:r>
        <w:t xml:space="preserve">urheilu</w:t>
      </w:r>
    </w:p>
    <w:p>
      <w:r>
        <w:rPr>
          <w:b/>
        </w:rPr>
        <w:t xml:space="preserve">Esimerkki 9.2471</w:t>
      </w:r>
    </w:p>
    <w:p>
      <w:r>
        <w:t xml:space="preserve">Argentiinassa vuonna 1942 syntynyt pianisti ja kapellimestari on toiminut Berliinin valtionoopperan musiikillisena johtajana vuodesta 1992 ja Chicagon sinfoniaorkesterin musiikillisena johtajana vuosina 1991-2006.</w:t>
      </w:r>
    </w:p>
    <w:p>
      <w:r>
        <w:rPr>
          <w:b/>
        </w:rPr>
        <w:t xml:space="preserve">Tulos</w:t>
      </w:r>
    </w:p>
    <w:p>
      <w:r>
        <w:t xml:space="preserve">musiikki</w:t>
      </w:r>
    </w:p>
    <w:p>
      <w:r>
        <w:rPr>
          <w:b/>
        </w:rPr>
        <w:t xml:space="preserve">Esimerkki 9.2472</w:t>
      </w:r>
    </w:p>
    <w:p>
      <w:r>
        <w:t xml:space="preserve">Gordon Beckham pelaa mitä urheilulajia Chicago White Soxissa?</w:t>
      </w:r>
    </w:p>
    <w:p>
      <w:r>
        <w:rPr>
          <w:b/>
        </w:rPr>
        <w:t xml:space="preserve">Tulos</w:t>
      </w:r>
    </w:p>
    <w:p>
      <w:r>
        <w:t xml:space="preserve">urheilu</w:t>
      </w:r>
    </w:p>
    <w:p>
      <w:r>
        <w:rPr>
          <w:b/>
        </w:rPr>
        <w:t xml:space="preserve">Esimerkki 9.2473</w:t>
      </w:r>
    </w:p>
    <w:p>
      <w:r>
        <w:t xml:space="preserve">Kuka oli chicano-rockina tunnetun tyylin esi-isä?</w:t>
      </w:r>
    </w:p>
    <w:p>
      <w:r>
        <w:rPr>
          <w:b/>
        </w:rPr>
        <w:t xml:space="preserve">Tulos</w:t>
      </w:r>
    </w:p>
    <w:p>
      <w:r>
        <w:t xml:space="preserve">musiikki</w:t>
      </w:r>
    </w:p>
    <w:p>
      <w:r>
        <w:rPr>
          <w:b/>
        </w:rPr>
        <w:t xml:space="preserve">Esimerkki 9.2474</w:t>
      </w:r>
    </w:p>
    <w:p>
      <w:r>
        <w:t xml:space="preserve">Kuka esiintyi Ludacrisin vuonna 2010 julkaistussa My Chick Bad -hitissä?</w:t>
      </w:r>
    </w:p>
    <w:p>
      <w:r>
        <w:rPr>
          <w:b/>
        </w:rPr>
        <w:t xml:space="preserve">Tulos</w:t>
      </w:r>
    </w:p>
    <w:p>
      <w:r>
        <w:t xml:space="preserve">musiikki</w:t>
      </w:r>
    </w:p>
    <w:p>
      <w:r>
        <w:rPr>
          <w:b/>
        </w:rPr>
        <w:t xml:space="preserve">Esimerkki 9.2475</w:t>
      </w:r>
    </w:p>
    <w:p>
      <w:r>
        <w:t xml:space="preserve">Mikä on kananmunan valkuaisaineeksi kutsutun osan yleisnimi?</w:t>
      </w:r>
    </w:p>
    <w:p>
      <w:r>
        <w:rPr>
          <w:b/>
        </w:rPr>
        <w:t xml:space="preserve">Tulos</w:t>
      </w:r>
    </w:p>
    <w:p>
      <w:r>
        <w:t xml:space="preserve">pohja</w:t>
      </w:r>
    </w:p>
    <w:p>
      <w:r>
        <w:rPr>
          <w:b/>
        </w:rPr>
        <w:t xml:space="preserve">Esimerkki 9.2476</w:t>
      </w:r>
    </w:p>
    <w:p>
      <w:r>
        <w:t xml:space="preserve">Kuka koomikko näytteli ABC:n komediasarjassa Chicken Soup?</w:t>
      </w:r>
    </w:p>
    <w:p>
      <w:r>
        <w:rPr>
          <w:b/>
        </w:rPr>
        <w:t xml:space="preserve">Tulos</w:t>
      </w:r>
    </w:p>
    <w:p>
      <w:r>
        <w:t xml:space="preserve">TV</w:t>
      </w:r>
    </w:p>
    <w:p>
      <w:r>
        <w:rPr>
          <w:b/>
        </w:rPr>
        <w:t xml:space="preserve">Esimerkki 9.2477</w:t>
      </w:r>
    </w:p>
    <w:p>
      <w:r>
        <w:t xml:space="preserve">Trujillo ja Chiclayo ovat kaupunkeja, jotka sijaitsevat missä Amerikan mantereella sijaitsevassa maassa?</w:t>
      </w:r>
    </w:p>
    <w:p>
      <w:r>
        <w:rPr>
          <w:b/>
        </w:rPr>
        <w:t xml:space="preserve">Tulos</w:t>
      </w:r>
    </w:p>
    <w:p>
      <w:r>
        <w:t xml:space="preserve">sijainti</w:t>
      </w:r>
    </w:p>
    <w:p>
      <w:r>
        <w:rPr>
          <w:b/>
        </w:rPr>
        <w:t xml:space="preserve">Esimerkki 9.2478</w:t>
      </w:r>
    </w:p>
    <w:p>
      <w:r>
        <w:t xml:space="preserve">Missä italialaisessa kaupungissa Serie A -joukkue Chievo pelaa kotiottelunsa?</w:t>
      </w:r>
    </w:p>
    <w:p>
      <w:r>
        <w:rPr>
          <w:b/>
        </w:rPr>
        <w:t xml:space="preserve">Tulos</w:t>
      </w:r>
    </w:p>
    <w:p>
      <w:r>
        <w:t xml:space="preserve">urheilu</w:t>
      </w:r>
    </w:p>
    <w:p>
      <w:r>
        <w:rPr>
          <w:b/>
        </w:rPr>
        <w:t xml:space="preserve">Esimerkki 9.2479</w:t>
      </w:r>
    </w:p>
    <w:p>
      <w:r>
        <w:t xml:space="preserve">Chihauhau-koira on saanut nimensä kaupungissa, joka sijaitsee missä maassa?</w:t>
      </w:r>
    </w:p>
    <w:p>
      <w:r>
        <w:rPr>
          <w:b/>
        </w:rPr>
        <w:t xml:space="preserve">Tulos</w:t>
      </w:r>
    </w:p>
    <w:p>
      <w:r>
        <w:t xml:space="preserve">biologia</w:t>
      </w:r>
    </w:p>
    <w:p>
      <w:r>
        <w:rPr>
          <w:b/>
        </w:rPr>
        <w:t xml:space="preserve">Tulos</w:t>
      </w:r>
    </w:p>
    <w:p>
      <w:r>
        <w:t xml:space="preserve">sijainti</w:t>
      </w:r>
    </w:p>
    <w:p>
      <w:r>
        <w:rPr>
          <w:b/>
        </w:rPr>
        <w:t xml:space="preserve">Esimerkki 9.2480</w:t>
      </w:r>
    </w:p>
    <w:p>
      <w:r>
        <w:t xml:space="preserve">Mistä maasta chihuahua-koirat ovat kotoisin?</w:t>
      </w:r>
    </w:p>
    <w:p>
      <w:r>
        <w:rPr>
          <w:b/>
        </w:rPr>
        <w:t xml:space="preserve">Tulos</w:t>
      </w:r>
    </w:p>
    <w:p>
      <w:r>
        <w:t xml:space="preserve">biologia</w:t>
      </w:r>
    </w:p>
    <w:p>
      <w:r>
        <w:rPr>
          <w:b/>
        </w:rPr>
        <w:t xml:space="preserve">Tulos</w:t>
      </w:r>
    </w:p>
    <w:p>
      <w:r>
        <w:t xml:space="preserve">sijainti</w:t>
      </w:r>
    </w:p>
    <w:p>
      <w:r>
        <w:rPr>
          <w:b/>
        </w:rPr>
        <w:t xml:space="preserve">Esimerkki 9.2481</w:t>
      </w:r>
    </w:p>
    <w:p>
      <w:r>
        <w:t xml:space="preserve">Mikä o-kirjaimella alkava sana on lääketieteen osa-alue, joka käsittelee raskautta ja synnytystä?</w:t>
      </w:r>
    </w:p>
    <w:p>
      <w:r>
        <w:rPr>
          <w:b/>
        </w:rPr>
        <w:t xml:space="preserve">Tulos</w:t>
      </w:r>
    </w:p>
    <w:p>
      <w:r>
        <w:t xml:space="preserve">pohja</w:t>
      </w:r>
    </w:p>
    <w:p>
      <w:r>
        <w:rPr>
          <w:b/>
        </w:rPr>
        <w:t xml:space="preserve">Esimerkki 9.2482</w:t>
      </w:r>
    </w:p>
    <w:p>
      <w:r>
        <w:t xml:space="preserve">Kuka romanttisista runoilijoista kirjoitti eeppisen, puoliksi omaelämäkerrallisen runon "Childe Haroldin pyhiinvaellus"?</w:t>
      </w:r>
    </w:p>
    <w:p>
      <w:r>
        <w:rPr>
          <w:b/>
        </w:rPr>
        <w:t xml:space="preserve">Tulos</w:t>
      </w:r>
    </w:p>
    <w:p>
      <w:r>
        <w:t xml:space="preserve">kirja</w:t>
      </w:r>
    </w:p>
    <w:p>
      <w:r>
        <w:rPr>
          <w:b/>
        </w:rPr>
        <w:t xml:space="preserve">Esimerkki 9.2483</w:t>
      </w:r>
    </w:p>
    <w:p>
      <w:r>
        <w:t xml:space="preserve">Kuka kirjoitti runon Childe Haroldin pyhiinvaellus?</w:t>
      </w:r>
    </w:p>
    <w:p>
      <w:r>
        <w:rPr>
          <w:b/>
        </w:rPr>
        <w:t xml:space="preserve">Tulos</w:t>
      </w:r>
    </w:p>
    <w:p>
      <w:r>
        <w:t xml:space="preserve">kirja</w:t>
      </w:r>
    </w:p>
    <w:p>
      <w:r>
        <w:rPr>
          <w:b/>
        </w:rPr>
        <w:t xml:space="preserve">Esimerkki 9.2484</w:t>
      </w:r>
    </w:p>
    <w:p>
      <w:r>
        <w:t xml:space="preserve">Kuka perusti ChildLinen ja esitti That's Life -ohjelman?</w:t>
      </w:r>
    </w:p>
    <w:p>
      <w:r>
        <w:rPr>
          <w:b/>
        </w:rPr>
        <w:t xml:space="preserve">Tulos</w:t>
      </w:r>
    </w:p>
    <w:p>
      <w:r>
        <w:t xml:space="preserve">TV</w:t>
      </w:r>
    </w:p>
    <w:p>
      <w:r>
        <w:rPr>
          <w:b/>
        </w:rPr>
        <w:t xml:space="preserve">Tulos</w:t>
      </w:r>
    </w:p>
    <w:p>
      <w:r>
        <w:t xml:space="preserve">organisaatio</w:t>
      </w:r>
    </w:p>
    <w:p>
      <w:r>
        <w:rPr>
          <w:b/>
        </w:rPr>
        <w:t xml:space="preserve">Esimerkki 9.2485</w:t>
      </w:r>
    </w:p>
    <w:p>
      <w:r>
        <w:t xml:space="preserve">Kuka brittiläinen säveltäjä kirjoitti vuonna 1941 "A Child Of Our Time" -teoksen, joka sisältää neekerien spirituaaleja?</w:t>
      </w:r>
    </w:p>
    <w:p>
      <w:r>
        <w:rPr>
          <w:b/>
        </w:rPr>
        <w:t xml:space="preserve">Tulos</w:t>
      </w:r>
    </w:p>
    <w:p>
      <w:r>
        <w:t xml:space="preserve">musiikki</w:t>
      </w:r>
    </w:p>
    <w:p>
      <w:r>
        <w:rPr>
          <w:b/>
        </w:rPr>
        <w:t xml:space="preserve">Tulos</w:t>
      </w:r>
    </w:p>
    <w:p>
      <w:r>
        <w:t xml:space="preserve">kirja</w:t>
      </w:r>
    </w:p>
    <w:p>
      <w:r>
        <w:rPr>
          <w:b/>
        </w:rPr>
        <w:t xml:space="preserve">Esimerkki 9.2486</w:t>
      </w:r>
    </w:p>
    <w:p>
      <w:r>
        <w:t xml:space="preserve">Kuka säveltäjä kirjoitti vuonna 1944 oratorion A Child of our Time?</w:t>
      </w:r>
    </w:p>
    <w:p>
      <w:r>
        <w:rPr>
          <w:b/>
        </w:rPr>
        <w:t xml:space="preserve">Tulos</w:t>
      </w:r>
    </w:p>
    <w:p>
      <w:r>
        <w:t xml:space="preserve">musiikki</w:t>
      </w:r>
    </w:p>
    <w:p>
      <w:r>
        <w:rPr>
          <w:b/>
        </w:rPr>
        <w:t xml:space="preserve">Esimerkki 9.2487</w:t>
      </w:r>
    </w:p>
    <w:p>
      <w:r>
        <w:t xml:space="preserve">Kuka nykyaikainen lastenkirjailija, entinen Children's Laureate, kirjoitti vuonna 2012 kirjan "4 lasta ja se"?</w:t>
      </w:r>
    </w:p>
    <w:p>
      <w:r>
        <w:rPr>
          <w:b/>
        </w:rPr>
        <w:t xml:space="preserve">Tulos</w:t>
      </w:r>
    </w:p>
    <w:p>
      <w:r>
        <w:t xml:space="preserve">palkinto</w:t>
      </w:r>
    </w:p>
    <w:p>
      <w:r>
        <w:rPr>
          <w:b/>
        </w:rPr>
        <w:t xml:space="preserve">Esimerkki 9.2488</w:t>
      </w:r>
    </w:p>
    <w:p>
      <w:r>
        <w:t xml:space="preserve">Mikä lintu on Pingviini-lastenkirjojen symboli?</w:t>
      </w:r>
    </w:p>
    <w:p>
      <w:r>
        <w:rPr>
          <w:b/>
        </w:rPr>
        <w:t xml:space="preserve">Tulos</w:t>
      </w:r>
    </w:p>
    <w:p>
      <w:r>
        <w:t xml:space="preserve">kirja</w:t>
      </w:r>
    </w:p>
    <w:p>
      <w:r>
        <w:rPr>
          <w:b/>
        </w:rPr>
        <w:t xml:space="preserve">Esimerkki 9.2489</w:t>
      </w:r>
    </w:p>
    <w:p>
      <w:r>
        <w:t xml:space="preserve">Minkä alun perin Children's Television Workshopin tuottaman lasten televisiosarjan ensiesityksen vuosipäivää vietetään huomenna?</w:t>
      </w:r>
    </w:p>
    <w:p>
      <w:r>
        <w:rPr>
          <w:b/>
        </w:rPr>
        <w:t xml:space="preserve">Tulos</w:t>
      </w:r>
    </w:p>
    <w:p>
      <w:r>
        <w:t xml:space="preserve">TV</w:t>
      </w:r>
    </w:p>
    <w:p>
      <w:r>
        <w:rPr>
          <w:b/>
        </w:rPr>
        <w:t xml:space="preserve">Esimerkki 9.2490</w:t>
      </w:r>
    </w:p>
    <w:p>
      <w:r>
        <w:t xml:space="preserve">Mikä pitkäaikainen lasten tv-sarja, jonka tuotti The Children's Television Workshop, esitettiin ensimmäisen kerran 10. marraskuuta 1969, ja se on tähän mennessä lähettänyt 4212 ohjelmaa?</w:t>
      </w:r>
    </w:p>
    <w:p>
      <w:r>
        <w:rPr>
          <w:b/>
        </w:rPr>
        <w:t xml:space="preserve">Tulos</w:t>
      </w:r>
    </w:p>
    <w:p>
      <w:r>
        <w:t xml:space="preserve">liiketoiminta</w:t>
      </w:r>
    </w:p>
    <w:p>
      <w:r>
        <w:rPr>
          <w:b/>
        </w:rPr>
        <w:t xml:space="preserve">Tulos</w:t>
      </w:r>
    </w:p>
    <w:p>
      <w:r>
        <w:t xml:space="preserve">TV</w:t>
      </w:r>
    </w:p>
    <w:p>
      <w:r>
        <w:rPr>
          <w:b/>
        </w:rPr>
        <w:t xml:space="preserve">Esimerkki 9.2491</w:t>
      </w:r>
    </w:p>
    <w:p>
      <w:r>
        <w:t xml:space="preserve">Kuka brittiläinen runoilija kirjoitti "Lapsen joulu Walesissa"?</w:t>
      </w:r>
    </w:p>
    <w:p>
      <w:r>
        <w:rPr>
          <w:b/>
        </w:rPr>
        <w:t xml:space="preserve">Tulos</w:t>
      </w:r>
    </w:p>
    <w:p>
      <w:r>
        <w:t xml:space="preserve">kirja</w:t>
      </w:r>
    </w:p>
    <w:p>
      <w:r>
        <w:rPr>
          <w:b/>
        </w:rPr>
        <w:t xml:space="preserve">Esimerkki 9.2492</w:t>
      </w:r>
    </w:p>
    <w:p>
      <w:r>
        <w:t xml:space="preserve">Kuka on esittänyt elokuvat Give Us A Clue, Child's Play ja Crackerjack?</w:t>
      </w:r>
    </w:p>
    <w:p>
      <w:r>
        <w:rPr>
          <w:b/>
        </w:rPr>
        <w:t xml:space="preserve">Tulos</w:t>
      </w:r>
    </w:p>
    <w:p>
      <w:r>
        <w:t xml:space="preserve">TV</w:t>
      </w:r>
    </w:p>
    <w:p>
      <w:r>
        <w:rPr>
          <w:b/>
        </w:rPr>
        <w:t xml:space="preserve">Esimerkki 9.2493</w:t>
      </w:r>
    </w:p>
    <w:p>
      <w:r>
        <w:t xml:space="preserve">Mitä kieltä Chilessä puhutaan pääasiassa?</w:t>
      </w:r>
    </w:p>
    <w:p>
      <w:r>
        <w:rPr>
          <w:b/>
        </w:rPr>
        <w:t xml:space="preserve">Tulos</w:t>
      </w:r>
    </w:p>
    <w:p>
      <w:r>
        <w:t xml:space="preserve">sijainti</w:t>
      </w:r>
    </w:p>
    <w:p>
      <w:r>
        <w:rPr>
          <w:b/>
        </w:rPr>
        <w:t xml:space="preserve">Esimerkki 9.2494</w:t>
      </w:r>
    </w:p>
    <w:p>
      <w:r>
        <w:t xml:space="preserve">Mikä on Chilen virallinen kieli?</w:t>
      </w:r>
    </w:p>
    <w:p>
      <w:r>
        <w:rPr>
          <w:b/>
        </w:rPr>
        <w:t xml:space="preserve">Tulos</w:t>
      </w:r>
    </w:p>
    <w:p>
      <w:r>
        <w:t xml:space="preserve">sijainti</w:t>
      </w:r>
    </w:p>
    <w:p>
      <w:r>
        <w:rPr>
          <w:b/>
        </w:rPr>
        <w:t xml:space="preserve">Esimerkki 9.2495</w:t>
      </w:r>
    </w:p>
    <w:p>
      <w:r>
        <w:t xml:space="preserve">Mikä on Chilen eteläisin kaupunki Magellaninsalmen varrella?</w:t>
      </w:r>
    </w:p>
    <w:p>
      <w:r>
        <w:rPr>
          <w:b/>
        </w:rPr>
        <w:t xml:space="preserve">Tulos</w:t>
      </w:r>
    </w:p>
    <w:p>
      <w:r>
        <w:t xml:space="preserve">sijainti</w:t>
      </w:r>
    </w:p>
    <w:p>
      <w:r>
        <w:rPr>
          <w:b/>
        </w:rPr>
        <w:t xml:space="preserve">Esimerkki 9.2496</w:t>
      </w:r>
    </w:p>
    <w:p>
      <w:r>
        <w:t xml:space="preserve">Mihin kasvisukuun chilipaprikan eri lajikkeet kuuluvat?</w:t>
      </w:r>
    </w:p>
    <w:p>
      <w:r>
        <w:rPr>
          <w:b/>
        </w:rPr>
        <w:t xml:space="preserve">Tulos</w:t>
      </w:r>
    </w:p>
    <w:p>
      <w:r>
        <w:t xml:space="preserve">biologia</w:t>
      </w:r>
    </w:p>
    <w:p>
      <w:r>
        <w:rPr>
          <w:b/>
        </w:rPr>
        <w:t xml:space="preserve">Tulos</w:t>
      </w:r>
    </w:p>
    <w:p>
      <w:r>
        <w:t xml:space="preserve">ruoka</w:t>
      </w:r>
    </w:p>
    <w:p>
      <w:r>
        <w:rPr>
          <w:b/>
        </w:rPr>
        <w:t xml:space="preserve">Esimerkki 9.2497</w:t>
      </w:r>
    </w:p>
    <w:p>
      <w:r>
        <w:t xml:space="preserve">Mistä musikaalista on peräisin kappale "Chim Chim Cheree"?</w:t>
      </w:r>
    </w:p>
    <w:p>
      <w:r>
        <w:rPr>
          <w:b/>
        </w:rPr>
        <w:t xml:space="preserve">Tulos</w:t>
      </w:r>
    </w:p>
    <w:p>
      <w:r>
        <w:t xml:space="preserve">musiikki</w:t>
      </w:r>
    </w:p>
    <w:p>
      <w:r>
        <w:rPr>
          <w:b/>
        </w:rPr>
        <w:t xml:space="preserve">Esimerkki 9.2498</w:t>
      </w:r>
    </w:p>
    <w:p>
      <w:r>
        <w:t xml:space="preserve">Chim Chim Cheree, I Love to Laugh ja Feed the Birds ovat kaikki lauluja mistä elokuvasta?</w:t>
      </w:r>
    </w:p>
    <w:p>
      <w:r>
        <w:rPr>
          <w:b/>
        </w:rPr>
        <w:t xml:space="preserve">Tulos</w:t>
      </w:r>
    </w:p>
    <w:p>
      <w:r>
        <w:t xml:space="preserve">musiikki</w:t>
      </w:r>
    </w:p>
    <w:p>
      <w:r>
        <w:rPr>
          <w:b/>
        </w:rPr>
        <w:t xml:space="preserve">Esimerkki 9.2499</w:t>
      </w:r>
    </w:p>
    <w:p>
      <w:r>
        <w:t xml:space="preserve">Mikä on Tarzanin simpanssiystävän nimi?</w:t>
      </w:r>
    </w:p>
    <w:p>
      <w:r>
        <w:rPr>
          <w:b/>
        </w:rPr>
        <w:t xml:space="preserve">Tulos</w:t>
      </w:r>
    </w:p>
    <w:p>
      <w:r>
        <w:t xml:space="preserve">fiktiivinen_universumi</w:t>
      </w:r>
    </w:p>
    <w:p>
      <w:r>
        <w:rPr>
          <w:b/>
        </w:rPr>
        <w:t xml:space="preserve">Esimerkki 9.2500</w:t>
      </w:r>
    </w:p>
    <w:p>
      <w:r>
        <w:t xml:space="preserve">Mikä maa siirsi Hongkongin suvereniteettinsa Kiinalle vuonna 1997 hallittuaan sitä 155 vuotta?</w:t>
      </w:r>
    </w:p>
    <w:p>
      <w:r>
        <w:rPr>
          <w:b/>
        </w:rPr>
        <w:t xml:space="preserve">Tulos</w:t>
      </w:r>
    </w:p>
    <w:p>
      <w:r>
        <w:t xml:space="preserve">TV</w:t>
      </w:r>
    </w:p>
    <w:p>
      <w:r>
        <w:rPr>
          <w:b/>
        </w:rPr>
        <w:t xml:space="preserve">Esimerkki 9.2501</w:t>
      </w:r>
    </w:p>
    <w:p>
      <w:r>
        <w:t xml:space="preserve">Mikä on Kiinan väkirikkain kaupunki?</w:t>
      </w:r>
    </w:p>
    <w:p>
      <w:r>
        <w:rPr>
          <w:b/>
        </w:rPr>
        <w:t xml:space="preserve">Tulos</w:t>
      </w:r>
    </w:p>
    <w:p>
      <w:r>
        <w:t xml:space="preserve">sijainti</w:t>
      </w:r>
    </w:p>
    <w:p>
      <w:r>
        <w:rPr>
          <w:b/>
        </w:rPr>
        <w:t xml:space="preserve">Tulos</w:t>
      </w:r>
    </w:p>
    <w:p>
      <w:r>
        <w:t xml:space="preserve">pohja</w:t>
      </w:r>
    </w:p>
    <w:p>
      <w:r>
        <w:rPr>
          <w:b/>
        </w:rPr>
        <w:t xml:space="preserve">Esimerkki 9.2502</w:t>
      </w:r>
    </w:p>
    <w:p>
      <w:r>
        <w:t xml:space="preserve">Mikä Edgar Snow'n vaikutusvaltainen 1930-luvun kirja on John Reedin Kymmenen päivää, jotka järisyttivät maailmaa -teoksen tavoin kertomus Kiinan kommunistisesta puolueesta?</w:t>
      </w:r>
    </w:p>
    <w:p>
      <w:r>
        <w:rPr>
          <w:b/>
        </w:rPr>
        <w:t xml:space="preserve">Tulos</w:t>
      </w:r>
    </w:p>
    <w:p>
      <w:r>
        <w:t xml:space="preserve">kirja</w:t>
      </w:r>
    </w:p>
    <w:p>
      <w:r>
        <w:rPr>
          <w:b/>
        </w:rPr>
        <w:t xml:space="preserve">Esimerkki 9.2503</w:t>
      </w:r>
    </w:p>
    <w:p>
      <w:r>
        <w:t xml:space="preserve">Kuka valittiin vuonna 2012 Kiinan kommunistisen puolueen pääsihteeriksi ja toimii Kiinan johtajana vuoteen 2022 asti, jolloin hänestä tuli kiistatta maailman vaikutusvaltaisin mies?</w:t>
      </w:r>
    </w:p>
    <w:p>
      <w:r>
        <w:rPr>
          <w:b/>
        </w:rPr>
        <w:t xml:space="preserve">Tulos</w:t>
      </w:r>
    </w:p>
    <w:p>
      <w:r>
        <w:t xml:space="preserve">hallitus</w:t>
      </w:r>
    </w:p>
    <w:p>
      <w:r>
        <w:rPr>
          <w:b/>
        </w:rPr>
        <w:t xml:space="preserve">Esimerkki 9.2504</w:t>
      </w:r>
    </w:p>
    <w:p>
      <w:r>
        <w:t xml:space="preserve">Mikä on Kiinan pääkaupunki?</w:t>
      </w:r>
    </w:p>
    <w:p>
      <w:r>
        <w:rPr>
          <w:b/>
        </w:rPr>
        <w:t xml:space="preserve">Tulos</w:t>
      </w:r>
    </w:p>
    <w:p>
      <w:r>
        <w:t xml:space="preserve">sijainti</w:t>
      </w:r>
    </w:p>
    <w:p>
      <w:r>
        <w:rPr>
          <w:b/>
        </w:rPr>
        <w:t xml:space="preserve">Esimerkki 9.2505</w:t>
      </w:r>
    </w:p>
    <w:p>
      <w:r>
        <w:t xml:space="preserve">Minkä de facto itsenäisen maan Kiina väittää omistavansa?</w:t>
      </w:r>
    </w:p>
    <w:p>
      <w:r>
        <w:rPr>
          <w:b/>
        </w:rPr>
        <w:t xml:space="preserve">Tulos</w:t>
      </w:r>
    </w:p>
    <w:p>
      <w:r>
        <w:t xml:space="preserve">sijainti</w:t>
      </w:r>
    </w:p>
    <w:p>
      <w:r>
        <w:rPr>
          <w:b/>
        </w:rPr>
        <w:t xml:space="preserve">Esimerkki 9.2506</w:t>
      </w:r>
    </w:p>
    <w:p>
      <w:r>
        <w:t xml:space="preserve">Minkä Aasian maan keskuspankki on nimeltään Kiinan keskuspankki?</w:t>
      </w:r>
    </w:p>
    <w:p>
      <w:r>
        <w:rPr>
          <w:b/>
        </w:rPr>
        <w:t xml:space="preserve">Tulos</w:t>
      </w:r>
    </w:p>
    <w:p>
      <w:r>
        <w:t xml:space="preserve">sijainti</w:t>
      </w:r>
    </w:p>
    <w:p>
      <w:r>
        <w:rPr>
          <w:b/>
        </w:rPr>
        <w:t xml:space="preserve">Esimerkki 9.2507</w:t>
      </w:r>
    </w:p>
    <w:p>
      <w:r>
        <w:t xml:space="preserve">Minkä alueen Kiina liitti itseensä?</w:t>
      </w:r>
    </w:p>
    <w:p>
      <w:r>
        <w:rPr>
          <w:b/>
        </w:rPr>
        <w:t xml:space="preserve">Tulos</w:t>
      </w:r>
    </w:p>
    <w:p>
      <w:r>
        <w:t xml:space="preserve">sijainti</w:t>
      </w:r>
    </w:p>
    <w:p>
      <w:r>
        <w:rPr>
          <w:b/>
        </w:rPr>
        <w:t xml:space="preserve">Esimerkki 9.2508</w:t>
      </w:r>
    </w:p>
    <w:p>
      <w:r>
        <w:t xml:space="preserve">Mikä on Kiinan pääkaupunki?</w:t>
      </w:r>
    </w:p>
    <w:p>
      <w:r>
        <w:rPr>
          <w:b/>
        </w:rPr>
        <w:t xml:space="preserve">Tulos</w:t>
      </w:r>
    </w:p>
    <w:p>
      <w:r>
        <w:t xml:space="preserve">sijainti</w:t>
      </w:r>
    </w:p>
    <w:p>
      <w:r>
        <w:rPr>
          <w:b/>
        </w:rPr>
        <w:t xml:space="preserve">Esimerkki 9.2509</w:t>
      </w:r>
    </w:p>
    <w:p>
      <w:r>
        <w:t xml:space="preserve">Gobin autiomaa sijaitsee Kiinassa ja missä muussa maassa?</w:t>
      </w:r>
    </w:p>
    <w:p>
      <w:r>
        <w:rPr>
          <w:b/>
        </w:rPr>
        <w:t xml:space="preserve">Tulos</w:t>
      </w:r>
    </w:p>
    <w:p>
      <w:r>
        <w:t xml:space="preserve">sijainti</w:t>
      </w:r>
    </w:p>
    <w:p>
      <w:r>
        <w:rPr>
          <w:b/>
        </w:rPr>
        <w:t xml:space="preserve">Esimerkki 9.2510</w:t>
      </w:r>
    </w:p>
    <w:p>
      <w:r>
        <w:t xml:space="preserve">Minkä maan kanssa Kiinalla on pisin maaraja?</w:t>
      </w:r>
    </w:p>
    <w:p>
      <w:r>
        <w:rPr>
          <w:b/>
        </w:rPr>
        <w:t xml:space="preserve">Tulos</w:t>
      </w:r>
    </w:p>
    <w:p>
      <w:r>
        <w:t xml:space="preserve">sijainti</w:t>
      </w:r>
    </w:p>
    <w:p>
      <w:r>
        <w:rPr>
          <w:b/>
        </w:rPr>
        <w:t xml:space="preserve">Esimerkki 9.2511</w:t>
      </w:r>
    </w:p>
    <w:p>
      <w:r>
        <w:t xml:space="preserve">Minkä Bengalinlahden itärannikolla sijaitsevan maan rajanaapureina olivat 1950-luvulla Pakistan, Intia, Tiibet, Kiina, Ranskan Indokiina ja Siam?</w:t>
      </w:r>
    </w:p>
    <w:p>
      <w:r>
        <w:rPr>
          <w:b/>
        </w:rPr>
        <w:t xml:space="preserve">Tulos</w:t>
      </w:r>
    </w:p>
    <w:p>
      <w:r>
        <w:t xml:space="preserve">sijainti</w:t>
      </w:r>
    </w:p>
    <w:p>
      <w:r>
        <w:rPr>
          <w:b/>
        </w:rPr>
        <w:t xml:space="preserve">Esimerkki 9.2512</w:t>
      </w:r>
    </w:p>
    <w:p>
      <w:r>
        <w:t xml:space="preserve">Mikä maa sijaitsee Bengalinlahden itärannikolla ja rajoittuu Kiinaan, Laosiin, Thaimaahan, Bangladeshiin ja Nepaliin?</w:t>
      </w:r>
    </w:p>
    <w:p>
      <w:r>
        <w:rPr>
          <w:b/>
        </w:rPr>
        <w:t xml:space="preserve">Tulos</w:t>
      </w:r>
    </w:p>
    <w:p>
      <w:r>
        <w:t xml:space="preserve">sijainti</w:t>
      </w:r>
    </w:p>
    <w:p>
      <w:r>
        <w:rPr>
          <w:b/>
        </w:rPr>
        <w:t xml:space="preserve">Esimerkki 9.2513</w:t>
      </w:r>
    </w:p>
    <w:p>
      <w:r>
        <w:t xml:space="preserve">Mikä on väkiluvultaan Kiinan suurin kaupunki?</w:t>
      </w:r>
    </w:p>
    <w:p>
      <w:r>
        <w:rPr>
          <w:b/>
        </w:rPr>
        <w:t xml:space="preserve">Tulos</w:t>
      </w:r>
    </w:p>
    <w:p>
      <w:r>
        <w:t xml:space="preserve">sijainti</w:t>
      </w:r>
    </w:p>
    <w:p>
      <w:r>
        <w:rPr>
          <w:b/>
        </w:rPr>
        <w:t xml:space="preserve">Esimerkki 9.2514</w:t>
      </w:r>
    </w:p>
    <w:p>
      <w:r>
        <w:t xml:space="preserve">Mikä on Kiinan suurin kaupunki, jota pidetään maailman tiheimmin asuttuna alueena?</w:t>
      </w:r>
    </w:p>
    <w:p>
      <w:r>
        <w:rPr>
          <w:b/>
        </w:rPr>
        <w:t xml:space="preserve">Tulos</w:t>
      </w:r>
    </w:p>
    <w:p>
      <w:r>
        <w:t xml:space="preserve">sijainti</w:t>
      </w:r>
    </w:p>
    <w:p>
      <w:r>
        <w:rPr>
          <w:b/>
        </w:rPr>
        <w:t xml:space="preserve">Esimerkki 9.2515</w:t>
      </w:r>
    </w:p>
    <w:p>
      <w:r>
        <w:t xml:space="preserve">Kiinan toiseksi pisin joki, Keltainen joki, tunnetaan paikallisesti nimellä mikä?</w:t>
      </w:r>
    </w:p>
    <w:p>
      <w:r>
        <w:rPr>
          <w:b/>
        </w:rPr>
        <w:t xml:space="preserve">Tulos</w:t>
      </w:r>
    </w:p>
    <w:p>
      <w:r>
        <w:t xml:space="preserve">sijainti</w:t>
      </w:r>
    </w:p>
    <w:p>
      <w:r>
        <w:rPr>
          <w:b/>
        </w:rPr>
        <w:t xml:space="preserve">Esimerkki 9.2516</w:t>
      </w:r>
    </w:p>
    <w:p>
      <w:r>
        <w:t xml:space="preserve">Kun Kiinan kansallispuolue hävisi sisällissodan kommunistipuolueelle vuonna 1949, se muutti mille saarelle ja perusti Taipein Kiinan tasavallan väliaikaiseksi pääkaupungiksi?</w:t>
      </w:r>
    </w:p>
    <w:p>
      <w:r>
        <w:rPr>
          <w:b/>
        </w:rPr>
        <w:t xml:space="preserve">Tulos</w:t>
      </w:r>
    </w:p>
    <w:p>
      <w:r>
        <w:t xml:space="preserve">sijainti</w:t>
      </w:r>
    </w:p>
    <w:p>
      <w:r>
        <w:rPr>
          <w:b/>
        </w:rPr>
        <w:t xml:space="preserve">Esimerkki 9.2517</w:t>
      </w:r>
    </w:p>
    <w:p>
      <w:r>
        <w:t xml:space="preserve">Mikä joki, jolla on laaja suisto Etelä-Kiinanmereen, nousee Za Qu -jokena Tiibetissä?</w:t>
      </w:r>
    </w:p>
    <w:p>
      <w:r>
        <w:rPr>
          <w:b/>
        </w:rPr>
        <w:t xml:space="preserve">Tulos</w:t>
      </w:r>
    </w:p>
    <w:p>
      <w:r>
        <w:t xml:space="preserve">sijainti</w:t>
      </w:r>
    </w:p>
    <w:p>
      <w:r>
        <w:rPr>
          <w:b/>
        </w:rPr>
        <w:t xml:space="preserve">Esimerkki 9.2518</w:t>
      </w:r>
    </w:p>
    <w:p>
      <w:r>
        <w:t xml:space="preserve">Kenellä oli 80-luvulla listaykkönen kappaleella China in Your Hand?</w:t>
      </w:r>
    </w:p>
    <w:p>
      <w:r>
        <w:rPr>
          <w:b/>
        </w:rPr>
        <w:t xml:space="preserve">Tulos</w:t>
      </w:r>
    </w:p>
    <w:p>
      <w:r>
        <w:t xml:space="preserve">musiikki</w:t>
      </w:r>
    </w:p>
    <w:p>
      <w:r>
        <w:rPr>
          <w:b/>
        </w:rPr>
        <w:t xml:space="preserve">Esimerkki 9.2519</w:t>
      </w:r>
    </w:p>
    <w:p>
      <w:r>
        <w:t xml:space="preserve">Kuka näyttelijä näytteli elokuvissa The China Syndrome ja Disclosure?</w:t>
      </w:r>
    </w:p>
    <w:p>
      <w:r>
        <w:rPr>
          <w:b/>
        </w:rPr>
        <w:t xml:space="preserve">Tulos</w:t>
      </w:r>
    </w:p>
    <w:p>
      <w:r>
        <w:t xml:space="preserve">elokuva</w:t>
      </w:r>
    </w:p>
    <w:p>
      <w:r>
        <w:rPr>
          <w:b/>
        </w:rPr>
        <w:t xml:space="preserve">Esimerkki 9.2520</w:t>
      </w:r>
    </w:p>
    <w:p>
      <w:r>
        <w:t xml:space="preserve">Kuka ohjasi vuonna 1974 elokuvan `Chinatown`?</w:t>
      </w:r>
    </w:p>
    <w:p>
      <w:r>
        <w:rPr>
          <w:b/>
        </w:rPr>
        <w:t xml:space="preserve">Tulos</w:t>
      </w:r>
    </w:p>
    <w:p>
      <w:r>
        <w:t xml:space="preserve">elokuva</w:t>
      </w:r>
    </w:p>
    <w:p>
      <w:r>
        <w:rPr>
          <w:b/>
        </w:rPr>
        <w:t xml:space="preserve">Esimerkki 9.2521</w:t>
      </w:r>
    </w:p>
    <w:p>
      <w:r>
        <w:t xml:space="preserve">Kuka näytteli J. J. Gittesin roolia elokuvassa "Chinatown" vuonna 1974?</w:t>
      </w:r>
    </w:p>
    <w:p>
      <w:r>
        <w:rPr>
          <w:b/>
        </w:rPr>
        <w:t xml:space="preserve">Tulos</w:t>
      </w:r>
    </w:p>
    <w:p>
      <w:r>
        <w:t xml:space="preserve">elokuva</w:t>
      </w:r>
    </w:p>
    <w:p>
      <w:r>
        <w:rPr>
          <w:b/>
        </w:rPr>
        <w:t xml:space="preserve">Esimerkki 9.2522</w:t>
      </w:r>
    </w:p>
    <w:p>
      <w:r>
        <w:t xml:space="preserve">Joskus kutsutaan norsu- tai kiinalaiseksi shakiksi, mikä on tämän pelin nimi Aasian kisoissa?</w:t>
      </w:r>
    </w:p>
    <w:p>
      <w:r>
        <w:rPr>
          <w:b/>
        </w:rPr>
        <w:t xml:space="preserve">Tulos</w:t>
      </w:r>
    </w:p>
    <w:p>
      <w:r>
        <w:t xml:space="preserve">pohja</w:t>
      </w:r>
    </w:p>
    <w:p>
      <w:r>
        <w:rPr>
          <w:b/>
        </w:rPr>
        <w:t xml:space="preserve">Esimerkki 9.2523</w:t>
      </w:r>
    </w:p>
    <w:p>
      <w:r>
        <w:t xml:space="preserve">Chinese Democracy oli minkä yhtyeen kauan odotettu albumi vuodelta 2008?</w:t>
      </w:r>
    </w:p>
    <w:p>
      <w:r>
        <w:rPr>
          <w:b/>
        </w:rPr>
        <w:t xml:space="preserve">Tulos</w:t>
      </w:r>
    </w:p>
    <w:p>
      <w:r>
        <w:t xml:space="preserve">musiikki</w:t>
      </w:r>
    </w:p>
    <w:p>
      <w:r>
        <w:rPr>
          <w:b/>
        </w:rPr>
        <w:t xml:space="preserve">Esimerkki 9.2524</w:t>
      </w:r>
    </w:p>
    <w:p>
      <w:r>
        <w:t xml:space="preserve">Kuka kabinetin jäsen on Chingfordin ja Woodford Greenin parlamentin jäsen?</w:t>
      </w:r>
    </w:p>
    <w:p>
      <w:r>
        <w:rPr>
          <w:b/>
        </w:rPr>
        <w:t xml:space="preserve">Tulos</w:t>
      </w:r>
    </w:p>
    <w:p>
      <w:r>
        <w:t xml:space="preserve">hallitus</w:t>
      </w:r>
    </w:p>
    <w:p>
      <w:r>
        <w:rPr>
          <w:b/>
        </w:rPr>
        <w:t xml:space="preserve">Esimerkki 9.2525</w:t>
      </w:r>
    </w:p>
    <w:p>
      <w:r>
        <w:t xml:space="preserve">Kuka ministeri on Chingfordin ja Woodford Greenin kansanedustaja?</w:t>
      </w:r>
    </w:p>
    <w:p>
      <w:r>
        <w:rPr>
          <w:b/>
        </w:rPr>
        <w:t xml:space="preserve">Tulos</w:t>
      </w:r>
    </w:p>
    <w:p>
      <w:r>
        <w:t xml:space="preserve">hallitus</w:t>
      </w:r>
    </w:p>
    <w:p>
      <w:r>
        <w:rPr>
          <w:b/>
        </w:rPr>
        <w:t xml:space="preserve">Esimerkki 9.2526</w:t>
      </w:r>
    </w:p>
    <w:p>
      <w:r>
        <w:t xml:space="preserve">Kuka entinen puoluejohtaja on Chingfordin ja Woodford Greenin kansanedustaja?</w:t>
      </w:r>
    </w:p>
    <w:p>
      <w:r>
        <w:rPr>
          <w:b/>
        </w:rPr>
        <w:t xml:space="preserve">Tulos</w:t>
      </w:r>
    </w:p>
    <w:p>
      <w:r>
        <w:t xml:space="preserve">hallitus</w:t>
      </w:r>
    </w:p>
    <w:p>
      <w:r>
        <w:rPr>
          <w:b/>
        </w:rPr>
        <w:t xml:space="preserve">Esimerkki 9.2527</w:t>
      </w:r>
    </w:p>
    <w:p>
      <w:r>
        <w:t xml:space="preserve">Kuka kabinetin jäsen on Chingfordin ja Woodford Greenin parlamentin jäsen?</w:t>
      </w:r>
    </w:p>
    <w:p>
      <w:r>
        <w:rPr>
          <w:b/>
        </w:rPr>
        <w:t xml:space="preserve">Tulos</w:t>
      </w:r>
    </w:p>
    <w:p>
      <w:r>
        <w:t xml:space="preserve">hallitus</w:t>
      </w:r>
    </w:p>
    <w:p>
      <w:r>
        <w:rPr>
          <w:b/>
        </w:rPr>
        <w:t xml:space="preserve">Esimerkki 9.2528</w:t>
      </w:r>
    </w:p>
    <w:p>
      <w:r>
        <w:t xml:space="preserve">Mikä on vuoden 2003 Chingy-hitin oikea nimi?</w:t>
      </w:r>
    </w:p>
    <w:p>
      <w:r>
        <w:rPr>
          <w:b/>
        </w:rPr>
        <w:t xml:space="preserve">Tulos</w:t>
      </w:r>
    </w:p>
    <w:p>
      <w:r>
        <w:t xml:space="preserve">musiikki</w:t>
      </w:r>
    </w:p>
    <w:p>
      <w:r>
        <w:rPr>
          <w:b/>
        </w:rPr>
        <w:t xml:space="preserve">Esimerkki 9.2529</w:t>
      </w:r>
    </w:p>
    <w:p>
      <w:r>
        <w:t xml:space="preserve">Kuka valmisti ensimmäisen Chinook-helikopterin vuonna 1961?</w:t>
      </w:r>
    </w:p>
    <w:p>
      <w:r>
        <w:rPr>
          <w:b/>
        </w:rPr>
        <w:t xml:space="preserve">Tulos</w:t>
      </w:r>
    </w:p>
    <w:p>
      <w:r>
        <w:t xml:space="preserve">ilmailu</w:t>
      </w:r>
    </w:p>
    <w:p>
      <w:r>
        <w:rPr>
          <w:b/>
        </w:rPr>
        <w:t xml:space="preserve">Esimerkki 9.2530</w:t>
      </w:r>
    </w:p>
    <w:p>
      <w:r>
        <w:t xml:space="preserve">Millaisia eläimiä Chip ja Dale ovat?</w:t>
      </w:r>
    </w:p>
    <w:p>
      <w:r>
        <w:rPr>
          <w:b/>
        </w:rPr>
        <w:t xml:space="preserve">Tulos</w:t>
      </w:r>
    </w:p>
    <w:p>
      <w:r>
        <w:t xml:space="preserve">fiktiivinen_universumi</w:t>
      </w:r>
    </w:p>
    <w:p>
      <w:r>
        <w:rPr>
          <w:b/>
        </w:rPr>
        <w:t xml:space="preserve">Esimerkki 9.2531</w:t>
      </w:r>
    </w:p>
    <w:p>
      <w:r>
        <w:t xml:space="preserve">Chiswick Eyot on pieni saari missä vesistössä Englannissa?</w:t>
      </w:r>
    </w:p>
    <w:p>
      <w:r>
        <w:rPr>
          <w:b/>
        </w:rPr>
        <w:t xml:space="preserve">Tulos</w:t>
      </w:r>
    </w:p>
    <w:p>
      <w:r>
        <w:t xml:space="preserve">maantiede</w:t>
      </w:r>
    </w:p>
    <w:p>
      <w:r>
        <w:rPr>
          <w:b/>
        </w:rPr>
        <w:t xml:space="preserve">Tulos</w:t>
      </w:r>
    </w:p>
    <w:p>
      <w:r>
        <w:t xml:space="preserve">sijainti</w:t>
      </w:r>
    </w:p>
    <w:p>
      <w:r>
        <w:rPr>
          <w:b/>
        </w:rPr>
        <w:t xml:space="preserve">Esimerkki 9.2532</w:t>
      </w:r>
    </w:p>
    <w:p>
      <w:r>
        <w:t xml:space="preserve">Missä maassa Chittagongin rannikkokaupunki sijaitsee?</w:t>
      </w:r>
    </w:p>
    <w:p>
      <w:r>
        <w:rPr>
          <w:b/>
        </w:rPr>
        <w:t xml:space="preserve">Tulos</w:t>
      </w:r>
    </w:p>
    <w:p>
      <w:r>
        <w:t xml:space="preserve">sijainti</w:t>
      </w:r>
    </w:p>
    <w:p>
      <w:r>
        <w:rPr>
          <w:b/>
        </w:rPr>
        <w:t xml:space="preserve">Tulos</w:t>
      </w:r>
    </w:p>
    <w:p>
      <w:r>
        <w:t xml:space="preserve">pohja</w:t>
      </w:r>
    </w:p>
    <w:p>
      <w:r>
        <w:rPr>
          <w:b/>
        </w:rPr>
        <w:t xml:space="preserve">Esimerkki 9.2533</w:t>
      </w:r>
    </w:p>
    <w:p>
      <w:r>
        <w:t xml:space="preserve">Kuka kirjoitti romaanin Chitty Chitty Bang Bang : Maaginen auto?</w:t>
      </w:r>
    </w:p>
    <w:p>
      <w:r>
        <w:rPr>
          <w:b/>
        </w:rPr>
        <w:t xml:space="preserve">Tulos</w:t>
      </w:r>
    </w:p>
    <w:p>
      <w:r>
        <w:t xml:space="preserve">kirja</w:t>
      </w:r>
    </w:p>
    <w:p>
      <w:r>
        <w:rPr>
          <w:b/>
        </w:rPr>
        <w:t xml:space="preserve">Esimerkki 9.2534</w:t>
      </w:r>
    </w:p>
    <w:p>
      <w:r>
        <w:t xml:space="preserve">Kuka ostaa vuoden 1968 elokuvassa Chitty Chitty Bang Bang auton korjaamon omistajalta herra Cogginsilta ja rakentaa sen uudelleen?</w:t>
      </w:r>
    </w:p>
    <w:p>
      <w:r>
        <w:rPr>
          <w:b/>
        </w:rPr>
        <w:t xml:space="preserve">Tulos</w:t>
      </w:r>
    </w:p>
    <w:p>
      <w:r>
        <w:t xml:space="preserve">elokuva</w:t>
      </w:r>
    </w:p>
    <w:p>
      <w:r>
        <w:rPr>
          <w:b/>
        </w:rPr>
        <w:t xml:space="preserve">Esimerkki 9.2535</w:t>
      </w:r>
    </w:p>
    <w:p>
      <w:r>
        <w:t xml:space="preserve">Mikä on hajamielisen keksijän nimi vuoden 1968 elokuvassa "Chitty Chitty Bang Bang"?</w:t>
      </w:r>
    </w:p>
    <w:p>
      <w:r>
        <w:rPr>
          <w:b/>
        </w:rPr>
        <w:t xml:space="preserve">Tulos</w:t>
      </w:r>
    </w:p>
    <w:p>
      <w:r>
        <w:t xml:space="preserve">elokuva</w:t>
      </w:r>
    </w:p>
    <w:p>
      <w:r>
        <w:rPr>
          <w:b/>
        </w:rPr>
        <w:t xml:space="preserve">Esimerkki 9.2536</w:t>
      </w:r>
    </w:p>
    <w:p>
      <w:r>
        <w:t xml:space="preserve">Kuka brittiläinen kirjailija oli mukana kirjoittamassa vuoden 1968 elokuvan "Chitty Chitty Bang Bang" käsikirjoitusta?</w:t>
      </w:r>
    </w:p>
    <w:p>
      <w:r>
        <w:rPr>
          <w:b/>
        </w:rPr>
        <w:t xml:space="preserve">Tulos</w:t>
      </w:r>
    </w:p>
    <w:p>
      <w:r>
        <w:t xml:space="preserve">elokuva</w:t>
      </w:r>
    </w:p>
    <w:p>
      <w:r>
        <w:rPr>
          <w:b/>
        </w:rPr>
        <w:t xml:space="preserve">Esimerkki 9.2537</w:t>
      </w:r>
    </w:p>
    <w:p>
      <w:r>
        <w:t xml:space="preserve">Kuka englantilainen kirjailija, Chitty Chitty Bang Bangin ja Timanttisalakuljettajien sekä kymmenien muiden teosten kirjoittaja, asui jamaikalaisella Goldeneye-kartanolla?</w:t>
      </w:r>
    </w:p>
    <w:p>
      <w:r>
        <w:rPr>
          <w:b/>
        </w:rPr>
        <w:t xml:space="preserve">Tulos</w:t>
      </w:r>
    </w:p>
    <w:p>
      <w:r>
        <w:t xml:space="preserve">kirja</w:t>
      </w:r>
    </w:p>
    <w:p>
      <w:r>
        <w:rPr>
          <w:b/>
        </w:rPr>
        <w:t xml:space="preserve">Esimerkki 9.2538</w:t>
      </w:r>
    </w:p>
    <w:p>
      <w:r>
        <w:t xml:space="preserve">Mihin perheeseen kuuluvat sipuli, valkosipuli, salottisipuli, purjo ja ruohosipuli?</w:t>
      </w:r>
    </w:p>
    <w:p>
      <w:r>
        <w:rPr>
          <w:b/>
        </w:rPr>
        <w:t xml:space="preserve">Tulos</w:t>
      </w:r>
    </w:p>
    <w:p>
      <w:r>
        <w:t xml:space="preserve">biologia</w:t>
      </w:r>
    </w:p>
    <w:p>
      <w:r>
        <w:rPr>
          <w:b/>
        </w:rPr>
        <w:t xml:space="preserve">Tulos</w:t>
      </w:r>
    </w:p>
    <w:p>
      <w:r>
        <w:t xml:space="preserve">pohja</w:t>
      </w:r>
    </w:p>
    <w:p>
      <w:r>
        <w:rPr>
          <w:b/>
        </w:rPr>
        <w:t xml:space="preserve">Esimerkki 9.2539</w:t>
      </w:r>
    </w:p>
    <w:p>
      <w:r>
        <w:t xml:space="preserve">Minkä vuonna 2009 ilmestyneen scifi-katastrofielokuvan pääosissa nähdään John Cusack, Chiwetel Ejiofor, Amanda Peet, Oliver Platt, Danny Glover, Thandie Newton ja Woody Harrelson, jotka viittaavat mayalaisuuteen ja mesoamerikkalaiseen pitkäaikaislaskentakalenteriin ja kuvaavat sarjaa tuomiopäivän skenaarioita, jotka syöksevät maailman kaaokseen?</w:t>
      </w:r>
    </w:p>
    <w:p>
      <w:r>
        <w:rPr>
          <w:b/>
        </w:rPr>
        <w:t xml:space="preserve">Tulos</w:t>
      </w:r>
    </w:p>
    <w:p>
      <w:r>
        <w:t xml:space="preserve">elokuva</w:t>
      </w:r>
    </w:p>
    <w:p>
      <w:r>
        <w:rPr>
          <w:b/>
        </w:rPr>
        <w:t xml:space="preserve">Esimerkki 9.2540</w:t>
      </w:r>
    </w:p>
    <w:p>
      <w:r>
        <w:t xml:space="preserve">Jess Wright, Chloe Sims, Lauren Pope ja James Argent esiintyvät kaikki missä brittiläisen television tosi-tv-ohjelmassa?</w:t>
      </w:r>
    </w:p>
    <w:p>
      <w:r>
        <w:rPr>
          <w:b/>
        </w:rPr>
        <w:t xml:space="preserve">Tulos</w:t>
      </w:r>
    </w:p>
    <w:p>
      <w:r>
        <w:t xml:space="preserve">TV</w:t>
      </w:r>
    </w:p>
    <w:p>
      <w:r>
        <w:rPr>
          <w:b/>
        </w:rPr>
        <w:t xml:space="preserve">Esimerkki 9.2541</w:t>
      </w:r>
    </w:p>
    <w:p>
      <w:r>
        <w:t xml:space="preserve">Missä maassa sijaitsevat viinintuotantoalueet Huasco Valley ja Choapa Valley?</w:t>
      </w:r>
    </w:p>
    <w:p>
      <w:r>
        <w:rPr>
          <w:b/>
        </w:rPr>
        <w:t xml:space="preserve">Tulos</w:t>
      </w:r>
    </w:p>
    <w:p>
      <w:r>
        <w:t xml:space="preserve">sijainti</w:t>
      </w:r>
    </w:p>
    <w:p>
      <w:r>
        <w:rPr>
          <w:b/>
        </w:rPr>
        <w:t xml:space="preserve">Esimerkki 9.2542</w:t>
      </w:r>
    </w:p>
    <w:p>
      <w:r>
        <w:t xml:space="preserve">Kuka kirjoitti vuonna 1999 romaanin Chocolat, joka sijoittuu ranskalaiseen Lansquenet-sous-Tannesin kylään?</w:t>
      </w:r>
    </w:p>
    <w:p>
      <w:r>
        <w:rPr>
          <w:b/>
        </w:rPr>
        <w:t xml:space="preserve">Tulos</w:t>
      </w:r>
    </w:p>
    <w:p>
      <w:r>
        <w:t xml:space="preserve">kirja</w:t>
      </w:r>
    </w:p>
    <w:p>
      <w:r>
        <w:rPr>
          <w:b/>
        </w:rPr>
        <w:t xml:space="preserve">Tulos</w:t>
      </w:r>
    </w:p>
    <w:p>
      <w:r>
        <w:t xml:space="preserve">media_common</w:t>
      </w:r>
    </w:p>
    <w:p>
      <w:r>
        <w:rPr>
          <w:b/>
        </w:rPr>
        <w:t xml:space="preserve">Esimerkki 9.2543</w:t>
      </w:r>
    </w:p>
    <w:p>
      <w:r>
        <w:t xml:space="preserve">Kenellä oli vuonna 1998 Britanniassa kymmenen parhaan joukkoon yltänyt hitti Chocolate Salty Balls?</w:t>
      </w:r>
    </w:p>
    <w:p>
      <w:r>
        <w:rPr>
          <w:b/>
        </w:rPr>
        <w:t xml:space="preserve">Tulos</w:t>
      </w:r>
    </w:p>
    <w:p>
      <w:r>
        <w:t xml:space="preserve">musiikki</w:t>
      </w:r>
    </w:p>
    <w:p>
      <w:r>
        <w:rPr>
          <w:b/>
        </w:rPr>
        <w:t xml:space="preserve">Esimerkki 9.2544</w:t>
      </w:r>
    </w:p>
    <w:p>
      <w:r>
        <w:t xml:space="preserve">Choiseul, Guadalcanal ja Malaita ovat kaikki osa mitä saariryhmää?</w:t>
      </w:r>
    </w:p>
    <w:p>
      <w:r>
        <w:rPr>
          <w:b/>
        </w:rPr>
        <w:t xml:space="preserve">Tulos</w:t>
      </w:r>
    </w:p>
    <w:p>
      <w:r>
        <w:t xml:space="preserve">maantiede</w:t>
      </w:r>
    </w:p>
    <w:p>
      <w:r>
        <w:rPr>
          <w:b/>
        </w:rPr>
        <w:t xml:space="preserve">Tulos</w:t>
      </w:r>
    </w:p>
    <w:p>
      <w:r>
        <w:t xml:space="preserve">sijainti</w:t>
      </w:r>
    </w:p>
    <w:p>
      <w:r>
        <w:rPr>
          <w:b/>
        </w:rPr>
        <w:t xml:space="preserve">Esimerkki 9.2545</w:t>
      </w:r>
    </w:p>
    <w:p>
      <w:r>
        <w:t xml:space="preserve">Mihin ryhmään kuuluvat Santa Ysabelin, Choiseulin, Guadalcanalin, Malaitan ja San Cristbalin saaret?</w:t>
      </w:r>
    </w:p>
    <w:p>
      <w:r>
        <w:rPr>
          <w:b/>
        </w:rPr>
        <w:t xml:space="preserve">Tulos</w:t>
      </w:r>
    </w:p>
    <w:p>
      <w:r>
        <w:t xml:space="preserve">maantiede</w:t>
      </w:r>
    </w:p>
    <w:p>
      <w:r>
        <w:rPr>
          <w:b/>
        </w:rPr>
        <w:t xml:space="preserve">Tulos</w:t>
      </w:r>
    </w:p>
    <w:p>
      <w:r>
        <w:t xml:space="preserve">sijainti</w:t>
      </w:r>
    </w:p>
    <w:p>
      <w:r>
        <w:rPr>
          <w:b/>
        </w:rPr>
        <w:t xml:space="preserve">Esimerkki 9.2546</w:t>
      </w:r>
    </w:p>
    <w:p>
      <w:r>
        <w:t xml:space="preserve">Missä eurooppalaisessa kaupungissa Chopinin lentoasema sijaitsee?</w:t>
      </w:r>
    </w:p>
    <w:p>
      <w:r>
        <w:rPr>
          <w:b/>
        </w:rPr>
        <w:t xml:space="preserve">Tulos</w:t>
      </w:r>
    </w:p>
    <w:p>
      <w:r>
        <w:t xml:space="preserve">ilmailu</w:t>
      </w:r>
    </w:p>
    <w:p>
      <w:r>
        <w:rPr>
          <w:b/>
        </w:rPr>
        <w:t xml:space="preserve">Tulos</w:t>
      </w:r>
    </w:p>
    <w:p>
      <w:r>
        <w:t xml:space="preserve">sijainti</w:t>
      </w:r>
    </w:p>
    <w:p>
      <w:r>
        <w:rPr>
          <w:b/>
        </w:rPr>
        <w:t xml:space="preserve">Esimerkki 9.2547</w:t>
      </w:r>
    </w:p>
    <w:p>
      <w:r>
        <w:t xml:space="preserve">Mihin kaupunkiin Chopinin lentoasema liikennöi?</w:t>
      </w:r>
    </w:p>
    <w:p>
      <w:r>
        <w:rPr>
          <w:b/>
        </w:rPr>
        <w:t xml:space="preserve">Tulos</w:t>
      </w:r>
    </w:p>
    <w:p>
      <w:r>
        <w:t xml:space="preserve">ilmailu</w:t>
      </w:r>
    </w:p>
    <w:p>
      <w:r>
        <w:rPr>
          <w:b/>
        </w:rPr>
        <w:t xml:space="preserve">Esimerkki 9.2548</w:t>
      </w:r>
    </w:p>
    <w:p>
      <w:r>
        <w:t xml:space="preserve">Missä maassa Chopin syntyi?</w:t>
      </w:r>
    </w:p>
    <w:p>
      <w:r>
        <w:rPr>
          <w:b/>
        </w:rPr>
        <w:t xml:space="preserve">Tulos</w:t>
      </w:r>
    </w:p>
    <w:p>
      <w:r>
        <w:t xml:space="preserve">ihmiset</w:t>
      </w:r>
    </w:p>
    <w:p>
      <w:r>
        <w:rPr>
          <w:b/>
        </w:rPr>
        <w:t xml:space="preserve">Esimerkki 9.2549</w:t>
      </w:r>
    </w:p>
    <w:p>
      <w:r>
        <w:t xml:space="preserve">Missä maassa säveltäjä Chopin syntyi?</w:t>
      </w:r>
    </w:p>
    <w:p>
      <w:r>
        <w:rPr>
          <w:b/>
        </w:rPr>
        <w:t xml:space="preserve">Tulos</w:t>
      </w:r>
    </w:p>
    <w:p>
      <w:r>
        <w:t xml:space="preserve">ihmiset</w:t>
      </w:r>
    </w:p>
    <w:p>
      <w:r>
        <w:rPr>
          <w:b/>
        </w:rPr>
        <w:t xml:space="preserve">Esimerkki 9.2550</w:t>
      </w:r>
    </w:p>
    <w:p>
      <w:r>
        <w:t xml:space="preserve">Early Sunday Morning ja Chop Suey ovat minkä taiteilijan teoksia?</w:t>
      </w:r>
    </w:p>
    <w:p>
      <w:r>
        <w:rPr>
          <w:b/>
        </w:rPr>
        <w:t xml:space="preserve">Tulos</w:t>
      </w:r>
    </w:p>
    <w:p>
      <w:r>
        <w:t xml:space="preserve">visual_art</w:t>
      </w:r>
    </w:p>
    <w:p>
      <w:r>
        <w:rPr>
          <w:b/>
        </w:rPr>
        <w:t xml:space="preserve">Esimerkki 9.2551</w:t>
      </w:r>
    </w:p>
    <w:p>
      <w:r>
        <w:t xml:space="preserve">Alahuoneen päävarapuhemiehen virallinen titteli on Ways and Means -valiokunnan puheenjohtaja. Kuka on tämän viran nykyinen haltija, Chorleyn kansanedustaja?</w:t>
      </w:r>
    </w:p>
    <w:p>
      <w:r>
        <w:rPr>
          <w:b/>
        </w:rPr>
        <w:t xml:space="preserve">Tulos</w:t>
      </w:r>
    </w:p>
    <w:p>
      <w:r>
        <w:t xml:space="preserve">hallitus</w:t>
      </w:r>
    </w:p>
    <w:p>
      <w:r>
        <w:rPr>
          <w:b/>
        </w:rPr>
        <w:t xml:space="preserve">Esimerkki 9.2552</w:t>
      </w:r>
    </w:p>
    <w:p>
      <w:r>
        <w:t xml:space="preserve">Kuka kirjoitti musiikin musikaaliin A Chorus Line?</w:t>
      </w:r>
    </w:p>
    <w:p>
      <w:r>
        <w:rPr>
          <w:b/>
        </w:rPr>
        <w:t xml:space="preserve">Tulos</w:t>
      </w:r>
    </w:p>
    <w:p>
      <w:r>
        <w:t xml:space="preserve">musiikki</w:t>
      </w:r>
    </w:p>
    <w:p>
      <w:r>
        <w:rPr>
          <w:b/>
        </w:rPr>
        <w:t xml:space="preserve">Tulos</w:t>
      </w:r>
    </w:p>
    <w:p>
      <w:r>
        <w:t xml:space="preserve">elokuva</w:t>
      </w:r>
    </w:p>
    <w:p>
      <w:r>
        <w:rPr>
          <w:b/>
        </w:rPr>
        <w:t xml:space="preserve">Tulos</w:t>
      </w:r>
    </w:p>
    <w:p>
      <w:r>
        <w:t xml:space="preserve">teatteri</w:t>
      </w:r>
    </w:p>
    <w:p>
      <w:r>
        <w:rPr>
          <w:b/>
        </w:rPr>
        <w:t xml:space="preserve">Esimerkki 9.2553</w:t>
      </w:r>
    </w:p>
    <w:p>
      <w:r>
        <w:t xml:space="preserve">Kuka kirjoitti näytelmän A Chorus of Disapproval?</w:t>
      </w:r>
    </w:p>
    <w:p>
      <w:r>
        <w:rPr>
          <w:b/>
        </w:rPr>
        <w:t xml:space="preserve">Tulos</w:t>
      </w:r>
    </w:p>
    <w:p>
      <w:r>
        <w:t xml:space="preserve">kirja</w:t>
      </w:r>
    </w:p>
    <w:p>
      <w:r>
        <w:rPr>
          <w:b/>
        </w:rPr>
        <w:t xml:space="preserve">Tulos</w:t>
      </w:r>
    </w:p>
    <w:p>
      <w:r>
        <w:t xml:space="preserve">elokuva</w:t>
      </w:r>
    </w:p>
    <w:p>
      <w:r>
        <w:rPr>
          <w:b/>
        </w:rPr>
        <w:t xml:space="preserve">Esimerkki 9.2554</w:t>
      </w:r>
    </w:p>
    <w:p>
      <w:r>
        <w:t xml:space="preserve">Chris Andrews nousi vuonna -65 sijalle 3 nimellä, jonka nimikirjaimet olivat YM. Mikä se oli?</w:t>
      </w:r>
    </w:p>
    <w:p>
      <w:r>
        <w:rPr>
          <w:b/>
        </w:rPr>
        <w:t xml:space="preserve">Tulos</w:t>
      </w:r>
    </w:p>
    <w:p>
      <w:r>
        <w:t xml:space="preserve">palkinto</w:t>
      </w:r>
    </w:p>
    <w:p>
      <w:r>
        <w:rPr>
          <w:b/>
        </w:rPr>
        <w:t xml:space="preserve">Tulos</w:t>
      </w:r>
    </w:p>
    <w:p>
      <w:r>
        <w:t xml:space="preserve">musiikki</w:t>
      </w:r>
    </w:p>
    <w:p>
      <w:r>
        <w:rPr>
          <w:b/>
        </w:rPr>
        <w:t xml:space="preserve">Esimerkki 9.2555</w:t>
      </w:r>
    </w:p>
    <w:p>
      <w:r>
        <w:t xml:space="preserve">LeBron James, Chris Bosh ja Dwyane Wade pelaavat ammattimaisesti mitä lajia Miami Heatissa?</w:t>
      </w:r>
    </w:p>
    <w:p>
      <w:r>
        <w:rPr>
          <w:b/>
        </w:rPr>
        <w:t xml:space="preserve">Tulos</w:t>
      </w:r>
    </w:p>
    <w:p>
      <w:r>
        <w:t xml:space="preserve">olympialaiset</w:t>
      </w:r>
    </w:p>
    <w:p>
      <w:r>
        <w:rPr>
          <w:b/>
        </w:rPr>
        <w:t xml:space="preserve">Tulos</w:t>
      </w:r>
    </w:p>
    <w:p>
      <w:r>
        <w:t xml:space="preserve">urheilu</w:t>
      </w:r>
    </w:p>
    <w:p>
      <w:r>
        <w:rPr>
          <w:b/>
        </w:rPr>
        <w:t xml:space="preserve">Esimerkki 9.2556</w:t>
      </w:r>
    </w:p>
    <w:p>
      <w:r>
        <w:t xml:space="preserve">Mikä oli Rihannan ja Chris Brownin vuonna 2012 esittämän dueton nimi?</w:t>
      </w:r>
    </w:p>
    <w:p>
      <w:r>
        <w:rPr>
          <w:b/>
        </w:rPr>
        <w:t xml:space="preserve">Tulos</w:t>
      </w:r>
    </w:p>
    <w:p>
      <w:r>
        <w:t xml:space="preserve">musiikki</w:t>
      </w:r>
    </w:p>
    <w:p>
      <w:r>
        <w:rPr>
          <w:b/>
        </w:rPr>
        <w:t xml:space="preserve">Esimerkki 9.2557</w:t>
      </w:r>
    </w:p>
    <w:p>
      <w:r>
        <w:t xml:space="preserve">Mikä oli Gemma Abbeyn ja Chris Crombyn muodostaman esityksen nimi, josta tuli ensimmäinen brittiläinen esitys, joka ei saanut yhtään pistettä?</w:t>
      </w:r>
    </w:p>
    <w:p>
      <w:r>
        <w:rPr>
          <w:b/>
        </w:rPr>
        <w:t xml:space="preserve">Tulos</w:t>
      </w:r>
    </w:p>
    <w:p>
      <w:r>
        <w:t xml:space="preserve">musiikki</w:t>
      </w:r>
    </w:p>
    <w:p>
      <w:r>
        <w:rPr>
          <w:b/>
        </w:rPr>
        <w:t xml:space="preserve">Esimerkki 9.2558</w:t>
      </w:r>
    </w:p>
    <w:p>
      <w:r>
        <w:t xml:space="preserve">Missä maassa Chris de Burgh syntyi?</w:t>
      </w:r>
    </w:p>
    <w:p>
      <w:r>
        <w:rPr>
          <w:b/>
        </w:rPr>
        <w:t xml:space="preserve">Tulos</w:t>
      </w:r>
    </w:p>
    <w:p>
      <w:r>
        <w:t xml:space="preserve">musiikki</w:t>
      </w:r>
    </w:p>
    <w:p>
      <w:r>
        <w:rPr>
          <w:b/>
        </w:rPr>
        <w:t xml:space="preserve">Tulos</w:t>
      </w:r>
    </w:p>
    <w:p>
      <w:r>
        <w:t xml:space="preserve">ihmiset</w:t>
      </w:r>
    </w:p>
    <w:p>
      <w:r>
        <w:rPr>
          <w:b/>
        </w:rPr>
        <w:t xml:space="preserve">Esimerkki 9.2559</w:t>
      </w:r>
    </w:p>
    <w:p>
      <w:r>
        <w:t xml:space="preserve">Missä maassa laulaja Chris de Burgh syntyi?</w:t>
      </w:r>
    </w:p>
    <w:p>
      <w:r>
        <w:rPr>
          <w:b/>
        </w:rPr>
        <w:t xml:space="preserve">Tulos</w:t>
      </w:r>
    </w:p>
    <w:p>
      <w:r>
        <w:t xml:space="preserve">ihmiset</w:t>
      </w:r>
    </w:p>
    <w:p>
      <w:r>
        <w:rPr>
          <w:b/>
        </w:rPr>
        <w:t xml:space="preserve">Esimerkki 9.2560</w:t>
      </w:r>
    </w:p>
    <w:p>
      <w:r>
        <w:t xml:space="preserve">Minkä yhtyeen Chris Difford ja Glenn Tilbrook perustivat vuonna 1974?</w:t>
      </w:r>
    </w:p>
    <w:p>
      <w:r>
        <w:rPr>
          <w:b/>
        </w:rPr>
        <w:t xml:space="preserve">Tulos</w:t>
      </w:r>
    </w:p>
    <w:p>
      <w:r>
        <w:t xml:space="preserve">musiikki</w:t>
      </w:r>
    </w:p>
    <w:p>
      <w:r>
        <w:rPr>
          <w:b/>
        </w:rPr>
        <w:t xml:space="preserve">Esimerkki 9.2561</w:t>
      </w:r>
    </w:p>
    <w:p>
      <w:r>
        <w:t xml:space="preserve">Missä painossa nyrkkeilijä Chris Eubank voitti WBO:n tittelin vuonna 1990?</w:t>
      </w:r>
    </w:p>
    <w:p>
      <w:r>
        <w:rPr>
          <w:b/>
        </w:rPr>
        <w:t xml:space="preserve">Tulos</w:t>
      </w:r>
    </w:p>
    <w:p>
      <w:r>
        <w:t xml:space="preserve">urheilu</w:t>
      </w:r>
    </w:p>
    <w:p>
      <w:r>
        <w:rPr>
          <w:b/>
        </w:rPr>
        <w:t xml:space="preserve">Esimerkki 9.2562</w:t>
      </w:r>
    </w:p>
    <w:p>
      <w:r>
        <w:t xml:space="preserve">Minkä urheilijan kanssa tennispelaaja Chris Evert avioitui vuonna 2008?</w:t>
      </w:r>
    </w:p>
    <w:p>
      <w:r>
        <w:rPr>
          <w:b/>
        </w:rPr>
        <w:t xml:space="preserve">Tulos</w:t>
      </w:r>
    </w:p>
    <w:p>
      <w:r>
        <w:t xml:space="preserve">ihmiset</w:t>
      </w:r>
    </w:p>
    <w:p>
      <w:r>
        <w:rPr>
          <w:b/>
        </w:rPr>
        <w:t xml:space="preserve">Tulos</w:t>
      </w:r>
    </w:p>
    <w:p>
      <w:r>
        <w:t xml:space="preserve">pohja</w:t>
      </w:r>
    </w:p>
    <w:p>
      <w:r>
        <w:rPr>
          <w:b/>
        </w:rPr>
        <w:t xml:space="preserve">Esimerkki 9.2563</w:t>
      </w:r>
    </w:p>
    <w:p>
      <w:r>
        <w:t xml:space="preserve">Ketä Coronation Streetin hahmoa Chris Gascoyne on esittänyt useiden vuosien ajan?</w:t>
      </w:r>
    </w:p>
    <w:p>
      <w:r>
        <w:rPr>
          <w:b/>
        </w:rPr>
        <w:t xml:space="preserve">Tulos</w:t>
      </w:r>
    </w:p>
    <w:p>
      <w:r>
        <w:t xml:space="preserve">TV</w:t>
      </w:r>
    </w:p>
    <w:p>
      <w:r>
        <w:rPr>
          <w:b/>
        </w:rPr>
        <w:t xml:space="preserve">Esimerkki 9.2564</w:t>
      </w:r>
    </w:p>
    <w:p>
      <w:r>
        <w:t xml:space="preserve">Mark Zuckerberg, Eduardo Saverin, Dustin Moskovitz ja Chris Hughes kehittivät minkä verkkotietokonesovelluksen?</w:t>
      </w:r>
    </w:p>
    <w:p>
      <w:r>
        <w:rPr>
          <w:b/>
        </w:rPr>
        <w:t xml:space="preserve">Tulos</w:t>
      </w:r>
    </w:p>
    <w:p>
      <w:r>
        <w:t xml:space="preserve">organisaatio</w:t>
      </w:r>
    </w:p>
    <w:p>
      <w:r>
        <w:rPr>
          <w:b/>
        </w:rPr>
        <w:t xml:space="preserve">Tulos</w:t>
      </w:r>
    </w:p>
    <w:p>
      <w:r>
        <w:t xml:space="preserve">ihmiset</w:t>
      </w:r>
    </w:p>
    <w:p>
      <w:r>
        <w:rPr>
          <w:b/>
        </w:rPr>
        <w:t xml:space="preserve">Esimerkki 9.2565</w:t>
      </w:r>
    </w:p>
    <w:p>
      <w:r>
        <w:t xml:space="preserve">Minkä internetissä saatavilla olevan järjestelmän perustivat Mark Zuckerberg, Eduardo Saverin, Dustin Moskovitz ja Chris Hughes?</w:t>
      </w:r>
    </w:p>
    <w:p>
      <w:r>
        <w:rPr>
          <w:b/>
        </w:rPr>
        <w:t xml:space="preserve">Tulos</w:t>
      </w:r>
    </w:p>
    <w:p>
      <w:r>
        <w:t xml:space="preserve">liiketoiminta</w:t>
      </w:r>
    </w:p>
    <w:p>
      <w:r>
        <w:rPr>
          <w:b/>
        </w:rPr>
        <w:t xml:space="preserve">Tulos</w:t>
      </w:r>
    </w:p>
    <w:p>
      <w:r>
        <w:t xml:space="preserve">organisaatio</w:t>
      </w:r>
    </w:p>
    <w:p>
      <w:r>
        <w:rPr>
          <w:b/>
        </w:rPr>
        <w:t xml:space="preserve">Tulos</w:t>
      </w:r>
    </w:p>
    <w:p>
      <w:r>
        <w:t xml:space="preserve">internet</w:t>
      </w:r>
    </w:p>
    <w:p>
      <w:r>
        <w:rPr>
          <w:b/>
        </w:rPr>
        <w:t xml:space="preserve">Esimerkki 9.2566</w:t>
      </w:r>
    </w:p>
    <w:p>
      <w:r>
        <w:t xml:space="preserve">Mikä parhaan elokuvan ehdokkaana oleva elokuva kertoo amerikkalaisen sotilaan "Chris" Kylen tarinan?</w:t>
      </w:r>
    </w:p>
    <w:p>
      <w:r>
        <w:rPr>
          <w:b/>
        </w:rPr>
        <w:t xml:space="preserve">Tulos</w:t>
      </w:r>
    </w:p>
    <w:p>
      <w:r>
        <w:t xml:space="preserve">elokuva</w:t>
      </w:r>
    </w:p>
    <w:p>
      <w:r>
        <w:rPr>
          <w:b/>
        </w:rPr>
        <w:t xml:space="preserve">Esimerkki 9.2567</w:t>
      </w:r>
    </w:p>
    <w:p>
      <w:r>
        <w:t xml:space="preserve">Keitä ovat Chris Lowe ja Neil Tennant?</w:t>
      </w:r>
    </w:p>
    <w:p>
      <w:r>
        <w:rPr>
          <w:b/>
        </w:rPr>
        <w:t xml:space="preserve">Tulos</w:t>
      </w:r>
    </w:p>
    <w:p>
      <w:r>
        <w:t xml:space="preserve">musiikki</w:t>
      </w:r>
    </w:p>
    <w:p>
      <w:r>
        <w:rPr>
          <w:b/>
        </w:rPr>
        <w:t xml:space="preserve">Esimerkki 9.2568</w:t>
      </w:r>
    </w:p>
    <w:p>
      <w:r>
        <w:t xml:space="preserve">Kuka näyttelijä on naimisissa laulaja Chris Martinin kanssa?</w:t>
      </w:r>
    </w:p>
    <w:p>
      <w:r>
        <w:rPr>
          <w:b/>
        </w:rPr>
        <w:t xml:space="preserve">Tulos</w:t>
      </w:r>
    </w:p>
    <w:p>
      <w:r>
        <w:t xml:space="preserve">ihmiset</w:t>
      </w:r>
    </w:p>
    <w:p>
      <w:r>
        <w:rPr>
          <w:b/>
        </w:rPr>
        <w:t xml:space="preserve">Tulos</w:t>
      </w:r>
    </w:p>
    <w:p>
      <w:r>
        <w:t xml:space="preserve">pohja</w:t>
      </w:r>
    </w:p>
    <w:p>
      <w:r>
        <w:rPr>
          <w:b/>
        </w:rPr>
        <w:t xml:space="preserve">Esimerkki 9.2569</w:t>
      </w:r>
    </w:p>
    <w:p>
      <w:r>
        <w:t xml:space="preserve">Chris Martin on minkä 2000-luvulla useita hittejä tehneen yhtyeen laulaja?</w:t>
      </w:r>
    </w:p>
    <w:p>
      <w:r>
        <w:rPr>
          <w:b/>
        </w:rPr>
        <w:t xml:space="preserve">Tulos</w:t>
      </w:r>
    </w:p>
    <w:p>
      <w:r>
        <w:t xml:space="preserve">musiikki</w:t>
      </w:r>
    </w:p>
    <w:p>
      <w:r>
        <w:rPr>
          <w:b/>
        </w:rPr>
        <w:t xml:space="preserve">Esimerkki 9.2570</w:t>
      </w:r>
    </w:p>
    <w:p>
      <w:r>
        <w:t xml:space="preserve">Chris Martin on minkä yhtyeen laulaja ja rytmikitaristi?</w:t>
      </w:r>
    </w:p>
    <w:p>
      <w:r>
        <w:rPr>
          <w:b/>
        </w:rPr>
        <w:t xml:space="preserve">Tulos</w:t>
      </w:r>
    </w:p>
    <w:p>
      <w:r>
        <w:t xml:space="preserve">musiikki</w:t>
      </w:r>
    </w:p>
    <w:p>
      <w:r>
        <w:rPr>
          <w:b/>
        </w:rPr>
        <w:t xml:space="preserve">Esimerkki 9.2571</w:t>
      </w:r>
    </w:p>
    <w:p>
      <w:r>
        <w:t xml:space="preserve">Minkä bändin laulaja on Chris Martin?</w:t>
      </w:r>
    </w:p>
    <w:p>
      <w:r>
        <w:rPr>
          <w:b/>
        </w:rPr>
        <w:t xml:space="preserve">Tulos</w:t>
      </w:r>
    </w:p>
    <w:p>
      <w:r>
        <w:t xml:space="preserve">musiikki</w:t>
      </w:r>
    </w:p>
    <w:p>
      <w:r>
        <w:rPr>
          <w:b/>
        </w:rPr>
        <w:t xml:space="preserve">Esimerkki 9.2572</w:t>
      </w:r>
    </w:p>
    <w:p>
      <w:r>
        <w:t xml:space="preserve">Chris O'Dowd esittää Irlannin maaseudulla asuvan nuoren pojan mielikuvitusystävää missä tv-sarjassa?</w:t>
      </w:r>
    </w:p>
    <w:p>
      <w:r>
        <w:rPr>
          <w:b/>
        </w:rPr>
        <w:t xml:space="preserve">Tulos</w:t>
      </w:r>
    </w:p>
    <w:p>
      <w:r>
        <w:t xml:space="preserve">TV</w:t>
      </w:r>
    </w:p>
    <w:p>
      <w:r>
        <w:rPr>
          <w:b/>
        </w:rPr>
        <w:t xml:space="preserve">Esimerkki 9.2573</w:t>
      </w:r>
    </w:p>
    <w:p>
      <w:r>
        <w:t xml:space="preserve">Chris Stein, Debbie Harry, Clem Burke, Jimmy Destri ja Gary Valentine, jotka alun perin esiintyivät nimellä Angel and the Snake, saavuttivat mainetta millä nimellä?</w:t>
      </w:r>
    </w:p>
    <w:p>
      <w:r>
        <w:rPr>
          <w:b/>
        </w:rPr>
        <w:t xml:space="preserve">Tulos</w:t>
      </w:r>
    </w:p>
    <w:p>
      <w:r>
        <w:t xml:space="preserve">musiikki</w:t>
      </w:r>
    </w:p>
    <w:p>
      <w:r>
        <w:rPr>
          <w:b/>
        </w:rPr>
        <w:t xml:space="preserve">Esimerkki 9.2574</w:t>
      </w:r>
    </w:p>
    <w:p>
      <w:r>
        <w:t xml:space="preserve">Minkä kirjailijan oikea nimi oli Charles Dodgson ja hän oli matematiikan opettaja Christ Church Oxfordissa?</w:t>
      </w:r>
    </w:p>
    <w:p>
      <w:r>
        <w:rPr>
          <w:b/>
        </w:rPr>
        <w:t xml:space="preserve">Tulos</w:t>
      </w:r>
    </w:p>
    <w:p>
      <w:r>
        <w:t xml:space="preserve">koulutus</w:t>
      </w:r>
    </w:p>
    <w:p>
      <w:r>
        <w:rPr>
          <w:b/>
        </w:rPr>
        <w:t xml:space="preserve">Esimerkki 9.2575</w:t>
      </w:r>
    </w:p>
    <w:p>
      <w:r>
        <w:t xml:space="preserve">Vuonna 2011 Christian Bale voitti parhaan miessivuosan Oscarin roolistaan velipuolensa avustajana missä nyrkkeilyyn liittyvässä elokuvassa?</w:t>
      </w:r>
    </w:p>
    <w:p>
      <w:r>
        <w:rPr>
          <w:b/>
        </w:rPr>
        <w:t xml:space="preserve">Tulos</w:t>
      </w:r>
    </w:p>
    <w:p>
      <w:r>
        <w:t xml:space="preserve">palkinto</w:t>
      </w:r>
    </w:p>
    <w:p>
      <w:r>
        <w:rPr>
          <w:b/>
        </w:rPr>
        <w:t xml:space="preserve">Esimerkki 9.2576</w:t>
      </w:r>
    </w:p>
    <w:p>
      <w:r>
        <w:t xml:space="preserve">Elokuvat - Russell Crowe ja Christian Bale näyttelivät uudelleenfilmatisoinnissa, joka kertoo mistä kuuluisasta lännenelokuvasta?</w:t>
      </w:r>
    </w:p>
    <w:p>
      <w:r>
        <w:rPr>
          <w:b/>
        </w:rPr>
        <w:t xml:space="preserve">Tulos</w:t>
      </w:r>
    </w:p>
    <w:p>
      <w:r>
        <w:t xml:space="preserve">elokuva</w:t>
      </w:r>
    </w:p>
    <w:p>
      <w:r>
        <w:rPr>
          <w:b/>
        </w:rPr>
        <w:t xml:space="preserve">Esimerkki 9.2577</w:t>
      </w:r>
    </w:p>
    <w:p>
      <w:r>
        <w:t xml:space="preserve">Missä kristillisen Raamatun kirjassa on kertomus Lasaruksen herättämisestä kuolleista?</w:t>
      </w:r>
    </w:p>
    <w:p>
      <w:r>
        <w:rPr>
          <w:b/>
        </w:rPr>
        <w:t xml:space="preserve">Tulos</w:t>
      </w:r>
    </w:p>
    <w:p>
      <w:r>
        <w:t xml:space="preserve">kirja</w:t>
      </w:r>
    </w:p>
    <w:p>
      <w:r>
        <w:rPr>
          <w:b/>
        </w:rPr>
        <w:t xml:space="preserve">Esimerkki 9.2578</w:t>
      </w:r>
    </w:p>
    <w:p>
      <w:r>
        <w:t xml:space="preserve">Mikä päivä on läntisen kristillisen kalenterin mukaan kahdestoista päivä?</w:t>
      </w:r>
    </w:p>
    <w:p>
      <w:r>
        <w:rPr>
          <w:b/>
        </w:rPr>
        <w:t xml:space="preserve">Tulos</w:t>
      </w:r>
    </w:p>
    <w:p>
      <w:r>
        <w:t xml:space="preserve">aika</w:t>
      </w:r>
    </w:p>
    <w:p>
      <w:r>
        <w:rPr>
          <w:b/>
        </w:rPr>
        <w:t xml:space="preserve">Esimerkki 9.2579</w:t>
      </w:r>
    </w:p>
    <w:p>
      <w:r>
        <w:t xml:space="preserve">Millä kristillisellä juhlalla muistetaan kolmen viisaan miehen tuloa Betlehemiin?</w:t>
      </w:r>
    </w:p>
    <w:p>
      <w:r>
        <w:rPr>
          <w:b/>
        </w:rPr>
        <w:t xml:space="preserve">Tulos</w:t>
      </w:r>
    </w:p>
    <w:p>
      <w:r>
        <w:t xml:space="preserve">uskonto</w:t>
      </w:r>
    </w:p>
    <w:p>
      <w:r>
        <w:rPr>
          <w:b/>
        </w:rPr>
        <w:t xml:space="preserve">Esimerkki 9.2580</w:t>
      </w:r>
    </w:p>
    <w:p>
      <w:r>
        <w:t xml:space="preserve">Mikä kristillinen juhlapäivä osuu pääsiäistä edeltävään sunnuntaihin?</w:t>
      </w:r>
    </w:p>
    <w:p>
      <w:r>
        <w:rPr>
          <w:b/>
        </w:rPr>
        <w:t xml:space="preserve">Tulos</w:t>
      </w:r>
    </w:p>
    <w:p>
      <w:r>
        <w:t xml:space="preserve">uskonto</w:t>
      </w:r>
    </w:p>
    <w:p>
      <w:r>
        <w:rPr>
          <w:b/>
        </w:rPr>
        <w:t xml:space="preserve">Esimerkki 9.2581</w:t>
      </w:r>
    </w:p>
    <w:p>
      <w:r>
        <w:t xml:space="preserve">Mikä on skotlantilainen nimi Pyhäinpäivälle, joka on muinaiseen pakanalliseen seremoniaan istutettu kristillinen seremonia?</w:t>
      </w:r>
    </w:p>
    <w:p>
      <w:r>
        <w:rPr>
          <w:b/>
        </w:rPr>
        <w:t xml:space="preserve">Tulos</w:t>
      </w:r>
    </w:p>
    <w:p>
      <w:r>
        <w:t xml:space="preserve">uskonto</w:t>
      </w:r>
    </w:p>
    <w:p>
      <w:r>
        <w:rPr>
          <w:b/>
        </w:rPr>
        <w:t xml:space="preserve">Esimerkki 9.2582</w:t>
      </w:r>
    </w:p>
    <w:p>
      <w:r>
        <w:t xml:space="preserve">Millä nimellä kutsuttiin vuosina 1095-1291 suuressa osassa latinalaiskristillistä Eurooppaa käytyjä uskonnollisesti hyväksyttyjä sotaretkiä, joiden tarkoituksena oli palauttaa kristittyjen hallinta Pyhässä maassa?</w:t>
      </w:r>
    </w:p>
    <w:p>
      <w:r>
        <w:rPr>
          <w:b/>
        </w:rPr>
        <w:t xml:space="preserve">Tulos</w:t>
      </w:r>
    </w:p>
    <w:p>
      <w:r>
        <w:t xml:space="preserve">sotilaallinen</w:t>
      </w:r>
    </w:p>
    <w:p>
      <w:r>
        <w:rPr>
          <w:b/>
        </w:rPr>
        <w:t xml:space="preserve">Esimerkki 9.2583</w:t>
      </w:r>
    </w:p>
    <w:p>
      <w:r>
        <w:t xml:space="preserve">Christian Grey on hahmo missä tuoreessa kirjatrilogiassa?</w:t>
      </w:r>
    </w:p>
    <w:p>
      <w:r>
        <w:rPr>
          <w:b/>
        </w:rPr>
        <w:t xml:space="preserve">Tulos</w:t>
      </w:r>
    </w:p>
    <w:p>
      <w:r>
        <w:t xml:space="preserve">kirja</w:t>
      </w:r>
    </w:p>
    <w:p>
      <w:r>
        <w:rPr>
          <w:b/>
        </w:rPr>
        <w:t xml:space="preserve">Esimerkki 9.2584</w:t>
      </w:r>
    </w:p>
    <w:p>
      <w:r>
        <w:t xml:space="preserve">Mihin tehtävään Joachim Gauck seurasi Christian Wulffia keväällä 2012?</w:t>
      </w:r>
    </w:p>
    <w:p>
      <w:r>
        <w:rPr>
          <w:b/>
        </w:rPr>
        <w:t xml:space="preserve">Tulos</w:t>
      </w:r>
    </w:p>
    <w:p>
      <w:r>
        <w:t xml:space="preserve">hallitus</w:t>
      </w:r>
    </w:p>
    <w:p>
      <w:r>
        <w:rPr>
          <w:b/>
        </w:rPr>
        <w:t xml:space="preserve">Esimerkki 9.2585</w:t>
      </w:r>
    </w:p>
    <w:p>
      <w:r>
        <w:t xml:space="preserve">Kuka laulaja meni naimisiin mallin Christie Brinkleyn kanssa vuonna 1985?</w:t>
      </w:r>
    </w:p>
    <w:p>
      <w:r>
        <w:rPr>
          <w:b/>
        </w:rPr>
        <w:t xml:space="preserve">Tulos</w:t>
      </w:r>
    </w:p>
    <w:p>
      <w:r>
        <w:t xml:space="preserve">ihmiset</w:t>
      </w:r>
    </w:p>
    <w:p>
      <w:r>
        <w:rPr>
          <w:b/>
        </w:rPr>
        <w:t xml:space="preserve">Esimerkki 9.2586</w:t>
      </w:r>
    </w:p>
    <w:p>
      <w:r>
        <w:t xml:space="preserve">Minkä maan presidentiksi Christina Kirchneristä tuli vuonna 2007?</w:t>
      </w:r>
    </w:p>
    <w:p>
      <w:r>
        <w:rPr>
          <w:b/>
        </w:rPr>
        <w:t xml:space="preserve">Tulos</w:t>
      </w:r>
    </w:p>
    <w:p>
      <w:r>
        <w:t xml:space="preserve">hallitus</w:t>
      </w:r>
    </w:p>
    <w:p>
      <w:r>
        <w:rPr>
          <w:b/>
        </w:rPr>
        <w:t xml:space="preserve">Esimerkki 9.2587</w:t>
      </w:r>
    </w:p>
    <w:p>
      <w:r>
        <w:t xml:space="preserve">Kuka laulaja ja näyttelijä esitti Christinen roolin West Endissä vuonna 1986?</w:t>
      </w:r>
    </w:p>
    <w:p>
      <w:r>
        <w:rPr>
          <w:b/>
        </w:rPr>
        <w:t xml:space="preserve">Tulos</w:t>
      </w:r>
    </w:p>
    <w:p>
      <w:r>
        <w:t xml:space="preserve">elokuva</w:t>
      </w:r>
    </w:p>
    <w:p>
      <w:r>
        <w:rPr>
          <w:b/>
        </w:rPr>
        <w:t xml:space="preserve">Esimerkki 9.2588</w:t>
      </w:r>
    </w:p>
    <w:p>
      <w:r>
        <w:t xml:space="preserve">Mikä on Tiny Timin isän nimi tarinassa "Joululaulu"?</w:t>
      </w:r>
    </w:p>
    <w:p>
      <w:r>
        <w:rPr>
          <w:b/>
        </w:rPr>
        <w:t xml:space="preserve">Tulos</w:t>
      </w:r>
    </w:p>
    <w:p>
      <w:r>
        <w:t xml:space="preserve">kirja</w:t>
      </w:r>
    </w:p>
    <w:p>
      <w:r>
        <w:rPr>
          <w:b/>
        </w:rPr>
        <w:t xml:space="preserve">Tulos</w:t>
      </w:r>
    </w:p>
    <w:p>
      <w:r>
        <w:t xml:space="preserve">fiktiivinen_universumi</w:t>
      </w:r>
    </w:p>
    <w:p>
      <w:r>
        <w:rPr>
          <w:b/>
        </w:rPr>
        <w:t xml:space="preserve">Esimerkki 9.2589</w:t>
      </w:r>
    </w:p>
    <w:p>
      <w:r>
        <w:t xml:space="preserve">Mikä maa otti joulupäivänä vuonna 2000 virallisesti käyttöön uuden kansallislaulun?</w:t>
      </w:r>
    </w:p>
    <w:p>
      <w:r>
        <w:rPr>
          <w:b/>
        </w:rPr>
        <w:t xml:space="preserve">Tulos</w:t>
      </w:r>
    </w:p>
    <w:p>
      <w:r>
        <w:t xml:space="preserve">musiikki</w:t>
      </w:r>
    </w:p>
    <w:p>
      <w:r>
        <w:rPr>
          <w:b/>
        </w:rPr>
        <w:t xml:space="preserve">Esimerkki 9.2590</w:t>
      </w:r>
    </w:p>
    <w:p>
      <w:r>
        <w:t xml:space="preserve">Joulutauti on toinen nimi yhdelle perinnöllisen geneettisen sairauden muodoista.</w:t>
      </w:r>
    </w:p>
    <w:p>
      <w:r>
        <w:rPr>
          <w:b/>
        </w:rPr>
        <w:t xml:space="preserve">Tulos</w:t>
      </w:r>
    </w:p>
    <w:p>
      <w:r>
        <w:t xml:space="preserve">lääke</w:t>
      </w:r>
    </w:p>
    <w:p>
      <w:r>
        <w:rPr>
          <w:b/>
        </w:rPr>
        <w:t xml:space="preserve">Esimerkki 9.2591</w:t>
      </w:r>
    </w:p>
    <w:p>
      <w:r>
        <w:t xml:space="preserve">Missä nykyisessä Broadway-musikaalissa on japanilainen terapeuttihahmo nimeltä Christmas Eve?</w:t>
      </w:r>
    </w:p>
    <w:p>
      <w:r>
        <w:rPr>
          <w:b/>
        </w:rPr>
        <w:t xml:space="preserve">Tulos</w:t>
      </w:r>
    </w:p>
    <w:p>
      <w:r>
        <w:t xml:space="preserve">teatteri</w:t>
      </w:r>
    </w:p>
    <w:p>
      <w:r>
        <w:rPr>
          <w:b/>
        </w:rPr>
        <w:t xml:space="preserve">Esimerkki 9.2592</w:t>
      </w:r>
    </w:p>
    <w:p>
      <w:r>
        <w:t xml:space="preserve">Minkä maan alueeseen kuuluu Intian valtameressä sijaitseva Joulusaari?</w:t>
      </w:r>
    </w:p>
    <w:p>
      <w:r>
        <w:rPr>
          <w:b/>
        </w:rPr>
        <w:t xml:space="preserve">Tulos</w:t>
      </w:r>
    </w:p>
    <w:p>
      <w:r>
        <w:t xml:space="preserve">sijainti</w:t>
      </w:r>
    </w:p>
    <w:p>
      <w:r>
        <w:rPr>
          <w:b/>
        </w:rPr>
        <w:t xml:space="preserve">Tulos</w:t>
      </w:r>
    </w:p>
    <w:p>
      <w:r>
        <w:t xml:space="preserve">pohja</w:t>
      </w:r>
    </w:p>
    <w:p>
      <w:r>
        <w:rPr>
          <w:b/>
        </w:rPr>
        <w:t xml:space="preserve">Esimerkki 9.2593</w:t>
      </w:r>
    </w:p>
    <w:p>
      <w:r>
        <w:t xml:space="preserve">Mitä valuuttaa käytetään Joulusaarella?</w:t>
      </w:r>
    </w:p>
    <w:p>
      <w:r>
        <w:rPr>
          <w:b/>
        </w:rPr>
        <w:t xml:space="preserve">Tulos</w:t>
      </w:r>
    </w:p>
    <w:p>
      <w:r>
        <w:t xml:space="preserve">sijainti</w:t>
      </w:r>
    </w:p>
    <w:p>
      <w:r>
        <w:rPr>
          <w:b/>
        </w:rPr>
        <w:t xml:space="preserve">Esimerkki 9.2594</w:t>
      </w:r>
    </w:p>
    <w:p>
      <w:r>
        <w:t xml:space="preserve">Kuka sävelsi Jouluoratorion ja Kahvikantaatin?</w:t>
      </w:r>
    </w:p>
    <w:p>
      <w:r>
        <w:rPr>
          <w:b/>
        </w:rPr>
        <w:t xml:space="preserve">Tulos</w:t>
      </w:r>
    </w:p>
    <w:p>
      <w:r>
        <w:t xml:space="preserve">musiikki</w:t>
      </w:r>
    </w:p>
    <w:p>
      <w:r>
        <w:rPr>
          <w:b/>
        </w:rPr>
        <w:t xml:space="preserve">Esimerkki 9.2595</w:t>
      </w:r>
    </w:p>
    <w:p>
      <w:r>
        <w:t xml:space="preserve">Minkä 1900-luvun taiteilijan teoksia ovat muun muassa "Johannes Ristin Kristus" ja "Narkissoksen metamorfoosi"?</w:t>
      </w:r>
    </w:p>
    <w:p>
      <w:r>
        <w:rPr>
          <w:b/>
        </w:rPr>
        <w:t xml:space="preserve">Tulos</w:t>
      </w:r>
    </w:p>
    <w:p>
      <w:r>
        <w:t xml:space="preserve">visual_art</w:t>
      </w:r>
    </w:p>
    <w:p>
      <w:r>
        <w:rPr>
          <w:b/>
        </w:rPr>
        <w:t xml:space="preserve">Esimerkki 9.2596</w:t>
      </w:r>
    </w:p>
    <w:p>
      <w:r>
        <w:t xml:space="preserve">Toukokuussa 2001 Christopher Bailey nimitettiin vaatteita, tuoksuja ja asusteita valmistavan brittiläisen luksusmuotitalon luovaksi johtajaksi.</w:t>
      </w:r>
    </w:p>
    <w:p>
      <w:r>
        <w:rPr>
          <w:b/>
        </w:rPr>
        <w:t xml:space="preserve">Tulos</w:t>
      </w:r>
    </w:p>
    <w:p>
      <w:r>
        <w:t xml:space="preserve">liiketoiminta</w:t>
      </w:r>
    </w:p>
    <w:p>
      <w:r>
        <w:rPr>
          <w:b/>
        </w:rPr>
        <w:t xml:space="preserve">Tulos</w:t>
      </w:r>
    </w:p>
    <w:p>
      <w:r>
        <w:t xml:space="preserve">ihmiset</w:t>
      </w:r>
    </w:p>
    <w:p>
      <w:r>
        <w:rPr>
          <w:b/>
        </w:rPr>
        <w:t xml:space="preserve">Esimerkki 9.2597</w:t>
      </w:r>
    </w:p>
    <w:p>
      <w:r>
        <w:t xml:space="preserve">Minkä liikennemuodon keksi Sir Christopher Cockerell?</w:t>
      </w:r>
    </w:p>
    <w:p>
      <w:r>
        <w:rPr>
          <w:b/>
        </w:rPr>
        <w:t xml:space="preserve">Tulos</w:t>
      </w:r>
    </w:p>
    <w:p>
      <w:r>
        <w:t xml:space="preserve">laki</w:t>
      </w:r>
    </w:p>
    <w:p>
      <w:r>
        <w:rPr>
          <w:b/>
        </w:rPr>
        <w:t xml:space="preserve">Esimerkki 9.2598</w:t>
      </w:r>
    </w:p>
    <w:p>
      <w:r>
        <w:t xml:space="preserve">Kristoffer Kolumbus syntyi vuonna 1451 missä kaupungissa ja entisessä tasavallassa?</w:t>
      </w:r>
    </w:p>
    <w:p>
      <w:r>
        <w:rPr>
          <w:b/>
        </w:rPr>
        <w:t xml:space="preserve">Tulos</w:t>
      </w:r>
    </w:p>
    <w:p>
      <w:r>
        <w:t xml:space="preserve">ihmiset</w:t>
      </w:r>
    </w:p>
    <w:p>
      <w:r>
        <w:rPr>
          <w:b/>
        </w:rPr>
        <w:t xml:space="preserve">Esimerkki 9.2599</w:t>
      </w:r>
    </w:p>
    <w:p>
      <w:r>
        <w:t xml:space="preserve">Missä kaupungissa Kristoffer Kolumbus syntyi?</w:t>
      </w:r>
    </w:p>
    <w:p>
      <w:r>
        <w:rPr>
          <w:b/>
        </w:rPr>
        <w:t xml:space="preserve">Tulos</w:t>
      </w:r>
    </w:p>
    <w:p>
      <w:r>
        <w:t xml:space="preserve">ihmiset</w:t>
      </w:r>
    </w:p>
    <w:p>
      <w:r>
        <w:rPr>
          <w:b/>
        </w:rPr>
        <w:t xml:space="preserve">Esimerkki 9.2600</w:t>
      </w:r>
    </w:p>
    <w:p>
      <w:r>
        <w:t xml:space="preserve">Missä italialaisessa kaupungissa Kristoffer Kolumbus syntyi?</w:t>
      </w:r>
    </w:p>
    <w:p>
      <w:r>
        <w:rPr>
          <w:b/>
        </w:rPr>
        <w:t xml:space="preserve">Tulos</w:t>
      </w:r>
    </w:p>
    <w:p>
      <w:r>
        <w:t xml:space="preserve">ihmiset</w:t>
      </w:r>
    </w:p>
    <w:p>
      <w:r>
        <w:rPr>
          <w:b/>
        </w:rPr>
        <w:t xml:space="preserve">Esimerkki 9.2601</w:t>
      </w:r>
    </w:p>
    <w:p>
      <w:r>
        <w:t xml:space="preserve">Nimeä kaupunki ja maa, jossa Kristoffer Kolumbus syntyi?</w:t>
      </w:r>
    </w:p>
    <w:p>
      <w:r>
        <w:rPr>
          <w:b/>
        </w:rPr>
        <w:t xml:space="preserve">Tulos</w:t>
      </w:r>
    </w:p>
    <w:p>
      <w:r>
        <w:t xml:space="preserve">ihmiset</w:t>
      </w:r>
    </w:p>
    <w:p>
      <w:r>
        <w:rPr>
          <w:b/>
        </w:rPr>
        <w:t xml:space="preserve">Esimerkki 9.2602</w:t>
      </w:r>
    </w:p>
    <w:p>
      <w:r>
        <w:t xml:space="preserve">Löytöretkeilijä ja merenkulkija Kristoffer Kolumbus syntyi noin vuonna 1451, missä kaupungissa?</w:t>
      </w:r>
    </w:p>
    <w:p>
      <w:r>
        <w:rPr>
          <w:b/>
        </w:rPr>
        <w:t xml:space="preserve">Tulos</w:t>
      </w:r>
    </w:p>
    <w:p>
      <w:r>
        <w:t xml:space="preserve">ihmiset</w:t>
      </w:r>
    </w:p>
    <w:p>
      <w:r>
        <w:rPr>
          <w:b/>
        </w:rPr>
        <w:t xml:space="preserve">Esimerkki 9.2603</w:t>
      </w:r>
    </w:p>
    <w:p>
      <w:r>
        <w:t xml:space="preserve">Mitä kansallisuutta Kristoffer Kolumbus oli?</w:t>
      </w:r>
    </w:p>
    <w:p>
      <w:r>
        <w:rPr>
          <w:b/>
        </w:rPr>
        <w:t xml:space="preserve">Tulos</w:t>
      </w:r>
    </w:p>
    <w:p>
      <w:r>
        <w:t xml:space="preserve">ihmiset</w:t>
      </w:r>
    </w:p>
    <w:p>
      <w:r>
        <w:rPr>
          <w:b/>
        </w:rPr>
        <w:t xml:space="preserve">Esimerkki 9.2604</w:t>
      </w:r>
    </w:p>
    <w:p>
      <w:r>
        <w:t xml:space="preserve">Christopher Eccleston, Kerry Fox ja Ewan McGregor näyttelivät kämppäkavereita vuoden 1994 elokuvassa?</w:t>
      </w:r>
    </w:p>
    <w:p>
      <w:r>
        <w:rPr>
          <w:b/>
        </w:rPr>
        <w:t xml:space="preserve">Tulos</w:t>
      </w:r>
    </w:p>
    <w:p>
      <w:r>
        <w:t xml:space="preserve">elokuva</w:t>
      </w:r>
    </w:p>
    <w:p>
      <w:r>
        <w:rPr>
          <w:b/>
        </w:rPr>
        <w:t xml:space="preserve">Esimerkki 9.2605</w:t>
      </w:r>
    </w:p>
    <w:p>
      <w:r>
        <w:t xml:space="preserve">Minkä kuuluisan laivan kapteeni oli Christopher Jones?</w:t>
      </w:r>
    </w:p>
    <w:p>
      <w:r>
        <w:rPr>
          <w:b/>
        </w:rPr>
        <w:t xml:space="preserve">Tulos</w:t>
      </w:r>
    </w:p>
    <w:p>
      <w:r>
        <w:t xml:space="preserve">veneet</w:t>
      </w:r>
    </w:p>
    <w:p>
      <w:r>
        <w:rPr>
          <w:b/>
        </w:rPr>
        <w:t xml:space="preserve">Esimerkki 9.2606</w:t>
      </w:r>
    </w:p>
    <w:p>
      <w:r>
        <w:t xml:space="preserve">Mitä hahmoa Christopher Lee näytteli kahdessa Star Wars -elokuvassa?</w:t>
      </w:r>
    </w:p>
    <w:p>
      <w:r>
        <w:rPr>
          <w:b/>
        </w:rPr>
        <w:t xml:space="preserve">Tulos</w:t>
      </w:r>
    </w:p>
    <w:p>
      <w:r>
        <w:t xml:space="preserve">elokuva</w:t>
      </w:r>
    </w:p>
    <w:p>
      <w:r>
        <w:rPr>
          <w:b/>
        </w:rPr>
        <w:t xml:space="preserve">Esimerkki 9.2607</w:t>
      </w:r>
    </w:p>
    <w:p>
      <w:r>
        <w:t xml:space="preserve">Mistä 60-luvun komediasarjasta tehtiin vuonna 1999 elokuva, jossa esiintyivät Jeff Daniels ja Christopher Lloyd?</w:t>
      </w:r>
    </w:p>
    <w:p>
      <w:r>
        <w:rPr>
          <w:b/>
        </w:rPr>
        <w:t xml:space="preserve">Tulos</w:t>
      </w:r>
    </w:p>
    <w:p>
      <w:r>
        <w:t xml:space="preserve">elokuva</w:t>
      </w:r>
    </w:p>
    <w:p>
      <w:r>
        <w:rPr>
          <w:b/>
        </w:rPr>
        <w:t xml:space="preserve">Esimerkki 9.2608</w:t>
      </w:r>
    </w:p>
    <w:p>
      <w:r>
        <w:t xml:space="preserve">Minkä elokuvasarjan ensimmäisessä elokuvassa Christopher Reeve näytteli nimiroolin?</w:t>
      </w:r>
    </w:p>
    <w:p>
      <w:r>
        <w:rPr>
          <w:b/>
        </w:rPr>
        <w:t xml:space="preserve">Tulos</w:t>
      </w:r>
    </w:p>
    <w:p>
      <w:r>
        <w:t xml:space="preserve">elokuva</w:t>
      </w:r>
    </w:p>
    <w:p>
      <w:r>
        <w:rPr>
          <w:b/>
        </w:rPr>
        <w:t xml:space="preserve">Esimerkki 9.2609</w:t>
      </w:r>
    </w:p>
    <w:p>
      <w:r>
        <w:t xml:space="preserve">Mikä oli Christopher Reeven ensimmäinen elokuva?</w:t>
      </w:r>
    </w:p>
    <w:p>
      <w:r>
        <w:rPr>
          <w:b/>
        </w:rPr>
        <w:t xml:space="preserve">Tulos</w:t>
      </w:r>
    </w:p>
    <w:p>
      <w:r>
        <w:t xml:space="preserve">elokuva</w:t>
      </w:r>
    </w:p>
    <w:p>
      <w:r>
        <w:rPr>
          <w:b/>
        </w:rPr>
        <w:t xml:space="preserve">Esimerkki 9.2610</w:t>
      </w:r>
    </w:p>
    <w:p>
      <w:r>
        <w:t xml:space="preserve">Kuka kirjailija oli Christopher Robinin isä?</w:t>
      </w:r>
    </w:p>
    <w:p>
      <w:r>
        <w:rPr>
          <w:b/>
        </w:rPr>
        <w:t xml:space="preserve">Tulos</w:t>
      </w:r>
    </w:p>
    <w:p>
      <w:r>
        <w:t xml:space="preserve">ihmiset</w:t>
      </w:r>
    </w:p>
    <w:p>
      <w:r>
        <w:rPr>
          <w:b/>
        </w:rPr>
        <w:t xml:space="preserve">Esimerkki 9.2611</w:t>
      </w:r>
    </w:p>
    <w:p>
      <w:r>
        <w:t xml:space="preserve">Christopher Walken voitti parhaan miessivuosan Oscarin vuonna 1979 roolistaan missä elokuvassa?</w:t>
      </w:r>
    </w:p>
    <w:p>
      <w:r>
        <w:rPr>
          <w:b/>
        </w:rPr>
        <w:t xml:space="preserve">Tulos</w:t>
      </w:r>
    </w:p>
    <w:p>
      <w:r>
        <w:t xml:space="preserve">palkinto</w:t>
      </w:r>
    </w:p>
    <w:p>
      <w:r>
        <w:rPr>
          <w:b/>
        </w:rPr>
        <w:t xml:space="preserve">Esimerkki 9.2612</w:t>
      </w:r>
    </w:p>
    <w:p>
      <w:r>
        <w:t xml:space="preserve">Minkä Lontoon maamerkin Sir Christopher Wren suunnitteli Lontoon suuren palon muistoksi?</w:t>
      </w:r>
    </w:p>
    <w:p>
      <w:r>
        <w:rPr>
          <w:b/>
        </w:rPr>
        <w:t xml:space="preserve">Tulos</w:t>
      </w:r>
    </w:p>
    <w:p>
      <w:r>
        <w:t xml:space="preserve">arkkitehtuuri</w:t>
      </w:r>
    </w:p>
    <w:p>
      <w:r>
        <w:rPr>
          <w:b/>
        </w:rPr>
        <w:t xml:space="preserve">Esimerkki 9.2613</w:t>
      </w:r>
    </w:p>
    <w:p>
      <w:r>
        <w:t xml:space="preserve">Minkä kaupungin ylle Kristus Vapahtajan patsas katsoo?</w:t>
      </w:r>
    </w:p>
    <w:p>
      <w:r>
        <w:rPr>
          <w:b/>
        </w:rPr>
        <w:t xml:space="preserve">Tulos</w:t>
      </w:r>
    </w:p>
    <w:p>
      <w:r>
        <w:t xml:space="preserve">sijainti</w:t>
      </w:r>
    </w:p>
    <w:p>
      <w:r>
        <w:rPr>
          <w:b/>
        </w:rPr>
        <w:t xml:space="preserve">Esimerkki 9.2614</w:t>
      </w:r>
    </w:p>
    <w:p>
      <w:r>
        <w:t xml:space="preserve">Explorer, Chrome, Safari ja Firefox ovat maailmanlaajuisesti suosituimpia mitä (2000-luvun alussa)?</w:t>
      </w:r>
    </w:p>
    <w:p>
      <w:r>
        <w:rPr>
          <w:b/>
        </w:rPr>
        <w:t xml:space="preserve">Tulos</w:t>
      </w:r>
    </w:p>
    <w:p>
      <w:r>
        <w:t xml:space="preserve">tietokone</w:t>
      </w:r>
    </w:p>
    <w:p>
      <w:r>
        <w:rPr>
          <w:b/>
        </w:rPr>
        <w:t xml:space="preserve">Tulos</w:t>
      </w:r>
    </w:p>
    <w:p>
      <w:r>
        <w:t xml:space="preserve">yhteinen</w:t>
      </w:r>
    </w:p>
    <w:p>
      <w:r>
        <w:rPr>
          <w:b/>
        </w:rPr>
        <w:t xml:space="preserve">Esimerkki 9.2615</w:t>
      </w:r>
    </w:p>
    <w:p>
      <w:r>
        <w:t xml:space="preserve">Mikä G-kirjaimella alkava nelikirjaiminen sana on DNA:n osa, joka sijaitsee ihmiskehon kromosomeissa?</w:t>
      </w:r>
    </w:p>
    <w:p>
      <w:r>
        <w:rPr>
          <w:b/>
        </w:rPr>
        <w:t xml:space="preserve">Tulos</w:t>
      </w:r>
    </w:p>
    <w:p>
      <w:r>
        <w:t xml:space="preserve">tyyppi</w:t>
      </w:r>
    </w:p>
    <w:p>
      <w:r>
        <w:rPr>
          <w:b/>
        </w:rPr>
        <w:t xml:space="preserve">Esimerkki 9.2616</w:t>
      </w:r>
    </w:p>
    <w:p>
      <w:r>
        <w:t xml:space="preserve">Kuka benediktiinimunkki kirjoitti Chronica Majora -teoksen, joka on maailmanhistoria luomisesta vuoteen 1959?</w:t>
      </w:r>
    </w:p>
    <w:p>
      <w:r>
        <w:rPr>
          <w:b/>
        </w:rPr>
        <w:t xml:space="preserve">Tulos</w:t>
      </w:r>
    </w:p>
    <w:p>
      <w:r>
        <w:t xml:space="preserve">kirja</w:t>
      </w:r>
    </w:p>
    <w:p>
      <w:r>
        <w:rPr>
          <w:b/>
        </w:rPr>
        <w:t xml:space="preserve">Esimerkki 9.2617</w:t>
      </w:r>
    </w:p>
    <w:p>
      <w:r>
        <w:t xml:space="preserve">Kuka on uusiseelantilainen, joka ohjasi Shrek, Shrek 2, Narnian kronikat: Leijona, noita ja vaatekaappi ja Narnian kronikat: Prinssi Kaspian?</w:t>
      </w:r>
    </w:p>
    <w:p>
      <w:r>
        <w:rPr>
          <w:b/>
        </w:rPr>
        <w:t xml:space="preserve">Tulos</w:t>
      </w:r>
    </w:p>
    <w:p>
      <w:r>
        <w:t xml:space="preserve">elokuva</w:t>
      </w:r>
    </w:p>
    <w:p>
      <w:r>
        <w:rPr>
          <w:b/>
        </w:rPr>
        <w:t xml:space="preserve">Esimerkki 9.2618</w:t>
      </w:r>
    </w:p>
    <w:p>
      <w:r>
        <w:t xml:space="preserve">Mikä oli C.S. Lewisin kirjoittaman Narnian kronikoiden seitsemännen ja viimeisen kirjan nimi?</w:t>
      </w:r>
    </w:p>
    <w:p>
      <w:r>
        <w:rPr>
          <w:b/>
        </w:rPr>
        <w:t xml:space="preserve">Tulos</w:t>
      </w:r>
    </w:p>
    <w:p>
      <w:r>
        <w:t xml:space="preserve">kirja</w:t>
      </w:r>
    </w:p>
    <w:p>
      <w:r>
        <w:rPr>
          <w:b/>
        </w:rPr>
        <w:t xml:space="preserve">Esimerkki 9.2619</w:t>
      </w:r>
    </w:p>
    <w:p>
      <w:r>
        <w:t xml:space="preserve">Mikä on kronologisesti ensimmäinen Narnian kronikoista, vaikka se oli kirjailija C. S. Lewisin kirjoittaman kirjasarjan kuudes osa?</w:t>
      </w:r>
    </w:p>
    <w:p>
      <w:r>
        <w:rPr>
          <w:b/>
        </w:rPr>
        <w:t xml:space="preserve">Tulos</w:t>
      </w:r>
    </w:p>
    <w:p>
      <w:r>
        <w:t xml:space="preserve">kirja</w:t>
      </w:r>
    </w:p>
    <w:p>
      <w:r>
        <w:rPr>
          <w:b/>
        </w:rPr>
        <w:t xml:space="preserve">Esimerkki 9.2620</w:t>
      </w:r>
    </w:p>
    <w:p>
      <w:r>
        <w:t xml:space="preserve">Mikä amerikkalainen yhtye julkaisi ensimmäisen mini-LP:nsä `Chronic Town` vuonna 1982?</w:t>
      </w:r>
    </w:p>
    <w:p>
      <w:r>
        <w:rPr>
          <w:b/>
        </w:rPr>
        <w:t xml:space="preserve">Tulos</w:t>
      </w:r>
    </w:p>
    <w:p>
      <w:r>
        <w:t xml:space="preserve">musiikki</w:t>
      </w:r>
    </w:p>
    <w:p>
      <w:r>
        <w:rPr>
          <w:b/>
        </w:rPr>
        <w:t xml:space="preserve">Esimerkki 9.2621</w:t>
      </w:r>
    </w:p>
    <w:p>
      <w:r>
        <w:t xml:space="preserve">Mitä kronometri mittaa?</w:t>
      </w:r>
    </w:p>
    <w:p>
      <w:r>
        <w:rPr>
          <w:b/>
        </w:rPr>
        <w:t xml:space="preserve">Tulos</w:t>
      </w:r>
    </w:p>
    <w:p>
      <w:r>
        <w:t xml:space="preserve">mittayksikkö</w:t>
      </w:r>
    </w:p>
    <w:p>
      <w:r>
        <w:rPr>
          <w:b/>
        </w:rPr>
        <w:t xml:space="preserve">Esimerkki 9.2622</w:t>
      </w:r>
    </w:p>
    <w:p>
      <w:r>
        <w:t xml:space="preserve">Minkä Chuck Berryn hittisinglen alkuperäinen nimi oli "Ida May"?</w:t>
      </w:r>
    </w:p>
    <w:p>
      <w:r>
        <w:rPr>
          <w:b/>
        </w:rPr>
        <w:t xml:space="preserve">Tulos</w:t>
      </w:r>
    </w:p>
    <w:p>
      <w:r>
        <w:t xml:space="preserve">musiikki</w:t>
      </w:r>
    </w:p>
    <w:p>
      <w:r>
        <w:rPr>
          <w:b/>
        </w:rPr>
        <w:t xml:space="preserve">Esimerkki 9.2623</w:t>
      </w:r>
    </w:p>
    <w:p>
      <w:r>
        <w:t xml:space="preserve">Mikä oli Chuck Berryn vuoden 1972 hitin nimi, joka toi hänelle ensimmäisen ykkössijan?</w:t>
      </w:r>
    </w:p>
    <w:p>
      <w:r>
        <w:rPr>
          <w:b/>
        </w:rPr>
        <w:t xml:space="preserve">Tulos</w:t>
      </w:r>
    </w:p>
    <w:p>
      <w:r>
        <w:t xml:space="preserve">musiikki</w:t>
      </w:r>
    </w:p>
    <w:p>
      <w:r>
        <w:rPr>
          <w:b/>
        </w:rPr>
        <w:t xml:space="preserve">Esimerkki 9.2624</w:t>
      </w:r>
    </w:p>
    <w:p>
      <w:r>
        <w:t xml:space="preserve">Mikä oli Chuck Berryn ensimmäinen hittilevy?</w:t>
      </w:r>
    </w:p>
    <w:p>
      <w:r>
        <w:rPr>
          <w:b/>
        </w:rPr>
        <w:t xml:space="preserve">Tulos</w:t>
      </w:r>
    </w:p>
    <w:p>
      <w:r>
        <w:t xml:space="preserve">musiikki</w:t>
      </w:r>
    </w:p>
    <w:p>
      <w:r>
        <w:rPr>
          <w:b/>
        </w:rPr>
        <w:t xml:space="preserve">Esimerkki 9.2625</w:t>
      </w:r>
    </w:p>
    <w:p>
      <w:r>
        <w:t xml:space="preserve">Chuck Berryn kellot soivat, kun tämä kappale nousi listaykköseksi. Se oli hänen ensimmäinen ja ainoa brittiläinen listaykkönen. Mikä kappale?</w:t>
      </w:r>
    </w:p>
    <w:p>
      <w:r>
        <w:rPr>
          <w:b/>
        </w:rPr>
        <w:t xml:space="preserve">Tulos</w:t>
      </w:r>
    </w:p>
    <w:p>
      <w:r>
        <w:t xml:space="preserve">musiikki</w:t>
      </w:r>
    </w:p>
    <w:p>
      <w:r>
        <w:rPr>
          <w:b/>
        </w:rPr>
        <w:t xml:space="preserve">Esimerkki 9.2626</w:t>
      </w:r>
    </w:p>
    <w:p>
      <w:r>
        <w:t xml:space="preserve">Mikä oli Chuck Connorsin esittämän hahmon nimi elokuvassa The Rifleman?</w:t>
      </w:r>
    </w:p>
    <w:p>
      <w:r>
        <w:rPr>
          <w:b/>
        </w:rPr>
        <w:t xml:space="preserve">Tulos</w:t>
      </w:r>
    </w:p>
    <w:p>
      <w:r>
        <w:t xml:space="preserve">elokuva</w:t>
      </w:r>
    </w:p>
    <w:p>
      <w:r>
        <w:rPr>
          <w:b/>
        </w:rPr>
        <w:t xml:space="preserve">Esimerkki 9.2627</w:t>
      </w:r>
    </w:p>
    <w:p>
      <w:r>
        <w:t xml:space="preserve">Millä tuotemerkillä Chuck Taylor -lenkkareita myydään?</w:t>
      </w:r>
    </w:p>
    <w:p>
      <w:r>
        <w:rPr>
          <w:b/>
        </w:rPr>
        <w:t xml:space="preserve">Tulos</w:t>
      </w:r>
    </w:p>
    <w:p>
      <w:r>
        <w:t xml:space="preserve">liiketoiminta</w:t>
      </w:r>
    </w:p>
    <w:p>
      <w:r>
        <w:rPr>
          <w:b/>
        </w:rPr>
        <w:t xml:space="preserve">Esimerkki 9.2628</w:t>
      </w:r>
    </w:p>
    <w:p>
      <w:r>
        <w:t xml:space="preserve">Mikä näistä oli Chuck Willisin vuoden 1957 hitin nimi?</w:t>
      </w:r>
    </w:p>
    <w:p>
      <w:r>
        <w:rPr>
          <w:b/>
        </w:rPr>
        <w:t xml:space="preserve">Tulos</w:t>
      </w:r>
    </w:p>
    <w:p>
      <w:r>
        <w:t xml:space="preserve">musiikki</w:t>
      </w:r>
    </w:p>
    <w:p>
      <w:r>
        <w:rPr>
          <w:b/>
        </w:rPr>
        <w:t xml:space="preserve">Esimerkki 9.2629</w:t>
      </w:r>
    </w:p>
    <w:p>
      <w:r>
        <w:t xml:space="preserve">Mikä oli morsiamen nimi vuoden 1998 elokuvassa Bride of Chucky?</w:t>
      </w:r>
    </w:p>
    <w:p>
      <w:r>
        <w:rPr>
          <w:b/>
        </w:rPr>
        <w:t xml:space="preserve">Tulos</w:t>
      </w:r>
    </w:p>
    <w:p>
      <w:r>
        <w:t xml:space="preserve">elokuva</w:t>
      </w:r>
    </w:p>
    <w:p>
      <w:r>
        <w:rPr>
          <w:b/>
        </w:rPr>
        <w:t xml:space="preserve">Tulos</w:t>
      </w:r>
    </w:p>
    <w:p>
      <w:r>
        <w:t xml:space="preserve">fiktiivinen_universumi</w:t>
      </w:r>
    </w:p>
    <w:p>
      <w:r>
        <w:rPr>
          <w:b/>
        </w:rPr>
        <w:t xml:space="preserve">Esimerkki 9.2630</w:t>
      </w:r>
    </w:p>
    <w:p>
      <w:r>
        <w:t xml:space="preserve">Mikä oli ensimmäinen Chuckyn tähdittämä elokuva?</w:t>
      </w:r>
    </w:p>
    <w:p>
      <w:r>
        <w:rPr>
          <w:b/>
        </w:rPr>
        <w:t xml:space="preserve">Tulos</w:t>
      </w:r>
    </w:p>
    <w:p>
      <w:r>
        <w:t xml:space="preserve">elokuva</w:t>
      </w:r>
    </w:p>
    <w:p>
      <w:r>
        <w:rPr>
          <w:b/>
        </w:rPr>
        <w:t xml:space="preserve">Esimerkki 9.2631</w:t>
      </w:r>
    </w:p>
    <w:p>
      <w:r>
        <w:t xml:space="preserve">Chukchi, Beaufort ja Barents ovat kaikki meriä, jotka kuuluvat mihin valtamereen?</w:t>
      </w:r>
    </w:p>
    <w:p>
      <w:r>
        <w:rPr>
          <w:b/>
        </w:rPr>
        <w:t xml:space="preserve">Tulos</w:t>
      </w:r>
    </w:p>
    <w:p>
      <w:r>
        <w:t xml:space="preserve">pohja</w:t>
      </w:r>
    </w:p>
    <w:p>
      <w:r>
        <w:rPr>
          <w:b/>
        </w:rPr>
        <w:t xml:space="preserve">Esimerkki 9.2632</w:t>
      </w:r>
    </w:p>
    <w:p>
      <w:r>
        <w:t xml:space="preserve">Minkä Aasian maan vanhin yliopisto on Chulalongkornin yliopisto?</w:t>
      </w:r>
    </w:p>
    <w:p>
      <w:r>
        <w:rPr>
          <w:b/>
        </w:rPr>
        <w:t xml:space="preserve">Tulos</w:t>
      </w:r>
    </w:p>
    <w:p>
      <w:r>
        <w:t xml:space="preserve">sijainti</w:t>
      </w:r>
    </w:p>
    <w:p>
      <w:r>
        <w:rPr>
          <w:b/>
        </w:rPr>
        <w:t xml:space="preserve">Esimerkki 9.2633</w:t>
      </w:r>
    </w:p>
    <w:p>
      <w:r>
        <w:t xml:space="preserve">Maaliskuun 10. päivänä 1940 oli syntymäpäivä mille Carlos Rayksi ristitylle, täysin pahaonniselle toimintatähdelle, joka loi Chun Kuk Do -nimisen kamppailulajityylin?</w:t>
      </w:r>
    </w:p>
    <w:p>
      <w:r>
        <w:rPr>
          <w:b/>
        </w:rPr>
        <w:t xml:space="preserve">Tulos</w:t>
      </w:r>
    </w:p>
    <w:p>
      <w:r>
        <w:t xml:space="preserve">martial_arts</w:t>
      </w:r>
    </w:p>
    <w:p>
      <w:r>
        <w:rPr>
          <w:b/>
        </w:rPr>
        <w:t xml:space="preserve">Esimerkki 9.2634</w:t>
      </w:r>
    </w:p>
    <w:p>
      <w:r>
        <w:t xml:space="preserve">Kuka amerikkalainen näyttelijä perusti oman Chun Kuk Do -nimisen taistelulajityylinsä?</w:t>
      </w:r>
    </w:p>
    <w:p>
      <w:r>
        <w:rPr>
          <w:b/>
        </w:rPr>
        <w:t xml:space="preserve">Tulos</w:t>
      </w:r>
    </w:p>
    <w:p>
      <w:r>
        <w:t xml:space="preserve">martial_arts</w:t>
      </w:r>
    </w:p>
    <w:p>
      <w:r>
        <w:rPr>
          <w:b/>
        </w:rPr>
        <w:t xml:space="preserve">Esimerkki 9.2635</w:t>
      </w:r>
    </w:p>
    <w:p>
      <w:r>
        <w:t xml:space="preserve">Mikä amerikkalainen hevoskilpailu ajetaan Churchill Downsissa?</w:t>
      </w:r>
    </w:p>
    <w:p>
      <w:r>
        <w:rPr>
          <w:b/>
        </w:rPr>
        <w:t xml:space="preserve">Tulos</w:t>
      </w:r>
    </w:p>
    <w:p>
      <w:r>
        <w:t xml:space="preserve">sijainti</w:t>
      </w:r>
    </w:p>
    <w:p>
      <w:r>
        <w:rPr>
          <w:b/>
        </w:rPr>
        <w:t xml:space="preserve">Tulos</w:t>
      </w:r>
    </w:p>
    <w:p>
      <w:r>
        <w:t xml:space="preserve">pohja</w:t>
      </w:r>
    </w:p>
    <w:p>
      <w:r>
        <w:rPr>
          <w:b/>
        </w:rPr>
        <w:t xml:space="preserve">Esimerkki 9.2636</w:t>
      </w:r>
    </w:p>
    <w:p>
      <w:r>
        <w:t xml:space="preserve">Mikä kolmevuotiaille täysiverisille hevosille tarkoitettu yhdysvaltalainen hevoskilpailu järjestetään toukokuun ensimmäisenä lauantaina Churchill Downsissa yli 2 km:n (1,25 mailin) matkalla?</w:t>
      </w:r>
    </w:p>
    <w:p>
      <w:r>
        <w:rPr>
          <w:b/>
        </w:rPr>
        <w:t xml:space="preserve">Tulos</w:t>
      </w:r>
    </w:p>
    <w:p>
      <w:r>
        <w:t xml:space="preserve">pohja</w:t>
      </w:r>
    </w:p>
    <w:p>
      <w:r>
        <w:rPr>
          <w:b/>
        </w:rPr>
        <w:t xml:space="preserve">Esimerkki 9.2637</w:t>
      </w:r>
    </w:p>
    <w:p>
      <w:r>
        <w:t xml:space="preserve">Mikä on Englannin kirkkoon kuuluvan henkilön nimi?</w:t>
      </w:r>
    </w:p>
    <w:p>
      <w:r>
        <w:rPr>
          <w:b/>
        </w:rPr>
        <w:t xml:space="preserve">Tulos</w:t>
      </w:r>
    </w:p>
    <w:p>
      <w:r>
        <w:t xml:space="preserve">uskonto</w:t>
      </w:r>
    </w:p>
    <w:p>
      <w:r>
        <w:rPr>
          <w:b/>
        </w:rPr>
        <w:t xml:space="preserve">Esimerkki 9.2638</w:t>
      </w:r>
    </w:p>
    <w:p>
      <w:r>
        <w:t xml:space="preserve">Tsaari Aleksanteri II:n salamurhan tapahtumapaikalle rakennettu Vapahtajan kirkko sijaitsee missä venäläisessä kaupungissa?</w:t>
      </w:r>
    </w:p>
    <w:p>
      <w:r>
        <w:rPr>
          <w:b/>
        </w:rPr>
        <w:t xml:space="preserve">Tulos</w:t>
      </w:r>
    </w:p>
    <w:p>
      <w:r>
        <w:t xml:space="preserve">matka</w:t>
      </w:r>
    </w:p>
    <w:p>
      <w:r>
        <w:rPr>
          <w:b/>
        </w:rPr>
        <w:t xml:space="preserve">Esimerkki 9.2639</w:t>
      </w:r>
    </w:p>
    <w:p>
      <w:r>
        <w:t xml:space="preserve">Kuka oli CIA:n johtaja vuosina 1976-81?</w:t>
      </w:r>
    </w:p>
    <w:p>
      <w:r>
        <w:rPr>
          <w:b/>
        </w:rPr>
        <w:t xml:space="preserve">Tulos</w:t>
      </w:r>
    </w:p>
    <w:p>
      <w:r>
        <w:t xml:space="preserve">liiketoiminta</w:t>
      </w:r>
    </w:p>
    <w:p>
      <w:r>
        <w:rPr>
          <w:b/>
        </w:rPr>
        <w:t xml:space="preserve">Esimerkki 9.2640</w:t>
      </w:r>
    </w:p>
    <w:p>
      <w:r>
        <w:t xml:space="preserve">Nimeä CIA:n työntekijä, joka vuonna 2013 paljasti yksityiskohtia Yhdysvaltojen ja Yhdistyneen kuningaskunnan julkisesta massavalvonnasta?</w:t>
      </w:r>
    </w:p>
    <w:p>
      <w:r>
        <w:rPr>
          <w:b/>
        </w:rPr>
        <w:t xml:space="preserve">Tulos</w:t>
      </w:r>
    </w:p>
    <w:p>
      <w:r>
        <w:t xml:space="preserve">liiketoiminta</w:t>
      </w:r>
    </w:p>
    <w:p>
      <w:r>
        <w:rPr>
          <w:b/>
        </w:rPr>
        <w:t xml:space="preserve">Esimerkki 9.2641</w:t>
      </w:r>
    </w:p>
    <w:p>
      <w:r>
        <w:t xml:space="preserve">Kuka kirjoitti romaanin The Cider House Rules?</w:t>
      </w:r>
    </w:p>
    <w:p>
      <w:r>
        <w:rPr>
          <w:b/>
        </w:rPr>
        <w:t xml:space="preserve">Tulos</w:t>
      </w:r>
    </w:p>
    <w:p>
      <w:r>
        <w:t xml:space="preserve">kirja</w:t>
      </w:r>
    </w:p>
    <w:p>
      <w:r>
        <w:rPr>
          <w:b/>
        </w:rPr>
        <w:t xml:space="preserve">Esimerkki 9.2642</w:t>
      </w:r>
    </w:p>
    <w:p>
      <w:r>
        <w:t xml:space="preserve">Minkä yrtin lehti on korianteri?</w:t>
      </w:r>
    </w:p>
    <w:p>
      <w:r>
        <w:rPr>
          <w:b/>
        </w:rPr>
        <w:t xml:space="preserve">Tulos</w:t>
      </w:r>
    </w:p>
    <w:p>
      <w:r>
        <w:t xml:space="preserve">biologia</w:t>
      </w:r>
    </w:p>
    <w:p>
      <w:r>
        <w:rPr>
          <w:b/>
        </w:rPr>
        <w:t xml:space="preserve">Tulos</w:t>
      </w:r>
    </w:p>
    <w:p>
      <w:r>
        <w:t xml:space="preserve">ruoka</w:t>
      </w:r>
    </w:p>
    <w:p>
      <w:r>
        <w:rPr>
          <w:b/>
        </w:rPr>
        <w:t xml:space="preserve">Esimerkki 9.2643</w:t>
      </w:r>
    </w:p>
    <w:p>
      <w:r>
        <w:t xml:space="preserve">Mikä U-kirjaimella alkava nelikirjaiminen sana on silmän pigmenttikerros, joka sijaitsee kovakalvon ja sarveiskalvon alla ja koostuu iiriksestä, suonikalvosta ja sädekehästä?</w:t>
      </w:r>
    </w:p>
    <w:p>
      <w:r>
        <w:rPr>
          <w:b/>
        </w:rPr>
        <w:t xml:space="preserve">Tulos</w:t>
      </w:r>
    </w:p>
    <w:p>
      <w:r>
        <w:t xml:space="preserve">pohja</w:t>
      </w:r>
    </w:p>
    <w:p>
      <w:r>
        <w:rPr>
          <w:b/>
        </w:rPr>
        <w:t xml:space="preserve">Esimerkki 9.2644</w:t>
      </w:r>
    </w:p>
    <w:p>
      <w:r>
        <w:t xml:space="preserve">Kuka näytteli Cilla Blackia ITV:n draamasarjassa Cilla vuonna 2014?</w:t>
      </w:r>
    </w:p>
    <w:p>
      <w:r>
        <w:rPr>
          <w:b/>
        </w:rPr>
        <w:t xml:space="preserve">Tulos</w:t>
      </w:r>
    </w:p>
    <w:p>
      <w:r>
        <w:t xml:space="preserve">TV</w:t>
      </w:r>
    </w:p>
    <w:p>
      <w:r>
        <w:rPr>
          <w:b/>
        </w:rPr>
        <w:t xml:space="preserve">Tulos</w:t>
      </w:r>
    </w:p>
    <w:p>
      <w:r>
        <w:t xml:space="preserve">elokuva</w:t>
      </w:r>
    </w:p>
    <w:p>
      <w:r>
        <w:rPr>
          <w:b/>
        </w:rPr>
        <w:t xml:space="preserve">Esimerkki 9.2645</w:t>
      </w:r>
    </w:p>
    <w:p>
      <w:r>
        <w:t xml:space="preserve">Missä Gerry and the Pacemakers -elokuvassa Cilla Black esiintyi vuonna 1964?</w:t>
      </w:r>
    </w:p>
    <w:p>
      <w:r>
        <w:rPr>
          <w:b/>
        </w:rPr>
        <w:t xml:space="preserve">Tulos</w:t>
      </w:r>
    </w:p>
    <w:p>
      <w:r>
        <w:t xml:space="preserve">elokuva</w:t>
      </w:r>
    </w:p>
    <w:p>
      <w:r>
        <w:rPr>
          <w:b/>
        </w:rPr>
        <w:t xml:space="preserve">Esimerkki 9.2646</w:t>
      </w:r>
    </w:p>
    <w:p>
      <w:r>
        <w:t xml:space="preserve">Kuka näytteli nimiroolin äskettäisessä ITV:n elämäkerrallisessa draamassa Cilla?</w:t>
      </w:r>
    </w:p>
    <w:p>
      <w:r>
        <w:rPr>
          <w:b/>
        </w:rPr>
        <w:t xml:space="preserve">Tulos</w:t>
      </w:r>
    </w:p>
    <w:p>
      <w:r>
        <w:t xml:space="preserve">TV</w:t>
      </w:r>
    </w:p>
    <w:p>
      <w:r>
        <w:rPr>
          <w:b/>
        </w:rPr>
        <w:t xml:space="preserve">Tulos</w:t>
      </w:r>
    </w:p>
    <w:p>
      <w:r>
        <w:t xml:space="preserve">elokuva</w:t>
      </w:r>
    </w:p>
    <w:p>
      <w:r>
        <w:rPr>
          <w:b/>
        </w:rPr>
        <w:t xml:space="preserve">Esimerkki 9.2647</w:t>
      </w:r>
    </w:p>
    <w:p>
      <w:r>
        <w:t xml:space="preserve">Kuka näytteli Cillan roolia vuonna 2014 televisiossa esitetyssä elämäkertaelokuvassa?</w:t>
      </w:r>
    </w:p>
    <w:p>
      <w:r>
        <w:rPr>
          <w:b/>
        </w:rPr>
        <w:t xml:space="preserve">Tulos</w:t>
      </w:r>
    </w:p>
    <w:p>
      <w:r>
        <w:t xml:space="preserve">TV</w:t>
      </w:r>
    </w:p>
    <w:p>
      <w:r>
        <w:rPr>
          <w:b/>
        </w:rPr>
        <w:t xml:space="preserve">Tulos</w:t>
      </w:r>
    </w:p>
    <w:p>
      <w:r>
        <w:t xml:space="preserve">elokuva</w:t>
      </w:r>
    </w:p>
    <w:p>
      <w:r>
        <w:rPr>
          <w:b/>
        </w:rPr>
        <w:t xml:space="preserve">Esimerkki 9.2648</w:t>
      </w:r>
    </w:p>
    <w:p>
      <w:r>
        <w:t xml:space="preserve">Mitä urheilulajia Cincinnati Bengals pelaa?</w:t>
      </w:r>
    </w:p>
    <w:p>
      <w:r>
        <w:rPr>
          <w:b/>
        </w:rPr>
        <w:t xml:space="preserve">Tulos</w:t>
      </w:r>
    </w:p>
    <w:p>
      <w:r>
        <w:t xml:space="preserve">urheilu</w:t>
      </w:r>
    </w:p>
    <w:p>
      <w:r>
        <w:rPr>
          <w:b/>
        </w:rPr>
        <w:t xml:space="preserve">Esimerkki 9.2649</w:t>
      </w:r>
    </w:p>
    <w:p>
      <w:r>
        <w:t xml:space="preserve">Kuka televisiopersoona valittiin Cincinnatin pormestariksi vuonna 1977?</w:t>
      </w:r>
    </w:p>
    <w:p>
      <w:r>
        <w:rPr>
          <w:b/>
        </w:rPr>
        <w:t xml:space="preserve">Tulos</w:t>
      </w:r>
    </w:p>
    <w:p>
      <w:r>
        <w:t xml:space="preserve">hallitus</w:t>
      </w:r>
    </w:p>
    <w:p>
      <w:r>
        <w:rPr>
          <w:b/>
        </w:rPr>
        <w:t xml:space="preserve">Esimerkki 9.2650</w:t>
      </w:r>
    </w:p>
    <w:p>
      <w:r>
        <w:t xml:space="preserve">Kuka näytteli nimiroolin vuoden 1965 elokuvassa `The Cincinnati Kid`?</w:t>
      </w:r>
    </w:p>
    <w:p>
      <w:r>
        <w:rPr>
          <w:b/>
        </w:rPr>
        <w:t xml:space="preserve">Tulos</w:t>
      </w:r>
    </w:p>
    <w:p>
      <w:r>
        <w:t xml:space="preserve">elokuva</w:t>
      </w:r>
    </w:p>
    <w:p>
      <w:r>
        <w:rPr>
          <w:b/>
        </w:rPr>
        <w:t xml:space="preserve">Esimerkki 9.2651</w:t>
      </w:r>
    </w:p>
    <w:p>
      <w:r>
        <w:t xml:space="preserve">Cinder Cone, komposiitti ja kilpi ovat kaikki minkä tyyppisiä?</w:t>
      </w:r>
    </w:p>
    <w:p>
      <w:r>
        <w:rPr>
          <w:b/>
        </w:rPr>
        <w:t xml:space="preserve">Tulos</w:t>
      </w:r>
    </w:p>
    <w:p>
      <w:r>
        <w:t xml:space="preserve">maantiede</w:t>
      </w:r>
    </w:p>
    <w:p>
      <w:r>
        <w:rPr>
          <w:b/>
        </w:rPr>
        <w:t xml:space="preserve">Esimerkki 9.2652</w:t>
      </w:r>
    </w:p>
    <w:p>
      <w:r>
        <w:t xml:space="preserve">Kuka sävelsi musiikin balettiin Tuhkimo?</w:t>
      </w:r>
    </w:p>
    <w:p>
      <w:r>
        <w:rPr>
          <w:b/>
        </w:rPr>
        <w:t xml:space="preserve">Tulos</w:t>
      </w:r>
    </w:p>
    <w:p>
      <w:r>
        <w:t xml:space="preserve">musiikki</w:t>
      </w:r>
    </w:p>
    <w:p>
      <w:r>
        <w:rPr>
          <w:b/>
        </w:rPr>
        <w:t xml:space="preserve">Tulos</w:t>
      </w:r>
    </w:p>
    <w:p>
      <w:r>
        <w:t xml:space="preserve">pohja</w:t>
      </w:r>
    </w:p>
    <w:p>
      <w:r>
        <w:rPr>
          <w:b/>
        </w:rPr>
        <w:t xml:space="preserve">Esimerkki 9.2653</w:t>
      </w:r>
    </w:p>
    <w:p>
      <w:r>
        <w:t xml:space="preserve">Kuka kirjoitti alkuperäisen ranskalaisen sadun Tuhkimo, johon baletti perustuu?</w:t>
      </w:r>
    </w:p>
    <w:p>
      <w:r>
        <w:rPr>
          <w:b/>
        </w:rPr>
        <w:t xml:space="preserve">Tulos</w:t>
      </w:r>
    </w:p>
    <w:p>
      <w:r>
        <w:t xml:space="preserve">elokuva</w:t>
      </w:r>
    </w:p>
    <w:p>
      <w:r>
        <w:rPr>
          <w:b/>
        </w:rPr>
        <w:t xml:space="preserve">Tulos</w:t>
      </w:r>
    </w:p>
    <w:p>
      <w:r>
        <w:t xml:space="preserve">pohja</w:t>
      </w:r>
    </w:p>
    <w:p>
      <w:r>
        <w:rPr>
          <w:b/>
        </w:rPr>
        <w:t xml:space="preserve">Esimerkki 9.2654</w:t>
      </w:r>
    </w:p>
    <w:p>
      <w:r>
        <w:t xml:space="preserve">Mitkä veljekset laativat satuja, kuten Tuhkimo ja Rumpelstiltskin?</w:t>
      </w:r>
    </w:p>
    <w:p>
      <w:r>
        <w:rPr>
          <w:b/>
        </w:rPr>
        <w:t xml:space="preserve">Tulos</w:t>
      </w:r>
    </w:p>
    <w:p>
      <w:r>
        <w:t xml:space="preserve">kirja</w:t>
      </w:r>
    </w:p>
    <w:p>
      <w:r>
        <w:rPr>
          <w:b/>
        </w:rPr>
        <w:t xml:space="preserve">Tulos</w:t>
      </w:r>
    </w:p>
    <w:p>
      <w:r>
        <w:t xml:space="preserve">elokuva</w:t>
      </w:r>
    </w:p>
    <w:p>
      <w:r>
        <w:rPr>
          <w:b/>
        </w:rPr>
        <w:t xml:space="preserve">Esimerkki 9.2655</w:t>
      </w:r>
    </w:p>
    <w:p>
      <w:r>
        <w:t xml:space="preserve">Kuka näytteli nyrkkeilijä James Braddockia vuoden 2005 elämäkertaelokuvassa Cinderella Man?</w:t>
      </w:r>
    </w:p>
    <w:p>
      <w:r>
        <w:rPr>
          <w:b/>
        </w:rPr>
        <w:t xml:space="preserve">Tulos</w:t>
      </w:r>
    </w:p>
    <w:p>
      <w:r>
        <w:t xml:space="preserve">TV</w:t>
      </w:r>
    </w:p>
    <w:p>
      <w:r>
        <w:rPr>
          <w:b/>
        </w:rPr>
        <w:t xml:space="preserve">Tulos</w:t>
      </w:r>
    </w:p>
    <w:p>
      <w:r>
        <w:t xml:space="preserve">elokuva</w:t>
      </w:r>
    </w:p>
    <w:p>
      <w:r>
        <w:rPr>
          <w:b/>
        </w:rPr>
        <w:t xml:space="preserve">Esimerkki 9.2656</w:t>
      </w:r>
    </w:p>
    <w:p>
      <w:r>
        <w:t xml:space="preserve">Kuka näytteli nyrkkeilijä Jim Braddockia vuoden 2005 elokuvassa Tuhkimomies?</w:t>
      </w:r>
    </w:p>
    <w:p>
      <w:r>
        <w:rPr>
          <w:b/>
        </w:rPr>
        <w:t xml:space="preserve">Tulos</w:t>
      </w:r>
    </w:p>
    <w:p>
      <w:r>
        <w:t xml:space="preserve">elokuva</w:t>
      </w:r>
    </w:p>
    <w:p>
      <w:r>
        <w:rPr>
          <w:b/>
        </w:rPr>
        <w:t xml:space="preserve">Esimerkki 9.2657</w:t>
      </w:r>
    </w:p>
    <w:p>
      <w:r>
        <w:t xml:space="preserve">Vuoden 2007 elokuva 'Cinderella Man' on elämäkertaelokuva kenestä nyrkkeilijästä?</w:t>
      </w:r>
    </w:p>
    <w:p>
      <w:r>
        <w:rPr>
          <w:b/>
        </w:rPr>
        <w:t xml:space="preserve">Tulos</w:t>
      </w:r>
    </w:p>
    <w:p>
      <w:r>
        <w:t xml:space="preserve">elokuva</w:t>
      </w:r>
    </w:p>
    <w:p>
      <w:r>
        <w:rPr>
          <w:b/>
        </w:rPr>
        <w:t xml:space="preserve">Esimerkki 9.2658</w:t>
      </w:r>
    </w:p>
    <w:p>
      <w:r>
        <w:t xml:space="preserve">Minkä lauluryhmän jäsen Cindy Birdsong oli?</w:t>
      </w:r>
    </w:p>
    <w:p>
      <w:r>
        <w:rPr>
          <w:b/>
        </w:rPr>
        <w:t xml:space="preserve">Tulos</w:t>
      </w:r>
    </w:p>
    <w:p>
      <w:r>
        <w:t xml:space="preserve">musiikki</w:t>
      </w:r>
    </w:p>
    <w:p>
      <w:r>
        <w:rPr>
          <w:b/>
        </w:rPr>
        <w:t xml:space="preserve">Esimerkki 9.2659</w:t>
      </w:r>
    </w:p>
    <w:p>
      <w:r>
        <w:t xml:space="preserve">Mikä oli ensimmäisen Cinemascope-elokuvan nimi?</w:t>
      </w:r>
    </w:p>
    <w:p>
      <w:r>
        <w:rPr>
          <w:b/>
        </w:rPr>
        <w:t xml:space="preserve">Tulos</w:t>
      </w:r>
    </w:p>
    <w:p>
      <w:r>
        <w:t xml:space="preserve">elokuva</w:t>
      </w:r>
    </w:p>
    <w:p>
      <w:r>
        <w:rPr>
          <w:b/>
        </w:rPr>
        <w:t xml:space="preserve">Esimerkki 9.2660</w:t>
      </w:r>
    </w:p>
    <w:p>
      <w:r>
        <w:t xml:space="preserve">Missä Puccinin oopperassa esiintyvät "Cio-Cio San" ja hänen palvelijattarensa "Suzuki"?</w:t>
      </w:r>
    </w:p>
    <w:p>
      <w:r>
        <w:rPr>
          <w:b/>
        </w:rPr>
        <w:t xml:space="preserve">Tulos</w:t>
      </w:r>
    </w:p>
    <w:p>
      <w:r>
        <w:t xml:space="preserve">musiikki</w:t>
      </w:r>
    </w:p>
    <w:p>
      <w:r>
        <w:rPr>
          <w:b/>
        </w:rPr>
        <w:t xml:space="preserve">Tulos</w:t>
      </w:r>
    </w:p>
    <w:p>
      <w:r>
        <w:t xml:space="preserve">ooppera</w:t>
      </w:r>
    </w:p>
    <w:p>
      <w:r>
        <w:rPr>
          <w:b/>
        </w:rPr>
        <w:t xml:space="preserve">Esimerkki 9.2661</w:t>
      </w:r>
    </w:p>
    <w:p>
      <w:r>
        <w:t xml:space="preserve">Kuka huono numero 1 1980-luvulla Circle in the Sandilla?</w:t>
      </w:r>
    </w:p>
    <w:p>
      <w:r>
        <w:rPr>
          <w:b/>
        </w:rPr>
        <w:t xml:space="preserve">Tulos</w:t>
      </w:r>
    </w:p>
    <w:p>
      <w:r>
        <w:t xml:space="preserve">musiikki</w:t>
      </w:r>
    </w:p>
    <w:p>
      <w:r>
        <w:rPr>
          <w:b/>
        </w:rPr>
        <w:t xml:space="preserve">Esimerkki 9.2662</w:t>
      </w:r>
    </w:p>
    <w:p>
      <w:r>
        <w:t xml:space="preserve">Circus oli vuonna 2008 julkaistu single ja albumi miltä poptähdeltä?</w:t>
      </w:r>
    </w:p>
    <w:p>
      <w:r>
        <w:rPr>
          <w:b/>
        </w:rPr>
        <w:t xml:space="preserve">Tulos</w:t>
      </w:r>
    </w:p>
    <w:p>
      <w:r>
        <w:t xml:space="preserve">musiikki</w:t>
      </w:r>
    </w:p>
    <w:p>
      <w:r>
        <w:rPr>
          <w:b/>
        </w:rPr>
        <w:t xml:space="preserve">Esimerkki 9.2663</w:t>
      </w:r>
    </w:p>
    <w:p>
      <w:r>
        <w:t xml:space="preserve">Mikä 1200-luvun sisteriläisluostari sijaitsi aivan Riponin ulkopuolella?</w:t>
      </w:r>
    </w:p>
    <w:p>
      <w:r>
        <w:rPr>
          <w:b/>
        </w:rPr>
        <w:t xml:space="preserve">Tulos</w:t>
      </w:r>
    </w:p>
    <w:p>
      <w:r>
        <w:t xml:space="preserve">uskonto</w:t>
      </w:r>
    </w:p>
    <w:p>
      <w:r>
        <w:rPr>
          <w:b/>
        </w:rPr>
        <w:t xml:space="preserve">Esimerkki 9.2664</w:t>
      </w:r>
    </w:p>
    <w:p>
      <w:r>
        <w:t xml:space="preserve">Kuka ohjasi elokuvan Citizen Kane (1941)?</w:t>
      </w:r>
    </w:p>
    <w:p>
      <w:r>
        <w:rPr>
          <w:b/>
        </w:rPr>
        <w:t xml:space="preserve">Tulos</w:t>
      </w:r>
    </w:p>
    <w:p>
      <w:r>
        <w:t xml:space="preserve">elokuva</w:t>
      </w:r>
    </w:p>
    <w:p>
      <w:r>
        <w:rPr>
          <w:b/>
        </w:rPr>
        <w:t xml:space="preserve">Esimerkki 9.2665</w:t>
      </w:r>
    </w:p>
    <w:p>
      <w:r>
        <w:t xml:space="preserve">Kuka tuotti, ohjasi ja näytteli elokuvassa `Citizen Kane`?</w:t>
      </w:r>
    </w:p>
    <w:p>
      <w:r>
        <w:rPr>
          <w:b/>
        </w:rPr>
        <w:t xml:space="preserve">Tulos</w:t>
      </w:r>
    </w:p>
    <w:p>
      <w:r>
        <w:t xml:space="preserve">elokuva</w:t>
      </w:r>
    </w:p>
    <w:p>
      <w:r>
        <w:rPr>
          <w:b/>
        </w:rPr>
        <w:t xml:space="preserve">Tulos</w:t>
      </w:r>
    </w:p>
    <w:p>
      <w:r>
        <w:t xml:space="preserve">ihmiset</w:t>
      </w:r>
    </w:p>
    <w:p>
      <w:r>
        <w:rPr>
          <w:b/>
        </w:rPr>
        <w:t xml:space="preserve">Esimerkki 9.2666</w:t>
      </w:r>
    </w:p>
    <w:p>
      <w:r>
        <w:t xml:space="preserve">Kuka kirjoitti, ohjasi ja näytteli elokuvassa Citizen Kane?</w:t>
      </w:r>
    </w:p>
    <w:p>
      <w:r>
        <w:rPr>
          <w:b/>
        </w:rPr>
        <w:t xml:space="preserve">Tulos</w:t>
      </w:r>
    </w:p>
    <w:p>
      <w:r>
        <w:t xml:space="preserve">elokuva</w:t>
      </w:r>
    </w:p>
    <w:p>
      <w:r>
        <w:rPr>
          <w:b/>
        </w:rPr>
        <w:t xml:space="preserve">Esimerkki 9.2667</w:t>
      </w:r>
    </w:p>
    <w:p>
      <w:r>
        <w:t xml:space="preserve">Kuka suunnitteli tv-sarjan "Citizen Smith"?</w:t>
      </w:r>
    </w:p>
    <w:p>
      <w:r>
        <w:rPr>
          <w:b/>
        </w:rPr>
        <w:t xml:space="preserve">Tulos</w:t>
      </w:r>
    </w:p>
    <w:p>
      <w:r>
        <w:t xml:space="preserve">TV</w:t>
      </w:r>
    </w:p>
    <w:p>
      <w:r>
        <w:rPr>
          <w:b/>
        </w:rPr>
        <w:t xml:space="preserve">Esimerkki 9.2668</w:t>
      </w:r>
    </w:p>
    <w:p>
      <w:r>
        <w:t xml:space="preserve">Tower, Albert ja Vauxhall ovat kaikki siltoja missä eurooppalaisessa kaupungissa?</w:t>
      </w:r>
    </w:p>
    <w:p>
      <w:r>
        <w:rPr>
          <w:b/>
        </w:rPr>
        <w:t xml:space="preserve">Tulos</w:t>
      </w:r>
    </w:p>
    <w:p>
      <w:r>
        <w:t xml:space="preserve">sijainti</w:t>
      </w:r>
    </w:p>
    <w:p>
      <w:r>
        <w:rPr>
          <w:b/>
        </w:rPr>
        <w:t xml:space="preserve">Esimerkki 9.2669</w:t>
      </w:r>
    </w:p>
    <w:p>
      <w:r>
        <w:t xml:space="preserve">Missä kaupungissa Wembley Stadium sijaitsee?</w:t>
      </w:r>
    </w:p>
    <w:p>
      <w:r>
        <w:rPr>
          <w:b/>
        </w:rPr>
        <w:t xml:space="preserve">Tulos</w:t>
      </w:r>
    </w:p>
    <w:p>
      <w:r>
        <w:t xml:space="preserve">sijainti</w:t>
      </w:r>
    </w:p>
    <w:p>
      <w:r>
        <w:rPr>
          <w:b/>
        </w:rPr>
        <w:t xml:space="preserve">Esimerkki 9.2670</w:t>
      </w:r>
    </w:p>
    <w:p>
      <w:r>
        <w:t xml:space="preserve">Kuka on esittänyt City Hospitalin, Departure Loungen ja Last Choir Standingin?</w:t>
      </w:r>
    </w:p>
    <w:p>
      <w:r>
        <w:rPr>
          <w:b/>
        </w:rPr>
        <w:t xml:space="preserve">Tulos</w:t>
      </w:r>
    </w:p>
    <w:p>
      <w:r>
        <w:t xml:space="preserve">TV</w:t>
      </w:r>
    </w:p>
    <w:p>
      <w:r>
        <w:rPr>
          <w:b/>
        </w:rPr>
        <w:t xml:space="preserve">Esimerkki 9.2671</w:t>
      </w:r>
    </w:p>
    <w:p>
      <w:r>
        <w:t xml:space="preserve">Kuka näytteli elokuvissa: The Gold Rush, City Lights &amp; Modern Times?</w:t>
      </w:r>
    </w:p>
    <w:p>
      <w:r>
        <w:rPr>
          <w:b/>
        </w:rPr>
        <w:t xml:space="preserve">Tulos</w:t>
      </w:r>
    </w:p>
    <w:p>
      <w:r>
        <w:t xml:space="preserve">elokuva</w:t>
      </w:r>
    </w:p>
    <w:p>
      <w:r>
        <w:rPr>
          <w:b/>
        </w:rPr>
        <w:t xml:space="preserve">Esimerkki 9.2672</w:t>
      </w:r>
    </w:p>
    <w:p>
      <w:r>
        <w:t xml:space="preserve">Minkä kaupungin läpi virtaa Yarra-joki?</w:t>
      </w:r>
    </w:p>
    <w:p>
      <w:r>
        <w:rPr>
          <w:b/>
        </w:rPr>
        <w:t xml:space="preserve">Tulos</w:t>
      </w:r>
    </w:p>
    <w:p>
      <w:r>
        <w:t xml:space="preserve">maantiede</w:t>
      </w:r>
    </w:p>
    <w:p>
      <w:r>
        <w:rPr>
          <w:b/>
        </w:rPr>
        <w:t xml:space="preserve">Tulos</w:t>
      </w:r>
    </w:p>
    <w:p>
      <w:r>
        <w:t xml:space="preserve">sijainti</w:t>
      </w:r>
    </w:p>
    <w:p>
      <w:r>
        <w:rPr>
          <w:b/>
        </w:rPr>
        <w:t xml:space="preserve">Esimerkki 9.2673</w:t>
      </w:r>
    </w:p>
    <w:p>
      <w:r>
        <w:t xml:space="preserve">Minkä joen varrella sijaitsee Lontoon kaupunki Ontariossa, Kanadassa?</w:t>
      </w:r>
    </w:p>
    <w:p>
      <w:r>
        <w:rPr>
          <w:b/>
        </w:rPr>
        <w:t xml:space="preserve">Tulos</w:t>
      </w:r>
    </w:p>
    <w:p>
      <w:r>
        <w:t xml:space="preserve">sijainti</w:t>
      </w:r>
    </w:p>
    <w:p>
      <w:r>
        <w:rPr>
          <w:b/>
        </w:rPr>
        <w:t xml:space="preserve">Esimerkki 9.2674</w:t>
      </w:r>
    </w:p>
    <w:p>
      <w:r>
        <w:t xml:space="preserve">Missä Australian osavaltiossa sijaitsee Mount Isa, joka on kuuluisa mineraaliesiintymistään?</w:t>
      </w:r>
    </w:p>
    <w:p>
      <w:r>
        <w:rPr>
          <w:b/>
        </w:rPr>
        <w:t xml:space="preserve">Tulos</w:t>
      </w:r>
    </w:p>
    <w:p>
      <w:r>
        <w:t xml:space="preserve">sijainti</w:t>
      </w:r>
    </w:p>
    <w:p>
      <w:r>
        <w:rPr>
          <w:b/>
        </w:rPr>
        <w:t xml:space="preserve">Tulos</w:t>
      </w:r>
    </w:p>
    <w:p>
      <w:r>
        <w:t xml:space="preserve">pohja</w:t>
      </w:r>
    </w:p>
    <w:p>
      <w:r>
        <w:rPr>
          <w:b/>
        </w:rPr>
        <w:t xml:space="preserve">Esimerkki 9.2675</w:t>
      </w:r>
    </w:p>
    <w:p>
      <w:r>
        <w:t xml:space="preserve">Minkä englantilaisen laulaja-lauluntekijän lemmikkispanieli oli erikoisvieraana hänen avioliittoseremoniassaan?</w:t>
      </w:r>
    </w:p>
    <w:p>
      <w:r>
        <w:rPr>
          <w:b/>
        </w:rPr>
        <w:t xml:space="preserve">Tulos</w:t>
      </w:r>
    </w:p>
    <w:p>
      <w:r>
        <w:t xml:space="preserve">ihmiset</w:t>
      </w:r>
    </w:p>
    <w:p>
      <w:r>
        <w:rPr>
          <w:b/>
        </w:rPr>
        <w:t xml:space="preserve">Esimerkki 9.2676</w:t>
      </w:r>
    </w:p>
    <w:p>
      <w:r>
        <w:t xml:space="preserve">Abraham Lincoln oli unionin presidentti sisällissodan aikana. Kuka oli Konfederaation presidentti?</w:t>
      </w:r>
    </w:p>
    <w:p>
      <w:r>
        <w:rPr>
          <w:b/>
        </w:rPr>
        <w:t xml:space="preserve">Tulos</w:t>
      </w:r>
    </w:p>
    <w:p>
      <w:r>
        <w:t xml:space="preserve">hallitus</w:t>
      </w:r>
    </w:p>
    <w:p>
      <w:r>
        <w:rPr>
          <w:b/>
        </w:rPr>
        <w:t xml:space="preserve">Tulos</w:t>
      </w:r>
    </w:p>
    <w:p>
      <w:r>
        <w:t xml:space="preserve">pohja</w:t>
      </w:r>
    </w:p>
    <w:p>
      <w:r>
        <w:rPr>
          <w:b/>
        </w:rPr>
        <w:t xml:space="preserve">Esimerkki 9.2677</w:t>
      </w:r>
    </w:p>
    <w:p>
      <w:r>
        <w:t xml:space="preserve">Missä maassa käytiin vuosina 1861-1865 sisällissota, jonka konfederaation joukot hävisivät?</w:t>
      </w:r>
    </w:p>
    <w:p>
      <w:r>
        <w:rPr>
          <w:b/>
        </w:rPr>
        <w:t xml:space="preserve">Tulos</w:t>
      </w:r>
    </w:p>
    <w:p>
      <w:r>
        <w:t xml:space="preserve">aika</w:t>
      </w:r>
    </w:p>
    <w:p>
      <w:r>
        <w:rPr>
          <w:b/>
        </w:rPr>
        <w:t xml:space="preserve">Tulos</w:t>
      </w:r>
    </w:p>
    <w:p>
      <w:r>
        <w:t xml:space="preserve">käyttäjä</w:t>
      </w:r>
    </w:p>
    <w:p>
      <w:r>
        <w:rPr>
          <w:b/>
        </w:rPr>
        <w:t xml:space="preserve">Esimerkki 9.2678</w:t>
      </w:r>
    </w:p>
    <w:p>
      <w:r>
        <w:t xml:space="preserve">Missä maassa tamilitiikerit kävivät sisällissotaa?</w:t>
      </w:r>
    </w:p>
    <w:p>
      <w:r>
        <w:rPr>
          <w:b/>
        </w:rPr>
        <w:t xml:space="preserve">Tulos</w:t>
      </w:r>
    </w:p>
    <w:p>
      <w:r>
        <w:t xml:space="preserve">aika</w:t>
      </w:r>
    </w:p>
    <w:p>
      <w:r>
        <w:rPr>
          <w:b/>
        </w:rPr>
        <w:t xml:space="preserve">Tulos</w:t>
      </w:r>
    </w:p>
    <w:p>
      <w:r>
        <w:t xml:space="preserve">ihmiset</w:t>
      </w:r>
    </w:p>
    <w:p>
      <w:r>
        <w:rPr>
          <w:b/>
        </w:rPr>
        <w:t xml:space="preserve">Esimerkki 9.2679</w:t>
      </w:r>
    </w:p>
    <w:p>
      <w:r>
        <w:t xml:space="preserve">Kuka kuuluisa dokumentaristi, joka on PBS:n kantava voima, on tuottanut elokuvia sisällissodasta, baseballista, jazzista, toisesta maailmansodasta ja kansallispuistoista?</w:t>
      </w:r>
    </w:p>
    <w:p>
      <w:r>
        <w:rPr>
          <w:b/>
        </w:rPr>
        <w:t xml:space="preserve">Tulos</w:t>
      </w:r>
    </w:p>
    <w:p>
      <w:r>
        <w:t xml:space="preserve">TV</w:t>
      </w:r>
    </w:p>
    <w:p>
      <w:r>
        <w:rPr>
          <w:b/>
        </w:rPr>
        <w:t xml:space="preserve">Tulos</w:t>
      </w:r>
    </w:p>
    <w:p>
      <w:r>
        <w:t xml:space="preserve">elokuva</w:t>
      </w:r>
    </w:p>
    <w:p>
      <w:r>
        <w:rPr>
          <w:b/>
        </w:rPr>
        <w:t xml:space="preserve">Esimerkki 9.2680</w:t>
      </w:r>
    </w:p>
    <w:p>
      <w:r>
        <w:t xml:space="preserve">Missä televisiosarjassa Alison Janney näytteli lehdistösihteeriä "C.J. Cregg"?</w:t>
      </w:r>
    </w:p>
    <w:p>
      <w:r>
        <w:rPr>
          <w:b/>
        </w:rPr>
        <w:t xml:space="preserve">Tulos</w:t>
      </w:r>
    </w:p>
    <w:p>
      <w:r>
        <w:t xml:space="preserve">TV</w:t>
      </w:r>
    </w:p>
    <w:p>
      <w:r>
        <w:rPr>
          <w:b/>
        </w:rPr>
        <w:t xml:space="preserve">Esimerkki 9.2681</w:t>
      </w:r>
    </w:p>
    <w:p>
      <w:r>
        <w:t xml:space="preserve">Mikä on Skotlannin Clackmannanshiren yhtenäisen hallintoalueen hallinnollinen keskus?</w:t>
      </w:r>
    </w:p>
    <w:p>
      <w:r>
        <w:rPr>
          <w:b/>
        </w:rPr>
        <w:t xml:space="preserve">Tulos</w:t>
      </w:r>
    </w:p>
    <w:p>
      <w:r>
        <w:t xml:space="preserve">sijainti</w:t>
      </w:r>
    </w:p>
    <w:p>
      <w:r>
        <w:rPr>
          <w:b/>
        </w:rPr>
        <w:t xml:space="preserve">Tulos</w:t>
      </w:r>
    </w:p>
    <w:p>
      <w:r>
        <w:t xml:space="preserve">pohja</w:t>
      </w:r>
    </w:p>
    <w:p>
      <w:r>
        <w:rPr>
          <w:b/>
        </w:rPr>
        <w:t xml:space="preserve">Esimerkki 9.2682</w:t>
      </w:r>
    </w:p>
    <w:p>
      <w:r>
        <w:t xml:space="preserve">Mikä kaupunki on Clackmannanshiren piirineuvoston hallinnollinen päämaja?</w:t>
      </w:r>
    </w:p>
    <w:p>
      <w:r>
        <w:rPr>
          <w:b/>
        </w:rPr>
        <w:t xml:space="preserve">Tulos</w:t>
      </w:r>
    </w:p>
    <w:p>
      <w:r>
        <w:t xml:space="preserve">sijainti</w:t>
      </w:r>
    </w:p>
    <w:p>
      <w:r>
        <w:rPr>
          <w:b/>
        </w:rPr>
        <w:t xml:space="preserve">Esimerkki 9.2683</w:t>
      </w:r>
    </w:p>
    <w:p>
      <w:r>
        <w:t xml:space="preserve">Peter Blake, Richard Hamilton, Claes Oldenburg ja Jim Dine kuuluivat minkä 1950/60-luvun maalaustyylin johtaviin edustajiin?</w:t>
      </w:r>
    </w:p>
    <w:p>
      <w:r>
        <w:rPr>
          <w:b/>
        </w:rPr>
        <w:t xml:space="preserve">Tulos</w:t>
      </w:r>
    </w:p>
    <w:p>
      <w:r>
        <w:t xml:space="preserve">visual_art</w:t>
      </w:r>
    </w:p>
    <w:p>
      <w:r>
        <w:rPr>
          <w:b/>
        </w:rPr>
        <w:t xml:space="preserve">Esimerkki 9.2684</w:t>
      </w:r>
    </w:p>
    <w:p>
      <w:r>
        <w:t xml:space="preserve">Kuka ranskalainen sävelsi Clair de lunen, kuuluisan Suite bergamasque -teoksen kolmannen osan?</w:t>
      </w:r>
    </w:p>
    <w:p>
      <w:r>
        <w:rPr>
          <w:b/>
        </w:rPr>
        <w:t xml:space="preserve">Tulos</w:t>
      </w:r>
    </w:p>
    <w:p>
      <w:r>
        <w:t xml:space="preserve">musiikki</w:t>
      </w:r>
    </w:p>
    <w:p>
      <w:r>
        <w:rPr>
          <w:b/>
        </w:rPr>
        <w:t xml:space="preserve">Esimerkki 9.2685</w:t>
      </w:r>
    </w:p>
    <w:p>
      <w:r>
        <w:t xml:space="preserve">Minkä säveltäjän Clair de Lune on suosittu teos?</w:t>
      </w:r>
    </w:p>
    <w:p>
      <w:r>
        <w:rPr>
          <w:b/>
        </w:rPr>
        <w:t xml:space="preserve">Tulos</w:t>
      </w:r>
    </w:p>
    <w:p>
      <w:r>
        <w:t xml:space="preserve">musiikki</w:t>
      </w:r>
    </w:p>
    <w:p>
      <w:r>
        <w:rPr>
          <w:b/>
        </w:rPr>
        <w:t xml:space="preserve">Esimerkki 9.2686</w:t>
      </w:r>
    </w:p>
    <w:p>
      <w:r>
        <w:t xml:space="preserve">Claire Skinner näyttelee vaimoa ja äitiä missä tv-komediassa?</w:t>
      </w:r>
    </w:p>
    <w:p>
      <w:r>
        <w:rPr>
          <w:b/>
        </w:rPr>
        <w:t xml:space="preserve">Tulos</w:t>
      </w:r>
    </w:p>
    <w:p>
      <w:r>
        <w:t xml:space="preserve">TV</w:t>
      </w:r>
    </w:p>
    <w:p>
      <w:r>
        <w:rPr>
          <w:b/>
        </w:rPr>
        <w:t xml:space="preserve">Esimerkki 9.2687</w:t>
      </w:r>
    </w:p>
    <w:p>
      <w:r>
        <w:t xml:space="preserve">Mikä John Fordin ohjaama elokuva, jossa näyttelivät John Wayne, John Carradine ja Claire Trevor, perustui epäsuorasti Guy de Maupassantin kertomukseen Boule de Suif?</w:t>
      </w:r>
    </w:p>
    <w:p>
      <w:r>
        <w:rPr>
          <w:b/>
        </w:rPr>
        <w:t xml:space="preserve">Tulos</w:t>
      </w:r>
    </w:p>
    <w:p>
      <w:r>
        <w:t xml:space="preserve">elokuva</w:t>
      </w:r>
    </w:p>
    <w:p>
      <w:r>
        <w:rPr>
          <w:b/>
        </w:rPr>
        <w:t xml:space="preserve">Esimerkki 9.2688</w:t>
      </w:r>
    </w:p>
    <w:p>
      <w:r>
        <w:t xml:space="preserve">Mikä komediasarja esitettiin ensimmäisen kerran vuonna 1984, ja siinä esiintyivät Cliff ja Clair Huxtable?</w:t>
      </w:r>
    </w:p>
    <w:p>
      <w:r>
        <w:rPr>
          <w:b/>
        </w:rPr>
        <w:t xml:space="preserve">Tulos</w:t>
      </w:r>
    </w:p>
    <w:p>
      <w:r>
        <w:t xml:space="preserve">TV</w:t>
      </w:r>
    </w:p>
    <w:p>
      <w:r>
        <w:rPr>
          <w:b/>
        </w:rPr>
        <w:t xml:space="preserve">Esimerkki 9.2689</w:t>
      </w:r>
    </w:p>
    <w:p>
      <w:r>
        <w:t xml:space="preserve">Kuka 1800-luvun runoilija kirjoitti "Clancy of the Overflow"?</w:t>
      </w:r>
    </w:p>
    <w:p>
      <w:r>
        <w:rPr>
          <w:b/>
        </w:rPr>
        <w:t xml:space="preserve">Tulos</w:t>
      </w:r>
    </w:p>
    <w:p>
      <w:r>
        <w:t xml:space="preserve">kirja</w:t>
      </w:r>
    </w:p>
    <w:p>
      <w:r>
        <w:rPr>
          <w:b/>
        </w:rPr>
        <w:t xml:space="preserve">Esimerkki 9.2690</w:t>
      </w:r>
    </w:p>
    <w:p>
      <w:r>
        <w:t xml:space="preserve">Missä baletissa Clara viedään makeisten valtakuntaan sen jälkeen, kun hän on auttanut kukistamaan pahan hiirikuninkaan?</w:t>
      </w:r>
    </w:p>
    <w:p>
      <w:r>
        <w:rPr>
          <w:b/>
        </w:rPr>
        <w:t xml:space="preserve">Tulos</w:t>
      </w:r>
    </w:p>
    <w:p>
      <w:r>
        <w:t xml:space="preserve">elokuva</w:t>
      </w:r>
    </w:p>
    <w:p>
      <w:r>
        <w:rPr>
          <w:b/>
        </w:rPr>
        <w:t xml:space="preserve">Esimerkki 9.2691</w:t>
      </w:r>
    </w:p>
    <w:p>
      <w:r>
        <w:t xml:space="preserve">Xavier Rolet seurasi Clara Fursea tärkeään tehtävään missä laitoksessa toukokuussa 2009?</w:t>
      </w:r>
    </w:p>
    <w:p>
      <w:r>
        <w:rPr>
          <w:b/>
        </w:rPr>
        <w:t xml:space="preserve">Tulos</w:t>
      </w:r>
    </w:p>
    <w:p>
      <w:r>
        <w:t xml:space="preserve">liiketoiminta</w:t>
      </w:r>
    </w:p>
    <w:p>
      <w:r>
        <w:rPr>
          <w:b/>
        </w:rPr>
        <w:t xml:space="preserve">Tulos</w:t>
      </w:r>
    </w:p>
    <w:p>
      <w:r>
        <w:t xml:space="preserve">ihmiset</w:t>
      </w:r>
    </w:p>
    <w:p>
      <w:r>
        <w:rPr>
          <w:b/>
        </w:rPr>
        <w:t xml:space="preserve">Esimerkki 9.2692</w:t>
      </w:r>
    </w:p>
    <w:p>
      <w:r>
        <w:t xml:space="preserve">Kuka säveltäjä oli naimisissa Clara Wieckin kanssa vuodesta 1840 kuolemaansa asti vuonna 1856?</w:t>
      </w:r>
    </w:p>
    <w:p>
      <w:r>
        <w:rPr>
          <w:b/>
        </w:rPr>
        <w:t xml:space="preserve">Tulos</w:t>
      </w:r>
    </w:p>
    <w:p>
      <w:r>
        <w:t xml:space="preserve">ihmiset</w:t>
      </w:r>
    </w:p>
    <w:p>
      <w:r>
        <w:rPr>
          <w:b/>
        </w:rPr>
        <w:t xml:space="preserve">Esimerkki 9.2693</w:t>
      </w:r>
    </w:p>
    <w:p>
      <w:r>
        <w:t xml:space="preserve">Clare Grogan, Altered Images -yhtyeen laulaja, löysi mainetta näyttelijänä mistä elokuvasta?</w:t>
      </w:r>
    </w:p>
    <w:p>
      <w:r>
        <w:rPr>
          <w:b/>
        </w:rPr>
        <w:t xml:space="preserve">Tulos</w:t>
      </w:r>
    </w:p>
    <w:p>
      <w:r>
        <w:t xml:space="preserve">elokuva</w:t>
      </w:r>
    </w:p>
    <w:p>
      <w:r>
        <w:rPr>
          <w:b/>
        </w:rPr>
        <w:t xml:space="preserve">Esimerkki 9.2694</w:t>
      </w:r>
    </w:p>
    <w:p>
      <w:r>
        <w:t xml:space="preserve">Missä William Faulknerin romaaniin perustuvassa Clarence Brownin elokuvassa, joka käsitteli rotujen välisiä ennakkoluuloja Yhdysvalloissa, musta poika, valkoinen poika ja vanha nainen avustivat murhasta syytettyä mustaa miestä?</w:t>
      </w:r>
    </w:p>
    <w:p>
      <w:r>
        <w:rPr>
          <w:b/>
        </w:rPr>
        <w:t xml:space="preserve">Tulos</w:t>
      </w:r>
    </w:p>
    <w:p>
      <w:r>
        <w:t xml:space="preserve">kirja</w:t>
      </w:r>
    </w:p>
    <w:p>
      <w:r>
        <w:rPr>
          <w:b/>
        </w:rPr>
        <w:t xml:space="preserve">Tulos</w:t>
      </w:r>
    </w:p>
    <w:p>
      <w:r>
        <w:t xml:space="preserve">elokuva</w:t>
      </w:r>
    </w:p>
    <w:p>
      <w:r>
        <w:rPr>
          <w:b/>
        </w:rPr>
        <w:t xml:space="preserve">Esimerkki 9.2695</w:t>
      </w:r>
    </w:p>
    <w:p>
      <w:r>
        <w:t xml:space="preserve">Clarence Darrow (1857-1938), jota muun muassa Tracey, Spacey ja Fonda fiktioivat, oli kuuluisa amerikkalainen vapaamielinen ja?</w:t>
      </w:r>
    </w:p>
    <w:p>
      <w:r>
        <w:rPr>
          <w:b/>
        </w:rPr>
        <w:t xml:space="preserve">Tulos</w:t>
      </w:r>
    </w:p>
    <w:p>
      <w:r>
        <w:t xml:space="preserve">ihmiset</w:t>
      </w:r>
    </w:p>
    <w:p>
      <w:r>
        <w:rPr>
          <w:b/>
        </w:rPr>
        <w:t xml:space="preserve">Esimerkki 9.2696</w:t>
      </w:r>
    </w:p>
    <w:p>
      <w:r>
        <w:t xml:space="preserve">Missä 1960-luvun tv-sarjassa Clarence, ristisilmäinen leijona, esiintyi?</w:t>
      </w:r>
    </w:p>
    <w:p>
      <w:r>
        <w:rPr>
          <w:b/>
        </w:rPr>
        <w:t xml:space="preserve">Tulos</w:t>
      </w:r>
    </w:p>
    <w:p>
      <w:r>
        <w:t xml:space="preserve">TV</w:t>
      </w:r>
    </w:p>
    <w:p>
      <w:r>
        <w:rPr>
          <w:b/>
        </w:rPr>
        <w:t xml:space="preserve">Esimerkki 9.2697</w:t>
      </w:r>
    </w:p>
    <w:p>
      <w:r>
        <w:t xml:space="preserve">Kuka näytteli Clarice Starlingia elokuvassa Hannibal?</w:t>
      </w:r>
    </w:p>
    <w:p>
      <w:r>
        <w:rPr>
          <w:b/>
        </w:rPr>
        <w:t xml:space="preserve">Tulos</w:t>
      </w:r>
    </w:p>
    <w:p>
      <w:r>
        <w:t xml:space="preserve">elokuva</w:t>
      </w:r>
    </w:p>
    <w:p>
      <w:r>
        <w:rPr>
          <w:b/>
        </w:rPr>
        <w:t xml:space="preserve">Esimerkki 9.2698</w:t>
      </w:r>
    </w:p>
    <w:p>
      <w:r>
        <w:t xml:space="preserve">Missä elokuvassa Jodie Foster näytteli FBI-agentti Clarice Starlingia?</w:t>
      </w:r>
    </w:p>
    <w:p>
      <w:r>
        <w:rPr>
          <w:b/>
        </w:rPr>
        <w:t xml:space="preserve">Tulos</w:t>
      </w:r>
    </w:p>
    <w:p>
      <w:r>
        <w:t xml:space="preserve">elokuva</w:t>
      </w:r>
    </w:p>
    <w:p>
      <w:r>
        <w:rPr>
          <w:b/>
        </w:rPr>
        <w:t xml:space="preserve">Esimerkki 9.2699</w:t>
      </w:r>
    </w:p>
    <w:p>
      <w:r>
        <w:t xml:space="preserve">Mikä on intialaisessa keittiössä käytettävän kirkastetun voin nimi?</w:t>
      </w:r>
    </w:p>
    <w:p>
      <w:r>
        <w:rPr>
          <w:b/>
        </w:rPr>
        <w:t xml:space="preserve">Tulos</w:t>
      </w:r>
    </w:p>
    <w:p>
      <w:r>
        <w:t xml:space="preserve">pohja</w:t>
      </w:r>
    </w:p>
    <w:p>
      <w:r>
        <w:rPr>
          <w:b/>
        </w:rPr>
        <w:t xml:space="preserve">Esimerkki 9.2700</w:t>
      </w:r>
    </w:p>
    <w:p>
      <w:r>
        <w:t xml:space="preserve">Mikä on intialaisessa keittiössä käytettävän puolijuoksevan, kirkastetun voin nimi?</w:t>
      </w:r>
    </w:p>
    <w:p>
      <w:r>
        <w:rPr>
          <w:b/>
        </w:rPr>
        <w:t xml:space="preserve">Tulos</w:t>
      </w:r>
    </w:p>
    <w:p>
      <w:r>
        <w:t xml:space="preserve">pohja</w:t>
      </w:r>
    </w:p>
    <w:p>
      <w:r>
        <w:rPr>
          <w:b/>
        </w:rPr>
        <w:t xml:space="preserve">Esimerkki 9.2701</w:t>
      </w:r>
    </w:p>
    <w:p>
      <w:r>
        <w:t xml:space="preserve">Kuka jazzmuusikko, joka soitti tenorisaksofonia ja klarinettia, sai lempinimen "Prez"?</w:t>
      </w:r>
    </w:p>
    <w:p>
      <w:r>
        <w:rPr>
          <w:b/>
        </w:rPr>
        <w:t xml:space="preserve">Tulos</w:t>
      </w:r>
    </w:p>
    <w:p>
      <w:r>
        <w:t xml:space="preserve">musiikki</w:t>
      </w:r>
    </w:p>
    <w:p>
      <w:r>
        <w:rPr>
          <w:b/>
        </w:rPr>
        <w:t xml:space="preserve">Esimerkki 9.2702</w:t>
      </w:r>
    </w:p>
    <w:p>
      <w:r>
        <w:t xml:space="preserve">Kuka yhdysvaltalainen jazzmuusikko, klarinetisti ja bändinjohtaja, joka tunnetaan nimillä King of Swing, Klarinetin patriarkka, Professori ja Swingin vanhempi valtiomies, johti 1930-luvun puolivälissä yhtä Amerikan suosituimmista musiikillisista yhtyeistä, joka oli myös yksi ensimmäisistä rodullisesti integroituneista musiikillisista ryhmistä?</w:t>
      </w:r>
    </w:p>
    <w:p>
      <w:r>
        <w:rPr>
          <w:b/>
        </w:rPr>
        <w:t xml:space="preserve">Tulos</w:t>
      </w:r>
    </w:p>
    <w:p>
      <w:r>
        <w:t xml:space="preserve">musiikki</w:t>
      </w:r>
    </w:p>
    <w:p>
      <w:r>
        <w:rPr>
          <w:b/>
        </w:rPr>
        <w:t xml:space="preserve">Esimerkki 9.2703</w:t>
      </w:r>
    </w:p>
    <w:p>
      <w:r>
        <w:t xml:space="preserve">Minkä brittiläisen pääministerin toinen vaimo oli Clarissa Churchill?</w:t>
      </w:r>
    </w:p>
    <w:p>
      <w:r>
        <w:rPr>
          <w:b/>
        </w:rPr>
        <w:t xml:space="preserve">Tulos</w:t>
      </w:r>
    </w:p>
    <w:p>
      <w:r>
        <w:t xml:space="preserve">ihmiset</w:t>
      </w:r>
    </w:p>
    <w:p>
      <w:r>
        <w:rPr>
          <w:b/>
        </w:rPr>
        <w:t xml:space="preserve">Esimerkki 9.2704</w:t>
      </w:r>
    </w:p>
    <w:p>
      <w:r>
        <w:t xml:space="preserve">Kuka 1700-luvun kirjailija kirjoitti "Clarissan" (tai "The History of a Young Lady"), jonka sanotaan olevan englannin kielen pisin romaani?</w:t>
      </w:r>
    </w:p>
    <w:p>
      <w:r>
        <w:rPr>
          <w:b/>
        </w:rPr>
        <w:t xml:space="preserve">Tulos</w:t>
      </w:r>
    </w:p>
    <w:p>
      <w:r>
        <w:t xml:space="preserve">kirja</w:t>
      </w:r>
    </w:p>
    <w:p>
      <w:r>
        <w:rPr>
          <w:b/>
        </w:rPr>
        <w:t xml:space="preserve">Esimerkki 9.2705</w:t>
      </w:r>
    </w:p>
    <w:p>
      <w:r>
        <w:t xml:space="preserve">Kuka kirjoitti romaanin "Rouva Dalloway", joka kertoo Clarissa Dallowayn elämästä ensimmäisen maailmansodan jälkeisessä Englannissa?</w:t>
      </w:r>
    </w:p>
    <w:p>
      <w:r>
        <w:rPr>
          <w:b/>
        </w:rPr>
        <w:t xml:space="preserve">Tulos</w:t>
      </w:r>
    </w:p>
    <w:p>
      <w:r>
        <w:t xml:space="preserve">kirja</w:t>
      </w:r>
    </w:p>
    <w:p>
      <w:r>
        <w:rPr>
          <w:b/>
        </w:rPr>
        <w:t xml:space="preserve">Esimerkki 9.2706</w:t>
      </w:r>
    </w:p>
    <w:p>
      <w:r>
        <w:t xml:space="preserve">Kuka näyttelijä, joka tunnetaan ehkä parhaiten Clark Griswaldin roolistaan, isännöi American Acadamy Awards -palkintoseremoniaa vuosina 1987 ja 1988?</w:t>
      </w:r>
    </w:p>
    <w:p>
      <w:r>
        <w:rPr>
          <w:b/>
        </w:rPr>
        <w:t xml:space="preserve">Tulos</w:t>
      </w:r>
    </w:p>
    <w:p>
      <w:r>
        <w:t xml:space="preserve">elokuva</w:t>
      </w:r>
    </w:p>
    <w:p>
      <w:r>
        <w:rPr>
          <w:b/>
        </w:rPr>
        <w:t xml:space="preserve">Esimerkki 9.2707</w:t>
      </w:r>
    </w:p>
    <w:p>
      <w:r>
        <w:t xml:space="preserve">Minkä sanomalehden palveluksessa työskentelevät fiktiiviset hahmot Clark Kent, Lois Lane ja Jimmy Olsen?</w:t>
      </w:r>
    </w:p>
    <w:p>
      <w:r>
        <w:rPr>
          <w:b/>
        </w:rPr>
        <w:t xml:space="preserve">Tulos</w:t>
      </w:r>
    </w:p>
    <w:p>
      <w:r>
        <w:t xml:space="preserve">fiktiivinen_universumi</w:t>
      </w:r>
    </w:p>
    <w:p>
      <w:r>
        <w:rPr>
          <w:b/>
        </w:rPr>
        <w:t xml:space="preserve">Esimerkki 9.2708</w:t>
      </w:r>
    </w:p>
    <w:p>
      <w:r>
        <w:t xml:space="preserve">Mikä on sen kaupungin nimi, jossa Clark Kent kasvoi?</w:t>
      </w:r>
    </w:p>
    <w:p>
      <w:r>
        <w:rPr>
          <w:b/>
        </w:rPr>
        <w:t xml:space="preserve">Tulos</w:t>
      </w:r>
    </w:p>
    <w:p>
      <w:r>
        <w:t xml:space="preserve">fiktiivinen_universumi</w:t>
      </w:r>
    </w:p>
    <w:p>
      <w:r>
        <w:rPr>
          <w:b/>
        </w:rPr>
        <w:t xml:space="preserve">Esimerkki 9.2709</w:t>
      </w:r>
    </w:p>
    <w:p>
      <w:r>
        <w:t xml:space="preserve">Minkä lehden palveluksessa toimittaja Clark Kent/Superman oli?</w:t>
      </w:r>
    </w:p>
    <w:p>
      <w:r>
        <w:rPr>
          <w:b/>
        </w:rPr>
        <w:t xml:space="preserve">Tulos</w:t>
      </w:r>
    </w:p>
    <w:p>
      <w:r>
        <w:t xml:space="preserve">fiktiivinen_universumi</w:t>
      </w:r>
    </w:p>
    <w:p>
      <w:r>
        <w:rPr>
          <w:b/>
        </w:rPr>
        <w:t xml:space="preserve">Esimerkki 9.2710</w:t>
      </w:r>
    </w:p>
    <w:p>
      <w:r>
        <w:t xml:space="preserve">Kuka kitaristi teki vuonna 1968 hitin itse kirjoittamallaan instrumentaalilla Classical Gas?</w:t>
      </w:r>
    </w:p>
    <w:p>
      <w:r>
        <w:rPr>
          <w:b/>
        </w:rPr>
        <w:t xml:space="preserve">Tulos</w:t>
      </w:r>
    </w:p>
    <w:p>
      <w:r>
        <w:t xml:space="preserve">musiikki</w:t>
      </w:r>
    </w:p>
    <w:p>
      <w:r>
        <w:rPr>
          <w:b/>
        </w:rPr>
        <w:t xml:space="preserve">Esimerkki 9.2711</w:t>
      </w:r>
    </w:p>
    <w:p>
      <w:r>
        <w:t xml:space="preserve">Kuka kirjoitti ja sai hitin instrumentaalilla Classical Gas?</w:t>
      </w:r>
    </w:p>
    <w:p>
      <w:r>
        <w:rPr>
          <w:b/>
        </w:rPr>
        <w:t xml:space="preserve">Tulos</w:t>
      </w:r>
    </w:p>
    <w:p>
      <w:r>
        <w:t xml:space="preserve">musiikki</w:t>
      </w:r>
    </w:p>
    <w:p>
      <w:r>
        <w:rPr>
          <w:b/>
        </w:rPr>
        <w:t xml:space="preserve">Esimerkki 9.2712</w:t>
      </w:r>
    </w:p>
    <w:p>
      <w:r>
        <w:t xml:space="preserve">Kenen ensimmäinen sinfonia vuodelta 1917 tunnetaan nimellä Klassinen sinfonia?</w:t>
      </w:r>
    </w:p>
    <w:p>
      <w:r>
        <w:rPr>
          <w:b/>
        </w:rPr>
        <w:t xml:space="preserve">Tulos</w:t>
      </w:r>
    </w:p>
    <w:p>
      <w:r>
        <w:t xml:space="preserve">musiikki</w:t>
      </w:r>
    </w:p>
    <w:p>
      <w:r>
        <w:rPr>
          <w:b/>
        </w:rPr>
        <w:t xml:space="preserve">Esimerkki 9.2713</w:t>
      </w:r>
    </w:p>
    <w:p>
      <w:r>
        <w:t xml:space="preserve">Mitä maata edustivat olympiavoittajat Paavo Nurmi, Ville Ritola, Clas Thunberg ja Lasse Virn?</w:t>
      </w:r>
    </w:p>
    <w:p>
      <w:r>
        <w:rPr>
          <w:b/>
        </w:rPr>
        <w:t xml:space="preserve">Tulos</w:t>
      </w:r>
    </w:p>
    <w:p>
      <w:r>
        <w:t xml:space="preserve">olympialaiset</w:t>
      </w:r>
    </w:p>
    <w:p>
      <w:r>
        <w:rPr>
          <w:b/>
        </w:rPr>
        <w:t xml:space="preserve">Tulos</w:t>
      </w:r>
    </w:p>
    <w:p>
      <w:r>
        <w:t xml:space="preserve">ihmiset</w:t>
      </w:r>
    </w:p>
    <w:p>
      <w:r>
        <w:rPr>
          <w:b/>
        </w:rPr>
        <w:t xml:space="preserve">Esimerkki 9.2714</w:t>
      </w:r>
    </w:p>
    <w:p>
      <w:r>
        <w:t xml:space="preserve">Historialliset henkilöt John Rann, John MacLaine, James Hind ja Claude Duval olivat kaikki pahamaineisia, mitä?</w:t>
      </w:r>
    </w:p>
    <w:p>
      <w:r>
        <w:rPr>
          <w:b/>
        </w:rPr>
        <w:t xml:space="preserve">Tulos</w:t>
      </w:r>
    </w:p>
    <w:p>
      <w:r>
        <w:t xml:space="preserve">ihmiset</w:t>
      </w:r>
    </w:p>
    <w:p>
      <w:r>
        <w:rPr>
          <w:b/>
        </w:rPr>
        <w:t xml:space="preserve">Esimerkki 9.2715</w:t>
      </w:r>
    </w:p>
    <w:p>
      <w:r>
        <w:t xml:space="preserve">Missä TV-draamasarjassa esiintyi Claude Erskine-Brown -niminen hahmo?</w:t>
      </w:r>
    </w:p>
    <w:p>
      <w:r>
        <w:rPr>
          <w:b/>
        </w:rPr>
        <w:t xml:space="preserve">Tulos</w:t>
      </w:r>
    </w:p>
    <w:p>
      <w:r>
        <w:t xml:space="preserve">TV</w:t>
      </w:r>
    </w:p>
    <w:p>
      <w:r>
        <w:rPr>
          <w:b/>
        </w:rPr>
        <w:t xml:space="preserve">Esimerkki 9.2716</w:t>
      </w:r>
    </w:p>
    <w:p>
      <w:r>
        <w:t xml:space="preserve">Claude Francois'n kappale Comme d'habitude (käännös kuten tavallisesti) oli Frank Sinatran englanninkielinen hitti millä nimellä?</w:t>
      </w:r>
    </w:p>
    <w:p>
      <w:r>
        <w:rPr>
          <w:b/>
        </w:rPr>
        <w:t xml:space="preserve">Tulos</w:t>
      </w:r>
    </w:p>
    <w:p>
      <w:r>
        <w:t xml:space="preserve">musiikki</w:t>
      </w:r>
    </w:p>
    <w:p>
      <w:r>
        <w:rPr>
          <w:b/>
        </w:rPr>
        <w:t xml:space="preserve">Esimerkki 9.2717</w:t>
      </w:r>
    </w:p>
    <w:p>
      <w:r>
        <w:t xml:space="preserve">Missä vuoden 1959 elokuvassa oopperalaulaja Claude Heater esitti Jeesusta Kristusta, mutta häntä ei uskottu, koska hänen kasvojaan ei koskaan näytetty ?</w:t>
      </w:r>
    </w:p>
    <w:p>
      <w:r>
        <w:rPr>
          <w:b/>
        </w:rPr>
        <w:t xml:space="preserve">Tulos</w:t>
      </w:r>
    </w:p>
    <w:p>
      <w:r>
        <w:t xml:space="preserve">elokuva</w:t>
      </w:r>
    </w:p>
    <w:p>
      <w:r>
        <w:rPr>
          <w:b/>
        </w:rPr>
        <w:t xml:space="preserve">Esimerkki 9.2718</w:t>
      </w:r>
    </w:p>
    <w:p>
      <w:r>
        <w:t xml:space="preserve">Minkä pitkäaikaisen televisiodraaman kymmenessä ensimmäisessä sarjassa esiintyi Claude Jeremiah Greengrass?</w:t>
      </w:r>
    </w:p>
    <w:p>
      <w:r>
        <w:rPr>
          <w:b/>
        </w:rPr>
        <w:t xml:space="preserve">Tulos</w:t>
      </w:r>
    </w:p>
    <w:p>
      <w:r>
        <w:t xml:space="preserve">TV</w:t>
      </w:r>
    </w:p>
    <w:p>
      <w:r>
        <w:rPr>
          <w:b/>
        </w:rPr>
        <w:t xml:space="preserve">Esimerkki 9.2719</w:t>
      </w:r>
    </w:p>
    <w:p>
      <w:r>
        <w:t xml:space="preserve">Mitä taidesuuntausta edusti Claude Monet?</w:t>
      </w:r>
    </w:p>
    <w:p>
      <w:r>
        <w:rPr>
          <w:b/>
        </w:rPr>
        <w:t xml:space="preserve">Tulos</w:t>
      </w:r>
    </w:p>
    <w:p>
      <w:r>
        <w:t xml:space="preserve">visual_art</w:t>
      </w:r>
    </w:p>
    <w:p>
      <w:r>
        <w:rPr>
          <w:b/>
        </w:rPr>
        <w:t xml:space="preserve">Esimerkki 9.2720</w:t>
      </w:r>
    </w:p>
    <w:p>
      <w:r>
        <w:t xml:space="preserve">Kuka on tv-juontaja Claudia Winkelmanin kuuluisa äiti?</w:t>
      </w:r>
    </w:p>
    <w:p>
      <w:r>
        <w:rPr>
          <w:b/>
        </w:rPr>
        <w:t xml:space="preserve">Tulos</w:t>
      </w:r>
    </w:p>
    <w:p>
      <w:r>
        <w:t xml:space="preserve">ihmiset</w:t>
      </w:r>
    </w:p>
    <w:p>
      <w:r>
        <w:rPr>
          <w:b/>
        </w:rPr>
        <w:t xml:space="preserve">Esimerkki 9.2721</w:t>
      </w:r>
    </w:p>
    <w:p>
      <w:r>
        <w:t xml:space="preserve">Mikä Shakespearen näytelmä sijoittuu Massinaan ja siinä esiintyy Claudio?</w:t>
      </w:r>
    </w:p>
    <w:p>
      <w:r>
        <w:rPr>
          <w:b/>
        </w:rPr>
        <w:t xml:space="preserve">Tulos</w:t>
      </w:r>
    </w:p>
    <w:p>
      <w:r>
        <w:t xml:space="preserve">teatteri</w:t>
      </w:r>
    </w:p>
    <w:p>
      <w:r>
        <w:rPr>
          <w:b/>
        </w:rPr>
        <w:t xml:space="preserve">Esimerkki 9.2722</w:t>
      </w:r>
    </w:p>
    <w:p>
      <w:r>
        <w:t xml:space="preserve">Kuka on Claudion rakastaja elokuvassa Paljon puhetta tyhjästä?</w:t>
      </w:r>
    </w:p>
    <w:p>
      <w:r>
        <w:rPr>
          <w:b/>
        </w:rPr>
        <w:t xml:space="preserve">Tulos</w:t>
      </w:r>
    </w:p>
    <w:p>
      <w:r>
        <w:t xml:space="preserve">teatteri</w:t>
      </w:r>
    </w:p>
    <w:p>
      <w:r>
        <w:rPr>
          <w:b/>
        </w:rPr>
        <w:t xml:space="preserve">Tulos</w:t>
      </w:r>
    </w:p>
    <w:p>
      <w:r>
        <w:t xml:space="preserve">fiktiivinen_universumi</w:t>
      </w:r>
    </w:p>
    <w:p>
      <w:r>
        <w:rPr>
          <w:b/>
        </w:rPr>
        <w:t xml:space="preserve">Esimerkki 9.2723</w:t>
      </w:r>
    </w:p>
    <w:p>
      <w:r>
        <w:t xml:space="preserve">Kuka oli Rooman keisari Claudiuksen juonitteleva vaimo?</w:t>
      </w:r>
    </w:p>
    <w:p>
      <w:r>
        <w:rPr>
          <w:b/>
        </w:rPr>
        <w:t xml:space="preserve">Tulos</w:t>
      </w:r>
    </w:p>
    <w:p>
      <w:r>
        <w:t xml:space="preserve">ihmiset</w:t>
      </w:r>
    </w:p>
    <w:p>
      <w:r>
        <w:rPr>
          <w:b/>
        </w:rPr>
        <w:t xml:space="preserve">Esimerkki 9.2724</w:t>
      </w:r>
    </w:p>
    <w:p>
      <w:r>
        <w:t xml:space="preserve">Derek Jacobi näytteli Claudiusta missä BBC:n tv-sarjassa?</w:t>
      </w:r>
    </w:p>
    <w:p>
      <w:r>
        <w:rPr>
          <w:b/>
        </w:rPr>
        <w:t xml:space="preserve">Tulos</w:t>
      </w:r>
    </w:p>
    <w:p>
      <w:r>
        <w:t xml:space="preserve">TV</w:t>
      </w:r>
    </w:p>
    <w:p>
      <w:r>
        <w:rPr>
          <w:b/>
        </w:rPr>
        <w:t xml:space="preserve">Esimerkki 9.2725</w:t>
      </w:r>
    </w:p>
    <w:p>
      <w:r>
        <w:t xml:space="preserve">Claudius on Shakespearen näytelmän minkä hahmon murhanhimoinen setä?</w:t>
      </w:r>
    </w:p>
    <w:p>
      <w:r>
        <w:rPr>
          <w:b/>
        </w:rPr>
        <w:t xml:space="preserve">Tulos</w:t>
      </w:r>
    </w:p>
    <w:p>
      <w:r>
        <w:t xml:space="preserve">kirja</w:t>
      </w:r>
    </w:p>
    <w:p>
      <w:r>
        <w:rPr>
          <w:b/>
        </w:rPr>
        <w:t xml:space="preserve">Tulos</w:t>
      </w:r>
    </w:p>
    <w:p>
      <w:r>
        <w:t xml:space="preserve">ooppera</w:t>
      </w:r>
    </w:p>
    <w:p>
      <w:r>
        <w:rPr>
          <w:b/>
        </w:rPr>
        <w:t xml:space="preserve">Tulos</w:t>
      </w:r>
    </w:p>
    <w:p>
      <w:r>
        <w:t xml:space="preserve">teatteri</w:t>
      </w:r>
    </w:p>
    <w:p>
      <w:r>
        <w:rPr>
          <w:b/>
        </w:rPr>
        <w:t xml:space="preserve">Esimerkki 9.2726</w:t>
      </w:r>
    </w:p>
    <w:p>
      <w:r>
        <w:t xml:space="preserve">Missä Shakespearen näytelmässä kuningas Claudius ja kuningatar Gertrude esiintyvät?</w:t>
      </w:r>
    </w:p>
    <w:p>
      <w:r>
        <w:rPr>
          <w:b/>
        </w:rPr>
        <w:t xml:space="preserve">Tulos</w:t>
      </w:r>
    </w:p>
    <w:p>
      <w:r>
        <w:t xml:space="preserve">elokuva</w:t>
      </w:r>
    </w:p>
    <w:p>
      <w:r>
        <w:rPr>
          <w:b/>
        </w:rPr>
        <w:t xml:space="preserve">Tulos</w:t>
      </w:r>
    </w:p>
    <w:p>
      <w:r>
        <w:t xml:space="preserve">TV</w:t>
      </w:r>
    </w:p>
    <w:p>
      <w:r>
        <w:rPr>
          <w:b/>
        </w:rPr>
        <w:t xml:space="preserve">Tulos</w:t>
      </w:r>
    </w:p>
    <w:p>
      <w:r>
        <w:t xml:space="preserve">ooppera</w:t>
      </w:r>
    </w:p>
    <w:p>
      <w:r>
        <w:rPr>
          <w:b/>
        </w:rPr>
        <w:t xml:space="preserve">Tulos</w:t>
      </w:r>
    </w:p>
    <w:p>
      <w:r>
        <w:t xml:space="preserve">teatteri</w:t>
      </w:r>
    </w:p>
    <w:p>
      <w:r>
        <w:rPr>
          <w:b/>
        </w:rPr>
        <w:t xml:space="preserve">Tulos</w:t>
      </w:r>
    </w:p>
    <w:p>
      <w:r>
        <w:t xml:space="preserve">kirja</w:t>
      </w:r>
    </w:p>
    <w:p>
      <w:r>
        <w:rPr>
          <w:b/>
        </w:rPr>
        <w:t xml:space="preserve">Esimerkki 9.2727</w:t>
      </w:r>
    </w:p>
    <w:p>
      <w:r>
        <w:t xml:space="preserve">Minkä tyyppinen soitin on klavikordi?</w:t>
      </w:r>
    </w:p>
    <w:p>
      <w:r>
        <w:rPr>
          <w:b/>
        </w:rPr>
        <w:t xml:space="preserve">Tulos</w:t>
      </w:r>
    </w:p>
    <w:p>
      <w:r>
        <w:t xml:space="preserve">musiikki</w:t>
      </w:r>
    </w:p>
    <w:p>
      <w:r>
        <w:rPr>
          <w:b/>
        </w:rPr>
        <w:t xml:space="preserve">Esimerkki 9.2728</w:t>
      </w:r>
    </w:p>
    <w:p>
      <w:r>
        <w:t xml:space="preserve">Minkä kansallisuuden on tai oli entinen F1 Grand Prix -kuljettaja Clay Regazzoni?</w:t>
      </w:r>
    </w:p>
    <w:p>
      <w:r>
        <w:rPr>
          <w:b/>
        </w:rPr>
        <w:t xml:space="preserve">Tulos</w:t>
      </w:r>
    </w:p>
    <w:p>
      <w:r>
        <w:t xml:space="preserve">ihmiset</w:t>
      </w:r>
    </w:p>
    <w:p>
      <w:r>
        <w:rPr>
          <w:b/>
        </w:rPr>
        <w:t xml:space="preserve">Esimerkki 9.2729</w:t>
      </w:r>
    </w:p>
    <w:p>
      <w:r>
        <w:t xml:space="preserve">Kuka näytteli öljyparoni Clayton Farlow'ta 80-luvun Dallas-saippuasarjassa?</w:t>
      </w:r>
    </w:p>
    <w:p>
      <w:r>
        <w:rPr>
          <w:b/>
        </w:rPr>
        <w:t xml:space="preserve">Tulos</w:t>
      </w:r>
    </w:p>
    <w:p>
      <w:r>
        <w:t xml:space="preserve">TV</w:t>
      </w:r>
    </w:p>
    <w:p>
      <w:r>
        <w:rPr>
          <w:b/>
        </w:rPr>
        <w:t xml:space="preserve">Esimerkki 9.2730</w:t>
      </w:r>
    </w:p>
    <w:p>
      <w:r>
        <w:t xml:space="preserve">Kuka näytteli Clayton Farlow'ta Dallasissa?</w:t>
      </w:r>
    </w:p>
    <w:p>
      <w:r>
        <w:rPr>
          <w:b/>
        </w:rPr>
        <w:t xml:space="preserve">Tulos</w:t>
      </w:r>
    </w:p>
    <w:p>
      <w:r>
        <w:t xml:space="preserve">TV</w:t>
      </w:r>
    </w:p>
    <w:p>
      <w:r>
        <w:rPr>
          <w:b/>
        </w:rPr>
        <w:t xml:space="preserve">Esimerkki 9.2731</w:t>
      </w:r>
    </w:p>
    <w:p>
      <w:r>
        <w:t xml:space="preserve">Angela Grisanti Vecchio, Stanley Zbornak, Clayton Hollingsworth ja Salvadore Petrillo ovat hahmoja missä yhdysvaltalaisessa televisiosarjassa?</w:t>
      </w:r>
    </w:p>
    <w:p>
      <w:r>
        <w:rPr>
          <w:b/>
        </w:rPr>
        <w:t xml:space="preserve">Tulos</w:t>
      </w:r>
    </w:p>
    <w:p>
      <w:r>
        <w:t xml:space="preserve">TV</w:t>
      </w:r>
    </w:p>
    <w:p>
      <w:r>
        <w:rPr>
          <w:b/>
        </w:rPr>
        <w:t xml:space="preserve">Esimerkki 9.2732</w:t>
      </w:r>
    </w:p>
    <w:p>
      <w:r>
        <w:t xml:space="preserve">Kuka kirjoitti Patriot Gamesin, Clear And Present Dangerin ja Punaisen lokakuun metsästyksen?</w:t>
      </w:r>
    </w:p>
    <w:p>
      <w:r>
        <w:rPr>
          <w:b/>
        </w:rPr>
        <w:t xml:space="preserve">Tulos</w:t>
      </w:r>
    </w:p>
    <w:p>
      <w:r>
        <w:t xml:space="preserve">kirja</w:t>
      </w:r>
    </w:p>
    <w:p>
      <w:r>
        <w:rPr>
          <w:b/>
        </w:rPr>
        <w:t xml:space="preserve">Tulos</w:t>
      </w:r>
    </w:p>
    <w:p>
      <w:r>
        <w:t xml:space="preserve">elokuva</w:t>
      </w:r>
    </w:p>
    <w:p>
      <w:r>
        <w:rPr>
          <w:b/>
        </w:rPr>
        <w:t xml:space="preserve">Esimerkki 9.2733</w:t>
      </w:r>
    </w:p>
    <w:p>
      <w:r>
        <w:t xml:space="preserve">Punaisen lokakuun metsästys, Patriot Games ja Clear and Present Danger ovat kaikki elokuvia, jotka perustuvat kenen romaaneihin?</w:t>
      </w:r>
    </w:p>
    <w:p>
      <w:r>
        <w:rPr>
          <w:b/>
        </w:rPr>
        <w:t xml:space="preserve">Tulos</w:t>
      </w:r>
    </w:p>
    <w:p>
      <w:r>
        <w:t xml:space="preserve">kirja</w:t>
      </w:r>
    </w:p>
    <w:p>
      <w:r>
        <w:rPr>
          <w:b/>
        </w:rPr>
        <w:t xml:space="preserve">Tulos</w:t>
      </w:r>
    </w:p>
    <w:p>
      <w:r>
        <w:t xml:space="preserve">elokuva</w:t>
      </w:r>
    </w:p>
    <w:p>
      <w:r>
        <w:rPr>
          <w:b/>
        </w:rPr>
        <w:t xml:space="preserve">Esimerkki 9.2734</w:t>
      </w:r>
    </w:p>
    <w:p>
      <w:r>
        <w:t xml:space="preserve">Elokuvissa Punaisen lokakuun metsästys, Patriot Games, Clear and Present Danger ja The Sum of All Fears esiintyy Tom Clancyn luoma hahmo.</w:t>
      </w:r>
    </w:p>
    <w:p>
      <w:r>
        <w:rPr>
          <w:b/>
        </w:rPr>
        <w:t xml:space="preserve">Tulos</w:t>
      </w:r>
    </w:p>
    <w:p>
      <w:r>
        <w:t xml:space="preserve">kirja</w:t>
      </w:r>
    </w:p>
    <w:p>
      <w:r>
        <w:rPr>
          <w:b/>
        </w:rPr>
        <w:t xml:space="preserve">Tulos</w:t>
      </w:r>
    </w:p>
    <w:p>
      <w:r>
        <w:t xml:space="preserve">elokuva</w:t>
      </w:r>
    </w:p>
    <w:p>
      <w:r>
        <w:rPr>
          <w:b/>
        </w:rPr>
        <w:t xml:space="preserve">Esimerkki 9.2735</w:t>
      </w:r>
    </w:p>
    <w:p>
      <w:r>
        <w:t xml:space="preserve">Cleavon Little oli sheriffin nimi missä parodioidussa lännenelokuvassa?</w:t>
      </w:r>
    </w:p>
    <w:p>
      <w:r>
        <w:rPr>
          <w:b/>
        </w:rPr>
        <w:t xml:space="preserve">Tulos</w:t>
      </w:r>
    </w:p>
    <w:p>
      <w:r>
        <w:t xml:space="preserve">elokuva</w:t>
      </w:r>
    </w:p>
    <w:p>
      <w:r>
        <w:rPr>
          <w:b/>
        </w:rPr>
        <w:t xml:space="preserve">Esimerkki 9.2736</w:t>
      </w:r>
    </w:p>
    <w:p>
      <w:r>
        <w:t xml:space="preserve">Missä Englannin kreivikunnassa sijaitsevat kaupungit Grimsby ja Cleethorpes?</w:t>
      </w:r>
    </w:p>
    <w:p>
      <w:r>
        <w:rPr>
          <w:b/>
        </w:rPr>
        <w:t xml:space="preserve">Tulos</w:t>
      </w:r>
    </w:p>
    <w:p>
      <w:r>
        <w:t xml:space="preserve">sijainti</w:t>
      </w:r>
    </w:p>
    <w:p>
      <w:r>
        <w:rPr>
          <w:b/>
        </w:rPr>
        <w:t xml:space="preserve">Esimerkki 9.2737</w:t>
      </w:r>
    </w:p>
    <w:p>
      <w:r>
        <w:t xml:space="preserve">Minkä englantilaisen kreivikunnan korkein kohta on Cleeve Hill?</w:t>
      </w:r>
    </w:p>
    <w:p>
      <w:r>
        <w:rPr>
          <w:b/>
        </w:rPr>
        <w:t xml:space="preserve">Tulos</w:t>
      </w:r>
    </w:p>
    <w:p>
      <w:r>
        <w:t xml:space="preserve">sijainti</w:t>
      </w:r>
    </w:p>
    <w:p>
      <w:r>
        <w:rPr>
          <w:b/>
        </w:rPr>
        <w:t xml:space="preserve">Esimerkki 9.2738</w:t>
      </w:r>
    </w:p>
    <w:p>
      <w:r>
        <w:t xml:space="preserve">Cleeve Hill on 330 metrin korkeudellaan Lounais- ja Länsi-Keski-Englannin kukkuloiden korkein kohta.</w:t>
      </w:r>
    </w:p>
    <w:p>
      <w:r>
        <w:rPr>
          <w:b/>
        </w:rPr>
        <w:t xml:space="preserve">Tulos</w:t>
      </w:r>
    </w:p>
    <w:p>
      <w:r>
        <w:t xml:space="preserve">sijainti</w:t>
      </w:r>
    </w:p>
    <w:p>
      <w:r>
        <w:rPr>
          <w:b/>
        </w:rPr>
        <w:t xml:space="preserve">Esimerkki 9.2739</w:t>
      </w:r>
    </w:p>
    <w:p>
      <w:r>
        <w:t xml:space="preserve">Kuka brittiläinen pääministeri avioitui Clementine Hozierin kanssa 12. syyskuuta 1908?</w:t>
      </w:r>
    </w:p>
    <w:p>
      <w:r>
        <w:rPr>
          <w:b/>
        </w:rPr>
        <w:t xml:space="preserve">Tulos</w:t>
      </w:r>
    </w:p>
    <w:p>
      <w:r>
        <w:t xml:space="preserve">ihmiset</w:t>
      </w:r>
    </w:p>
    <w:p>
      <w:r>
        <w:rPr>
          <w:b/>
        </w:rPr>
        <w:t xml:space="preserve">Esimerkki 9.2740</w:t>
      </w:r>
    </w:p>
    <w:p>
      <w:r>
        <w:t xml:space="preserve">Mikä Clement Mooren kirjoittama runo oli alun perin nimeltään A Visit from Saint Nicholas?</w:t>
      </w:r>
    </w:p>
    <w:p>
      <w:r>
        <w:rPr>
          <w:b/>
        </w:rPr>
        <w:t xml:space="preserve">Tulos</w:t>
      </w:r>
    </w:p>
    <w:p>
      <w:r>
        <w:t xml:space="preserve">kirja</w:t>
      </w:r>
    </w:p>
    <w:p>
      <w:r>
        <w:rPr>
          <w:b/>
        </w:rPr>
        <w:t xml:space="preserve">Esimerkki 9.2741</w:t>
      </w:r>
    </w:p>
    <w:p>
      <w:r>
        <w:t xml:space="preserve">Kuka itävaltalainen sävelsi oopperan "La Clemenza di Tito"?</w:t>
      </w:r>
    </w:p>
    <w:p>
      <w:r>
        <w:rPr>
          <w:b/>
        </w:rPr>
        <w:t xml:space="preserve">Tulos</w:t>
      </w:r>
    </w:p>
    <w:p>
      <w:r>
        <w:t xml:space="preserve">musiikki</w:t>
      </w:r>
    </w:p>
    <w:p>
      <w:r>
        <w:rPr>
          <w:b/>
        </w:rPr>
        <w:t xml:space="preserve">Esimerkki 9.2742</w:t>
      </w:r>
    </w:p>
    <w:p>
      <w:r>
        <w:t xml:space="preserve">Mikä on Cleo Laineen helmikuussa 2010 kuolleen aviomiehen nimi?</w:t>
      </w:r>
    </w:p>
    <w:p>
      <w:r>
        <w:rPr>
          <w:b/>
        </w:rPr>
        <w:t xml:space="preserve">Tulos</w:t>
      </w:r>
    </w:p>
    <w:p>
      <w:r>
        <w:t xml:space="preserve">ihmiset</w:t>
      </w:r>
    </w:p>
    <w:p>
      <w:r>
        <w:rPr>
          <w:b/>
        </w:rPr>
        <w:t xml:space="preserve">Esimerkki 9.2743</w:t>
      </w:r>
    </w:p>
    <w:p>
      <w:r>
        <w:t xml:space="preserve">Missä egyptiläisessä kaupungissa Kleopatran neula Lontoossa oli ollut vuodesta 12 eKr. lähtien?</w:t>
      </w:r>
    </w:p>
    <w:p>
      <w:r>
        <w:rPr>
          <w:b/>
        </w:rPr>
        <w:t xml:space="preserve">Tulos</w:t>
      </w:r>
    </w:p>
    <w:p>
      <w:r>
        <w:t xml:space="preserve">ihmiset</w:t>
      </w:r>
    </w:p>
    <w:p>
      <w:r>
        <w:rPr>
          <w:b/>
        </w:rPr>
        <w:t xml:space="preserve">Esimerkki 9.2744</w:t>
      </w:r>
    </w:p>
    <w:p>
      <w:r>
        <w:t xml:space="preserve">Kuka isännöi tv-tietokilpailuohjelmaa "Cleverdicks"?</w:t>
      </w:r>
    </w:p>
    <w:p>
      <w:r>
        <w:rPr>
          <w:b/>
        </w:rPr>
        <w:t xml:space="preserve">Tulos</w:t>
      </w:r>
    </w:p>
    <w:p>
      <w:r>
        <w:t xml:space="preserve">TV</w:t>
      </w:r>
    </w:p>
    <w:p>
      <w:r>
        <w:rPr>
          <w:b/>
        </w:rPr>
        <w:t xml:space="preserve">Esimerkki 9.2745</w:t>
      </w:r>
    </w:p>
    <w:p>
      <w:r>
        <w:t xml:space="preserve">Anne of Cleves oli Henrik VIII:n vaimo, missä maassa Cleves sijaitsee?</w:t>
      </w:r>
    </w:p>
    <w:p>
      <w:r>
        <w:rPr>
          <w:b/>
        </w:rPr>
        <w:t xml:space="preserve">Tulos</w:t>
      </w:r>
    </w:p>
    <w:p>
      <w:r>
        <w:t xml:space="preserve">sijainti</w:t>
      </w:r>
    </w:p>
    <w:p>
      <w:r>
        <w:rPr>
          <w:b/>
        </w:rPr>
        <w:t xml:space="preserve">Esimerkki 9.2746</w:t>
      </w:r>
    </w:p>
    <w:p>
      <w:r>
        <w:t xml:space="preserve">Kuka kirjoitti teokset The Client (1993) ja Sycamore Row (2013)?</w:t>
      </w:r>
    </w:p>
    <w:p>
      <w:r>
        <w:rPr>
          <w:b/>
        </w:rPr>
        <w:t xml:space="preserve">Tulos</w:t>
      </w:r>
    </w:p>
    <w:p>
      <w:r>
        <w:t xml:space="preserve">kirja</w:t>
      </w:r>
    </w:p>
    <w:p>
      <w:r>
        <w:rPr>
          <w:b/>
        </w:rPr>
        <w:t xml:space="preserve">Tulos</w:t>
      </w:r>
    </w:p>
    <w:p>
      <w:r>
        <w:t xml:space="preserve">elokuva</w:t>
      </w:r>
    </w:p>
    <w:p>
      <w:r>
        <w:rPr>
          <w:b/>
        </w:rPr>
        <w:t xml:space="preserve">Tulos</w:t>
      </w:r>
    </w:p>
    <w:p>
      <w:r>
        <w:t xml:space="preserve">TV</w:t>
      </w:r>
    </w:p>
    <w:p>
      <w:r>
        <w:rPr>
          <w:b/>
        </w:rPr>
        <w:t xml:space="preserve">Esimerkki 9.2747</w:t>
      </w:r>
    </w:p>
    <w:p>
      <w:r>
        <w:t xml:space="preserve">Mikä oli Cliff Richardin ensimmäinen Yhdistyneen kuningaskunnan top ten -hitti?</w:t>
      </w:r>
    </w:p>
    <w:p>
      <w:r>
        <w:rPr>
          <w:b/>
        </w:rPr>
        <w:t xml:space="preserve">Tulos</w:t>
      </w:r>
    </w:p>
    <w:p>
      <w:r>
        <w:t xml:space="preserve">musiikki</w:t>
      </w:r>
    </w:p>
    <w:p>
      <w:r>
        <w:rPr>
          <w:b/>
        </w:rPr>
        <w:t xml:space="preserve">Esimerkki 9.2748</w:t>
      </w:r>
    </w:p>
    <w:p>
      <w:r>
        <w:t xml:space="preserve">Mistä englantilaisesta kaupungista löytyy Clifford's Tower?</w:t>
      </w:r>
    </w:p>
    <w:p>
      <w:r>
        <w:rPr>
          <w:b/>
        </w:rPr>
        <w:t xml:space="preserve">Tulos</w:t>
      </w:r>
    </w:p>
    <w:p>
      <w:r>
        <w:t xml:space="preserve">matka</w:t>
      </w:r>
    </w:p>
    <w:p>
      <w:r>
        <w:rPr>
          <w:b/>
        </w:rPr>
        <w:t xml:space="preserve">Tulos</w:t>
      </w:r>
    </w:p>
    <w:p>
      <w:r>
        <w:t xml:space="preserve">sijainti</w:t>
      </w:r>
    </w:p>
    <w:p>
      <w:r>
        <w:rPr>
          <w:b/>
        </w:rPr>
        <w:t xml:space="preserve">Esimerkki 9.2749</w:t>
      </w:r>
    </w:p>
    <w:p>
      <w:r>
        <w:t xml:space="preserve">Minkä kappaleen Cliff Richard lauloi vuoden 1973 Eurovision laulukilpailussa, jossa hän sijoittui kolmanneksi?</w:t>
      </w:r>
    </w:p>
    <w:p>
      <w:r>
        <w:rPr>
          <w:b/>
        </w:rPr>
        <w:t xml:space="preserve">Tulos</w:t>
      </w:r>
    </w:p>
    <w:p>
      <w:r>
        <w:t xml:space="preserve">musiikki</w:t>
      </w:r>
    </w:p>
    <w:p>
      <w:r>
        <w:rPr>
          <w:b/>
        </w:rPr>
        <w:t xml:space="preserve">Esimerkki 9.2750</w:t>
      </w:r>
    </w:p>
    <w:p>
      <w:r>
        <w:t xml:space="preserve">Vuosina 1958-1972 kaikki Cliff Richardin single-levyt julkaistiin millä levy-yhtiöllä?</w:t>
      </w:r>
    </w:p>
    <w:p>
      <w:r>
        <w:rPr>
          <w:b/>
        </w:rPr>
        <w:t xml:space="preserve">Tulos</w:t>
      </w:r>
    </w:p>
    <w:p>
      <w:r>
        <w:t xml:space="preserve">musiikki</w:t>
      </w:r>
    </w:p>
    <w:p>
      <w:r>
        <w:rPr>
          <w:b/>
        </w:rPr>
        <w:t xml:space="preserve">Esimerkki 9.2751</w:t>
      </w:r>
    </w:p>
    <w:p>
      <w:r>
        <w:t xml:space="preserve">Mikä oli Cliff Richardin ensimmäinen Britannian listaykkönen vuonna 1959?</w:t>
      </w:r>
    </w:p>
    <w:p>
      <w:r>
        <w:rPr>
          <w:b/>
        </w:rPr>
        <w:t xml:space="preserve">Tulos</w:t>
      </w:r>
    </w:p>
    <w:p>
      <w:r>
        <w:t xml:space="preserve">musiikki</w:t>
      </w:r>
    </w:p>
    <w:p>
      <w:r>
        <w:rPr>
          <w:b/>
        </w:rPr>
        <w:t xml:space="preserve">Esimerkki 9.2752</w:t>
      </w:r>
    </w:p>
    <w:p>
      <w:r>
        <w:t xml:space="preserve">Kuka vuonna 1859 kuollut englantilainen kone- ja rakennusinsinööri oli vastuussa Great Western Railwayn suunnittelusta ja Cliftonin riippusillan suunnittelusta Bristolissa?</w:t>
      </w:r>
    </w:p>
    <w:p>
      <w:r>
        <w:rPr>
          <w:b/>
        </w:rPr>
        <w:t xml:space="preserve">Tulos</w:t>
      </w:r>
    </w:p>
    <w:p>
      <w:r>
        <w:t xml:space="preserve">arkkitehtuuri</w:t>
      </w:r>
    </w:p>
    <w:p>
      <w:r>
        <w:rPr>
          <w:b/>
        </w:rPr>
        <w:t xml:space="preserve">Esimerkki 9.2753</w:t>
      </w:r>
    </w:p>
    <w:p>
      <w:r>
        <w:t xml:space="preserve">Missä brittiläisessä kaupungissa sijaitsee Cliftonin riippusilta?</w:t>
      </w:r>
    </w:p>
    <w:p>
      <w:r>
        <w:rPr>
          <w:b/>
        </w:rPr>
        <w:t xml:space="preserve">Tulos</w:t>
      </w:r>
    </w:p>
    <w:p>
      <w:r>
        <w:t xml:space="preserve">kuljetus</w:t>
      </w:r>
    </w:p>
    <w:p>
      <w:r>
        <w:rPr>
          <w:b/>
        </w:rPr>
        <w:t xml:space="preserve">Tulos</w:t>
      </w:r>
    </w:p>
    <w:p>
      <w:r>
        <w:t xml:space="preserve">sijainti</w:t>
      </w:r>
    </w:p>
    <w:p>
      <w:r>
        <w:rPr>
          <w:b/>
        </w:rPr>
        <w:t xml:space="preserve">Esimerkki 9.2754</w:t>
      </w:r>
    </w:p>
    <w:p>
      <w:r>
        <w:t xml:space="preserve">Minkä joen yli kulkee Cliftonin riippusilta?</w:t>
      </w:r>
    </w:p>
    <w:p>
      <w:r>
        <w:rPr>
          <w:b/>
        </w:rPr>
        <w:t xml:space="preserve">Tulos</w:t>
      </w:r>
    </w:p>
    <w:p>
      <w:r>
        <w:t xml:space="preserve">kuljetus</w:t>
      </w:r>
    </w:p>
    <w:p>
      <w:r>
        <w:rPr>
          <w:b/>
        </w:rPr>
        <w:t xml:space="preserve">Esimerkki 9.2755</w:t>
      </w:r>
    </w:p>
    <w:p>
      <w:r>
        <w:t xml:space="preserve">Mikä on Clint Eastwoodin esittämän eläkkeelle jääneen pyssymiehen nimi vuoden 1992 elokuvassa "Unforgiven"?</w:t>
      </w:r>
    </w:p>
    <w:p>
      <w:r>
        <w:rPr>
          <w:b/>
        </w:rPr>
        <w:t xml:space="preserve">Tulos</w:t>
      </w:r>
    </w:p>
    <w:p>
      <w:r>
        <w:t xml:space="preserve">elokuva</w:t>
      </w:r>
    </w:p>
    <w:p>
      <w:r>
        <w:rPr>
          <w:b/>
        </w:rPr>
        <w:t xml:space="preserve">Esimerkki 9.2756</w:t>
      </w:r>
    </w:p>
    <w:p>
      <w:r>
        <w:t xml:space="preserve">Mikä on vuoden 1971 elokuvan nimi, jossa Clint Eastwood esittää DJ Dave Garveria?</w:t>
      </w:r>
    </w:p>
    <w:p>
      <w:r>
        <w:rPr>
          <w:b/>
        </w:rPr>
        <w:t xml:space="preserve">Tulos</w:t>
      </w:r>
    </w:p>
    <w:p>
      <w:r>
        <w:t xml:space="preserve">elokuva</w:t>
      </w:r>
    </w:p>
    <w:p>
      <w:r>
        <w:rPr>
          <w:b/>
        </w:rPr>
        <w:t xml:space="preserve">Esimerkki 9.2757</w:t>
      </w:r>
    </w:p>
    <w:p>
      <w:r>
        <w:t xml:space="preserve">Mikä elokuva oli Clint Eastwoodin ohjaajadebyytti vuonna 1971?</w:t>
      </w:r>
    </w:p>
    <w:p>
      <w:r>
        <w:rPr>
          <w:b/>
        </w:rPr>
        <w:t xml:space="preserve">Tulos</w:t>
      </w:r>
    </w:p>
    <w:p>
      <w:r>
        <w:t xml:space="preserve">elokuva</w:t>
      </w:r>
    </w:p>
    <w:p>
      <w:r>
        <w:rPr>
          <w:b/>
        </w:rPr>
        <w:t xml:space="preserve">Esimerkki 9.2758</w:t>
      </w:r>
    </w:p>
    <w:p>
      <w:r>
        <w:t xml:space="preserve">Missä elokuvassa Clint Eastwood lauloi kappaleen I Talk To The Trees'?</w:t>
      </w:r>
    </w:p>
    <w:p>
      <w:r>
        <w:rPr>
          <w:b/>
        </w:rPr>
        <w:t xml:space="preserve">Tulos</w:t>
      </w:r>
    </w:p>
    <w:p>
      <w:r>
        <w:t xml:space="preserve">elokuva</w:t>
      </w:r>
    </w:p>
    <w:p>
      <w:r>
        <w:rPr>
          <w:b/>
        </w:rPr>
        <w:t xml:space="preserve">Esimerkki 9.2759</w:t>
      </w:r>
    </w:p>
    <w:p>
      <w:r>
        <w:t xml:space="preserve">Minkä elokuvamusikaalin pääosissa näyttelivät Lee Marvin, Clint Eastwood ja Jean Seberg?</w:t>
      </w:r>
    </w:p>
    <w:p>
      <w:r>
        <w:rPr>
          <w:b/>
        </w:rPr>
        <w:t xml:space="preserve">Tulos</w:t>
      </w:r>
    </w:p>
    <w:p>
      <w:r>
        <w:t xml:space="preserve">elokuva</w:t>
      </w:r>
    </w:p>
    <w:p>
      <w:r>
        <w:rPr>
          <w:b/>
        </w:rPr>
        <w:t xml:space="preserve">Esimerkki 9.2760</w:t>
      </w:r>
    </w:p>
    <w:p>
      <w:r>
        <w:t xml:space="preserve">Missä elokuvassa Clint Eastwood todella sanoi "go ahead, make my day"?</w:t>
      </w:r>
    </w:p>
    <w:p>
      <w:r>
        <w:rPr>
          <w:b/>
        </w:rPr>
        <w:t xml:space="preserve">Tulos</w:t>
      </w:r>
    </w:p>
    <w:p>
      <w:r>
        <w:t xml:space="preserve">elokuva</w:t>
      </w:r>
    </w:p>
    <w:p>
      <w:r>
        <w:rPr>
          <w:b/>
        </w:rPr>
        <w:t xml:space="preserve">Esimerkki 9.2761</w:t>
      </w:r>
    </w:p>
    <w:p>
      <w:r>
        <w:t xml:space="preserve">Mikä on Clint Eastwoodin tähdittämän ja ohjaaman neljännen Dirty Harry -elokuvan nimi?</w:t>
      </w:r>
    </w:p>
    <w:p>
      <w:r>
        <w:rPr>
          <w:b/>
        </w:rPr>
        <w:t xml:space="preserve">Tulos</w:t>
      </w:r>
    </w:p>
    <w:p>
      <w:r>
        <w:t xml:space="preserve">elokuva</w:t>
      </w:r>
    </w:p>
    <w:p>
      <w:r>
        <w:rPr>
          <w:b/>
        </w:rPr>
        <w:t xml:space="preserve">Esimerkki 9.2762</w:t>
      </w:r>
    </w:p>
    <w:p>
      <w:r>
        <w:t xml:space="preserve">Mikä on vuonna 1978 valmistuneen elokuvan nimi, jonka pääosassa on Clint Eastwood ja Clyde-niminen oranki?</w:t>
      </w:r>
    </w:p>
    <w:p>
      <w:r>
        <w:rPr>
          <w:b/>
        </w:rPr>
        <w:t xml:space="preserve">Tulos</w:t>
      </w:r>
    </w:p>
    <w:p>
      <w:r>
        <w:t xml:space="preserve">elokuva</w:t>
      </w:r>
    </w:p>
    <w:p>
      <w:r>
        <w:rPr>
          <w:b/>
        </w:rPr>
        <w:t xml:space="preserve">Esimerkki 9.2763</w:t>
      </w:r>
    </w:p>
    <w:p>
      <w:r>
        <w:t xml:space="preserve">Missä elokuvassa Clint Eastwood näytteli Will Munnya?</w:t>
      </w:r>
    </w:p>
    <w:p>
      <w:r>
        <w:rPr>
          <w:b/>
        </w:rPr>
        <w:t xml:space="preserve">Tulos</w:t>
      </w:r>
    </w:p>
    <w:p>
      <w:r>
        <w:t xml:space="preserve">elokuva</w:t>
      </w:r>
    </w:p>
    <w:p>
      <w:r>
        <w:rPr>
          <w:b/>
        </w:rPr>
        <w:t xml:space="preserve">Esimerkki 9.2764</w:t>
      </w:r>
    </w:p>
    <w:p>
      <w:r>
        <w:t xml:space="preserve">Mikä ennätyksellinen elokuva oli Clint Eastwoodin ohjaajadebyytti?</w:t>
      </w:r>
    </w:p>
    <w:p>
      <w:r>
        <w:rPr>
          <w:b/>
        </w:rPr>
        <w:t xml:space="preserve">Tulos</w:t>
      </w:r>
    </w:p>
    <w:p>
      <w:r>
        <w:t xml:space="preserve">elokuva</w:t>
      </w:r>
    </w:p>
    <w:p>
      <w:r>
        <w:rPr>
          <w:b/>
        </w:rPr>
        <w:t xml:space="preserve">Esimerkki 9.2765</w:t>
      </w:r>
    </w:p>
    <w:p>
      <w:r>
        <w:t xml:space="preserve">Minkä Angelina Jolien tähdittämän menestyselokuvan Clint Eastwood ohjasi vuonna 2008?</w:t>
      </w:r>
    </w:p>
    <w:p>
      <w:r>
        <w:rPr>
          <w:b/>
        </w:rPr>
        <w:t xml:space="preserve">Tulos</w:t>
      </w:r>
    </w:p>
    <w:p>
      <w:r>
        <w:t xml:space="preserve">elokuva</w:t>
      </w:r>
    </w:p>
    <w:p>
      <w:r>
        <w:rPr>
          <w:b/>
        </w:rPr>
        <w:t xml:space="preserve">Esimerkki 9.2766</w:t>
      </w:r>
    </w:p>
    <w:p>
      <w:r>
        <w:t xml:space="preserve">Mikä on Clint Eastwoodin ohjaaman ainoan Dirty Harry -elokuvan nimi?</w:t>
      </w:r>
    </w:p>
    <w:p>
      <w:r>
        <w:rPr>
          <w:b/>
        </w:rPr>
        <w:t xml:space="preserve">Tulos</w:t>
      </w:r>
    </w:p>
    <w:p>
      <w:r>
        <w:t xml:space="preserve">elokuva</w:t>
      </w:r>
    </w:p>
    <w:p>
      <w:r>
        <w:rPr>
          <w:b/>
        </w:rPr>
        <w:t xml:space="preserve">Esimerkki 9.2767</w:t>
      </w:r>
    </w:p>
    <w:p>
      <w:r>
        <w:t xml:space="preserve">Nimeä kalifornialainen kaupunki, jonka pormestariksi Clint Eastwood valittiin vuonna 1986?</w:t>
      </w:r>
    </w:p>
    <w:p>
      <w:r>
        <w:rPr>
          <w:b/>
        </w:rPr>
        <w:t xml:space="preserve">Tulos</w:t>
      </w:r>
    </w:p>
    <w:p>
      <w:r>
        <w:t xml:space="preserve">hallitus</w:t>
      </w:r>
    </w:p>
    <w:p>
      <w:r>
        <w:rPr>
          <w:b/>
        </w:rPr>
        <w:t xml:space="preserve">Esimerkki 9.2768</w:t>
      </w:r>
    </w:p>
    <w:p>
      <w:r>
        <w:t xml:space="preserve">Millä vuonna 1947 syntyneellä yhdysvaltalaisella elokuvanäyttelijällä oli 14 vuotta kestänyt suhde Clint Eastwoodin kanssa, jonka kanssa hän näytteli useissa elokuvissa ennen kuin hän erosi vuonna 1989?</w:t>
      </w:r>
    </w:p>
    <w:p>
      <w:r>
        <w:rPr>
          <w:b/>
        </w:rPr>
        <w:t xml:space="preserve">Tulos</w:t>
      </w:r>
    </w:p>
    <w:p>
      <w:r>
        <w:t xml:space="preserve">ihmiset</w:t>
      </w:r>
    </w:p>
    <w:p>
      <w:r>
        <w:rPr>
          <w:b/>
        </w:rPr>
        <w:t xml:space="preserve">Esimerkki 9.2769</w:t>
      </w:r>
    </w:p>
    <w:p>
      <w:r>
        <w:t xml:space="preserve">Clint Eastwood näytteli Rowdy Yatesin hahmoa missä 1960-luvun yhdysvaltalaisessa tv-sarjassa?</w:t>
      </w:r>
    </w:p>
    <w:p>
      <w:r>
        <w:rPr>
          <w:b/>
        </w:rPr>
        <w:t xml:space="preserve">Tulos</w:t>
      </w:r>
    </w:p>
    <w:p>
      <w:r>
        <w:t xml:space="preserve">TV</w:t>
      </w:r>
    </w:p>
    <w:p>
      <w:r>
        <w:rPr>
          <w:b/>
        </w:rPr>
        <w:t xml:space="preserve">Esimerkki 9.2770</w:t>
      </w:r>
    </w:p>
    <w:p>
      <w:r>
        <w:t xml:space="preserve">Clinton, Delaware, Erie, Essex, Franklin, Jefferson, Madison, Nassau, Ontario, Orange, Orleans, Saratoga, Seneca, Ulster, Washington, Westchester ja Wyoming ovat Yhdysvaltain minkä osavaltion alueella?</w:t>
      </w:r>
    </w:p>
    <w:p>
      <w:r>
        <w:rPr>
          <w:b/>
        </w:rPr>
        <w:t xml:space="preserve">Tulos</w:t>
      </w:r>
    </w:p>
    <w:p>
      <w:r>
        <w:t xml:space="preserve">sijainti</w:t>
      </w:r>
    </w:p>
    <w:p>
      <w:r>
        <w:rPr>
          <w:b/>
        </w:rPr>
        <w:t xml:space="preserve">Tulos</w:t>
      </w:r>
    </w:p>
    <w:p>
      <w:r>
        <w:t xml:space="preserve">pohja</w:t>
      </w:r>
    </w:p>
    <w:p>
      <w:r>
        <w:rPr>
          <w:b/>
        </w:rPr>
        <w:t xml:space="preserve">Esimerkki 9.2771</w:t>
      </w:r>
    </w:p>
    <w:p>
      <w:r>
        <w:t xml:space="preserve">Mikä vuonna 1869 rakennetun klipperilaivan esimerkki on säilytetty kuivassa telakassa Greenwichissä Lontoossa?</w:t>
      </w:r>
    </w:p>
    <w:p>
      <w:r>
        <w:rPr>
          <w:b/>
        </w:rPr>
        <w:t xml:space="preserve">Tulos</w:t>
      </w:r>
    </w:p>
    <w:p>
      <w:r>
        <w:t xml:space="preserve">veneet</w:t>
      </w:r>
    </w:p>
    <w:p>
      <w:r>
        <w:rPr>
          <w:b/>
        </w:rPr>
        <w:t xml:space="preserve">Tulos</w:t>
      </w:r>
    </w:p>
    <w:p>
      <w:r>
        <w:t xml:space="preserve">pohja</w:t>
      </w:r>
    </w:p>
    <w:p>
      <w:r>
        <w:rPr>
          <w:b/>
        </w:rPr>
        <w:t xml:space="preserve">Esimerkki 9.2772</w:t>
      </w:r>
    </w:p>
    <w:p>
      <w:r>
        <w:t xml:space="preserve">Mikä vuonna 2004 valmistunut elokuva, jonka ohjasi Mike Nicholls ja jonka pääosissa nähdään Clive Owen, Julia Roberts, Jude Law ja Natalie Portman, kertoo kahdesta pakkomielteisestä pariskunnasta, joiden läheisyys vie heidät yhä kauemmas toisistaan?</w:t>
      </w:r>
    </w:p>
    <w:p>
      <w:r>
        <w:rPr>
          <w:b/>
        </w:rPr>
        <w:t xml:space="preserve">Tulos</w:t>
      </w:r>
    </w:p>
    <w:p>
      <w:r>
        <w:t xml:space="preserve">elokuva</w:t>
      </w:r>
    </w:p>
    <w:p>
      <w:r>
        <w:rPr>
          <w:b/>
        </w:rPr>
        <w:t xml:space="preserve">Esimerkki 9.2773</w:t>
      </w:r>
    </w:p>
    <w:p>
      <w:r>
        <w:t xml:space="preserve">Clive Owen näytteli Dwightia vuoden 2005 elokuvassa?</w:t>
      </w:r>
    </w:p>
    <w:p>
      <w:r>
        <w:rPr>
          <w:b/>
        </w:rPr>
        <w:t xml:space="preserve">Tulos</w:t>
      </w:r>
    </w:p>
    <w:p>
      <w:r>
        <w:t xml:space="preserve">elokuva</w:t>
      </w:r>
    </w:p>
    <w:p>
      <w:r>
        <w:rPr>
          <w:b/>
        </w:rPr>
        <w:t xml:space="preserve">Esimerkki 9.2774</w:t>
      </w:r>
    </w:p>
    <w:p>
      <w:r>
        <w:t xml:space="preserve">Kuka sävelsi Kellosinfonian?</w:t>
      </w:r>
    </w:p>
    <w:p>
      <w:r>
        <w:rPr>
          <w:b/>
        </w:rPr>
        <w:t xml:space="preserve">Tulos</w:t>
      </w:r>
    </w:p>
    <w:p>
      <w:r>
        <w:t xml:space="preserve">musiikki</w:t>
      </w:r>
    </w:p>
    <w:p>
      <w:r>
        <w:rPr>
          <w:b/>
        </w:rPr>
        <w:t xml:space="preserve">Esimerkki 9.2775</w:t>
      </w:r>
    </w:p>
    <w:p>
      <w:r>
        <w:t xml:space="preserve">Kenen "Kellopeliappelsiinin" edesmenneen brittiläisen kirjailijan sininen muistolaatta paljastettiin lokakuussa 2012 Manchesterin yliopistossa, jossa hän opiskeli?</w:t>
      </w:r>
    </w:p>
    <w:p>
      <w:r>
        <w:rPr>
          <w:b/>
        </w:rPr>
        <w:t xml:space="preserve">Tulos</w:t>
      </w:r>
    </w:p>
    <w:p>
      <w:r>
        <w:t xml:space="preserve">kirja</w:t>
      </w:r>
    </w:p>
    <w:p>
      <w:r>
        <w:rPr>
          <w:b/>
        </w:rPr>
        <w:t xml:space="preserve">Esimerkki 9.2776</w:t>
      </w:r>
    </w:p>
    <w:p>
      <w:r>
        <w:t xml:space="preserve">Kuka kirjoitti romaanin A Clockwork Orange?</w:t>
      </w:r>
    </w:p>
    <w:p>
      <w:r>
        <w:rPr>
          <w:b/>
        </w:rPr>
        <w:t xml:space="preserve">Tulos</w:t>
      </w:r>
    </w:p>
    <w:p>
      <w:r>
        <w:t xml:space="preserve">kirja</w:t>
      </w:r>
    </w:p>
    <w:p>
      <w:r>
        <w:rPr>
          <w:b/>
        </w:rPr>
        <w:t xml:space="preserve">Esimerkki 9.2777</w:t>
      </w:r>
    </w:p>
    <w:p>
      <w:r>
        <w:t xml:space="preserve">Millä kappaleella Clodagh Rogers edusti Yhdistynyttä kuningaskuntaa vuoden 1971 Eurovision laulukilpailuissa?</w:t>
      </w:r>
    </w:p>
    <w:p>
      <w:r>
        <w:rPr>
          <w:b/>
        </w:rPr>
        <w:t xml:space="preserve">Tulos</w:t>
      </w:r>
    </w:p>
    <w:p>
      <w:r>
        <w:t xml:space="preserve">musiikki</w:t>
      </w:r>
    </w:p>
    <w:p>
      <w:r>
        <w:rPr>
          <w:b/>
        </w:rPr>
        <w:t xml:space="preserve">Esimerkki 9.2778</w:t>
      </w:r>
    </w:p>
    <w:p>
      <w:r>
        <w:t xml:space="preserve">Synteettinen lääke klomifeeni, joka tulee valkoisina 50 mg:n annoksina, on määrätty minkä sairauden voittamiseksi?</w:t>
      </w:r>
    </w:p>
    <w:p>
      <w:r>
        <w:rPr>
          <w:b/>
        </w:rPr>
        <w:t xml:space="preserve">Tulos</w:t>
      </w:r>
    </w:p>
    <w:p>
      <w:r>
        <w:t xml:space="preserve">lääke</w:t>
      </w:r>
    </w:p>
    <w:p>
      <w:r>
        <w:rPr>
          <w:b/>
        </w:rPr>
        <w:t xml:space="preserve">Esimerkki 9.2779</w:t>
      </w:r>
    </w:p>
    <w:p>
      <w:r>
        <w:t xml:space="preserve">Kuka näyttelijä esitti Ronnieta elokuvassa `Close Encounters Of The Third Kind`?</w:t>
      </w:r>
    </w:p>
    <w:p>
      <w:r>
        <w:rPr>
          <w:b/>
        </w:rPr>
        <w:t xml:space="preserve">Tulos</w:t>
      </w:r>
    </w:p>
    <w:p>
      <w:r>
        <w:t xml:space="preserve">elokuva</w:t>
      </w:r>
    </w:p>
    <w:p>
      <w:r>
        <w:rPr>
          <w:b/>
        </w:rPr>
        <w:t xml:space="preserve">Esimerkki 9.2780</w:t>
      </w:r>
    </w:p>
    <w:p>
      <w:r>
        <w:t xml:space="preserve">Kuka laulaja julkaisi albumin "Closer to the Truth" vuonna 2013, kaksitoista vuotta edellisen albuminsa "Living Proof" jälkeen?</w:t>
      </w:r>
    </w:p>
    <w:p>
      <w:r>
        <w:rPr>
          <w:b/>
        </w:rPr>
        <w:t xml:space="preserve">Tulos</w:t>
      </w:r>
    </w:p>
    <w:p>
      <w:r>
        <w:t xml:space="preserve">musiikki</w:t>
      </w:r>
    </w:p>
    <w:p>
      <w:r>
        <w:rPr>
          <w:b/>
        </w:rPr>
        <w:t xml:space="preserve">Esimerkki 9.2781</w:t>
      </w:r>
    </w:p>
    <w:p>
      <w:r>
        <w:t xml:space="preserve">Mikä yhtye julkaisi vuonna 1972 albumin Close to the Edge?</w:t>
      </w:r>
    </w:p>
    <w:p>
      <w:r>
        <w:rPr>
          <w:b/>
        </w:rPr>
        <w:t xml:space="preserve">Tulos</w:t>
      </w:r>
    </w:p>
    <w:p>
      <w:r>
        <w:t xml:space="preserve">musiikki</w:t>
      </w:r>
    </w:p>
    <w:p>
      <w:r>
        <w:rPr>
          <w:b/>
        </w:rPr>
        <w:t xml:space="preserve">Tulos</w:t>
      </w:r>
    </w:p>
    <w:p>
      <w:r>
        <w:t xml:space="preserve">pohja</w:t>
      </w:r>
    </w:p>
    <w:p>
      <w:r>
        <w:rPr>
          <w:b/>
        </w:rPr>
        <w:t xml:space="preserve">Esimerkki 9.2782</w:t>
      </w:r>
    </w:p>
    <w:p>
      <w:r>
        <w:t xml:space="preserve">Kuka reggae-artisti oli Yhdysvaltain listojen kärjessä vuonna 1990 kappaleellaan Close to You?</w:t>
      </w:r>
    </w:p>
    <w:p>
      <w:r>
        <w:rPr>
          <w:b/>
        </w:rPr>
        <w:t xml:space="preserve">Tulos</w:t>
      </w:r>
    </w:p>
    <w:p>
      <w:r>
        <w:t xml:space="preserve">musiikki</w:t>
      </w:r>
    </w:p>
    <w:p>
      <w:r>
        <w:rPr>
          <w:b/>
        </w:rPr>
        <w:t xml:space="preserve">Esimerkki 9.2783</w:t>
      </w:r>
    </w:p>
    <w:p>
      <w:r>
        <w:t xml:space="preserve">Closing Time oli jatko-osa mille kuuluisalle romaanille vuodelta 1961?</w:t>
      </w:r>
    </w:p>
    <w:p>
      <w:r>
        <w:rPr>
          <w:b/>
        </w:rPr>
        <w:t xml:space="preserve">Tulos</w:t>
      </w:r>
    </w:p>
    <w:p>
      <w:r>
        <w:t xml:space="preserve">kirja</w:t>
      </w:r>
    </w:p>
    <w:p>
      <w:r>
        <w:rPr>
          <w:b/>
        </w:rPr>
        <w:t xml:space="preserve">Esimerkki 9.2784</w:t>
      </w:r>
    </w:p>
    <w:p>
      <w:r>
        <w:t xml:space="preserve">Clostridium Botulinum -bakteeri aiheuttaa minkä yleisesti tunnetun mutta harvinaisen myrkytyksen ihmiselle?</w:t>
      </w:r>
    </w:p>
    <w:p>
      <w:r>
        <w:rPr>
          <w:b/>
        </w:rPr>
        <w:t xml:space="preserve">Tulos</w:t>
      </w:r>
    </w:p>
    <w:p>
      <w:r>
        <w:t xml:space="preserve">lääke</w:t>
      </w:r>
    </w:p>
    <w:p>
      <w:r>
        <w:rPr>
          <w:b/>
        </w:rPr>
        <w:t xml:space="preserve">Esimerkki 9.2785</w:t>
      </w:r>
    </w:p>
    <w:p>
      <w:r>
        <w:t xml:space="preserve">Kuka brittiläinen muotisuunnittelija loi brittiläisen televisiosarjan "The Clothes Show" vuonna 1986?</w:t>
      </w:r>
    </w:p>
    <w:p>
      <w:r>
        <w:rPr>
          <w:b/>
        </w:rPr>
        <w:t xml:space="preserve">Tulos</w:t>
      </w:r>
    </w:p>
    <w:p>
      <w:r>
        <w:t xml:space="preserve">TV</w:t>
      </w:r>
    </w:p>
    <w:p>
      <w:r>
        <w:rPr>
          <w:b/>
        </w:rPr>
        <w:t xml:space="preserve">Esimerkki 9.2786</w:t>
      </w:r>
    </w:p>
    <w:p>
      <w:r>
        <w:t xml:space="preserve">Mikä vuonna 1975 perustettu vaatteiden vähittäismyyjä sijaitsee Arteixossa Pohjois-Espanjassa?</w:t>
      </w:r>
    </w:p>
    <w:p>
      <w:r>
        <w:rPr>
          <w:b/>
        </w:rPr>
        <w:t xml:space="preserve">Tulos</w:t>
      </w:r>
    </w:p>
    <w:p>
      <w:r>
        <w:t xml:space="preserve">liiketoiminta</w:t>
      </w:r>
    </w:p>
    <w:p>
      <w:r>
        <w:rPr>
          <w:b/>
        </w:rPr>
        <w:t xml:space="preserve">Esimerkki 9.2787</w:t>
      </w:r>
    </w:p>
    <w:p>
      <w:r>
        <w:t xml:space="preserve">Kuka näyttelee Vaaleanpunaisen pantterin kirouksessa Clouseauta leikkauksen jälkeen?</w:t>
      </w:r>
    </w:p>
    <w:p>
      <w:r>
        <w:rPr>
          <w:b/>
        </w:rPr>
        <w:t xml:space="preserve">Tulos</w:t>
      </w:r>
    </w:p>
    <w:p>
      <w:r>
        <w:t xml:space="preserve">elokuva</w:t>
      </w:r>
    </w:p>
    <w:p>
      <w:r>
        <w:rPr>
          <w:b/>
        </w:rPr>
        <w:t xml:space="preserve">Esimerkki 9.2788</w:t>
      </w:r>
    </w:p>
    <w:p>
      <w:r>
        <w:t xml:space="preserve">Kuka oli mukana Flo Ridan vuoden 2010 Club Can't Handle Me -hitissä?</w:t>
      </w:r>
    </w:p>
    <w:p>
      <w:r>
        <w:rPr>
          <w:b/>
        </w:rPr>
        <w:t xml:space="preserve">Tulos</w:t>
      </w:r>
    </w:p>
    <w:p>
      <w:r>
        <w:t xml:space="preserve">musiikki</w:t>
      </w:r>
    </w:p>
    <w:p>
      <w:r>
        <w:rPr>
          <w:b/>
        </w:rPr>
        <w:t xml:space="preserve">Esimerkki 9.2789</w:t>
      </w:r>
    </w:p>
    <w:p>
      <w:r>
        <w:t xml:space="preserve">Mikä on brittiläinen versio lautapelistä Clue?</w:t>
      </w:r>
    </w:p>
    <w:p>
      <w:r>
        <w:rPr>
          <w:b/>
        </w:rPr>
        <w:t xml:space="preserve">Tulos</w:t>
      </w:r>
    </w:p>
    <w:p>
      <w:r>
        <w:t xml:space="preserve">media_common</w:t>
      </w:r>
    </w:p>
    <w:p>
      <w:r>
        <w:rPr>
          <w:b/>
        </w:rPr>
        <w:t xml:space="preserve">Tulos</w:t>
      </w:r>
    </w:p>
    <w:p>
      <w:r>
        <w:t xml:space="preserve">cvg</w:t>
      </w:r>
    </w:p>
    <w:p>
      <w:r>
        <w:rPr>
          <w:b/>
        </w:rPr>
        <w:t xml:space="preserve">Esimerkki 9.2790</w:t>
      </w:r>
    </w:p>
    <w:p>
      <w:r>
        <w:t xml:space="preserve">Elokuva Clueless on moderni versio Jane Austinin kirjallisuusklassikosta?</w:t>
      </w:r>
    </w:p>
    <w:p>
      <w:r>
        <w:rPr>
          <w:b/>
        </w:rPr>
        <w:t xml:space="preserve">Tulos</w:t>
      </w:r>
    </w:p>
    <w:p>
      <w:r>
        <w:t xml:space="preserve">media_common</w:t>
      </w:r>
    </w:p>
    <w:p>
      <w:r>
        <w:rPr>
          <w:b/>
        </w:rPr>
        <w:t xml:space="preserve">Esimerkki 9.2791</w:t>
      </w:r>
    </w:p>
    <w:p>
      <w:r>
        <w:t xml:space="preserve">Minkä Euroopan maan toiseksi ja kolmanneksi suurimmat kaupungit ovat Cluj-Napoca ja Timisoara?</w:t>
      </w:r>
    </w:p>
    <w:p>
      <w:r>
        <w:rPr>
          <w:b/>
        </w:rPr>
        <w:t xml:space="preserve">Tulos</w:t>
      </w:r>
    </w:p>
    <w:p>
      <w:r>
        <w:t xml:space="preserve">sijainti</w:t>
      </w:r>
    </w:p>
    <w:p>
      <w:r>
        <w:rPr>
          <w:b/>
        </w:rPr>
        <w:t xml:space="preserve">Esimerkki 9.2792</w:t>
      </w:r>
    </w:p>
    <w:p>
      <w:r>
        <w:t xml:space="preserve">Clun Forest, Romney ja Bluefaced Leicester ovat kaikki minkä eläimen rotuja?</w:t>
      </w:r>
    </w:p>
    <w:p>
      <w:r>
        <w:rPr>
          <w:b/>
        </w:rPr>
        <w:t xml:space="preserve">Tulos</w:t>
      </w:r>
    </w:p>
    <w:p>
      <w:r>
        <w:t xml:space="preserve">biologia</w:t>
      </w:r>
    </w:p>
    <w:p>
      <w:r>
        <w:rPr>
          <w:b/>
        </w:rPr>
        <w:t xml:space="preserve">Esimerkki 9.2793</w:t>
      </w:r>
    </w:p>
    <w:p>
      <w:r>
        <w:t xml:space="preserve">Mikä on Clydebankin kodin nimi?</w:t>
      </w:r>
    </w:p>
    <w:p>
      <w:r>
        <w:rPr>
          <w:b/>
        </w:rPr>
        <w:t xml:space="preserve">Tulos</w:t>
      </w:r>
    </w:p>
    <w:p>
      <w:r>
        <w:t xml:space="preserve">urheilu</w:t>
      </w:r>
    </w:p>
    <w:p>
      <w:r>
        <w:rPr>
          <w:b/>
        </w:rPr>
        <w:t xml:space="preserve">Esimerkki 9.2794</w:t>
      </w:r>
    </w:p>
    <w:p>
      <w:r>
        <w:t xml:space="preserve">IBM Halt on yksi yhdeksästä rautatieasemasta missä Clydesiden kaupungissa?</w:t>
      </w:r>
    </w:p>
    <w:p>
      <w:r>
        <w:rPr>
          <w:b/>
        </w:rPr>
        <w:t xml:space="preserve">Tulos</w:t>
      </w:r>
    </w:p>
    <w:p>
      <w:r>
        <w:t xml:space="preserve">maantiede</w:t>
      </w:r>
    </w:p>
    <w:p>
      <w:r>
        <w:rPr>
          <w:b/>
        </w:rPr>
        <w:t xml:space="preserve">Esimerkki 9.2795</w:t>
      </w:r>
    </w:p>
    <w:p>
      <w:r>
        <w:t xml:space="preserve">Jos amerikkalainen tähtitieteilijä Clyde Tombaugh olisi elossa vuonna 2006, hän olisi ollut pettynyt, koska hänen löytönsä oli "kääpiöitynyt". Mitä hän löysi vuonna 1930?</w:t>
      </w:r>
    </w:p>
    <w:p>
      <w:r>
        <w:rPr>
          <w:b/>
        </w:rPr>
        <w:t xml:space="preserve">Tulos</w:t>
      </w:r>
    </w:p>
    <w:p>
      <w:r>
        <w:t xml:space="preserve">tähtitiede</w:t>
      </w:r>
    </w:p>
    <w:p>
      <w:r>
        <w:rPr>
          <w:b/>
        </w:rPr>
        <w:t xml:space="preserve">Tulos</w:t>
      </w:r>
    </w:p>
    <w:p>
      <w:r>
        <w:t xml:space="preserve">käyttäjä</w:t>
      </w:r>
    </w:p>
    <w:p>
      <w:r>
        <w:rPr>
          <w:b/>
        </w:rPr>
        <w:t xml:space="preserve">Esimerkki 9.2796</w:t>
      </w:r>
    </w:p>
    <w:p>
      <w:r>
        <w:t xml:space="preserve">Minkä planeetan Clyde Tonbaugh löysi vuonna 1930?</w:t>
      </w:r>
    </w:p>
    <w:p>
      <w:r>
        <w:rPr>
          <w:b/>
        </w:rPr>
        <w:t xml:space="preserve">Tulos</w:t>
      </w:r>
    </w:p>
    <w:p>
      <w:r>
        <w:t xml:space="preserve">tähtitiede</w:t>
      </w:r>
    </w:p>
    <w:p>
      <w:r>
        <w:rPr>
          <w:b/>
        </w:rPr>
        <w:t xml:space="preserve">Tulos</w:t>
      </w:r>
    </w:p>
    <w:p>
      <w:r>
        <w:t xml:space="preserve">käyttäjä</w:t>
      </w:r>
    </w:p>
    <w:p>
      <w:r>
        <w:rPr>
          <w:b/>
        </w:rPr>
        <w:t xml:space="preserve">Esimerkki 9.2797</w:t>
      </w:r>
    </w:p>
    <w:p>
      <w:r>
        <w:t xml:space="preserve">Minkä taivaankappaleen löysi tähtitieteilijä Clyde W Tombaugh 18. helmikuuta 1930?</w:t>
      </w:r>
    </w:p>
    <w:p>
      <w:r>
        <w:rPr>
          <w:b/>
        </w:rPr>
        <w:t xml:space="preserve">Tulos</w:t>
      </w:r>
    </w:p>
    <w:p>
      <w:r>
        <w:t xml:space="preserve">tähtitiede</w:t>
      </w:r>
    </w:p>
    <w:p>
      <w:r>
        <w:rPr>
          <w:b/>
        </w:rPr>
        <w:t xml:space="preserve">Tulos</w:t>
      </w:r>
    </w:p>
    <w:p>
      <w:r>
        <w:t xml:space="preserve">käyttäjä</w:t>
      </w:r>
    </w:p>
    <w:p>
      <w:r>
        <w:rPr>
          <w:b/>
        </w:rPr>
        <w:t xml:space="preserve">Esimerkki 9.2798</w:t>
      </w:r>
    </w:p>
    <w:p>
      <w:r>
        <w:t xml:space="preserve">Minkä Troijan kuninkaan Priamoksen tyttären, profeettatytön, Agamemnonin vaimo Klytemnestra tappoi Troijan kukistumisen jälkeen?</w:t>
      </w:r>
    </w:p>
    <w:p>
      <w:r>
        <w:rPr>
          <w:b/>
        </w:rPr>
        <w:t xml:space="preserve">Tulos</w:t>
      </w:r>
    </w:p>
    <w:p>
      <w:r>
        <w:t xml:space="preserve">fiktiivinen_universumi</w:t>
      </w:r>
    </w:p>
    <w:p>
      <w:r>
        <w:rPr>
          <w:b/>
        </w:rPr>
        <w:t xml:space="preserve">Tulos</w:t>
      </w:r>
    </w:p>
    <w:p>
      <w:r>
        <w:t xml:space="preserve">pohja</w:t>
      </w:r>
    </w:p>
    <w:p>
      <w:r>
        <w:rPr>
          <w:b/>
        </w:rPr>
        <w:t xml:space="preserve">Esimerkki 9.2799</w:t>
      </w:r>
    </w:p>
    <w:p>
      <w:r>
        <w:t xml:space="preserve">Kreikkalaisessa mytologiassa kenen vaimo oli Klytemnestra ?</w:t>
      </w:r>
    </w:p>
    <w:p>
      <w:r>
        <w:rPr>
          <w:b/>
        </w:rPr>
        <w:t xml:space="preserve">Tulos</w:t>
      </w:r>
    </w:p>
    <w:p>
      <w:r>
        <w:t xml:space="preserve">fiktiivinen_universumi</w:t>
      </w:r>
    </w:p>
    <w:p>
      <w:r>
        <w:rPr>
          <w:b/>
        </w:rPr>
        <w:t xml:space="preserve">Esimerkki 9.2800</w:t>
      </w:r>
    </w:p>
    <w:p>
      <w:r>
        <w:t xml:space="preserve">Kenet Mykenen legendaarisen kuninkaan murhasivat vaimonsa Klytemnestra ja tämän rakastaja Aegistos?</w:t>
      </w:r>
    </w:p>
    <w:p>
      <w:r>
        <w:rPr>
          <w:b/>
        </w:rPr>
        <w:t xml:space="preserve">Tulos</w:t>
      </w:r>
    </w:p>
    <w:p>
      <w:r>
        <w:t xml:space="preserve">fiktiivinen_universumi</w:t>
      </w:r>
    </w:p>
    <w:p>
      <w:r>
        <w:rPr>
          <w:b/>
        </w:rPr>
        <w:t xml:space="preserve">Esimerkki 9.2801</w:t>
      </w:r>
    </w:p>
    <w:p>
      <w:r>
        <w:t xml:space="preserve">Kenellä oli 1950-luvulla hittejä Teenage Heaven ja C'mon Everybody?</w:t>
      </w:r>
    </w:p>
    <w:p>
      <w:r>
        <w:rPr>
          <w:b/>
        </w:rPr>
        <w:t xml:space="preserve">Tulos</w:t>
      </w:r>
    </w:p>
    <w:p>
      <w:r>
        <w:t xml:space="preserve">musiikki</w:t>
      </w:r>
    </w:p>
    <w:p>
      <w:r>
        <w:rPr>
          <w:b/>
        </w:rPr>
        <w:t xml:space="preserve">Esimerkki 9.2802</w:t>
      </w:r>
    </w:p>
    <w:p>
      <w:r>
        <w:t xml:space="preserve">Mikä yhtye teki valtavan hitin Kaukoidässä coverillaan Eddie Cochranin C'mon Everybody -kappaleesta?</w:t>
      </w:r>
    </w:p>
    <w:p>
      <w:r>
        <w:rPr>
          <w:b/>
        </w:rPr>
        <w:t xml:space="preserve">Tulos</w:t>
      </w:r>
    </w:p>
    <w:p>
      <w:r>
        <w:t xml:space="preserve">musiikki</w:t>
      </w:r>
    </w:p>
    <w:p>
      <w:r>
        <w:rPr>
          <w:b/>
        </w:rPr>
        <w:t xml:space="preserve">Esimerkki 9.2803</w:t>
      </w:r>
    </w:p>
    <w:p>
      <w:r>
        <w:t xml:space="preserve">Kuka perusti CND:n yhdessä Canon Collinsin kanssa?</w:t>
      </w:r>
    </w:p>
    <w:p>
      <w:r>
        <w:rPr>
          <w:b/>
        </w:rPr>
        <w:t xml:space="preserve">Tulos</w:t>
      </w:r>
    </w:p>
    <w:p>
      <w:r>
        <w:t xml:space="preserve">organisaatio</w:t>
      </w:r>
    </w:p>
    <w:p>
      <w:r>
        <w:rPr>
          <w:b/>
        </w:rPr>
        <w:t xml:space="preserve">Esimerkki 9.2804</w:t>
      </w:r>
    </w:p>
    <w:p>
      <w:r>
        <w:t xml:space="preserve">Missä on kansainvälisen yleisradioyhtiön CNN:n päämaja, CNN Center?</w:t>
      </w:r>
    </w:p>
    <w:p>
      <w:r>
        <w:rPr>
          <w:b/>
        </w:rPr>
        <w:t xml:space="preserve">Tulos</w:t>
      </w:r>
    </w:p>
    <w:p>
      <w:r>
        <w:t xml:space="preserve">sijainti</w:t>
      </w:r>
    </w:p>
    <w:p>
      <w:r>
        <w:rPr>
          <w:b/>
        </w:rPr>
        <w:t xml:space="preserve">Esimerkki 9.2805</w:t>
      </w:r>
    </w:p>
    <w:p>
      <w:r>
        <w:t xml:space="preserve">Missä kanadalaisessa kaupungissa sijaitsee CN Tower?</w:t>
      </w:r>
    </w:p>
    <w:p>
      <w:r>
        <w:rPr>
          <w:b/>
        </w:rPr>
        <w:t xml:space="preserve">Tulos</w:t>
      </w:r>
    </w:p>
    <w:p>
      <w:r>
        <w:t xml:space="preserve">matka</w:t>
      </w:r>
    </w:p>
    <w:p>
      <w:r>
        <w:rPr>
          <w:b/>
        </w:rPr>
        <w:t xml:space="preserve">Tulos</w:t>
      </w:r>
    </w:p>
    <w:p>
      <w:r>
        <w:t xml:space="preserve">sijainti</w:t>
      </w:r>
    </w:p>
    <w:p>
      <w:r>
        <w:rPr>
          <w:b/>
        </w:rPr>
        <w:t xml:space="preserve">Esimerkki 9.2806</w:t>
      </w:r>
    </w:p>
    <w:p>
      <w:r>
        <w:t xml:space="preserve">Ketä country-musiikin esittäjää Sissy Spacek esitti vuonna 1980 ilmestyneessä elämäkertaelokuvassa "Coal Miner's Daughter"?</w:t>
      </w:r>
    </w:p>
    <w:p>
      <w:r>
        <w:rPr>
          <w:b/>
        </w:rPr>
        <w:t xml:space="preserve">Tulos</w:t>
      </w:r>
    </w:p>
    <w:p>
      <w:r>
        <w:t xml:space="preserve">musiikki</w:t>
      </w:r>
    </w:p>
    <w:p>
      <w:r>
        <w:rPr>
          <w:b/>
        </w:rPr>
        <w:t xml:space="preserve">Tulos</w:t>
      </w:r>
    </w:p>
    <w:p>
      <w:r>
        <w:t xml:space="preserve">elokuva</w:t>
      </w:r>
    </w:p>
    <w:p>
      <w:r>
        <w:rPr>
          <w:b/>
        </w:rPr>
        <w:t xml:space="preserve">Esimerkki 9.2807</w:t>
      </w:r>
    </w:p>
    <w:p>
      <w:r>
        <w:t xml:space="preserve">Vuonna 1980 valmistunut elokuva "Coal Miner's Daughter", jonka pääosassa oli Sissy Spacek, kuvasi minkä kantrilaulajan nousua kuuluisuuteen?</w:t>
      </w:r>
    </w:p>
    <w:p>
      <w:r>
        <w:rPr>
          <w:b/>
        </w:rPr>
        <w:t xml:space="preserve">Tulos</w:t>
      </w:r>
    </w:p>
    <w:p>
      <w:r>
        <w:t xml:space="preserve">elokuva</w:t>
      </w:r>
    </w:p>
    <w:p>
      <w:r>
        <w:rPr>
          <w:b/>
        </w:rPr>
        <w:t xml:space="preserve">Esimerkki 9.2808</w:t>
      </w:r>
    </w:p>
    <w:p>
      <w:r>
        <w:t xml:space="preserve">Mikä saariryhmä sijaitsee Normandian rannikolla Ranskassa?</w:t>
      </w:r>
    </w:p>
    <w:p>
      <w:r>
        <w:rPr>
          <w:b/>
        </w:rPr>
        <w:t xml:space="preserve">Tulos</w:t>
      </w:r>
    </w:p>
    <w:p>
      <w:r>
        <w:t xml:space="preserve">sijainti</w:t>
      </w:r>
    </w:p>
    <w:p>
      <w:r>
        <w:rPr>
          <w:b/>
        </w:rPr>
        <w:t xml:space="preserve">Esimerkki 9.2809</w:t>
      </w:r>
    </w:p>
    <w:p>
      <w:r>
        <w:t xml:space="preserve">Kemiallinen alkuaine koboltti on?</w:t>
      </w:r>
    </w:p>
    <w:p>
      <w:r>
        <w:rPr>
          <w:b/>
        </w:rPr>
        <w:t xml:space="preserve">Tulos</w:t>
      </w:r>
    </w:p>
    <w:p>
      <w:r>
        <w:t xml:space="preserve">kemia</w:t>
      </w:r>
    </w:p>
    <w:p>
      <w:r>
        <w:rPr>
          <w:b/>
        </w:rPr>
        <w:t xml:space="preserve">Esimerkki 9.2810</w:t>
      </w:r>
    </w:p>
    <w:p>
      <w:r>
        <w:t xml:space="preserve">Minkä juoman Coca Cola Company lanseerasi vuonna 1982?</w:t>
      </w:r>
    </w:p>
    <w:p>
      <w:r>
        <w:rPr>
          <w:b/>
        </w:rPr>
        <w:t xml:space="preserve">Tulos</w:t>
      </w:r>
    </w:p>
    <w:p>
      <w:r>
        <w:t xml:space="preserve">liiketoiminta</w:t>
      </w:r>
    </w:p>
    <w:p>
      <w:r>
        <w:rPr>
          <w:b/>
        </w:rPr>
        <w:t xml:space="preserve">Esimerkki 9.2811</w:t>
      </w:r>
    </w:p>
    <w:p>
      <w:r>
        <w:t xml:space="preserve">Kuka kirjoitti "Cocaine Nights", "The Drowned World" ja "High Rise"?</w:t>
      </w:r>
    </w:p>
    <w:p>
      <w:r>
        <w:rPr>
          <w:b/>
        </w:rPr>
        <w:t xml:space="preserve">Tulos</w:t>
      </w:r>
    </w:p>
    <w:p>
      <w:r>
        <w:t xml:space="preserve">kirja</w:t>
      </w:r>
    </w:p>
    <w:p>
      <w:r>
        <w:rPr>
          <w:b/>
        </w:rPr>
        <w:t xml:space="preserve">Esimerkki 9.2812</w:t>
      </w:r>
    </w:p>
    <w:p>
      <w:r>
        <w:t xml:space="preserve">Cochin, Red Shaver ja Sulmtaler ovat minkä lintulajin rotuja?</w:t>
      </w:r>
    </w:p>
    <w:p>
      <w:r>
        <w:rPr>
          <w:b/>
        </w:rPr>
        <w:t xml:space="preserve">Tulos</w:t>
      </w:r>
    </w:p>
    <w:p>
      <w:r>
        <w:t xml:space="preserve">biologia</w:t>
      </w:r>
    </w:p>
    <w:p>
      <w:r>
        <w:rPr>
          <w:b/>
        </w:rPr>
        <w:t xml:space="preserve">Esimerkki 9.2813</w:t>
      </w:r>
    </w:p>
    <w:p>
      <w:r>
        <w:t xml:space="preserve">Vuoden 2006 elokuva A Cock and Bull Story kertoi yrityksestä filmata mikä kirja?</w:t>
      </w:r>
    </w:p>
    <w:p>
      <w:r>
        <w:rPr>
          <w:b/>
        </w:rPr>
        <w:t xml:space="preserve">Tulos</w:t>
      </w:r>
    </w:p>
    <w:p>
      <w:r>
        <w:t xml:space="preserve">media_common</w:t>
      </w:r>
    </w:p>
    <w:p>
      <w:r>
        <w:rPr>
          <w:b/>
        </w:rPr>
        <w:t xml:space="preserve">Esimerkki 9.2814</w:t>
      </w:r>
    </w:p>
    <w:p>
      <w:r>
        <w:t xml:space="preserve">Missä cocktailissa on tequilaa, limetti- tai sitruunamehua ja appelsiininmakuista likööriä?</w:t>
      </w:r>
    </w:p>
    <w:p>
      <w:r>
        <w:rPr>
          <w:b/>
        </w:rPr>
        <w:t xml:space="preserve">Tulos</w:t>
      </w:r>
    </w:p>
    <w:p>
      <w:r>
        <w:t xml:space="preserve">ruoka</w:t>
      </w:r>
    </w:p>
    <w:p>
      <w:r>
        <w:rPr>
          <w:b/>
        </w:rPr>
        <w:t xml:space="preserve">Tulos</w:t>
      </w:r>
    </w:p>
    <w:p>
      <w:r>
        <w:t xml:space="preserve">pohja</w:t>
      </w:r>
    </w:p>
    <w:p>
      <w:r>
        <w:rPr>
          <w:b/>
        </w:rPr>
        <w:t xml:space="preserve">Esimerkki 9.2815</w:t>
      </w:r>
    </w:p>
    <w:p>
      <w:r>
        <w:t xml:space="preserve">Tia Maria - Vodka ja kokis tekevät minkä cocktailin?</w:t>
      </w:r>
    </w:p>
    <w:p>
      <w:r>
        <w:rPr>
          <w:b/>
        </w:rPr>
        <w:t xml:space="preserve">Tulos</w:t>
      </w:r>
    </w:p>
    <w:p>
      <w:r>
        <w:t xml:space="preserve">ruoka</w:t>
      </w:r>
    </w:p>
    <w:p>
      <w:r>
        <w:rPr>
          <w:b/>
        </w:rPr>
        <w:t xml:space="preserve">Esimerkki 9.2816</w:t>
      </w:r>
    </w:p>
    <w:p>
      <w:r>
        <w:t xml:space="preserve">Mistä tunnetaan cocktail, joka koostuu vodkasta, karpalomehusta ja greippimehusta?</w:t>
      </w:r>
    </w:p>
    <w:p>
      <w:r>
        <w:rPr>
          <w:b/>
        </w:rPr>
        <w:t xml:space="preserve">Tulos</w:t>
      </w:r>
    </w:p>
    <w:p>
      <w:r>
        <w:t xml:space="preserve">ruoka</w:t>
      </w:r>
    </w:p>
    <w:p>
      <w:r>
        <w:rPr>
          <w:b/>
        </w:rPr>
        <w:t xml:space="preserve">Esimerkki 9.2817</w:t>
      </w:r>
    </w:p>
    <w:p>
      <w:r>
        <w:t xml:space="preserve">Mikä cocktail koostuu 1,5 oz Ginistä, 0,5 oz Applejackista, 4 ripauksesta Grenadinea, 1/2 sitruunan mehusta ja 1 munanvalkuaisesta?</w:t>
      </w:r>
    </w:p>
    <w:p>
      <w:r>
        <w:rPr>
          <w:b/>
        </w:rPr>
        <w:t xml:space="preserve">Tulos</w:t>
      </w:r>
    </w:p>
    <w:p>
      <w:r>
        <w:t xml:space="preserve">ruoka</w:t>
      </w:r>
    </w:p>
    <w:p>
      <w:r>
        <w:rPr>
          <w:b/>
        </w:rPr>
        <w:t xml:space="preserve">Esimerkki 9.2818</w:t>
      </w:r>
    </w:p>
    <w:p>
      <w:r>
        <w:t xml:space="preserve">Mikä cocktail on "juomien kuningatar"?</w:t>
      </w:r>
    </w:p>
    <w:p>
      <w:r>
        <w:rPr>
          <w:b/>
        </w:rPr>
        <w:t xml:space="preserve">Tulos</w:t>
      </w:r>
    </w:p>
    <w:p>
      <w:r>
        <w:t xml:space="preserve">ruoka</w:t>
      </w:r>
    </w:p>
    <w:p>
      <w:r>
        <w:rPr>
          <w:b/>
        </w:rPr>
        <w:t xml:space="preserve">Esimerkki 9.2819</w:t>
      </w:r>
    </w:p>
    <w:p>
      <w:r>
        <w:t xml:space="preserve">Mitä kahden sanan termiä käytetään yleisesti kuvaamaan cocktailia, joka koostuu vodkasta ja tomaattimehusta?</w:t>
      </w:r>
    </w:p>
    <w:p>
      <w:r>
        <w:rPr>
          <w:b/>
        </w:rPr>
        <w:t xml:space="preserve">Tulos</w:t>
      </w:r>
    </w:p>
    <w:p>
      <w:r>
        <w:t xml:space="preserve">ruoka</w:t>
      </w:r>
    </w:p>
    <w:p>
      <w:r>
        <w:rPr>
          <w:b/>
        </w:rPr>
        <w:t xml:space="preserve">Esimerkki 9.2820</w:t>
      </w:r>
    </w:p>
    <w:p>
      <w:r>
        <w:t xml:space="preserve">Viski ja Drambuie sekoittuvat keskenään muodostaen minkä sairaan cocktailin?</w:t>
      </w:r>
    </w:p>
    <w:p>
      <w:r>
        <w:rPr>
          <w:b/>
        </w:rPr>
        <w:t xml:space="preserve">Tulos</w:t>
      </w:r>
    </w:p>
    <w:p>
      <w:r>
        <w:t xml:space="preserve">ruoka</w:t>
      </w:r>
    </w:p>
    <w:p>
      <w:r>
        <w:rPr>
          <w:b/>
        </w:rPr>
        <w:t xml:space="preserve">Esimerkki 9.2821</w:t>
      </w:r>
    </w:p>
    <w:p>
      <w:r>
        <w:t xml:space="preserve">Mikä cocktail koostuu vodkasta ja appelsiinista?</w:t>
      </w:r>
    </w:p>
    <w:p>
      <w:r>
        <w:rPr>
          <w:b/>
        </w:rPr>
        <w:t xml:space="preserve">Tulos</w:t>
      </w:r>
    </w:p>
    <w:p>
      <w:r>
        <w:t xml:space="preserve">ruoka</w:t>
      </w:r>
    </w:p>
    <w:p>
      <w:r>
        <w:rPr>
          <w:b/>
        </w:rPr>
        <w:t xml:space="preserve">Esimerkki 9.2822</w:t>
      </w:r>
    </w:p>
    <w:p>
      <w:r>
        <w:t xml:space="preserve">Mikä juoma tarjoillaan perinteisessä cocktail-lasissa ja koostuu yhtä suuresta määrästä brandya (tai konjakkia), Contreaun ja sitruunamehua?</w:t>
      </w:r>
    </w:p>
    <w:p>
      <w:r>
        <w:rPr>
          <w:b/>
        </w:rPr>
        <w:t xml:space="preserve">Tulos</w:t>
      </w:r>
    </w:p>
    <w:p>
      <w:r>
        <w:t xml:space="preserve">ruoka</w:t>
      </w:r>
    </w:p>
    <w:p>
      <w:r>
        <w:rPr>
          <w:b/>
        </w:rPr>
        <w:t xml:space="preserve">Tulos</w:t>
      </w:r>
    </w:p>
    <w:p>
      <w:r>
        <w:t xml:space="preserve">pohja</w:t>
      </w:r>
    </w:p>
    <w:p>
      <w:r>
        <w:rPr>
          <w:b/>
        </w:rPr>
        <w:t xml:space="preserve">Esimerkki 9.2823</w:t>
      </w:r>
    </w:p>
    <w:p>
      <w:r>
        <w:t xml:space="preserve">Kuka Yhdysvalloissa syntynyt ja kansalaistettu brittiläinen kirjoitti teokset Murha katedraalissa, The Cocktail Party ja The Wasteland?</w:t>
      </w:r>
    </w:p>
    <w:p>
      <w:r>
        <w:rPr>
          <w:b/>
        </w:rPr>
        <w:t xml:space="preserve">Tulos</w:t>
      </w:r>
    </w:p>
    <w:p>
      <w:r>
        <w:t xml:space="preserve">kirja</w:t>
      </w:r>
    </w:p>
    <w:p>
      <w:r>
        <w:rPr>
          <w:b/>
        </w:rPr>
        <w:t xml:space="preserve">Tulos</w:t>
      </w:r>
    </w:p>
    <w:p>
      <w:r>
        <w:t xml:space="preserve">elokuva</w:t>
      </w:r>
    </w:p>
    <w:p>
      <w:r>
        <w:rPr>
          <w:b/>
        </w:rPr>
        <w:t xml:space="preserve">Esimerkki 9.2824</w:t>
      </w:r>
    </w:p>
    <w:p>
      <w:r>
        <w:t xml:space="preserve">Kuka kirjoitti näytelmät "Cocktail Party" ja "The Family Reunion"?</w:t>
      </w:r>
    </w:p>
    <w:p>
      <w:r>
        <w:rPr>
          <w:b/>
        </w:rPr>
        <w:t xml:space="preserve">Tulos</w:t>
      </w:r>
    </w:p>
    <w:p>
      <w:r>
        <w:t xml:space="preserve">kirja</w:t>
      </w:r>
    </w:p>
    <w:p>
      <w:r>
        <w:rPr>
          <w:b/>
        </w:rPr>
        <w:t xml:space="preserve">Esimerkki 9.2825</w:t>
      </w:r>
    </w:p>
    <w:p>
      <w:r>
        <w:t xml:space="preserve">Mikä juoma on ollut Puerto Ricon virallinen juoma vuodesta 1978 lähtien ja koostuu rommista, kookoskermajuomasta ja ananasmehusta?</w:t>
      </w:r>
    </w:p>
    <w:p>
      <w:r>
        <w:rPr>
          <w:b/>
        </w:rPr>
        <w:t xml:space="preserve">Tulos</w:t>
      </w:r>
    </w:p>
    <w:p>
      <w:r>
        <w:t xml:space="preserve">ruoka</w:t>
      </w:r>
    </w:p>
    <w:p>
      <w:r>
        <w:rPr>
          <w:b/>
        </w:rPr>
        <w:t xml:space="preserve">Esimerkki 9.2826</w:t>
      </w:r>
    </w:p>
    <w:p>
      <w:r>
        <w:t xml:space="preserve">Kookossaaret Intian valtamerellä ovat minkä maan aluetta?</w:t>
      </w:r>
    </w:p>
    <w:p>
      <w:r>
        <w:rPr>
          <w:b/>
        </w:rPr>
        <w:t xml:space="preserve">Tulos</w:t>
      </w:r>
    </w:p>
    <w:p>
      <w:r>
        <w:t xml:space="preserve">sijainti</w:t>
      </w:r>
    </w:p>
    <w:p>
      <w:r>
        <w:rPr>
          <w:b/>
        </w:rPr>
        <w:t xml:space="preserve">Tulos</w:t>
      </w:r>
    </w:p>
    <w:p>
      <w:r>
        <w:t xml:space="preserve">pohja</w:t>
      </w:r>
    </w:p>
    <w:p>
      <w:r>
        <w:rPr>
          <w:b/>
        </w:rPr>
        <w:t xml:space="preserve">Esimerkki 9.2827</w:t>
      </w:r>
    </w:p>
    <w:p>
      <w:r>
        <w:t xml:space="preserve">Codex Leicester (tai Codex Hammer) on kokoelma lähinnä tieteellisiä kirjoituksia, jotka on kirjoittanut kuka tiedemies/keksijä?</w:t>
      </w:r>
    </w:p>
    <w:p>
      <w:r>
        <w:rPr>
          <w:b/>
        </w:rPr>
        <w:t xml:space="preserve">Tulos</w:t>
      </w:r>
    </w:p>
    <w:p>
      <w:r>
        <w:t xml:space="preserve">kirja</w:t>
      </w:r>
    </w:p>
    <w:p>
      <w:r>
        <w:rPr>
          <w:b/>
        </w:rPr>
        <w:t xml:space="preserve">Esimerkki 9.2828</w:t>
      </w:r>
    </w:p>
    <w:p>
      <w:r>
        <w:t xml:space="preserve"> Codex Leicester (tai Codex Hammer) on kokoelma lähinnä tieteellisiä kirjoituksia, jotka on kirjoittanut kuka tiedemies/keksijä?</w:t>
      </w:r>
    </w:p>
    <w:p>
      <w:r>
        <w:rPr>
          <w:b/>
        </w:rPr>
        <w:t xml:space="preserve">Tulos</w:t>
      </w:r>
    </w:p>
    <w:p>
      <w:r>
        <w:t xml:space="preserve">kirja</w:t>
      </w:r>
    </w:p>
    <w:p>
      <w:r>
        <w:rPr>
          <w:b/>
        </w:rPr>
        <w:t xml:space="preserve">Esimerkki 9.2829</w:t>
      </w:r>
    </w:p>
    <w:p>
      <w:r>
        <w:t xml:space="preserve">Mitä maata vastaan Britannia kävi turskasotia?</w:t>
      </w:r>
    </w:p>
    <w:p>
      <w:r>
        <w:rPr>
          <w:b/>
        </w:rPr>
        <w:t xml:space="preserve">Tulos</w:t>
      </w:r>
    </w:p>
    <w:p>
      <w:r>
        <w:t xml:space="preserve">pohja</w:t>
      </w:r>
    </w:p>
    <w:p>
      <w:r>
        <w:rPr>
          <w:b/>
        </w:rPr>
        <w:t xml:space="preserve">Esimerkki 9.2830</w:t>
      </w:r>
    </w:p>
    <w:p>
      <w:r>
        <w:t xml:space="preserve">1970-luvun "turskasodat" koskivat kalastusoikeuksia Yhdistyneen kuningaskunnan ja minkä toisen maan välillä?</w:t>
      </w:r>
    </w:p>
    <w:p>
      <w:r>
        <w:rPr>
          <w:b/>
        </w:rPr>
        <w:t xml:space="preserve">Tulos</w:t>
      </w:r>
    </w:p>
    <w:p>
      <w:r>
        <w:t xml:space="preserve">pohja</w:t>
      </w:r>
    </w:p>
    <w:p>
      <w:r>
        <w:rPr>
          <w:b/>
        </w:rPr>
        <w:t xml:space="preserve">Esimerkki 9.2831</w:t>
      </w:r>
    </w:p>
    <w:p>
      <w:r>
        <w:t xml:space="preserve">Mikä on sen italialaisen jälkiruoan nimi, joka valmistetaan kahvilla liotetusta keksistä, joka on kerroksittain päällystetty makeutetulla tuorejuustolla?</w:t>
      </w:r>
    </w:p>
    <w:p>
      <w:r>
        <w:rPr>
          <w:b/>
        </w:rPr>
        <w:t xml:space="preserve">Tulos</w:t>
      </w:r>
    </w:p>
    <w:p>
      <w:r>
        <w:t xml:space="preserve">ruoka</w:t>
      </w:r>
    </w:p>
    <w:p>
      <w:r>
        <w:rPr>
          <w:b/>
        </w:rPr>
        <w:t xml:space="preserve">Esimerkki 9.2832</w:t>
      </w:r>
    </w:p>
    <w:p>
      <w:r>
        <w:t xml:space="preserve">Mikä on kolikoiden ja mitalien keräilijän nimi?</w:t>
      </w:r>
    </w:p>
    <w:p>
      <w:r>
        <w:rPr>
          <w:b/>
        </w:rPr>
        <w:t xml:space="preserve">Tulos</w:t>
      </w:r>
    </w:p>
    <w:p>
      <w:r>
        <w:t xml:space="preserve">kiinnostuksen kohteet</w:t>
      </w:r>
    </w:p>
    <w:p>
      <w:r>
        <w:rPr>
          <w:b/>
        </w:rPr>
        <w:t xml:space="preserve">Esimerkki 9.2833</w:t>
      </w:r>
    </w:p>
    <w:p>
      <w:r>
        <w:t xml:space="preserve">Colby O'Donis esiintyi minkä Lady Gaga -hitin kappaleessa?</w:t>
      </w:r>
    </w:p>
    <w:p>
      <w:r>
        <w:rPr>
          <w:b/>
        </w:rPr>
        <w:t xml:space="preserve">Tulos</w:t>
      </w:r>
    </w:p>
    <w:p>
      <w:r>
        <w:t xml:space="preserve">musiikki</w:t>
      </w:r>
    </w:p>
    <w:p>
      <w:r>
        <w:rPr>
          <w:b/>
        </w:rPr>
        <w:t xml:space="preserve">Esimerkki 9.2834</w:t>
      </w:r>
    </w:p>
    <w:p>
      <w:r>
        <w:t xml:space="preserve">Kuka kirjoitti "Imajican", "Coldheart Canyonin" ja "Galilean"?</w:t>
      </w:r>
    </w:p>
    <w:p>
      <w:r>
        <w:rPr>
          <w:b/>
        </w:rPr>
        <w:t xml:space="preserve">Tulos</w:t>
      </w:r>
    </w:p>
    <w:p>
      <w:r>
        <w:t xml:space="preserve">kirja</w:t>
      </w:r>
    </w:p>
    <w:p>
      <w:r>
        <w:rPr>
          <w:b/>
        </w:rPr>
        <w:t xml:space="preserve">Esimerkki 9.2835</w:t>
      </w:r>
    </w:p>
    <w:p>
      <w:r>
        <w:t xml:space="preserve">Minkä näyttelijän, joka esiintyi samana vuonna myös elokuvassa Colditz, pääosassa oli vuonna 1975 televisiosarja The Invisible Man?</w:t>
      </w:r>
    </w:p>
    <w:p>
      <w:r>
        <w:rPr>
          <w:b/>
        </w:rPr>
        <w:t xml:space="preserve">Tulos</w:t>
      </w:r>
    </w:p>
    <w:p>
      <w:r>
        <w:t xml:space="preserve">TV</w:t>
      </w:r>
    </w:p>
    <w:p>
      <w:r>
        <w:rPr>
          <w:b/>
        </w:rPr>
        <w:t xml:space="preserve">Esimerkki 9.2836</w:t>
      </w:r>
    </w:p>
    <w:p>
      <w:r>
        <w:t xml:space="preserve">Kenen viimeisin kirjallinen teos oli tv-näytelmä Karaoke ja kylmä Lazarus?</w:t>
      </w:r>
    </w:p>
    <w:p>
      <w:r>
        <w:rPr>
          <w:b/>
        </w:rPr>
        <w:t xml:space="preserve">Tulos</w:t>
      </w:r>
    </w:p>
    <w:p>
      <w:r>
        <w:t xml:space="preserve">TV</w:t>
      </w:r>
    </w:p>
    <w:p>
      <w:r>
        <w:rPr>
          <w:b/>
        </w:rPr>
        <w:t xml:space="preserve">Esimerkki 9.2837</w:t>
      </w:r>
    </w:p>
    <w:p>
      <w:r>
        <w:t xml:space="preserve">Mikä 1800-luvun konflikti on Charles Frazierin romaanin "Cold Mountain" taustalla?</w:t>
      </w:r>
    </w:p>
    <w:p>
      <w:r>
        <w:rPr>
          <w:b/>
        </w:rPr>
        <w:t xml:space="preserve">Tulos</w:t>
      </w:r>
    </w:p>
    <w:p>
      <w:r>
        <w:t xml:space="preserve">kirja</w:t>
      </w:r>
    </w:p>
    <w:p>
      <w:r>
        <w:rPr>
          <w:b/>
        </w:rPr>
        <w:t xml:space="preserve">Esimerkki 9.2838</w:t>
      </w:r>
    </w:p>
    <w:p>
      <w:r>
        <w:t xml:space="preserve">Mitä instrumenttia Will Champion soittaa Coldplay-yhtyeessä?</w:t>
      </w:r>
    </w:p>
    <w:p>
      <w:r>
        <w:rPr>
          <w:b/>
        </w:rPr>
        <w:t xml:space="preserve">Tulos</w:t>
      </w:r>
    </w:p>
    <w:p>
      <w:r>
        <w:t xml:space="preserve">musiikki</w:t>
      </w:r>
    </w:p>
    <w:p>
      <w:r>
        <w:rPr>
          <w:b/>
        </w:rPr>
        <w:t xml:space="preserve">Esimerkki 9.2839</w:t>
      </w:r>
    </w:p>
    <w:p>
      <w:r>
        <w:t xml:space="preserve">Mihin Cole Porterin vuonna 1934 säveltämään musikaaliin kuuluvat kappaleet You're the Top ja I Get a Kick Out of You?</w:t>
      </w:r>
    </w:p>
    <w:p>
      <w:r>
        <w:rPr>
          <w:b/>
        </w:rPr>
        <w:t xml:space="preserve">Tulos</w:t>
      </w:r>
    </w:p>
    <w:p>
      <w:r>
        <w:t xml:space="preserve">musiikki</w:t>
      </w:r>
    </w:p>
    <w:p>
      <w:r>
        <w:rPr>
          <w:b/>
        </w:rPr>
        <w:t xml:space="preserve">Tulos</w:t>
      </w:r>
    </w:p>
    <w:p>
      <w:r>
        <w:t xml:space="preserve">teatteri</w:t>
      </w:r>
    </w:p>
    <w:p>
      <w:r>
        <w:rPr>
          <w:b/>
        </w:rPr>
        <w:t xml:space="preserve">Esimerkki 9.2840</w:t>
      </w:r>
    </w:p>
    <w:p>
      <w:r>
        <w:t xml:space="preserve">Missä Cole Porterin vuonna 1933 säveltämässä laulussa viitataan Fred Astairen, Mussolinin, rouva Sweenyn ja Camembertin nimiin?</w:t>
      </w:r>
    </w:p>
    <w:p>
      <w:r>
        <w:rPr>
          <w:b/>
        </w:rPr>
        <w:t xml:space="preserve">Tulos</w:t>
      </w:r>
    </w:p>
    <w:p>
      <w:r>
        <w:t xml:space="preserve">musiikki</w:t>
      </w:r>
    </w:p>
    <w:p>
      <w:r>
        <w:rPr>
          <w:b/>
        </w:rPr>
        <w:t xml:space="preserve">Esimerkki 9.2841</w:t>
      </w:r>
    </w:p>
    <w:p>
      <w:r>
        <w:t xml:space="preserve">Minkä vuonna 2003 valmistuneen draamaelokuvan, joka on nimetty hollantilaisen taidemaalarin Johannes Vermeerin maalauksen mukaan ja jonka on ohjannut Peter Webber, pääosissa nähdään Scarlett Johansson, Colin Firth, Tom Wilkinson &amp; Cillian Murphy?</w:t>
      </w:r>
    </w:p>
    <w:p>
      <w:r>
        <w:rPr>
          <w:b/>
        </w:rPr>
        <w:t xml:space="preserve">Tulos</w:t>
      </w:r>
    </w:p>
    <w:p>
      <w:r>
        <w:t xml:space="preserve">elokuva</w:t>
      </w:r>
    </w:p>
    <w:p>
      <w:r>
        <w:rPr>
          <w:b/>
        </w:rPr>
        <w:t xml:space="preserve">Esimerkki 9.2842</w:t>
      </w:r>
    </w:p>
    <w:p>
      <w:r>
        <w:t xml:space="preserve">Jonny ja Colin Greenwood ovat minkä vaihtoehtorock-yhtyeen jäseniä?</w:t>
      </w:r>
    </w:p>
    <w:p>
      <w:r>
        <w:rPr>
          <w:b/>
        </w:rPr>
        <w:t xml:space="preserve">Tulos</w:t>
      </w:r>
    </w:p>
    <w:p>
      <w:r>
        <w:t xml:space="preserve">musiikki</w:t>
      </w:r>
    </w:p>
    <w:p>
      <w:r>
        <w:rPr>
          <w:b/>
        </w:rPr>
        <w:t xml:space="preserve">Esimerkki 9.2843</w:t>
      </w:r>
    </w:p>
    <w:p>
      <w:r>
        <w:t xml:space="preserve">Colin Meads, lempinimeltään "Pinetree", entinen rugby union -jalkapalloilija, joka pelasi 55 testiottelua maajoukkueessaan vuosina 1957-1971 ja joka nimettiin maansa vuosisadan pelaajaksi, edusti mitä maata?</w:t>
      </w:r>
    </w:p>
    <w:p>
      <w:r>
        <w:rPr>
          <w:b/>
        </w:rPr>
        <w:t xml:space="preserve">Tulos</w:t>
      </w:r>
    </w:p>
    <w:p>
      <w:r>
        <w:t xml:space="preserve">ihmiset</w:t>
      </w:r>
    </w:p>
    <w:p>
      <w:r>
        <w:rPr>
          <w:b/>
        </w:rPr>
        <w:t xml:space="preserve">Esimerkki 9.2844</w:t>
      </w:r>
    </w:p>
    <w:p>
      <w:r>
        <w:t xml:space="preserve">Mistä maasta Colin Montgomerie on kotoisin?</w:t>
      </w:r>
    </w:p>
    <w:p>
      <w:r>
        <w:rPr>
          <w:b/>
        </w:rPr>
        <w:t xml:space="preserve">Tulos</w:t>
      </w:r>
    </w:p>
    <w:p>
      <w:r>
        <w:t xml:space="preserve">ihmiset</w:t>
      </w:r>
    </w:p>
    <w:p>
      <w:r>
        <w:rPr>
          <w:b/>
        </w:rPr>
        <w:t xml:space="preserve">Esimerkki 9.2845</w:t>
      </w:r>
    </w:p>
    <w:p>
      <w:r>
        <w:t xml:space="preserve">Mitä virkaa Yhdysvaltain hallituksessa ovat hoitaneet Hillary Clinton, Colin Powell ja Henry Kissinger?</w:t>
      </w:r>
    </w:p>
    <w:p>
      <w:r>
        <w:rPr>
          <w:b/>
        </w:rPr>
        <w:t xml:space="preserve">Tulos</w:t>
      </w:r>
    </w:p>
    <w:p>
      <w:r>
        <w:t xml:space="preserve">hallitus</w:t>
      </w:r>
    </w:p>
    <w:p>
      <w:r>
        <w:rPr>
          <w:b/>
        </w:rPr>
        <w:t xml:space="preserve">Esimerkki 9.2846</w:t>
      </w:r>
    </w:p>
    <w:p>
      <w:r>
        <w:t xml:space="preserve">Mikä oli Colin Powellin rooli George W. Bushin hallituksessa vuosina 2001-2005?</w:t>
      </w:r>
    </w:p>
    <w:p>
      <w:r>
        <w:rPr>
          <w:b/>
        </w:rPr>
        <w:t xml:space="preserve">Tulos</w:t>
      </w:r>
    </w:p>
    <w:p>
      <w:r>
        <w:t xml:space="preserve">hallitus</w:t>
      </w:r>
    </w:p>
    <w:p>
      <w:r>
        <w:rPr>
          <w:b/>
        </w:rPr>
        <w:t xml:space="preserve">Esimerkki 9.2847</w:t>
      </w:r>
    </w:p>
    <w:p>
      <w:r>
        <w:t xml:space="preserve">Kuka oli Colinin voileivän miestähti?</w:t>
      </w:r>
    </w:p>
    <w:p>
      <w:r>
        <w:rPr>
          <w:b/>
        </w:rPr>
        <w:t xml:space="preserve">Tulos</w:t>
      </w:r>
    </w:p>
    <w:p>
      <w:r>
        <w:t xml:space="preserve">TV</w:t>
      </w:r>
    </w:p>
    <w:p>
      <w:r>
        <w:rPr>
          <w:b/>
        </w:rPr>
        <w:t xml:space="preserve">Esimerkki 9.2848</w:t>
      </w:r>
    </w:p>
    <w:p>
      <w:r>
        <w:t xml:space="preserve">joka oli vuonna 2004 ehdolla kahdeksi Oscar-ehdokkaaksi: Paras miessivuosa elokuvassa Collateralja paras miespääosa elokuvassa Ray (jonka hän voitti)?</w:t>
      </w:r>
    </w:p>
    <w:p>
      <w:r>
        <w:rPr>
          <w:b/>
        </w:rPr>
        <w:t xml:space="preserve">Tulos</w:t>
      </w:r>
    </w:p>
    <w:p>
      <w:r>
        <w:t xml:space="preserve">palkinto</w:t>
      </w:r>
    </w:p>
    <w:p>
      <w:r>
        <w:rPr>
          <w:b/>
        </w:rPr>
        <w:t xml:space="preserve">Tulos</w:t>
      </w:r>
    </w:p>
    <w:p>
      <w:r>
        <w:t xml:space="preserve">elokuva</w:t>
      </w:r>
    </w:p>
    <w:p>
      <w:r>
        <w:rPr>
          <w:b/>
        </w:rPr>
        <w:t xml:space="preserve">Esimerkki 9.2849</w:t>
      </w:r>
    </w:p>
    <w:p>
      <w:r>
        <w:t xml:space="preserve">Minkä englantilaisen jalkapalloilijan kanssa Colleen McLoughlin avioitui vuonna 2008?</w:t>
      </w:r>
    </w:p>
    <w:p>
      <w:r>
        <w:rPr>
          <w:b/>
        </w:rPr>
        <w:t xml:space="preserve">Tulos</w:t>
      </w:r>
    </w:p>
    <w:p>
      <w:r>
        <w:t xml:space="preserve">ihmiset</w:t>
      </w:r>
    </w:p>
    <w:p>
      <w:r>
        <w:rPr>
          <w:b/>
        </w:rPr>
        <w:t xml:space="preserve">Esimerkki 9.2850</w:t>
      </w:r>
    </w:p>
    <w:p>
      <w:r>
        <w:t xml:space="preserve">William Randolph Hearst, Turk Murphy, Wyatt Earp ja Joe DiMaggio on haudattu Colman hautausmaille, joilla kuolleita on tuhansia enemmän kuin eläviä. Missä Colma sijaitsee?</w:t>
      </w:r>
    </w:p>
    <w:p>
      <w:r>
        <w:rPr>
          <w:b/>
        </w:rPr>
        <w:t xml:space="preserve">Tulos</w:t>
      </w:r>
    </w:p>
    <w:p>
      <w:r>
        <w:t xml:space="preserve">sijainti</w:t>
      </w:r>
    </w:p>
    <w:p>
      <w:r>
        <w:rPr>
          <w:b/>
        </w:rPr>
        <w:t xml:space="preserve">Esimerkki 9.2851</w:t>
      </w:r>
    </w:p>
    <w:p>
      <w:r>
        <w:t xml:space="preserve">Missä Euroopan maassa sijaitsee Kölnin kaupunki?</w:t>
      </w:r>
    </w:p>
    <w:p>
      <w:r>
        <w:rPr>
          <w:b/>
        </w:rPr>
        <w:t xml:space="preserve">Tulos</w:t>
      </w:r>
    </w:p>
    <w:p>
      <w:r>
        <w:t xml:space="preserve">sijainti</w:t>
      </w:r>
    </w:p>
    <w:p>
      <w:r>
        <w:rPr>
          <w:b/>
        </w:rPr>
        <w:t xml:space="preserve">Esimerkki 9.2852</w:t>
      </w:r>
    </w:p>
    <w:p>
      <w:r>
        <w:t xml:space="preserve">Mikä on Saksan väkirikkain osavaltio, jonka pääkaupunki on Düsseldorf ja suurin kaupunki Köln?</w:t>
      </w:r>
    </w:p>
    <w:p>
      <w:r>
        <w:rPr>
          <w:b/>
        </w:rPr>
        <w:t xml:space="preserve">Tulos</w:t>
      </w:r>
    </w:p>
    <w:p>
      <w:r>
        <w:t xml:space="preserve">sijainti</w:t>
      </w:r>
    </w:p>
    <w:p>
      <w:r>
        <w:rPr>
          <w:b/>
        </w:rPr>
        <w:t xml:space="preserve">Tulos</w:t>
      </w:r>
    </w:p>
    <w:p>
      <w:r>
        <w:t xml:space="preserve">pohja</w:t>
      </w:r>
    </w:p>
    <w:p>
      <w:r>
        <w:rPr>
          <w:b/>
        </w:rPr>
        <w:t xml:space="preserve">Esimerkki 9.2853</w:t>
      </w:r>
    </w:p>
    <w:p>
      <w:r>
        <w:t xml:space="preserve">Mikä on Kolumbian pääkaupunki?</w:t>
      </w:r>
    </w:p>
    <w:p>
      <w:r>
        <w:rPr>
          <w:b/>
        </w:rPr>
        <w:t xml:space="preserve">Tulos</w:t>
      </w:r>
    </w:p>
    <w:p>
      <w:r>
        <w:t xml:space="preserve">sijainti</w:t>
      </w:r>
    </w:p>
    <w:p>
      <w:r>
        <w:rPr>
          <w:b/>
        </w:rPr>
        <w:t xml:space="preserve">Tulos</w:t>
      </w:r>
    </w:p>
    <w:p>
      <w:r>
        <w:t xml:space="preserve">pohja</w:t>
      </w:r>
    </w:p>
    <w:p>
      <w:r>
        <w:rPr>
          <w:b/>
        </w:rPr>
        <w:t xml:space="preserve">Esimerkki 9.2854</w:t>
      </w:r>
    </w:p>
    <w:p>
      <w:r>
        <w:t xml:space="preserve">Mikä on Kolumbian pääkaupunki?</w:t>
      </w:r>
    </w:p>
    <w:p>
      <w:r>
        <w:rPr>
          <w:b/>
        </w:rPr>
        <w:t xml:space="preserve">Tulos</w:t>
      </w:r>
    </w:p>
    <w:p>
      <w:r>
        <w:t xml:space="preserve">sijainti</w:t>
      </w:r>
    </w:p>
    <w:p>
      <w:r>
        <w:rPr>
          <w:b/>
        </w:rPr>
        <w:t xml:space="preserve">Tulos</w:t>
      </w:r>
    </w:p>
    <w:p>
      <w:r>
        <w:t xml:space="preserve">pohja</w:t>
      </w:r>
    </w:p>
    <w:p>
      <w:r>
        <w:rPr>
          <w:b/>
        </w:rPr>
        <w:t xml:space="preserve">Esimerkki 9.2855</w:t>
      </w:r>
    </w:p>
    <w:p>
      <w:r>
        <w:t xml:space="preserve">Millä Etelä-Amerikan maalla on maarajat Kolumbian ja Perun kanssa?</w:t>
      </w:r>
    </w:p>
    <w:p>
      <w:r>
        <w:rPr>
          <w:b/>
        </w:rPr>
        <w:t xml:space="preserve">Tulos</w:t>
      </w:r>
    </w:p>
    <w:p>
      <w:r>
        <w:t xml:space="preserve">sijainti</w:t>
      </w:r>
    </w:p>
    <w:p>
      <w:r>
        <w:rPr>
          <w:b/>
        </w:rPr>
        <w:t xml:space="preserve">Esimerkki 9.2856</w:t>
      </w:r>
    </w:p>
    <w:p>
      <w:r>
        <w:t xml:space="preserve">Missä Libyan kaupungissa, synnyinkaupungissaan, eversti Gaddafi vangittiin ja tapettiin lokakuussa 2011?</w:t>
      </w:r>
    </w:p>
    <w:p>
      <w:r>
        <w:rPr>
          <w:b/>
        </w:rPr>
        <w:t xml:space="preserve">Tulos</w:t>
      </w:r>
    </w:p>
    <w:p>
      <w:r>
        <w:t xml:space="preserve">ihmiset</w:t>
      </w:r>
    </w:p>
    <w:p>
      <w:r>
        <w:rPr>
          <w:b/>
        </w:rPr>
        <w:t xml:space="preserve">Esimerkki 9.2857</w:t>
      </w:r>
    </w:p>
    <w:p>
      <w:r>
        <w:t xml:space="preserve">Missä kaupungissa eversti Gaddafi tapettiin vuonna 2011?</w:t>
      </w:r>
    </w:p>
    <w:p>
      <w:r>
        <w:rPr>
          <w:b/>
        </w:rPr>
        <w:t xml:space="preserve">Tulos</w:t>
      </w:r>
    </w:p>
    <w:p>
      <w:r>
        <w:t xml:space="preserve">ihmiset</w:t>
      </w:r>
    </w:p>
    <w:p>
      <w:r>
        <w:rPr>
          <w:b/>
        </w:rPr>
        <w:t xml:space="preserve">Esimerkki 9.2858</w:t>
      </w:r>
    </w:p>
    <w:p>
      <w:r>
        <w:t xml:space="preserve">Mikä on eversti Muammar Ghaddafin kotikaupungin nimi, jossa hänet tapettiin vuonna 2011?</w:t>
      </w:r>
    </w:p>
    <w:p>
      <w:r>
        <w:rPr>
          <w:b/>
        </w:rPr>
        <w:t xml:space="preserve">Tulos</w:t>
      </w:r>
    </w:p>
    <w:p>
      <w:r>
        <w:t xml:space="preserve">aika</w:t>
      </w:r>
    </w:p>
    <w:p>
      <w:r>
        <w:rPr>
          <w:b/>
        </w:rPr>
        <w:t xml:space="preserve">Tulos</w:t>
      </w:r>
    </w:p>
    <w:p>
      <w:r>
        <w:t xml:space="preserve">ihmiset</w:t>
      </w:r>
    </w:p>
    <w:p>
      <w:r>
        <w:rPr>
          <w:b/>
        </w:rPr>
        <w:t xml:space="preserve">Esimerkki 9.2859</w:t>
      </w:r>
    </w:p>
    <w:p>
      <w:r>
        <w:t xml:space="preserve">Kuka kirjoitti James Bondin jatko-osan Colonel Sun?</w:t>
      </w:r>
    </w:p>
    <w:p>
      <w:r>
        <w:rPr>
          <w:b/>
        </w:rPr>
        <w:t xml:space="preserve">Tulos</w:t>
      </w:r>
    </w:p>
    <w:p>
      <w:r>
        <w:t xml:space="preserve">kirja</w:t>
      </w:r>
    </w:p>
    <w:p>
      <w:r>
        <w:rPr>
          <w:b/>
        </w:rPr>
        <w:t xml:space="preserve">Esimerkki 9.2860</w:t>
      </w:r>
    </w:p>
    <w:p>
      <w:r>
        <w:t xml:space="preserve">Kuka kirjailija, joka käytti kirjailijanimeä Robert Markham, kirjoitti James Bond -kirjan nimeltä "Eversti Sun" Ian Flemingin kuoleman jälkeen?</w:t>
      </w:r>
    </w:p>
    <w:p>
      <w:r>
        <w:rPr>
          <w:b/>
        </w:rPr>
        <w:t xml:space="preserve">Tulos</w:t>
      </w:r>
    </w:p>
    <w:p>
      <w:r>
        <w:t xml:space="preserve">kirja</w:t>
      </w:r>
    </w:p>
    <w:p>
      <w:r>
        <w:rPr>
          <w:b/>
        </w:rPr>
        <w:t xml:space="preserve">Esimerkki 9.2861</w:t>
      </w:r>
    </w:p>
    <w:p>
      <w:r>
        <w:t xml:space="preserve">Eversti Tom Parker, eversti on vain kunniatitteli, teki vaikutuksen minkä viihdyttäjän managerina?</w:t>
      </w:r>
    </w:p>
    <w:p>
      <w:r>
        <w:rPr>
          <w:b/>
        </w:rPr>
        <w:t xml:space="preserve">Tulos</w:t>
      </w:r>
    </w:p>
    <w:p>
      <w:r>
        <w:t xml:space="preserve">pohja</w:t>
      </w:r>
    </w:p>
    <w:p>
      <w:r>
        <w:rPr>
          <w:b/>
        </w:rPr>
        <w:t xml:space="preserve">Esimerkki 9.2862</w:t>
      </w:r>
    </w:p>
    <w:p>
      <w:r>
        <w:t xml:space="preserve">Ketä laulajaa eversti Tom Parker johti?</w:t>
      </w:r>
    </w:p>
    <w:p>
      <w:r>
        <w:rPr>
          <w:b/>
        </w:rPr>
        <w:t xml:space="preserve">Tulos</w:t>
      </w:r>
    </w:p>
    <w:p>
      <w:r>
        <w:t xml:space="preserve">pohja</w:t>
      </w:r>
    </w:p>
    <w:p>
      <w:r>
        <w:rPr>
          <w:b/>
        </w:rPr>
        <w:t xml:space="preserve">Esimerkki 9.2863</w:t>
      </w:r>
    </w:p>
    <w:p>
      <w:r>
        <w:t xml:space="preserve">Mikä on Yhdysvaltain Coloradon osavaltion pääkaupunki?</w:t>
      </w:r>
    </w:p>
    <w:p>
      <w:r>
        <w:rPr>
          <w:b/>
        </w:rPr>
        <w:t xml:space="preserve">Tulos</w:t>
      </w:r>
    </w:p>
    <w:p>
      <w:r>
        <w:t xml:space="preserve">sijainti</w:t>
      </w:r>
    </w:p>
    <w:p>
      <w:r>
        <w:rPr>
          <w:b/>
        </w:rPr>
        <w:t xml:space="preserve">Tulos</w:t>
      </w:r>
    </w:p>
    <w:p>
      <w:r>
        <w:t xml:space="preserve">pohja</w:t>
      </w:r>
    </w:p>
    <w:p>
      <w:r>
        <w:rPr>
          <w:b/>
        </w:rPr>
        <w:t xml:space="preserve">Esimerkki 9.2864</w:t>
      </w:r>
    </w:p>
    <w:p>
      <w:r>
        <w:t xml:space="preserve">Missä kaupungissa sijaitsee Coloradon yliopisto?</w:t>
      </w:r>
    </w:p>
    <w:p>
      <w:r>
        <w:rPr>
          <w:b/>
        </w:rPr>
        <w:t xml:space="preserve">Tulos</w:t>
      </w:r>
    </w:p>
    <w:p>
      <w:r>
        <w:t xml:space="preserve">sijainti</w:t>
      </w:r>
    </w:p>
    <w:p>
      <w:r>
        <w:rPr>
          <w:b/>
        </w:rPr>
        <w:t xml:space="preserve">Esimerkki 9.2865</w:t>
      </w:r>
    </w:p>
    <w:p>
      <w:r>
        <w:t xml:space="preserve">Mikä joki alkaa Kalliovuorilta Coloradon lounaisosassa, ylittää New Mexicon ja muodostaa Meksikon ja Yhdysvaltojen välisen rajan ennen kuin se laskee Meksikonlahteen?</w:t>
      </w:r>
    </w:p>
    <w:p>
      <w:r>
        <w:rPr>
          <w:b/>
        </w:rPr>
        <w:t xml:space="preserve">Tulos</w:t>
      </w:r>
    </w:p>
    <w:p>
      <w:r>
        <w:t xml:space="preserve">sijainti</w:t>
      </w:r>
    </w:p>
    <w:p>
      <w:r>
        <w:rPr>
          <w:b/>
        </w:rPr>
        <w:t xml:space="preserve">Esimerkki 9.2866</w:t>
      </w:r>
    </w:p>
    <w:p>
      <w:r>
        <w:t xml:space="preserve">Kuka näyttelijä voitti ensimmäisen parhaan näyttelijän Oscarin vuonna 1986 elokuvasta `The Color Of Money`?</w:t>
      </w:r>
    </w:p>
    <w:p>
      <w:r>
        <w:rPr>
          <w:b/>
        </w:rPr>
        <w:t xml:space="preserve">Tulos</w:t>
      </w:r>
    </w:p>
    <w:p>
      <w:r>
        <w:t xml:space="preserve">palkinto</w:t>
      </w:r>
    </w:p>
    <w:p>
      <w:r>
        <w:rPr>
          <w:b/>
        </w:rPr>
        <w:t xml:space="preserve">Tulos</w:t>
      </w:r>
    </w:p>
    <w:p>
      <w:r>
        <w:t xml:space="preserve">elokuva</w:t>
      </w:r>
    </w:p>
    <w:p>
      <w:r>
        <w:rPr>
          <w:b/>
        </w:rPr>
        <w:t xml:space="preserve">Esimerkki 9.2867</w:t>
      </w:r>
    </w:p>
    <w:p>
      <w:r>
        <w:t xml:space="preserve">Missä rakennettiin Kolossi, yksi maailman seitsemästä ihmeestä?</w:t>
      </w:r>
    </w:p>
    <w:p>
      <w:r>
        <w:rPr>
          <w:b/>
        </w:rPr>
        <w:t xml:space="preserve">Tulos</w:t>
      </w:r>
    </w:p>
    <w:p>
      <w:r>
        <w:t xml:space="preserve">matka</w:t>
      </w:r>
    </w:p>
    <w:p>
      <w:r>
        <w:rPr>
          <w:b/>
        </w:rPr>
        <w:t xml:space="preserve">Tulos</w:t>
      </w:r>
    </w:p>
    <w:p>
      <w:r>
        <w:t xml:space="preserve">sijainti</w:t>
      </w:r>
    </w:p>
    <w:p>
      <w:r>
        <w:rPr>
          <w:b/>
        </w:rPr>
        <w:t xml:space="preserve">Esimerkki 9.2868</w:t>
      </w:r>
    </w:p>
    <w:p>
      <w:r>
        <w:t xml:space="preserve">Vuonna 1983 julkaistu Taikuuden väri oli ensimmäinen osa mitä romaanisarjaa?</w:t>
      </w:r>
    </w:p>
    <w:p>
      <w:r>
        <w:rPr>
          <w:b/>
        </w:rPr>
        <w:t xml:space="preserve">Tulos</w:t>
      </w:r>
    </w:p>
    <w:p>
      <w:r>
        <w:t xml:space="preserve">kirja</w:t>
      </w:r>
    </w:p>
    <w:p>
      <w:r>
        <w:rPr>
          <w:b/>
        </w:rPr>
        <w:t xml:space="preserve">Tulos</w:t>
      </w:r>
    </w:p>
    <w:p>
      <w:r>
        <w:t xml:space="preserve">fiktiivinen_universumi</w:t>
      </w:r>
    </w:p>
    <w:p>
      <w:r>
        <w:rPr>
          <w:b/>
        </w:rPr>
        <w:t xml:space="preserve">Esimerkki 9.2869</w:t>
      </w:r>
    </w:p>
    <w:p>
      <w:r>
        <w:t xml:space="preserve">Kuka on myös paljon tunnetumman tietokilpailun isäntä, joka on isännöinyt tv-tietovisoja "Rahan väri", "Ei ole kyse siitä, mitä tiedät" ja "Kaikki ovat tasa-arvoisia"?</w:t>
      </w:r>
    </w:p>
    <w:p>
      <w:r>
        <w:rPr>
          <w:b/>
        </w:rPr>
        <w:t xml:space="preserve">Tulos</w:t>
      </w:r>
    </w:p>
    <w:p>
      <w:r>
        <w:t xml:space="preserve">TV</w:t>
      </w:r>
    </w:p>
    <w:p>
      <w:r>
        <w:rPr>
          <w:b/>
        </w:rPr>
        <w:t xml:space="preserve">Esimerkki 9.2870</w:t>
      </w:r>
    </w:p>
    <w:p>
      <w:r>
        <w:t xml:space="preserve">Mikä autonvalmistaja valmistaa tällä hetkellä malleja nimeltä Colt ja Outlander?</w:t>
      </w:r>
    </w:p>
    <w:p>
      <w:r>
        <w:rPr>
          <w:b/>
        </w:rPr>
        <w:t xml:space="preserve">Tulos</w:t>
      </w:r>
    </w:p>
    <w:p>
      <w:r>
        <w:t xml:space="preserve">autoteollisuus</w:t>
      </w:r>
    </w:p>
    <w:p>
      <w:r>
        <w:rPr>
          <w:b/>
        </w:rPr>
        <w:t xml:space="preserve">Tulos</w:t>
      </w:r>
    </w:p>
    <w:p>
      <w:r>
        <w:t xml:space="preserve">pohja</w:t>
      </w:r>
    </w:p>
    <w:p>
      <w:r>
        <w:rPr>
          <w:b/>
        </w:rPr>
        <w:t xml:space="preserve">Esimerkki 9.2871</w:t>
      </w:r>
    </w:p>
    <w:p>
      <w:r>
        <w:t xml:space="preserve">Missä osavaltiossa Columbinen lukion verilöyly tapahtui vuonna 1999?</w:t>
      </w:r>
    </w:p>
    <w:p>
      <w:r>
        <w:rPr>
          <w:b/>
        </w:rPr>
        <w:t xml:space="preserve">Tulos</w:t>
      </w:r>
    </w:p>
    <w:p>
      <w:r>
        <w:t xml:space="preserve">sijainti</w:t>
      </w:r>
    </w:p>
    <w:p>
      <w:r>
        <w:rPr>
          <w:b/>
        </w:rPr>
        <w:t xml:space="preserve">Esimerkki 9.2872</w:t>
      </w:r>
    </w:p>
    <w:p>
      <w:r>
        <w:t xml:space="preserve">Kuka näyttelijä esitti kuvitteellista etsivä Columboa valkokankaalla?</w:t>
      </w:r>
    </w:p>
    <w:p>
      <w:r>
        <w:rPr>
          <w:b/>
        </w:rPr>
        <w:t xml:space="preserve">Tulos</w:t>
      </w:r>
    </w:p>
    <w:p>
      <w:r>
        <w:t xml:space="preserve">TV</w:t>
      </w:r>
    </w:p>
    <w:p>
      <w:r>
        <w:rPr>
          <w:b/>
        </w:rPr>
        <w:t xml:space="preserve">Esimerkki 9.2873</w:t>
      </w:r>
    </w:p>
    <w:p>
      <w:r>
        <w:t xml:space="preserve">Kuka esittää televisiossa etsivä Kolumboa?</w:t>
      </w:r>
    </w:p>
    <w:p>
      <w:r>
        <w:rPr>
          <w:b/>
        </w:rPr>
        <w:t xml:space="preserve">Tulos</w:t>
      </w:r>
    </w:p>
    <w:p>
      <w:r>
        <w:t xml:space="preserve">TV</w:t>
      </w:r>
    </w:p>
    <w:p>
      <w:r>
        <w:rPr>
          <w:b/>
        </w:rPr>
        <w:t xml:space="preserve">Esimerkki 9.2874</w:t>
      </w:r>
    </w:p>
    <w:p>
      <w:r>
        <w:t xml:space="preserve">Minkä Yhdysvaltain osavaltion pääkaupunki on Columbus?</w:t>
      </w:r>
    </w:p>
    <w:p>
      <w:r>
        <w:rPr>
          <w:b/>
        </w:rPr>
        <w:t xml:space="preserve">Tulos</w:t>
      </w:r>
    </w:p>
    <w:p>
      <w:r>
        <w:t xml:space="preserve">sijainti</w:t>
      </w:r>
    </w:p>
    <w:p>
      <w:r>
        <w:rPr>
          <w:b/>
        </w:rPr>
        <w:t xml:space="preserve">Tulos</w:t>
      </w:r>
    </w:p>
    <w:p>
      <w:r>
        <w:t xml:space="preserve">pohja</w:t>
      </w:r>
    </w:p>
    <w:p>
      <w:r>
        <w:rPr>
          <w:b/>
        </w:rPr>
        <w:t xml:space="preserve">Esimerkki 9.2875</w:t>
      </w:r>
    </w:p>
    <w:p>
      <w:r>
        <w:t xml:space="preserve">Mikä ryhmä sanoi Come and Get it vuonna 1970?</w:t>
      </w:r>
    </w:p>
    <w:p>
      <w:r>
        <w:rPr>
          <w:b/>
        </w:rPr>
        <w:t xml:space="preserve">Tulos</w:t>
      </w:r>
    </w:p>
    <w:p>
      <w:r>
        <w:t xml:space="preserve">musiikki</w:t>
      </w:r>
    </w:p>
    <w:p>
      <w:r>
        <w:rPr>
          <w:b/>
        </w:rPr>
        <w:t xml:space="preserve">Esimerkki 9.2876</w:t>
      </w:r>
    </w:p>
    <w:p>
      <w:r>
        <w:t xml:space="preserve">Minkä yhtyeen vuonna 2010 ilmestynyt albumi Come Around Sundown oli hitti?</w:t>
      </w:r>
    </w:p>
    <w:p>
      <w:r>
        <w:rPr>
          <w:b/>
        </w:rPr>
        <w:t xml:space="preserve">Tulos</w:t>
      </w:r>
    </w:p>
    <w:p>
      <w:r>
        <w:t xml:space="preserve">musiikki</w:t>
      </w:r>
    </w:p>
    <w:p>
      <w:r>
        <w:rPr>
          <w:b/>
        </w:rPr>
        <w:t xml:space="preserve">Esimerkki 9.2877</w:t>
      </w:r>
    </w:p>
    <w:p>
      <w:r>
        <w:t xml:space="preserve">Come Clean oli minkä 2000-luvun bändin debyyttialbumi?</w:t>
      </w:r>
    </w:p>
    <w:p>
      <w:r>
        <w:rPr>
          <w:b/>
        </w:rPr>
        <w:t xml:space="preserve">Tulos</w:t>
      </w:r>
    </w:p>
    <w:p>
      <w:r>
        <w:t xml:space="preserve">musiikki</w:t>
      </w:r>
    </w:p>
    <w:p>
      <w:r>
        <w:rPr>
          <w:b/>
        </w:rPr>
        <w:t xml:space="preserve">Esimerkki 9.2878</w:t>
      </w:r>
    </w:p>
    <w:p>
      <w:r>
        <w:t xml:space="preserve">Kuka brittiläinen koomikko juontaa televisio-ohjelmaa nimeltä "TV Burp"?</w:t>
      </w:r>
    </w:p>
    <w:p>
      <w:r>
        <w:rPr>
          <w:b/>
        </w:rPr>
        <w:t xml:space="preserve">Tulos</w:t>
      </w:r>
    </w:p>
    <w:p>
      <w:r>
        <w:t xml:space="preserve">TV</w:t>
      </w:r>
    </w:p>
    <w:p>
      <w:r>
        <w:rPr>
          <w:b/>
        </w:rPr>
        <w:t xml:space="preserve">Tulos</w:t>
      </w:r>
    </w:p>
    <w:p>
      <w:r>
        <w:t xml:space="preserve">ihmiset</w:t>
      </w:r>
    </w:p>
    <w:p>
      <w:r>
        <w:rPr>
          <w:b/>
        </w:rPr>
        <w:t xml:space="preserve">Esimerkki 9.2879</w:t>
      </w:r>
    </w:p>
    <w:p>
      <w:r>
        <w:t xml:space="preserve">Minkä koomikon lempinimi on `suuri yin`?</w:t>
      </w:r>
    </w:p>
    <w:p>
      <w:r>
        <w:rPr>
          <w:b/>
        </w:rPr>
        <w:t xml:space="preserve">Tulos</w:t>
      </w:r>
    </w:p>
    <w:p>
      <w:r>
        <w:t xml:space="preserve">ihmiset</w:t>
      </w:r>
    </w:p>
    <w:p>
      <w:r>
        <w:rPr>
          <w:b/>
        </w:rPr>
        <w:t xml:space="preserve">Esimerkki 9.2880</w:t>
      </w:r>
    </w:p>
    <w:p>
      <w:r>
        <w:t xml:space="preserve">Kuka koomikko/viihdetaiteilija tunnettiin nimellä Isosydäminen Arthur?</w:t>
      </w:r>
    </w:p>
    <w:p>
      <w:r>
        <w:rPr>
          <w:b/>
        </w:rPr>
        <w:t xml:space="preserve">Tulos</w:t>
      </w:r>
    </w:p>
    <w:p>
      <w:r>
        <w:t xml:space="preserve">ihmiset</w:t>
      </w:r>
    </w:p>
    <w:p>
      <w:r>
        <w:rPr>
          <w:b/>
        </w:rPr>
        <w:t xml:space="preserve">Esimerkki 9.2881</w:t>
      </w:r>
    </w:p>
    <w:p>
      <w:r>
        <w:t xml:space="preserve">Kuka tekee selostusta brittiläisessä tv-ohjelmassa "Come Dine With Me"?</w:t>
      </w:r>
    </w:p>
    <w:p>
      <w:r>
        <w:rPr>
          <w:b/>
        </w:rPr>
        <w:t xml:space="preserve">Tulos</w:t>
      </w:r>
    </w:p>
    <w:p>
      <w:r>
        <w:t xml:space="preserve">TV</w:t>
      </w:r>
    </w:p>
    <w:p>
      <w:r>
        <w:rPr>
          <w:b/>
        </w:rPr>
        <w:t xml:space="preserve">Esimerkki 9.2882</w:t>
      </w:r>
    </w:p>
    <w:p>
      <w:r>
        <w:t xml:space="preserve">Eddie Murphy näytteli minkä Jerry Lewis -komedian uusintaversiossa?</w:t>
      </w:r>
    </w:p>
    <w:p>
      <w:r>
        <w:rPr>
          <w:b/>
        </w:rPr>
        <w:t xml:space="preserve">Tulos</w:t>
      </w:r>
    </w:p>
    <w:p>
      <w:r>
        <w:t xml:space="preserve">elokuva</w:t>
      </w:r>
    </w:p>
    <w:p>
      <w:r>
        <w:rPr>
          <w:b/>
        </w:rPr>
        <w:t xml:space="preserve">Esimerkki 9.2883</w:t>
      </w:r>
    </w:p>
    <w:p>
      <w:r>
        <w:t xml:space="preserve">Kenellä oli vuonna 1951 listaykköshitti Come On a My House?</w:t>
      </w:r>
    </w:p>
    <w:p>
      <w:r>
        <w:rPr>
          <w:b/>
        </w:rPr>
        <w:t xml:space="preserve">Tulos</w:t>
      </w:r>
    </w:p>
    <w:p>
      <w:r>
        <w:t xml:space="preserve">musiikki</w:t>
      </w:r>
    </w:p>
    <w:p>
      <w:r>
        <w:rPr>
          <w:b/>
        </w:rPr>
        <w:t xml:space="preserve">Esimerkki 9.2884</w:t>
      </w:r>
    </w:p>
    <w:p>
      <w:r>
        <w:t xml:space="preserve">Kuka kirjoitti ensimmäisen kappaleen Come On Rolling Stones levytti 63?</w:t>
      </w:r>
    </w:p>
    <w:p>
      <w:r>
        <w:rPr>
          <w:b/>
        </w:rPr>
        <w:t xml:space="preserve">Tulos</w:t>
      </w:r>
    </w:p>
    <w:p>
      <w:r>
        <w:t xml:space="preserve">musiikki</w:t>
      </w:r>
    </w:p>
    <w:p>
      <w:r>
        <w:rPr>
          <w:b/>
        </w:rPr>
        <w:t xml:space="preserve">Esimerkki 9.2885</w:t>
      </w:r>
    </w:p>
    <w:p>
      <w:r>
        <w:t xml:space="preserve">Millä naislaulajalla oli vuonna 1999 Yhdistyneessä kuningaskunnassa myydyin albumi nimeltä `Come On Over`?</w:t>
      </w:r>
    </w:p>
    <w:p>
      <w:r>
        <w:rPr>
          <w:b/>
        </w:rPr>
        <w:t xml:space="preserve">Tulos</w:t>
      </w:r>
    </w:p>
    <w:p>
      <w:r>
        <w:t xml:space="preserve">musiikki</w:t>
      </w:r>
    </w:p>
    <w:p>
      <w:r>
        <w:rPr>
          <w:b/>
        </w:rPr>
        <w:t xml:space="preserve">Esimerkki 9.2886</w:t>
      </w:r>
    </w:p>
    <w:p>
      <w:r>
        <w:t xml:space="preserve">Kenellä oli 1960-luvulla ykköshitti Come Outside?</w:t>
      </w:r>
    </w:p>
    <w:p>
      <w:r>
        <w:rPr>
          <w:b/>
        </w:rPr>
        <w:t xml:space="preserve">Tulos</w:t>
      </w:r>
    </w:p>
    <w:p>
      <w:r>
        <w:t xml:space="preserve">musiikki</w:t>
      </w:r>
    </w:p>
    <w:p>
      <w:r>
        <w:rPr>
          <w:b/>
        </w:rPr>
        <w:t xml:space="preserve">Esimerkki 9.2887</w:t>
      </w:r>
    </w:p>
    <w:p>
      <w:r>
        <w:t xml:space="preserve">Kuka poptähti voitti Golden Globen vuonna 1962 roolistaan elokuvassa Come September?</w:t>
      </w:r>
    </w:p>
    <w:p>
      <w:r>
        <w:rPr>
          <w:b/>
        </w:rPr>
        <w:t xml:space="preserve">Tulos</w:t>
      </w:r>
    </w:p>
    <w:p>
      <w:r>
        <w:t xml:space="preserve">palkinto</w:t>
      </w:r>
    </w:p>
    <w:p>
      <w:r>
        <w:rPr>
          <w:b/>
        </w:rPr>
        <w:t xml:space="preserve">Esimerkki 9.2888</w:t>
      </w:r>
    </w:p>
    <w:p>
      <w:r>
        <w:t xml:space="preserve">Mikä lentoyhtiö rakensi Comet-nimisen mallin?</w:t>
      </w:r>
    </w:p>
    <w:p>
      <w:r>
        <w:rPr>
          <w:b/>
        </w:rPr>
        <w:t xml:space="preserve">Tulos</w:t>
      </w:r>
    </w:p>
    <w:p>
      <w:r>
        <w:t xml:space="preserve">ilmailu</w:t>
      </w:r>
    </w:p>
    <w:p>
      <w:r>
        <w:rPr>
          <w:b/>
        </w:rPr>
        <w:t xml:space="preserve">Esimerkki 9.2889</w:t>
      </w:r>
    </w:p>
    <w:p>
      <w:r>
        <w:t xml:space="preserve">Mikä brittiläinen lentokoneyhtiö valmisti Tiger Moth-, Mosquito- ja Comet-lentokoneita?</w:t>
      </w:r>
    </w:p>
    <w:p>
      <w:r>
        <w:rPr>
          <w:b/>
        </w:rPr>
        <w:t xml:space="preserve">Tulos</w:t>
      </w:r>
    </w:p>
    <w:p>
      <w:r>
        <w:t xml:space="preserve">ilmailu</w:t>
      </w:r>
    </w:p>
    <w:p>
      <w:r>
        <w:rPr>
          <w:b/>
        </w:rPr>
        <w:t xml:space="preserve">Esimerkki 9.2890</w:t>
      </w:r>
    </w:p>
    <w:p>
      <w:r>
        <w:t xml:space="preserve">Mikä yritys valmisti maailman ensimmäisen matkustajakoneen The Cometin?</w:t>
      </w:r>
    </w:p>
    <w:p>
      <w:r>
        <w:rPr>
          <w:b/>
        </w:rPr>
        <w:t xml:space="preserve">Tulos</w:t>
      </w:r>
    </w:p>
    <w:p>
      <w:r>
        <w:t xml:space="preserve">ilmailu</w:t>
      </w:r>
    </w:p>
    <w:p>
      <w:r>
        <w:rPr>
          <w:b/>
        </w:rPr>
        <w:t xml:space="preserve">Esimerkki 9.2891</w:t>
      </w:r>
    </w:p>
    <w:p>
      <w:r>
        <w:t xml:space="preserve">Mikä lentoyhtiö lensi vuonna 1958 ensimmäisenä suihkumatkustajakoneella The Comet Atlantin yli ?</w:t>
      </w:r>
    </w:p>
    <w:p>
      <w:r>
        <w:rPr>
          <w:b/>
        </w:rPr>
        <w:t xml:space="preserve">Tulos</w:t>
      </w:r>
    </w:p>
    <w:p>
      <w:r>
        <w:t xml:space="preserve">ilmailu</w:t>
      </w:r>
    </w:p>
    <w:p>
      <w:r>
        <w:rPr>
          <w:b/>
        </w:rPr>
        <w:t xml:space="preserve">Esimerkki 9.2892</w:t>
      </w:r>
    </w:p>
    <w:p>
      <w:r>
        <w:t xml:space="preserve">Mistä maasta One Direction on kotoisin?</w:t>
      </w:r>
    </w:p>
    <w:p>
      <w:r>
        <w:rPr>
          <w:b/>
        </w:rPr>
        <w:t xml:space="preserve">Tulos</w:t>
      </w:r>
    </w:p>
    <w:p>
      <w:r>
        <w:t xml:space="preserve">musiikki</w:t>
      </w:r>
    </w:p>
    <w:p>
      <w:r>
        <w:rPr>
          <w:b/>
        </w:rPr>
        <w:t xml:space="preserve">Esimerkki 9.2893</w:t>
      </w:r>
    </w:p>
    <w:p>
      <w:r>
        <w:t xml:space="preserve">Millainen hedelmä on Comice?</w:t>
      </w:r>
    </w:p>
    <w:p>
      <w:r>
        <w:rPr>
          <w:b/>
        </w:rPr>
        <w:t xml:space="preserve">Tulos</w:t>
      </w:r>
    </w:p>
    <w:p>
      <w:r>
        <w:t xml:space="preserve">biologia</w:t>
      </w:r>
    </w:p>
    <w:p>
      <w:r>
        <w:rPr>
          <w:b/>
        </w:rPr>
        <w:t xml:space="preserve">Tulos</w:t>
      </w:r>
    </w:p>
    <w:p>
      <w:r>
        <w:t xml:space="preserve">ruoka</w:t>
      </w:r>
    </w:p>
    <w:p>
      <w:r>
        <w:rPr>
          <w:b/>
        </w:rPr>
        <w:t xml:space="preserve">Esimerkki 9.2894</w:t>
      </w:r>
    </w:p>
    <w:p>
      <w:r>
        <w:t xml:space="preserve">Millainen hedelmä on Comice?</w:t>
      </w:r>
    </w:p>
    <w:p>
      <w:r>
        <w:rPr>
          <w:b/>
        </w:rPr>
        <w:t xml:space="preserve">Tulos</w:t>
      </w:r>
    </w:p>
    <w:p>
      <w:r>
        <w:t xml:space="preserve">biologia</w:t>
      </w:r>
    </w:p>
    <w:p>
      <w:r>
        <w:rPr>
          <w:b/>
        </w:rPr>
        <w:t xml:space="preserve">Tulos</w:t>
      </w:r>
    </w:p>
    <w:p>
      <w:r>
        <w:t xml:space="preserve">ruoka</w:t>
      </w:r>
    </w:p>
    <w:p>
      <w:r>
        <w:rPr>
          <w:b/>
        </w:rPr>
        <w:t xml:space="preserve">Tulos</w:t>
      </w:r>
    </w:p>
    <w:p>
      <w:r>
        <w:t xml:space="preserve">pohja</w:t>
      </w:r>
    </w:p>
    <w:p>
      <w:r>
        <w:rPr>
          <w:b/>
        </w:rPr>
        <w:t xml:space="preserve">Esimerkki 9.2895</w:t>
      </w:r>
    </w:p>
    <w:p>
      <w:r>
        <w:t xml:space="preserve">Missä H. G. Wellsin vuonna 1910 kirjoittamassa sarjakuvaromaanissa esiintyy Potwell Inn Sussexissa?</w:t>
      </w:r>
    </w:p>
    <w:p>
      <w:r>
        <w:rPr>
          <w:b/>
        </w:rPr>
        <w:t xml:space="preserve">Tulos</w:t>
      </w:r>
    </w:p>
    <w:p>
      <w:r>
        <w:t xml:space="preserve">kirja</w:t>
      </w:r>
    </w:p>
    <w:p>
      <w:r>
        <w:rPr>
          <w:b/>
        </w:rPr>
        <w:t xml:space="preserve">Tulos</w:t>
      </w:r>
    </w:p>
    <w:p>
      <w:r>
        <w:t xml:space="preserve">media_common</w:t>
      </w:r>
    </w:p>
    <w:p>
      <w:r>
        <w:rPr>
          <w:b/>
        </w:rPr>
        <w:t xml:space="preserve">Esimerkki 9.2896</w:t>
      </w:r>
    </w:p>
    <w:p>
      <w:r>
        <w:t xml:space="preserve">Kuka Emma Freudin pitkäaikainen kumppani, joka on kirjoittanut muun muassa elokuvat "Love Actually" ja "Notting Hill", perusti yhdessä Lenny Henryn kanssa Comic Relief -järjestön?</w:t>
      </w:r>
    </w:p>
    <w:p>
      <w:r>
        <w:rPr>
          <w:b/>
        </w:rPr>
        <w:t xml:space="preserve">Tulos</w:t>
      </w:r>
    </w:p>
    <w:p>
      <w:r>
        <w:t xml:space="preserve">elokuva</w:t>
      </w:r>
    </w:p>
    <w:p>
      <w:r>
        <w:rPr>
          <w:b/>
        </w:rPr>
        <w:t xml:space="preserve">Tulos</w:t>
      </w:r>
    </w:p>
    <w:p>
      <w:r>
        <w:t xml:space="preserve">organisaatio</w:t>
      </w:r>
    </w:p>
    <w:p>
      <w:r>
        <w:rPr>
          <w:b/>
        </w:rPr>
        <w:t xml:space="preserve">Tulos</w:t>
      </w:r>
    </w:p>
    <w:p>
      <w:r>
        <w:t xml:space="preserve">ihmiset</w:t>
      </w:r>
    </w:p>
    <w:p>
      <w:r>
        <w:rPr>
          <w:b/>
        </w:rPr>
        <w:t xml:space="preserve">Esimerkki 9.2897</w:t>
      </w:r>
    </w:p>
    <w:p>
      <w:r>
        <w:t xml:space="preserve">Komentaja Shepard, Jacob Taylor, Miranda Lawson, Thane Krios, Grunt, Jack, Mordin Solus, Samara, Morinth, Legion, Zaeed Messani, Garrus Vakarian ja Tali'Zorah Vas Neema ovat hahmoja missä tietokonepelissä?</w:t>
      </w:r>
    </w:p>
    <w:p>
      <w:r>
        <w:rPr>
          <w:b/>
        </w:rPr>
        <w:t xml:space="preserve">Tulos</w:t>
      </w:r>
    </w:p>
    <w:p>
      <w:r>
        <w:t xml:space="preserve">cvg</w:t>
      </w:r>
    </w:p>
    <w:p>
      <w:r>
        <w:rPr>
          <w:b/>
        </w:rPr>
        <w:t xml:space="preserve">Esimerkki 9.2898</w:t>
      </w:r>
    </w:p>
    <w:p>
      <w:r>
        <w:t xml:space="preserve">Mikä perinteisessä englantilaisessa pantomiimissa ovela, nokkela ja kevytmielinen hahmo kilpaili Pierrotin kanssa Columbinen kiintymyksestä ja perustui Commedia Dell'Arten hahmoon Arlecchino?</w:t>
      </w:r>
    </w:p>
    <w:p>
      <w:r>
        <w:rPr>
          <w:b/>
        </w:rPr>
        <w:t xml:space="preserve">Tulos</w:t>
      </w:r>
    </w:p>
    <w:p>
      <w:r>
        <w:t xml:space="preserve">fiktiivinen_universumi</w:t>
      </w:r>
    </w:p>
    <w:p>
      <w:r>
        <w:rPr>
          <w:b/>
        </w:rPr>
        <w:t xml:space="preserve">Esimerkki 9.2899</w:t>
      </w:r>
    </w:p>
    <w:p>
      <w:r>
        <w:t xml:space="preserve">Kuka kirjoitti elokuvat The Commitments, The Snapper ja The Van?</w:t>
      </w:r>
    </w:p>
    <w:p>
      <w:r>
        <w:rPr>
          <w:b/>
        </w:rPr>
        <w:t xml:space="preserve">Tulos</w:t>
      </w:r>
    </w:p>
    <w:p>
      <w:r>
        <w:t xml:space="preserve">kirja</w:t>
      </w:r>
    </w:p>
    <w:p>
      <w:r>
        <w:rPr>
          <w:b/>
        </w:rPr>
        <w:t xml:space="preserve">Tulos</w:t>
      </w:r>
    </w:p>
    <w:p>
      <w:r>
        <w:t xml:space="preserve">elokuva</w:t>
      </w:r>
    </w:p>
    <w:p>
      <w:r>
        <w:rPr>
          <w:b/>
        </w:rPr>
        <w:t xml:space="preserve">Esimerkki 9.2900</w:t>
      </w:r>
    </w:p>
    <w:p>
      <w:r>
        <w:t xml:space="preserve">Kuka laulaja lähti soolouralle esiintyttyään Commodoresin kanssa?</w:t>
      </w:r>
    </w:p>
    <w:p>
      <w:r>
        <w:rPr>
          <w:b/>
        </w:rPr>
        <w:t xml:space="preserve">Tulos</w:t>
      </w:r>
    </w:p>
    <w:p>
      <w:r>
        <w:t xml:space="preserve">musiikki</w:t>
      </w:r>
    </w:p>
    <w:p>
      <w:r>
        <w:rPr>
          <w:b/>
        </w:rPr>
        <w:t xml:space="preserve">Esimerkki 9.2901</w:t>
      </w:r>
    </w:p>
    <w:p>
      <w:r>
        <w:t xml:space="preserve">Kuka näytteli Commodusta vuoden 2000 elokuvassa 'Gladiaattori'?</w:t>
      </w:r>
    </w:p>
    <w:p>
      <w:r>
        <w:rPr>
          <w:b/>
        </w:rPr>
        <w:t xml:space="preserve">Tulos</w:t>
      </w:r>
    </w:p>
    <w:p>
      <w:r>
        <w:t xml:space="preserve">elokuva</w:t>
      </w:r>
    </w:p>
    <w:p>
      <w:r>
        <w:rPr>
          <w:b/>
        </w:rPr>
        <w:t xml:space="preserve">Esimerkki 9.2902</w:t>
      </w:r>
    </w:p>
    <w:p>
      <w:r>
        <w:t xml:space="preserve">Nimeä ranskalainen, joka oli yksi yhteismarkkinoiden pääarkkitehdeistä ja jota monet pitävät yhteismarkkinoiden isänä?</w:t>
      </w:r>
    </w:p>
    <w:p>
      <w:r>
        <w:rPr>
          <w:b/>
        </w:rPr>
        <w:t xml:space="preserve">Tulos</w:t>
      </w:r>
    </w:p>
    <w:p>
      <w:r>
        <w:t xml:space="preserve">organisaatio</w:t>
      </w:r>
    </w:p>
    <w:p>
      <w:r>
        <w:rPr>
          <w:b/>
        </w:rPr>
        <w:t xml:space="preserve">Esimerkki 9.2903</w:t>
      </w:r>
    </w:p>
    <w:p>
      <w:r>
        <w:t xml:space="preserve">Kuka amerikkalainen vallankumousjohtaja kirjoitti vaikutusvaltaisen pamfletin Common Sense vuonna 1776?</w:t>
      </w:r>
    </w:p>
    <w:p>
      <w:r>
        <w:rPr>
          <w:b/>
        </w:rPr>
        <w:t xml:space="preserve">Tulos</w:t>
      </w:r>
    </w:p>
    <w:p>
      <w:r>
        <w:t xml:space="preserve">kirja</w:t>
      </w:r>
    </w:p>
    <w:p>
      <w:r>
        <w:rPr>
          <w:b/>
        </w:rPr>
        <w:t xml:space="preserve">Esimerkki 9.2904</w:t>
      </w:r>
    </w:p>
    <w:p>
      <w:r>
        <w:t xml:space="preserve">Mikä Kansainyhteisön maa on lähimpänä Yhdistynyttä kuningaskuntaa?</w:t>
      </w:r>
    </w:p>
    <w:p>
      <w:r>
        <w:rPr>
          <w:b/>
        </w:rPr>
        <w:t xml:space="preserve">Tulos</w:t>
      </w:r>
    </w:p>
    <w:p>
      <w:r>
        <w:t xml:space="preserve">organisaatio</w:t>
      </w:r>
    </w:p>
    <w:p>
      <w:r>
        <w:rPr>
          <w:b/>
        </w:rPr>
        <w:t xml:space="preserve">Esimerkki 9.2905</w:t>
      </w:r>
    </w:p>
    <w:p>
      <w:r>
        <w:t xml:space="preserve">Brittiläisen kansainyhteisön maista Kanada on pinta-alaltaan suurin. Mikä Kansainyhteisön maa on pinta-alaltaan toiseksi suurin?</w:t>
      </w:r>
    </w:p>
    <w:p>
      <w:r>
        <w:rPr>
          <w:b/>
        </w:rPr>
        <w:t xml:space="preserve">Tulos</w:t>
      </w:r>
    </w:p>
    <w:p>
      <w:r>
        <w:t xml:space="preserve">organisaatio</w:t>
      </w:r>
    </w:p>
    <w:p>
      <w:r>
        <w:rPr>
          <w:b/>
        </w:rPr>
        <w:t xml:space="preserve">Esimerkki 9.2906</w:t>
      </w:r>
    </w:p>
    <w:p>
      <w:r>
        <w:t xml:space="preserve">Missä järjestettiin Kansainyhteisön kisat vuonna 2010?</w:t>
      </w:r>
    </w:p>
    <w:p>
      <w:r>
        <w:rPr>
          <w:b/>
        </w:rPr>
        <w:t xml:space="preserve">Tulos</w:t>
      </w:r>
    </w:p>
    <w:p>
      <w:r>
        <w:t xml:space="preserve">aika</w:t>
      </w:r>
    </w:p>
    <w:p>
      <w:r>
        <w:rPr>
          <w:b/>
        </w:rPr>
        <w:t xml:space="preserve">Esimerkki 9.2907</w:t>
      </w:r>
    </w:p>
    <w:p>
      <w:r>
        <w:t xml:space="preserve">Mikä on ainoa Etelä-Amerikan mantereella sijaitseva Kansainyhteisön kansallisvaltio?</w:t>
      </w:r>
    </w:p>
    <w:p>
      <w:r>
        <w:rPr>
          <w:b/>
        </w:rPr>
        <w:t xml:space="preserve">Tulos</w:t>
      </w:r>
    </w:p>
    <w:p>
      <w:r>
        <w:t xml:space="preserve">organisaatio</w:t>
      </w:r>
    </w:p>
    <w:p>
      <w:r>
        <w:rPr>
          <w:b/>
        </w:rPr>
        <w:t xml:space="preserve">Esimerkki 9.2908</w:t>
      </w:r>
    </w:p>
    <w:p>
      <w:r>
        <w:t xml:space="preserve">Minkä englantilaisen rockyhtyeen albumeihin kuuluivat Communique, Love Over Gold, On Every Street?</w:t>
      </w:r>
    </w:p>
    <w:p>
      <w:r>
        <w:rPr>
          <w:b/>
        </w:rPr>
        <w:t xml:space="preserve">Tulos</w:t>
      </w:r>
    </w:p>
    <w:p>
      <w:r>
        <w:t xml:space="preserve">musiikki</w:t>
      </w:r>
    </w:p>
    <w:p>
      <w:r>
        <w:rPr>
          <w:b/>
        </w:rPr>
        <w:t xml:space="preserve">Esimerkki 9.2909</w:t>
      </w:r>
    </w:p>
    <w:p>
      <w:r>
        <w:t xml:space="preserve">Kuka nousi Kiinan kommunistien ylimmäksi johtajaksi pitkän marssin aikana vuonna 1934?</w:t>
      </w:r>
    </w:p>
    <w:p>
      <w:r>
        <w:rPr>
          <w:b/>
        </w:rPr>
        <w:t xml:space="preserve">Tulos</w:t>
      </w:r>
    </w:p>
    <w:p>
      <w:r>
        <w:t xml:space="preserve">organisaatio</w:t>
      </w:r>
    </w:p>
    <w:p>
      <w:r>
        <w:rPr>
          <w:b/>
        </w:rPr>
        <w:t xml:space="preserve">Tulos</w:t>
      </w:r>
    </w:p>
    <w:p>
      <w:r>
        <w:t xml:space="preserve">sotilaallinen</w:t>
      </w:r>
    </w:p>
    <w:p>
      <w:r>
        <w:rPr>
          <w:b/>
        </w:rPr>
        <w:t xml:space="preserve">Tulos</w:t>
      </w:r>
    </w:p>
    <w:p>
      <w:r>
        <w:t xml:space="preserve">pohja</w:t>
      </w:r>
    </w:p>
    <w:p>
      <w:r>
        <w:rPr>
          <w:b/>
        </w:rPr>
        <w:t xml:space="preserve">Esimerkki 9.2910</w:t>
      </w:r>
    </w:p>
    <w:p>
      <w:r>
        <w:t xml:space="preserve">Kuka kirjoitti vuonna 1848 Kommunistisen manifestin, joka haudattiin Highgateen Lontoossa ja joka sittemmin ikuistettiin talous- ja yhteiskuntateoriaan?</w:t>
      </w:r>
    </w:p>
    <w:p>
      <w:r>
        <w:rPr>
          <w:b/>
        </w:rPr>
        <w:t xml:space="preserve">Tulos</w:t>
      </w:r>
    </w:p>
    <w:p>
      <w:r>
        <w:t xml:space="preserve">kirja</w:t>
      </w:r>
    </w:p>
    <w:p>
      <w:r>
        <w:rPr>
          <w:b/>
        </w:rPr>
        <w:t xml:space="preserve">Esimerkki 9.2911</w:t>
      </w:r>
    </w:p>
    <w:p>
      <w:r>
        <w:t xml:space="preserve">Kuka kirjoitti Kommunistisen manifestin (1848) ja Das Kapitalin (1867)?</w:t>
      </w:r>
    </w:p>
    <w:p>
      <w:r>
        <w:rPr>
          <w:b/>
        </w:rPr>
        <w:t xml:space="preserve">Tulos</w:t>
      </w:r>
    </w:p>
    <w:p>
      <w:r>
        <w:t xml:space="preserve">kirja</w:t>
      </w:r>
    </w:p>
    <w:p>
      <w:r>
        <w:rPr>
          <w:b/>
        </w:rPr>
        <w:t xml:space="preserve">Esimerkki 9.2912</w:t>
      </w:r>
    </w:p>
    <w:p>
      <w:r>
        <w:t xml:space="preserve">Kuka juutalaista syntyperää oleva saksalainen yhteiskuntaekonomisti, joka karkotettiin Saksasta ja Ranskasta, kirjoitti Lontoossa yhdessä Kommunistisen manifestin ja Das Kapitalin?</w:t>
      </w:r>
    </w:p>
    <w:p>
      <w:r>
        <w:rPr>
          <w:b/>
        </w:rPr>
        <w:t xml:space="preserve">Tulos</w:t>
      </w:r>
    </w:p>
    <w:p>
      <w:r>
        <w:t xml:space="preserve">kirja</w:t>
      </w:r>
    </w:p>
    <w:p>
      <w:r>
        <w:rPr>
          <w:b/>
        </w:rPr>
        <w:t xml:space="preserve">Esimerkki 9.2913</w:t>
      </w:r>
    </w:p>
    <w:p>
      <w:r>
        <w:t xml:space="preserve">Millä kielellä Kommunistinen manifesti kirjoitettiin?</w:t>
      </w:r>
    </w:p>
    <w:p>
      <w:r>
        <w:rPr>
          <w:b/>
        </w:rPr>
        <w:t xml:space="preserve">Tulos</w:t>
      </w:r>
    </w:p>
    <w:p>
      <w:r>
        <w:t xml:space="preserve">kirja</w:t>
      </w:r>
    </w:p>
    <w:p>
      <w:r>
        <w:rPr>
          <w:b/>
        </w:rPr>
        <w:t xml:space="preserve">Esimerkki 9.2914</w:t>
      </w:r>
    </w:p>
    <w:p>
      <w:r>
        <w:t xml:space="preserve">Millä kielellä Marxin/Engelsin kommunistinen manifesti julkaistiin ensimmäisen kerran vuonna 1848?</w:t>
      </w:r>
    </w:p>
    <w:p>
      <w:r>
        <w:rPr>
          <w:b/>
        </w:rPr>
        <w:t xml:space="preserve">Tulos</w:t>
      </w:r>
    </w:p>
    <w:p>
      <w:r>
        <w:t xml:space="preserve">kirja</w:t>
      </w:r>
    </w:p>
    <w:p>
      <w:r>
        <w:rPr>
          <w:b/>
        </w:rPr>
        <w:t xml:space="preserve">Esimerkki 9.2915</w:t>
      </w:r>
    </w:p>
    <w:p>
      <w:r>
        <w:t xml:space="preserve">Ketä Mihail Gorbatshov seurasi Neuvostoliiton kommunistisen puolueen pääsihteerinä?</w:t>
      </w:r>
    </w:p>
    <w:p>
      <w:r>
        <w:rPr>
          <w:b/>
        </w:rPr>
        <w:t xml:space="preserve">Tulos</w:t>
      </w:r>
    </w:p>
    <w:p>
      <w:r>
        <w:t xml:space="preserve">hallitus</w:t>
      </w:r>
    </w:p>
    <w:p>
      <w:r>
        <w:rPr>
          <w:b/>
        </w:rPr>
        <w:t xml:space="preserve">Esimerkki 9.2916</w:t>
      </w:r>
    </w:p>
    <w:p>
      <w:r>
        <w:t xml:space="preserve">Mikä on muunnelma tavallisesta pokeripelistä, jossa jokaiselle pelaajalle jaetaan kaksi korttia kuvapuoli alaspäin ja sitten jakaja asettaa viisi yhteistä korttia (3 floppina, 1 turnina ja 1 riverinä), ja pelaajat voivat tarkistaa, panostaa tai luovuttaa jokaisen jaon jälkeen?</w:t>
      </w:r>
    </w:p>
    <w:p>
      <w:r>
        <w:rPr>
          <w:b/>
        </w:rPr>
        <w:t xml:space="preserve">Tulos</w:t>
      </w:r>
    </w:p>
    <w:p>
      <w:r>
        <w:t xml:space="preserve">pohja</w:t>
      </w:r>
    </w:p>
    <w:p>
      <w:r>
        <w:rPr>
          <w:b/>
        </w:rPr>
        <w:t xml:space="preserve">Esimerkki 9.2917</w:t>
      </w:r>
    </w:p>
    <w:p>
      <w:r>
        <w:t xml:space="preserve">Missä maassa Como-järvi sijaitsee?</w:t>
      </w:r>
    </w:p>
    <w:p>
      <w:r>
        <w:rPr>
          <w:b/>
        </w:rPr>
        <w:t xml:space="preserve">Tulos</w:t>
      </w:r>
    </w:p>
    <w:p>
      <w:r>
        <w:t xml:space="preserve">maantiede</w:t>
      </w:r>
    </w:p>
    <w:p>
      <w:r>
        <w:rPr>
          <w:b/>
        </w:rPr>
        <w:t xml:space="preserve">Tulos</w:t>
      </w:r>
    </w:p>
    <w:p>
      <w:r>
        <w:t xml:space="preserve">sijainti</w:t>
      </w:r>
    </w:p>
    <w:p>
      <w:r>
        <w:rPr>
          <w:b/>
        </w:rPr>
        <w:t xml:space="preserve">Esimerkki 9.2918</w:t>
      </w:r>
    </w:p>
    <w:p>
      <w:r>
        <w:t xml:space="preserve">Mistä maasta Como-järvi löytyy?</w:t>
      </w:r>
    </w:p>
    <w:p>
      <w:r>
        <w:rPr>
          <w:b/>
        </w:rPr>
        <w:t xml:space="preserve">Tulos</w:t>
      </w:r>
    </w:p>
    <w:p>
      <w:r>
        <w:t xml:space="preserve">maantiede</w:t>
      </w:r>
    </w:p>
    <w:p>
      <w:r>
        <w:rPr>
          <w:b/>
        </w:rPr>
        <w:t xml:space="preserve">Tulos</w:t>
      </w:r>
    </w:p>
    <w:p>
      <w:r>
        <w:t xml:space="preserve">sijainti</w:t>
      </w:r>
    </w:p>
    <w:p>
      <w:r>
        <w:rPr>
          <w:b/>
        </w:rPr>
        <w:t xml:space="preserve">Esimerkki 9.2919</w:t>
      </w:r>
    </w:p>
    <w:p>
      <w:r>
        <w:t xml:space="preserve">Miten maalaus "Kapteeni Frans Banning Cocqin miliisikomppania" tunnetaan paremmin?</w:t>
      </w:r>
    </w:p>
    <w:p>
      <w:r>
        <w:rPr>
          <w:b/>
        </w:rPr>
        <w:t xml:space="preserve">Tulos</w:t>
      </w:r>
    </w:p>
    <w:p>
      <w:r>
        <w:t xml:space="preserve">media_common</w:t>
      </w:r>
    </w:p>
    <w:p>
      <w:r>
        <w:rPr>
          <w:b/>
        </w:rPr>
        <w:t xml:space="preserve">Esimerkki 9.2920</w:t>
      </w:r>
    </w:p>
    <w:p>
      <w:r>
        <w:t xml:space="preserve">Minkä Rembrandtin maalauksen oikea nimi on "Kapteeni Frans Banning Cocqin ja Willem Van Ruytenburchin seura"?</w:t>
      </w:r>
    </w:p>
    <w:p>
      <w:r>
        <w:rPr>
          <w:b/>
        </w:rPr>
        <w:t xml:space="preserve">Tulos</w:t>
      </w:r>
    </w:p>
    <w:p>
      <w:r>
        <w:t xml:space="preserve">media_common</w:t>
      </w:r>
    </w:p>
    <w:p>
      <w:r>
        <w:rPr>
          <w:b/>
        </w:rPr>
        <w:t xml:space="preserve">Esimerkki 9.2921</w:t>
      </w:r>
    </w:p>
    <w:p>
      <w:r>
        <w:t xml:space="preserve">Minkä lajin ensimmäiset viralliset maailmanmestaruuskilpailut järjestettiin vuonna 1986, kun lajissa tarvitaan suunnistustaitoja kartan ja kompassin avulla, jotta voidaan suunnistaa pisteestä pisteeseen erilaisissa ja yleensä tuntemattomissa maastoissa?</w:t>
      </w:r>
    </w:p>
    <w:p>
      <w:r>
        <w:rPr>
          <w:b/>
        </w:rPr>
        <w:t xml:space="preserve">Tulos</w:t>
      </w:r>
    </w:p>
    <w:p>
      <w:r>
        <w:t xml:space="preserve">urheilu</w:t>
      </w:r>
    </w:p>
    <w:p>
      <w:r>
        <w:rPr>
          <w:b/>
        </w:rPr>
        <w:t xml:space="preserve">Esimerkki 9.2922</w:t>
      </w:r>
    </w:p>
    <w:p>
      <w:r>
        <w:t xml:space="preserve">Kuka saksalainen säveltäjä oli Wagnerin avustajana Bayreuthissa 1880-1, opetti Barcelonassa, Frankfurtissa ja Berliinissä ja tunnetaan parhaiten oopperastaan Hannu ja Kerttu?</w:t>
      </w:r>
    </w:p>
    <w:p>
      <w:r>
        <w:rPr>
          <w:b/>
        </w:rPr>
        <w:t xml:space="preserve">Tulos</w:t>
      </w:r>
    </w:p>
    <w:p>
      <w:r>
        <w:t xml:space="preserve">musiikki</w:t>
      </w:r>
    </w:p>
    <w:p>
      <w:r>
        <w:rPr>
          <w:b/>
        </w:rPr>
        <w:t xml:space="preserve">Tulos</w:t>
      </w:r>
    </w:p>
    <w:p>
      <w:r>
        <w:t xml:space="preserve">ihmiset</w:t>
      </w:r>
    </w:p>
    <w:p>
      <w:r>
        <w:rPr>
          <w:b/>
        </w:rPr>
        <w:t xml:space="preserve">Esimerkki 9.2923</w:t>
      </w:r>
    </w:p>
    <w:p>
      <w:r>
        <w:t xml:space="preserve">Minkä saksalaisen säveltäjän ainoa ooppera oli "Fidelio"?</w:t>
      </w:r>
    </w:p>
    <w:p>
      <w:r>
        <w:rPr>
          <w:b/>
        </w:rPr>
        <w:t xml:space="preserve">Tulos</w:t>
      </w:r>
    </w:p>
    <w:p>
      <w:r>
        <w:t xml:space="preserve">musiikki</w:t>
      </w:r>
    </w:p>
    <w:p>
      <w:r>
        <w:rPr>
          <w:b/>
        </w:rPr>
        <w:t xml:space="preserve">Tulos</w:t>
      </w:r>
    </w:p>
    <w:p>
      <w:r>
        <w:t xml:space="preserve">ihmiset</w:t>
      </w:r>
    </w:p>
    <w:p>
      <w:r>
        <w:rPr>
          <w:b/>
        </w:rPr>
        <w:t xml:space="preserve">Esimerkki 9.2924</w:t>
      </w:r>
    </w:p>
    <w:p>
      <w:r>
        <w:t xml:space="preserve">Kuka suuri säveltäjä sävelsi vuosien 1815 ja 1828 välisenä aikana niin monta laulua, ettei Oxford Dictionary of Music yritä luetella niitä kaikkia?</w:t>
      </w:r>
    </w:p>
    <w:p>
      <w:r>
        <w:rPr>
          <w:b/>
        </w:rPr>
        <w:t xml:space="preserve">Tulos</w:t>
      </w:r>
    </w:p>
    <w:p>
      <w:r>
        <w:t xml:space="preserve">ihmiset</w:t>
      </w:r>
    </w:p>
    <w:p>
      <w:r>
        <w:rPr>
          <w:b/>
        </w:rPr>
        <w:t xml:space="preserve">Esimerkki 9.2925</w:t>
      </w:r>
    </w:p>
    <w:p>
      <w:r>
        <w:t xml:space="preserve">Kuka brittisäveltäjä kirjoitti oopperan Troilus ja Cressida?</w:t>
      </w:r>
    </w:p>
    <w:p>
      <w:r>
        <w:rPr>
          <w:b/>
        </w:rPr>
        <w:t xml:space="preserve">Tulos</w:t>
      </w:r>
    </w:p>
    <w:p>
      <w:r>
        <w:t xml:space="preserve">musiikki</w:t>
      </w:r>
    </w:p>
    <w:p>
      <w:r>
        <w:rPr>
          <w:b/>
        </w:rPr>
        <w:t xml:space="preserve">Tulos</w:t>
      </w:r>
    </w:p>
    <w:p>
      <w:r>
        <w:t xml:space="preserve">ihmiset</w:t>
      </w:r>
    </w:p>
    <w:p>
      <w:r>
        <w:rPr>
          <w:b/>
        </w:rPr>
        <w:t xml:space="preserve">Esimerkki 9.2926</w:t>
      </w:r>
    </w:p>
    <w:p>
      <w:r>
        <w:t xml:space="preserve">Mikä yhtye/esiintyjä oli ensimmäinen saksalainen, joka sai Britannian listaykköshitin kappaleellaan The Model/Computer Love?</w:t>
      </w:r>
    </w:p>
    <w:p>
      <w:r>
        <w:rPr>
          <w:b/>
        </w:rPr>
        <w:t xml:space="preserve">Tulos</w:t>
      </w:r>
    </w:p>
    <w:p>
      <w:r>
        <w:t xml:space="preserve">musiikki</w:t>
      </w:r>
    </w:p>
    <w:p>
      <w:r>
        <w:rPr>
          <w:b/>
        </w:rPr>
        <w:t xml:space="preserve">Esimerkki 9.2927</w:t>
      </w:r>
    </w:p>
    <w:p>
      <w:r>
        <w:t xml:space="preserve">Kuka amerikkalainen keksi tietokonehiiren työskennellessään Stamfordin tutkimuslaitoksessa vuonna 1964?</w:t>
      </w:r>
    </w:p>
    <w:p>
      <w:r>
        <w:rPr>
          <w:b/>
        </w:rPr>
        <w:t xml:space="preserve">Tulos</w:t>
      </w:r>
    </w:p>
    <w:p>
      <w:r>
        <w:t xml:space="preserve">laki</w:t>
      </w:r>
    </w:p>
    <w:p>
      <w:r>
        <w:rPr>
          <w:b/>
        </w:rPr>
        <w:t xml:space="preserve">Tulos</w:t>
      </w:r>
    </w:p>
    <w:p>
      <w:r>
        <w:t xml:space="preserve">pohja</w:t>
      </w:r>
    </w:p>
    <w:p>
      <w:r>
        <w:rPr>
          <w:b/>
        </w:rPr>
        <w:t xml:space="preserve">Esimerkki 9.2928</w:t>
      </w:r>
    </w:p>
    <w:p>
      <w:r>
        <w:t xml:space="preserve">Kuka työskenteli Betchley Parkissa toisessa maailmansodassa yhtenä Enigman koodinmurtajista ja tuli tunnetuksi modernin tietojenkäsittelytieteen isänä?</w:t>
      </w:r>
    </w:p>
    <w:p>
      <w:r>
        <w:rPr>
          <w:b/>
        </w:rPr>
        <w:t xml:space="preserve">Tulos</w:t>
      </w:r>
    </w:p>
    <w:p>
      <w:r>
        <w:t xml:space="preserve">koulutus</w:t>
      </w:r>
    </w:p>
    <w:p>
      <w:r>
        <w:rPr>
          <w:b/>
        </w:rPr>
        <w:t xml:space="preserve">Esimerkki 9.2929</w:t>
      </w:r>
    </w:p>
    <w:p>
      <w:r>
        <w:t xml:space="preserve">Kuka kirjoitti kirjallisen teoksen "A Mask presented at Ludlow Castle, 1634", joka tunnetaan paremmin nimellä "Comus"?</w:t>
      </w:r>
    </w:p>
    <w:p>
      <w:r>
        <w:rPr>
          <w:b/>
        </w:rPr>
        <w:t xml:space="preserve">Tulos</w:t>
      </w:r>
    </w:p>
    <w:p>
      <w:r>
        <w:t xml:space="preserve">kirja</w:t>
      </w:r>
    </w:p>
    <w:p>
      <w:r>
        <w:rPr>
          <w:b/>
        </w:rPr>
        <w:t xml:space="preserve">Esimerkki 9.2930</w:t>
      </w:r>
    </w:p>
    <w:p>
      <w:r>
        <w:t xml:space="preserve">Mikä on Arthur Conan Doylen toisen Sherlock Holmes -romaanin nimi?</w:t>
      </w:r>
    </w:p>
    <w:p>
      <w:r>
        <w:rPr>
          <w:b/>
        </w:rPr>
        <w:t xml:space="preserve">Tulos</w:t>
      </w:r>
    </w:p>
    <w:p>
      <w:r>
        <w:t xml:space="preserve">kirja</w:t>
      </w:r>
    </w:p>
    <w:p>
      <w:r>
        <w:rPr>
          <w:b/>
        </w:rPr>
        <w:t xml:space="preserve">Esimerkki 9.2931</w:t>
      </w:r>
    </w:p>
    <w:p>
      <w:r>
        <w:t xml:space="preserve">Kuka Arthur Conan Doylen useiden tarinoiden sankari esiteltiin ensimmäisen kerran romaanissa "Kadonnut maailma" vuonna 1912?</w:t>
      </w:r>
    </w:p>
    <w:p>
      <w:r>
        <w:rPr>
          <w:b/>
        </w:rPr>
        <w:t xml:space="preserve">Tulos</w:t>
      </w:r>
    </w:p>
    <w:p>
      <w:r>
        <w:t xml:space="preserve">kirja</w:t>
      </w:r>
    </w:p>
    <w:p>
      <w:r>
        <w:rPr>
          <w:b/>
        </w:rPr>
        <w:t xml:space="preserve">Esimerkki 9.2932</w:t>
      </w:r>
    </w:p>
    <w:p>
      <w:r>
        <w:t xml:space="preserve">Minkä hahmon luomisesta Arthur Conan Doyle on kuuluisin?</w:t>
      </w:r>
    </w:p>
    <w:p>
      <w:r>
        <w:rPr>
          <w:b/>
        </w:rPr>
        <w:t xml:space="preserve">Tulos</w:t>
      </w:r>
    </w:p>
    <w:p>
      <w:r>
        <w:t xml:space="preserve">kirja</w:t>
      </w:r>
    </w:p>
    <w:p>
      <w:r>
        <w:rPr>
          <w:b/>
        </w:rPr>
        <w:t xml:space="preserve">Tulos</w:t>
      </w:r>
    </w:p>
    <w:p>
      <w:r>
        <w:t xml:space="preserve">fiktiivinen_universumi</w:t>
      </w:r>
    </w:p>
    <w:p>
      <w:r>
        <w:rPr>
          <w:b/>
        </w:rPr>
        <w:t xml:space="preserve">Esimerkki 9.2933</w:t>
      </w:r>
    </w:p>
    <w:p>
      <w:r>
        <w:t xml:space="preserve">Kuka on tunnetuin Sir Arthur Conan Doylen luoma hahmo?</w:t>
      </w:r>
    </w:p>
    <w:p>
      <w:r>
        <w:rPr>
          <w:b/>
        </w:rPr>
        <w:t xml:space="preserve">Tulos</w:t>
      </w:r>
    </w:p>
    <w:p>
      <w:r>
        <w:t xml:space="preserve">fiktiivinen_universumi</w:t>
      </w:r>
    </w:p>
    <w:p>
      <w:r>
        <w:rPr>
          <w:b/>
        </w:rPr>
        <w:t xml:space="preserve">Esimerkki 9.2934</w:t>
      </w:r>
    </w:p>
    <w:p>
      <w:r>
        <w:t xml:space="preserve">Kenestä Arthur Conan Doyle kirjoitti sanoessaan "Hän on rikollisuuden Napoleon"?</w:t>
      </w:r>
    </w:p>
    <w:p>
      <w:r>
        <w:rPr>
          <w:b/>
        </w:rPr>
        <w:t xml:space="preserve">Tulos</w:t>
      </w:r>
    </w:p>
    <w:p>
      <w:r>
        <w:t xml:space="preserve">fiktiivinen_universumi</w:t>
      </w:r>
    </w:p>
    <w:p>
      <w:r>
        <w:rPr>
          <w:b/>
        </w:rPr>
        <w:t xml:space="preserve">Esimerkki 9.2935</w:t>
      </w:r>
    </w:p>
    <w:p>
      <w:r>
        <w:t xml:space="preserve">Kuka järjesti vuonna 1971 Madison Square Gardenissa Ravi Shankarin kanssa konsertin Bangladeshin puolesta?</w:t>
      </w:r>
    </w:p>
    <w:p>
      <w:r>
        <w:rPr>
          <w:b/>
        </w:rPr>
        <w:t xml:space="preserve">Tulos</w:t>
      </w:r>
    </w:p>
    <w:p>
      <w:r>
        <w:t xml:space="preserve">musiikki</w:t>
      </w:r>
    </w:p>
    <w:p>
      <w:r>
        <w:rPr>
          <w:b/>
        </w:rPr>
        <w:t xml:space="preserve">Tulos</w:t>
      </w:r>
    </w:p>
    <w:p>
      <w:r>
        <w:t xml:space="preserve">pohja</w:t>
      </w:r>
    </w:p>
    <w:p>
      <w:r>
        <w:rPr>
          <w:b/>
        </w:rPr>
        <w:t xml:space="preserve">Esimerkki 9.2936</w:t>
      </w:r>
    </w:p>
    <w:p>
      <w:r>
        <w:t xml:space="preserve">Mikä autonvalmistaja valmistaa malleja nimeltä Concerto, Inspire, Legend, Torneo jne.?</w:t>
      </w:r>
    </w:p>
    <w:p>
      <w:r>
        <w:rPr>
          <w:b/>
        </w:rPr>
        <w:t xml:space="preserve">Tulos</w:t>
      </w:r>
    </w:p>
    <w:p>
      <w:r>
        <w:t xml:space="preserve">autoteollisuus</w:t>
      </w:r>
    </w:p>
    <w:p>
      <w:r>
        <w:rPr>
          <w:b/>
        </w:rPr>
        <w:t xml:space="preserve">Tulos</w:t>
      </w:r>
    </w:p>
    <w:p>
      <w:r>
        <w:t xml:space="preserve">pohja</w:t>
      </w:r>
    </w:p>
    <w:p>
      <w:r>
        <w:rPr>
          <w:b/>
        </w:rPr>
        <w:t xml:space="preserve">Esimerkki 9.2937</w:t>
      </w:r>
    </w:p>
    <w:p>
      <w:r>
        <w:t xml:space="preserve">Conchiglie on eräänlainen mitä?</w:t>
      </w:r>
    </w:p>
    <w:p>
      <w:r>
        <w:rPr>
          <w:b/>
        </w:rPr>
        <w:t xml:space="preserve">Tulos</w:t>
      </w:r>
    </w:p>
    <w:p>
      <w:r>
        <w:t xml:space="preserve">ruoka</w:t>
      </w:r>
    </w:p>
    <w:p>
      <w:r>
        <w:rPr>
          <w:b/>
        </w:rPr>
        <w:t xml:space="preserve">Esimerkki 9.2938</w:t>
      </w:r>
    </w:p>
    <w:p>
      <w:r>
        <w:t xml:space="preserve">Vuonna 1994 Conchita Martinezista tuli ensimmäinen espanjalainen nainen, joka voitti Wimbledonin kaksinpelin mestaruuden. Kenet hän voitti finaalissa?</w:t>
      </w:r>
    </w:p>
    <w:p>
      <w:r>
        <w:rPr>
          <w:b/>
        </w:rPr>
        <w:t xml:space="preserve">Tulos</w:t>
      </w:r>
    </w:p>
    <w:p>
      <w:r>
        <w:t xml:space="preserve">tennis</w:t>
      </w:r>
    </w:p>
    <w:p>
      <w:r>
        <w:rPr>
          <w:b/>
        </w:rPr>
        <w:t xml:space="preserve">Esimerkki 9.2939</w:t>
      </w:r>
    </w:p>
    <w:p>
      <w:r>
        <w:t xml:space="preserve">Kuka Flight of the Conchords -musiikki- ja komediakaksikon jäsen nähtiin hiljattain raskaasti naamioituneena Boris Eläimenä elokuvassa Men in Black 3?</w:t>
      </w:r>
    </w:p>
    <w:p>
      <w:r>
        <w:rPr>
          <w:b/>
        </w:rPr>
        <w:t xml:space="preserve">Tulos</w:t>
      </w:r>
    </w:p>
    <w:p>
      <w:r>
        <w:t xml:space="preserve">musiikki</w:t>
      </w:r>
    </w:p>
    <w:p>
      <w:r>
        <w:rPr>
          <w:b/>
        </w:rPr>
        <w:t xml:space="preserve">Tulos</w:t>
      </w:r>
    </w:p>
    <w:p>
      <w:r>
        <w:t xml:space="preserve">pohja</w:t>
      </w:r>
    </w:p>
    <w:p>
      <w:r>
        <w:rPr>
          <w:b/>
        </w:rPr>
        <w:t xml:space="preserve">Esimerkki 9.2940</w:t>
      </w:r>
    </w:p>
    <w:p>
      <w:r>
        <w:t xml:space="preserve">Concord on minkä amerikkalaisen osavaltion pääkaupunki?</w:t>
      </w:r>
    </w:p>
    <w:p>
      <w:r>
        <w:rPr>
          <w:b/>
        </w:rPr>
        <w:t xml:space="preserve">Tulos</w:t>
      </w:r>
    </w:p>
    <w:p>
      <w:r>
        <w:t xml:space="preserve">sijainti</w:t>
      </w:r>
    </w:p>
    <w:p>
      <w:r>
        <w:rPr>
          <w:b/>
        </w:rPr>
        <w:t xml:space="preserve">Tulos</w:t>
      </w:r>
    </w:p>
    <w:p>
      <w:r>
        <w:t xml:space="preserve">pohja</w:t>
      </w:r>
    </w:p>
    <w:p>
      <w:r>
        <w:rPr>
          <w:b/>
        </w:rPr>
        <w:t xml:space="preserve">Esimerkki 9.2941</w:t>
      </w:r>
    </w:p>
    <w:p>
      <w:r>
        <w:t xml:space="preserve">Kuka yhdysvaltalainen filosofi rakensi Concordiin Waldenin lammen lähelle majan vuonna 1845 ja asui siellä erakkoelämänä muutaman vuoden?</w:t>
      </w:r>
    </w:p>
    <w:p>
      <w:r>
        <w:rPr>
          <w:b/>
        </w:rPr>
        <w:t xml:space="preserve">Tulos</w:t>
      </w:r>
    </w:p>
    <w:p>
      <w:r>
        <w:t xml:space="preserve">sijainti</w:t>
      </w:r>
    </w:p>
    <w:p>
      <w:r>
        <w:rPr>
          <w:b/>
        </w:rPr>
        <w:t xml:space="preserve">Tulos</w:t>
      </w:r>
    </w:p>
    <w:p>
      <w:r>
        <w:t xml:space="preserve">pohja</w:t>
      </w:r>
    </w:p>
    <w:p>
      <w:r>
        <w:rPr>
          <w:b/>
        </w:rPr>
        <w:t xml:space="preserve">Esimerkki 9.2942</w:t>
      </w:r>
    </w:p>
    <w:p>
      <w:r>
        <w:t xml:space="preserve">Mikä englantilainen kaupunki on tunnettu betonilehmien kokoelmastaan?</w:t>
      </w:r>
    </w:p>
    <w:p>
      <w:r>
        <w:rPr>
          <w:b/>
        </w:rPr>
        <w:t xml:space="preserve">Tulos</w:t>
      </w:r>
    </w:p>
    <w:p>
      <w:r>
        <w:t xml:space="preserve">matka</w:t>
      </w:r>
    </w:p>
    <w:p>
      <w:r>
        <w:rPr>
          <w:b/>
        </w:rPr>
        <w:t xml:space="preserve">Esimerkki 9.2943</w:t>
      </w:r>
    </w:p>
    <w:p>
      <w:r>
        <w:t xml:space="preserve">Mikä voi olla mauste, kaasu tai eversti?</w:t>
      </w:r>
    </w:p>
    <w:p>
      <w:r>
        <w:rPr>
          <w:b/>
        </w:rPr>
        <w:t xml:space="preserve">Tulos</w:t>
      </w:r>
    </w:p>
    <w:p>
      <w:r>
        <w:t xml:space="preserve">ruoka</w:t>
      </w:r>
    </w:p>
    <w:p>
      <w:r>
        <w:rPr>
          <w:b/>
        </w:rPr>
        <w:t xml:space="preserve">Esimerkki 9.2944</w:t>
      </w:r>
    </w:p>
    <w:p>
      <w:r>
        <w:t xml:space="preserve">Vuonna 1981 Yhdysvaltain maatalousministeriö ehdotti, että suolakurkkukastike ja mitkä muut mausteet luokiteltaisiin vihanneksiksi, jotta kouluruokailuohjelmissa säästettäisiin rahaa?</w:t>
      </w:r>
    </w:p>
    <w:p>
      <w:r>
        <w:rPr>
          <w:b/>
        </w:rPr>
        <w:t xml:space="preserve">Tulos</w:t>
      </w:r>
    </w:p>
    <w:p>
      <w:r>
        <w:t xml:space="preserve">ruoka</w:t>
      </w:r>
    </w:p>
    <w:p>
      <w:r>
        <w:rPr>
          <w:b/>
        </w:rPr>
        <w:t xml:space="preserve">Esimerkki 9.2945</w:t>
      </w:r>
    </w:p>
    <w:p>
      <w:r>
        <w:t xml:space="preserve">Missä New Yorkin kaupunginosassa Coney Island sijaitsee?</w:t>
      </w:r>
    </w:p>
    <w:p>
      <w:r>
        <w:rPr>
          <w:b/>
        </w:rPr>
        <w:t xml:space="preserve">Tulos</w:t>
      </w:r>
    </w:p>
    <w:p>
      <w:r>
        <w:t xml:space="preserve">matka</w:t>
      </w:r>
    </w:p>
    <w:p>
      <w:r>
        <w:rPr>
          <w:b/>
        </w:rPr>
        <w:t xml:space="preserve">Tulos</w:t>
      </w:r>
    </w:p>
    <w:p>
      <w:r>
        <w:t xml:space="preserve">sijainti</w:t>
      </w:r>
    </w:p>
    <w:p>
      <w:r>
        <w:rPr>
          <w:b/>
        </w:rPr>
        <w:t xml:space="preserve">Esimerkki 9.2946</w:t>
      </w:r>
    </w:p>
    <w:p>
      <w:r>
        <w:t xml:space="preserve">Mikä kaupunki oli Yhdysvaltain sisällissodan aikana Konfederaation pääkaupunki?</w:t>
      </w:r>
    </w:p>
    <w:p>
      <w:r>
        <w:rPr>
          <w:b/>
        </w:rPr>
        <w:t xml:space="preserve">Tulos</w:t>
      </w:r>
    </w:p>
    <w:p>
      <w:r>
        <w:t xml:space="preserve">sijainti</w:t>
      </w:r>
    </w:p>
    <w:p>
      <w:r>
        <w:rPr>
          <w:b/>
        </w:rPr>
        <w:t xml:space="preserve">Esimerkki 9.2947</w:t>
      </w:r>
    </w:p>
    <w:p>
      <w:r>
        <w:t xml:space="preserve">Mikä kaupunki oli Konfederaation pääkaupunki suurimman osan sisällissodasta?</w:t>
      </w:r>
    </w:p>
    <w:p>
      <w:r>
        <w:rPr>
          <w:b/>
        </w:rPr>
        <w:t xml:space="preserve">Tulos</w:t>
      </w:r>
    </w:p>
    <w:p>
      <w:r>
        <w:t xml:space="preserve">sijainti</w:t>
      </w:r>
    </w:p>
    <w:p>
      <w:r>
        <w:rPr>
          <w:b/>
        </w:rPr>
        <w:t xml:space="preserve">Esimerkki 9.2948</w:t>
      </w:r>
    </w:p>
    <w:p>
      <w:r>
        <w:t xml:space="preserve">Kuka kirjoitti amerikkalaisen pikareskiromaanin "A Confederacy of Dunces"?</w:t>
      </w:r>
    </w:p>
    <w:p>
      <w:r>
        <w:rPr>
          <w:b/>
        </w:rPr>
        <w:t xml:space="preserve">Tulos</w:t>
      </w:r>
    </w:p>
    <w:p>
      <w:r>
        <w:t xml:space="preserve">kirja</w:t>
      </w:r>
    </w:p>
    <w:p>
      <w:r>
        <w:rPr>
          <w:b/>
        </w:rPr>
        <w:t xml:space="preserve">Esimerkki 9.2949</w:t>
      </w:r>
    </w:p>
    <w:p>
      <w:r>
        <w:t xml:space="preserve">Kuka oli Amerikan konfederaation ensimmäinen ja ainoa presidentti?</w:t>
      </w:r>
    </w:p>
    <w:p>
      <w:r>
        <w:rPr>
          <w:b/>
        </w:rPr>
        <w:t xml:space="preserve">Tulos</w:t>
      </w:r>
    </w:p>
    <w:p>
      <w:r>
        <w:t xml:space="preserve">hallitus</w:t>
      </w:r>
    </w:p>
    <w:p>
      <w:r>
        <w:rPr>
          <w:b/>
        </w:rPr>
        <w:t xml:space="preserve">Esimerkki 9.2950</w:t>
      </w:r>
    </w:p>
    <w:p>
      <w:r>
        <w:t xml:space="preserve">Kuka oli Amerikan konfederaation ainoa presidentti?</w:t>
      </w:r>
    </w:p>
    <w:p>
      <w:r>
        <w:rPr>
          <w:b/>
        </w:rPr>
        <w:t xml:space="preserve">Tulos</w:t>
      </w:r>
    </w:p>
    <w:p>
      <w:r>
        <w:t xml:space="preserve">hallitus</w:t>
      </w:r>
    </w:p>
    <w:p>
      <w:r>
        <w:rPr>
          <w:b/>
        </w:rPr>
        <w:t xml:space="preserve">Esimerkki 9.2951</w:t>
      </w:r>
    </w:p>
    <w:p>
      <w:r>
        <w:t xml:space="preserve">Nimeä skotlantilainen nykysäveltäjä, jonka teoksia ovat muun muassa Isobel Gowdien tunnustus ja lyömäsoittaja Evelyn Glennielle kirjoitettu Vent, Veni Emmanuel?</w:t>
      </w:r>
    </w:p>
    <w:p>
      <w:r>
        <w:rPr>
          <w:b/>
        </w:rPr>
        <w:t xml:space="preserve">Tulos</w:t>
      </w:r>
    </w:p>
    <w:p>
      <w:r>
        <w:t xml:space="preserve">musiikki</w:t>
      </w:r>
    </w:p>
    <w:p>
      <w:r>
        <w:rPr>
          <w:b/>
        </w:rPr>
        <w:t xml:space="preserve">Esimerkki 9.2952</w:t>
      </w:r>
    </w:p>
    <w:p>
      <w:r>
        <w:t xml:space="preserve">Kuka George ohjasi vuonna 2002 elokuvan Confessions Of A Dangerous Mind?</w:t>
      </w:r>
    </w:p>
    <w:p>
      <w:r>
        <w:rPr>
          <w:b/>
        </w:rPr>
        <w:t xml:space="preserve">Tulos</w:t>
      </w:r>
    </w:p>
    <w:p>
      <w:r>
        <w:t xml:space="preserve">elokuva</w:t>
      </w:r>
    </w:p>
    <w:p>
      <w:r>
        <w:rPr>
          <w:b/>
        </w:rPr>
        <w:t xml:space="preserve">Esimerkki 9.2953</w:t>
      </w:r>
    </w:p>
    <w:p>
      <w:r>
        <w:t xml:space="preserve">Confessions of an English Opium Eater oli minkä esseistin teos?</w:t>
      </w:r>
    </w:p>
    <w:p>
      <w:r>
        <w:rPr>
          <w:b/>
        </w:rPr>
        <w:t xml:space="preserve">Tulos</w:t>
      </w:r>
    </w:p>
    <w:p>
      <w:r>
        <w:t xml:space="preserve">kirja</w:t>
      </w:r>
    </w:p>
    <w:p>
      <w:r>
        <w:rPr>
          <w:b/>
        </w:rPr>
        <w:t xml:space="preserve">Esimerkki 9.2954</w:t>
      </w:r>
    </w:p>
    <w:p>
      <w:r>
        <w:t xml:space="preserve">Kuka saavutti mainetta teoksellaan ,'Confessions Of An English Opium Eater'?</w:t>
      </w:r>
    </w:p>
    <w:p>
      <w:r>
        <w:rPr>
          <w:b/>
        </w:rPr>
        <w:t xml:space="preserve">Tulos</w:t>
      </w:r>
    </w:p>
    <w:p>
      <w:r>
        <w:t xml:space="preserve">kirja</w:t>
      </w:r>
    </w:p>
    <w:p>
      <w:r>
        <w:rPr>
          <w:b/>
        </w:rPr>
        <w:t xml:space="preserve">Esimerkki 9.2955</w:t>
      </w:r>
    </w:p>
    <w:p>
      <w:r>
        <w:t xml:space="preserve">Kuka kirjoitti teoksen 'Confessions of an English Opium Eater'?</w:t>
      </w:r>
    </w:p>
    <w:p>
      <w:r>
        <w:rPr>
          <w:b/>
        </w:rPr>
        <w:t xml:space="preserve">Tulos</w:t>
      </w:r>
    </w:p>
    <w:p>
      <w:r>
        <w:t xml:space="preserve">kirja</w:t>
      </w:r>
    </w:p>
    <w:p>
      <w:r>
        <w:rPr>
          <w:b/>
        </w:rPr>
        <w:t xml:space="preserve">Esimerkki 9.2956</w:t>
      </w:r>
    </w:p>
    <w:p>
      <w:r>
        <w:t xml:space="preserve">Kuka amerikkalainen kirjailija kirjoitti romaanit "Sophien valinta" ja "Nat Turnerin tunnustukset"?</w:t>
      </w:r>
    </w:p>
    <w:p>
      <w:r>
        <w:rPr>
          <w:b/>
        </w:rPr>
        <w:t xml:space="preserve">Tulos</w:t>
      </w:r>
    </w:p>
    <w:p>
      <w:r>
        <w:t xml:space="preserve">kirja</w:t>
      </w:r>
    </w:p>
    <w:p>
      <w:r>
        <w:rPr>
          <w:b/>
        </w:rPr>
        <w:t xml:space="preserve">Tulos</w:t>
      </w:r>
    </w:p>
    <w:p>
      <w:r>
        <w:t xml:space="preserve">elokuva</w:t>
      </w:r>
    </w:p>
    <w:p>
      <w:r>
        <w:rPr>
          <w:b/>
        </w:rPr>
        <w:t xml:space="preserve">Esimerkki 9.2957</w:t>
      </w:r>
    </w:p>
    <w:p>
      <w:r>
        <w:t xml:space="preserve">Kuka julkaisi vuonna 2005 albumin nimeltä Confessions on a Dance Floor?</w:t>
      </w:r>
    </w:p>
    <w:p>
      <w:r>
        <w:rPr>
          <w:b/>
        </w:rPr>
        <w:t xml:space="preserve">Tulos</w:t>
      </w:r>
    </w:p>
    <w:p>
      <w:r>
        <w:t xml:space="preserve">musiikki</w:t>
      </w:r>
    </w:p>
    <w:p>
      <w:r>
        <w:rPr>
          <w:b/>
        </w:rPr>
        <w:t xml:space="preserve">Esimerkki 9.2958</w:t>
      </w:r>
    </w:p>
    <w:p>
      <w:r>
        <w:t xml:space="preserve">Kenellä oli vuonna 2004 ykköshitti Confessions Part II?</w:t>
      </w:r>
    </w:p>
    <w:p>
      <w:r>
        <w:rPr>
          <w:b/>
        </w:rPr>
        <w:t xml:space="preserve">Tulos</w:t>
      </w:r>
    </w:p>
    <w:p>
      <w:r>
        <w:t xml:space="preserve">palkinto</w:t>
      </w:r>
    </w:p>
    <w:p>
      <w:r>
        <w:rPr>
          <w:b/>
        </w:rPr>
        <w:t xml:space="preserve">Tulos</w:t>
      </w:r>
    </w:p>
    <w:p>
      <w:r>
        <w:t xml:space="preserve">musiikki</w:t>
      </w:r>
    </w:p>
    <w:p>
      <w:r>
        <w:rPr>
          <w:b/>
        </w:rPr>
        <w:t xml:space="preserve">Esimerkki 9.2959</w:t>
      </w:r>
    </w:p>
    <w:p>
      <w:r>
        <w:t xml:space="preserve">Huhtikuun 24. päivänä 1800 perustettiin mikä instituutio, kun presidentti John Adams allekirjoitti kongressin säädöksen, jolla myönnettiin 5000 dollaria sellaisten kirjojen hankkimiseen, jotka voivat olla tarpeen kongressin käyttöön, ja sopivan huoneiston varustamiseen niiden säilyttämistä varten.?</w:t>
      </w:r>
    </w:p>
    <w:p>
      <w:r>
        <w:rPr>
          <w:b/>
        </w:rPr>
        <w:t xml:space="preserve">Tulos</w:t>
      </w:r>
    </w:p>
    <w:p>
      <w:r>
        <w:t xml:space="preserve">organisaatio</w:t>
      </w:r>
    </w:p>
    <w:p>
      <w:r>
        <w:rPr>
          <w:b/>
        </w:rPr>
        <w:t xml:space="preserve">Tulos</w:t>
      </w:r>
    </w:p>
    <w:p>
      <w:r>
        <w:t xml:space="preserve">pohja</w:t>
      </w:r>
    </w:p>
    <w:p>
      <w:r>
        <w:rPr>
          <w:b/>
        </w:rPr>
        <w:t xml:space="preserve">Esimerkki 9.2960</w:t>
      </w:r>
    </w:p>
    <w:p>
      <w:r>
        <w:t xml:space="preserve">Mikä on Yhdysvaltojen Connecticutin osavaltion pääkaupunki?</w:t>
      </w:r>
    </w:p>
    <w:p>
      <w:r>
        <w:rPr>
          <w:b/>
        </w:rPr>
        <w:t xml:space="preserve">Tulos</w:t>
      </w:r>
    </w:p>
    <w:p>
      <w:r>
        <w:t xml:space="preserve">sijainti</w:t>
      </w:r>
    </w:p>
    <w:p>
      <w:r>
        <w:rPr>
          <w:b/>
        </w:rPr>
        <w:t xml:space="preserve">Tulos</w:t>
      </w:r>
    </w:p>
    <w:p>
      <w:r>
        <w:t xml:space="preserve">pohja</w:t>
      </w:r>
    </w:p>
    <w:p>
      <w:r>
        <w:rPr>
          <w:b/>
        </w:rPr>
        <w:t xml:space="preserve">Esimerkki 9.2961</w:t>
      </w:r>
    </w:p>
    <w:p>
      <w:r>
        <w:t xml:space="preserve">Mikä yliopisto perustettiin Connecticutissa vuonna 1942?</w:t>
      </w:r>
    </w:p>
    <w:p>
      <w:r>
        <w:rPr>
          <w:b/>
        </w:rPr>
        <w:t xml:space="preserve">Tulos</w:t>
      </w:r>
    </w:p>
    <w:p>
      <w:r>
        <w:t xml:space="preserve">sijainti</w:t>
      </w:r>
    </w:p>
    <w:p>
      <w:r>
        <w:rPr>
          <w:b/>
        </w:rPr>
        <w:t xml:space="preserve">Esimerkki 9.2962</w:t>
      </w:r>
    </w:p>
    <w:p>
      <w:r>
        <w:t xml:space="preserve">Mikä Yhdysvaltain osavaltio rajoittuu Kanadaan ja Connecticut-jokeen, ja sen keskellä kulkevat Green Mountains -vuoret?</w:t>
      </w:r>
    </w:p>
    <w:p>
      <w:r>
        <w:rPr>
          <w:b/>
        </w:rPr>
        <w:t xml:space="preserve">Tulos</w:t>
      </w:r>
    </w:p>
    <w:p>
      <w:r>
        <w:t xml:space="preserve">sijainti</w:t>
      </w:r>
    </w:p>
    <w:p>
      <w:r>
        <w:rPr>
          <w:b/>
        </w:rPr>
        <w:t xml:space="preserve">Esimerkki 9.2963</w:t>
      </w:r>
    </w:p>
    <w:p>
      <w:r>
        <w:t xml:space="preserve">Mikä on nisäkkäiden runsain proteiini, jota käytetään kauneudenhoitoalalla ja jota esiintyy pääasiassa selkärankaisten lihassa ja sidekudoksissa?</w:t>
      </w:r>
    </w:p>
    <w:p>
      <w:r>
        <w:rPr>
          <w:b/>
        </w:rPr>
        <w:t xml:space="preserve">Tulos</w:t>
      </w:r>
    </w:p>
    <w:p>
      <w:r>
        <w:t xml:space="preserve">pohja</w:t>
      </w:r>
    </w:p>
    <w:p>
      <w:r>
        <w:rPr>
          <w:b/>
        </w:rPr>
        <w:t xml:space="preserve">Esimerkki 9.2964</w:t>
      </w:r>
    </w:p>
    <w:p>
      <w:r>
        <w:t xml:space="preserve">Mikä oli Connie Francisin viimeinen top ten -hitti?</w:t>
      </w:r>
    </w:p>
    <w:p>
      <w:r>
        <w:rPr>
          <w:b/>
        </w:rPr>
        <w:t xml:space="preserve">Tulos</w:t>
      </w:r>
    </w:p>
    <w:p>
      <w:r>
        <w:t xml:space="preserve">musiikki</w:t>
      </w:r>
    </w:p>
    <w:p>
      <w:r>
        <w:rPr>
          <w:b/>
        </w:rPr>
        <w:t xml:space="preserve">Esimerkki 9.2965</w:t>
      </w:r>
    </w:p>
    <w:p>
      <w:r>
        <w:t xml:space="preserve">Minkä Connie Francisin levyn ansiosta Cliff Richard ei päässyt listaykköseksi ensimmäisellä hitillään "Move It" vuonna 1958?</w:t>
      </w:r>
    </w:p>
    <w:p>
      <w:r>
        <w:rPr>
          <w:b/>
        </w:rPr>
        <w:t xml:space="preserve">Tulos</w:t>
      </w:r>
    </w:p>
    <w:p>
      <w:r>
        <w:t xml:space="preserve">musiikki</w:t>
      </w:r>
    </w:p>
    <w:p>
      <w:r>
        <w:rPr>
          <w:b/>
        </w:rPr>
        <w:t xml:space="preserve">Esimerkki 9.2966</w:t>
      </w:r>
    </w:p>
    <w:p>
      <w:r>
        <w:t xml:space="preserve">John Wayne näytteli pääroolin vuonna 1958 ilmestyneessä elokuvassa The Conqueror?</w:t>
      </w:r>
    </w:p>
    <w:p>
      <w:r>
        <w:rPr>
          <w:b/>
        </w:rPr>
        <w:t xml:space="preserve">Tulos</w:t>
      </w:r>
    </w:p>
    <w:p>
      <w:r>
        <w:t xml:space="preserve">elokuva</w:t>
      </w:r>
    </w:p>
    <w:p>
      <w:r>
        <w:rPr>
          <w:b/>
        </w:rPr>
        <w:t xml:space="preserve">Esimerkki 9.2967</w:t>
      </w:r>
    </w:p>
    <w:p>
      <w:r>
        <w:t xml:space="preserve">Kenen ensimmäinen aviomies oli Conrad Hilton Jnr., hotelli-imperiumin perijä?</w:t>
      </w:r>
    </w:p>
    <w:p>
      <w:r>
        <w:rPr>
          <w:b/>
        </w:rPr>
        <w:t xml:space="preserve">Tulos</w:t>
      </w:r>
    </w:p>
    <w:p>
      <w:r>
        <w:t xml:space="preserve">pohja</w:t>
      </w:r>
    </w:p>
    <w:p>
      <w:r>
        <w:rPr>
          <w:b/>
        </w:rPr>
        <w:t xml:space="preserve">Esimerkki 9.2968</w:t>
      </w:r>
    </w:p>
    <w:p>
      <w:r>
        <w:t xml:space="preserve">Kuka englantilainen näytelmäkirjailija (The Conscious Lovers) perusti Tatlerin, Spectatorin ja Guardianin?</w:t>
      </w:r>
    </w:p>
    <w:p>
      <w:r>
        <w:rPr>
          <w:b/>
        </w:rPr>
        <w:t xml:space="preserve">Tulos</w:t>
      </w:r>
    </w:p>
    <w:p>
      <w:r>
        <w:t xml:space="preserve">kirja</w:t>
      </w:r>
    </w:p>
    <w:p>
      <w:r>
        <w:rPr>
          <w:b/>
        </w:rPr>
        <w:t xml:space="preserve">Esimerkki 9.2969</w:t>
      </w:r>
    </w:p>
    <w:p>
      <w:r>
        <w:t xml:space="preserve">Kuka on Tattonin konservatiivinen kansanedustaja?</w:t>
      </w:r>
    </w:p>
    <w:p>
      <w:r>
        <w:rPr>
          <w:b/>
        </w:rPr>
        <w:t xml:space="preserve">Tulos</w:t>
      </w:r>
    </w:p>
    <w:p>
      <w:r>
        <w:t xml:space="preserve">hallitus</w:t>
      </w:r>
    </w:p>
    <w:p>
      <w:r>
        <w:rPr>
          <w:b/>
        </w:rPr>
        <w:t xml:space="preserve">Esimerkki 9.2970</w:t>
      </w:r>
    </w:p>
    <w:p>
      <w:r>
        <w:t xml:space="preserve">Kuka konservatiivipuolueen entinen johtaja oli Folkestonen ja Hythen parlamentin jäsen?</w:t>
      </w:r>
    </w:p>
    <w:p>
      <w:r>
        <w:rPr>
          <w:b/>
        </w:rPr>
        <w:t xml:space="preserve">Tulos</w:t>
      </w:r>
    </w:p>
    <w:p>
      <w:r>
        <w:t xml:space="preserve">hallitus</w:t>
      </w:r>
    </w:p>
    <w:p>
      <w:r>
        <w:rPr>
          <w:b/>
        </w:rPr>
        <w:t xml:space="preserve">Esimerkki 9.2971</w:t>
      </w:r>
    </w:p>
    <w:p>
      <w:r>
        <w:t xml:space="preserve">Kuka seurasi John Majoria Yhdistyneen kuningaskunnan konservatiivipuolueen johtajana?</w:t>
      </w:r>
    </w:p>
    <w:p>
      <w:r>
        <w:rPr>
          <w:b/>
        </w:rPr>
        <w:t xml:space="preserve">Tulos</w:t>
      </w:r>
    </w:p>
    <w:p>
      <w:r>
        <w:t xml:space="preserve">hallitus</w:t>
      </w:r>
    </w:p>
    <w:p>
      <w:r>
        <w:rPr>
          <w:b/>
        </w:rPr>
        <w:t xml:space="preserve">Esimerkki 9.2972</w:t>
      </w:r>
    </w:p>
    <w:p>
      <w:r>
        <w:t xml:space="preserve">Kuka entinen poliitikko ja väärästä valan vannojasta tuomittu nimitettiin marraskuussa 2007 johtamaan konservatiivipuolueen vankilauudistustyöryhmää?</w:t>
      </w:r>
    </w:p>
    <w:p>
      <w:r>
        <w:rPr>
          <w:b/>
        </w:rPr>
        <w:t xml:space="preserve">Tulos</w:t>
      </w:r>
    </w:p>
    <w:p>
      <w:r>
        <w:t xml:space="preserve">hallitus</w:t>
      </w:r>
    </w:p>
    <w:p>
      <w:r>
        <w:rPr>
          <w:b/>
        </w:rPr>
        <w:t xml:space="preserve">Esimerkki 9.2973</w:t>
      </w:r>
    </w:p>
    <w:p>
      <w:r>
        <w:t xml:space="preserve">Kenestä tuli Britannian konservatiivipuolueen johtaja heinäkuussa 1965?</w:t>
      </w:r>
    </w:p>
    <w:p>
      <w:r>
        <w:rPr>
          <w:b/>
        </w:rPr>
        <w:t xml:space="preserve">Tulos</w:t>
      </w:r>
    </w:p>
    <w:p>
      <w:r>
        <w:t xml:space="preserve">hallitus</w:t>
      </w:r>
    </w:p>
    <w:p>
      <w:r>
        <w:rPr>
          <w:b/>
        </w:rPr>
        <w:t xml:space="preserve">Esimerkki 9.2974</w:t>
      </w:r>
    </w:p>
    <w:p>
      <w:r>
        <w:t xml:space="preserve">Ketä Margaret Thatcher seurasi konservatiivipuolueen johtajana?</w:t>
      </w:r>
    </w:p>
    <w:p>
      <w:r>
        <w:rPr>
          <w:b/>
        </w:rPr>
        <w:t xml:space="preserve">Tulos</w:t>
      </w:r>
    </w:p>
    <w:p>
      <w:r>
        <w:t xml:space="preserve">hallitus</w:t>
      </w:r>
    </w:p>
    <w:p>
      <w:r>
        <w:rPr>
          <w:b/>
        </w:rPr>
        <w:t xml:space="preserve">Esimerkki 9.2975</w:t>
      </w:r>
    </w:p>
    <w:p>
      <w:r>
        <w:t xml:space="preserve">Kuka poliitikko, jota kutsuttiin lempinimellä "iso peto", palasi konservatiivipuolueen varjohallitukseen?</w:t>
      </w:r>
    </w:p>
    <w:p>
      <w:r>
        <w:rPr>
          <w:b/>
        </w:rPr>
        <w:t xml:space="preserve">Tulos</w:t>
      </w:r>
    </w:p>
    <w:p>
      <w:r>
        <w:t xml:space="preserve">hallitus</w:t>
      </w:r>
    </w:p>
    <w:p>
      <w:r>
        <w:rPr>
          <w:b/>
        </w:rPr>
        <w:t xml:space="preserve">Esimerkki 9.2976</w:t>
      </w:r>
    </w:p>
    <w:p>
      <w:r>
        <w:t xml:space="preserve">Kenet konservatiivit ovat valinneet ehdokkaakseen Lontoon pormestarivaaleihin 2016?</w:t>
      </w:r>
    </w:p>
    <w:p>
      <w:r>
        <w:rPr>
          <w:b/>
        </w:rPr>
        <w:t xml:space="preserve">Tulos</w:t>
      </w:r>
    </w:p>
    <w:p>
      <w:r>
        <w:t xml:space="preserve">hallitus</w:t>
      </w:r>
    </w:p>
    <w:p>
      <w:r>
        <w:rPr>
          <w:b/>
        </w:rPr>
        <w:t xml:space="preserve">Esimerkki 9.2977</w:t>
      </w:r>
    </w:p>
    <w:p>
      <w:r>
        <w:t xml:space="preserve">Kappale Consider Yourself on mistä musikaalista?</w:t>
      </w:r>
    </w:p>
    <w:p>
      <w:r>
        <w:rPr>
          <w:b/>
        </w:rPr>
        <w:t xml:space="preserve">Tulos</w:t>
      </w:r>
    </w:p>
    <w:p>
      <w:r>
        <w:t xml:space="preserve">musiikki</w:t>
      </w:r>
    </w:p>
    <w:p>
      <w:r>
        <w:rPr>
          <w:b/>
        </w:rPr>
        <w:t xml:space="preserve">Esimerkki 9.2978</w:t>
      </w:r>
    </w:p>
    <w:p>
      <w:r>
        <w:t xml:space="preserve">Kuka näyttelijä näytteli Mel Gibsonin kanssa vuonna 1997 ilmestyneessä elokuvassa Salaliittoteoria?</w:t>
      </w:r>
    </w:p>
    <w:p>
      <w:r>
        <w:rPr>
          <w:b/>
        </w:rPr>
        <w:t xml:space="preserve">Tulos</w:t>
      </w:r>
    </w:p>
    <w:p>
      <w:r>
        <w:t xml:space="preserve">elokuva</w:t>
      </w:r>
    </w:p>
    <w:p>
      <w:r>
        <w:rPr>
          <w:b/>
        </w:rPr>
        <w:t xml:space="preserve">Esimerkki 9.2979</w:t>
      </w:r>
    </w:p>
    <w:p>
      <w:r>
        <w:t xml:space="preserve">Kuka oli kirjan `Jatkuva puutarhuri` kirjoittaja?</w:t>
      </w:r>
    </w:p>
    <w:p>
      <w:r>
        <w:rPr>
          <w:b/>
        </w:rPr>
        <w:t xml:space="preserve">Tulos</w:t>
      </w:r>
    </w:p>
    <w:p>
      <w:r>
        <w:t xml:space="preserve">kirja</w:t>
      </w:r>
    </w:p>
    <w:p>
      <w:r>
        <w:rPr>
          <w:b/>
        </w:rPr>
        <w:t xml:space="preserve">Esimerkki 9.2980</w:t>
      </w:r>
    </w:p>
    <w:p>
      <w:r>
        <w:t xml:space="preserve">Kuka brittinäyttelijä näytteli pääroolin John Le Carren uudemman romaanin The Constant Gardener (Jatkuva puutarhuri) elokuvassa?</w:t>
      </w:r>
    </w:p>
    <w:p>
      <w:r>
        <w:rPr>
          <w:b/>
        </w:rPr>
        <w:t xml:space="preserve">Tulos</w:t>
      </w:r>
    </w:p>
    <w:p>
      <w:r>
        <w:t xml:space="preserve">elokuva</w:t>
      </w:r>
    </w:p>
    <w:p>
      <w:r>
        <w:rPr>
          <w:b/>
        </w:rPr>
        <w:t xml:space="preserve">Esimerkki 9.2981</w:t>
      </w:r>
    </w:p>
    <w:p>
      <w:r>
        <w:t xml:space="preserve">Robertson, Constantia ja Pearl ovat viininviljelyalueita missä maassa?</w:t>
      </w:r>
    </w:p>
    <w:p>
      <w:r>
        <w:rPr>
          <w:b/>
        </w:rPr>
        <w:t xml:space="preserve">Tulos</w:t>
      </w:r>
    </w:p>
    <w:p>
      <w:r>
        <w:t xml:space="preserve">sijainti</w:t>
      </w:r>
    </w:p>
    <w:p>
      <w:r>
        <w:rPr>
          <w:b/>
        </w:rPr>
        <w:t xml:space="preserve">Esimerkki 9.2982</w:t>
      </w:r>
    </w:p>
    <w:p>
      <w:r>
        <w:t xml:space="preserve">Konstantinus XI Palaiologos oli minkä valtakunnan viimeinen hallitsija?</w:t>
      </w:r>
    </w:p>
    <w:p>
      <w:r>
        <w:rPr>
          <w:b/>
        </w:rPr>
        <w:t xml:space="preserve">Tulos</w:t>
      </w:r>
    </w:p>
    <w:p>
      <w:r>
        <w:t xml:space="preserve">hallitus</w:t>
      </w:r>
    </w:p>
    <w:p>
      <w:r>
        <w:rPr>
          <w:b/>
        </w:rPr>
        <w:t xml:space="preserve">Tulos</w:t>
      </w:r>
    </w:p>
    <w:p>
      <w:r>
        <w:t xml:space="preserve">ihmiset</w:t>
      </w:r>
    </w:p>
    <w:p>
      <w:r>
        <w:rPr>
          <w:b/>
        </w:rPr>
        <w:t xml:space="preserve">Esimerkki 9.2983</w:t>
      </w:r>
    </w:p>
    <w:p>
      <w:r>
        <w:t xml:space="preserve">Mikä on Yhdysvaltojen koillisimmista osavaltioista koillisin?</w:t>
      </w:r>
    </w:p>
    <w:p>
      <w:r>
        <w:rPr>
          <w:b/>
        </w:rPr>
        <w:t xml:space="preserve">Tulos</w:t>
      </w:r>
    </w:p>
    <w:p>
      <w:r>
        <w:t xml:space="preserve">sijainti</w:t>
      </w:r>
    </w:p>
    <w:p>
      <w:r>
        <w:rPr>
          <w:b/>
        </w:rPr>
        <w:t xml:space="preserve">Tulos</w:t>
      </w:r>
    </w:p>
    <w:p>
      <w:r>
        <w:t xml:space="preserve">pohja</w:t>
      </w:r>
    </w:p>
    <w:p>
      <w:r>
        <w:rPr>
          <w:b/>
        </w:rPr>
        <w:t xml:space="preserve">Esimerkki 9.2984</w:t>
      </w:r>
    </w:p>
    <w:p>
      <w:r>
        <w:t xml:space="preserve">Minkä maan eteläraja on Yhdysvaltojen mantereen puolella?</w:t>
      </w:r>
    </w:p>
    <w:p>
      <w:r>
        <w:rPr>
          <w:b/>
        </w:rPr>
        <w:t xml:space="preserve">Tulos</w:t>
      </w:r>
    </w:p>
    <w:p>
      <w:r>
        <w:t xml:space="preserve">sijainti</w:t>
      </w:r>
    </w:p>
    <w:p>
      <w:r>
        <w:rPr>
          <w:b/>
        </w:rPr>
        <w:t xml:space="preserve">Tulos</w:t>
      </w:r>
    </w:p>
    <w:p>
      <w:r>
        <w:t xml:space="preserve">pohja</w:t>
      </w:r>
    </w:p>
    <w:p>
      <w:r>
        <w:rPr>
          <w:b/>
        </w:rPr>
        <w:t xml:space="preserve">Esimerkki 9.2985</w:t>
      </w:r>
    </w:p>
    <w:p>
      <w:r>
        <w:t xml:space="preserve">Ruotsin kansalliskukka on Convollaria. Mikä on sen yleisnimi?</w:t>
      </w:r>
    </w:p>
    <w:p>
      <w:r>
        <w:rPr>
          <w:b/>
        </w:rPr>
        <w:t xml:space="preserve">Tulos</w:t>
      </w:r>
    </w:p>
    <w:p>
      <w:r>
        <w:t xml:space="preserve">biologia</w:t>
      </w:r>
    </w:p>
    <w:p>
      <w:r>
        <w:rPr>
          <w:b/>
        </w:rPr>
        <w:t xml:space="preserve">Esimerkki 9.2986</w:t>
      </w:r>
    </w:p>
    <w:p>
      <w:r>
        <w:t xml:space="preserve">Mikä on Nestlen puolimakeiden suklaamurojen pussin kääntöpuolelle painettu keksiresepti?</w:t>
      </w:r>
    </w:p>
    <w:p>
      <w:r>
        <w:rPr>
          <w:b/>
        </w:rPr>
        <w:t xml:space="preserve">Tulos</w:t>
      </w:r>
    </w:p>
    <w:p>
      <w:r>
        <w:t xml:space="preserve">ruoka</w:t>
      </w:r>
    </w:p>
    <w:p>
      <w:r>
        <w:rPr>
          <w:b/>
        </w:rPr>
        <w:t xml:space="preserve">Esimerkki 9.2987</w:t>
      </w:r>
    </w:p>
    <w:p>
      <w:r>
        <w:t xml:space="preserve">Mikä saariryhmä voidaan kuvata kolmioksi, jonka kulmat ovat Havaijilla, Uudessa-Seelannissa ja Pääsiäissaarella ja johon kuuluvat saariryhmät Samoa, Tonga, Cookinsaaret, Tuvalu, Tokelau ja Niue?</w:t>
      </w:r>
    </w:p>
    <w:p>
      <w:r>
        <w:rPr>
          <w:b/>
        </w:rPr>
        <w:t xml:space="preserve">Tulos</w:t>
      </w:r>
    </w:p>
    <w:p>
      <w:r>
        <w:t xml:space="preserve">sijainti</w:t>
      </w:r>
    </w:p>
    <w:p>
      <w:r>
        <w:rPr>
          <w:b/>
        </w:rPr>
        <w:t xml:space="preserve">Esimerkki 9.2988</w:t>
      </w:r>
    </w:p>
    <w:p>
      <w:r>
        <w:t xml:space="preserve">Mikä amerikkalainen tv-draama keskittyy Sterling Cooperin mainostoimiston toimistoon?</w:t>
      </w:r>
    </w:p>
    <w:p>
      <w:r>
        <w:rPr>
          <w:b/>
        </w:rPr>
        <w:t xml:space="preserve">Tulos</w:t>
      </w:r>
    </w:p>
    <w:p>
      <w:r>
        <w:t xml:space="preserve">TV</w:t>
      </w:r>
    </w:p>
    <w:p>
      <w:r>
        <w:rPr>
          <w:b/>
        </w:rPr>
        <w:t xml:space="preserve">Esimerkki 9.2989</w:t>
      </w:r>
    </w:p>
    <w:p>
      <w:r>
        <w:t xml:space="preserve">Minkä eläinhahmon, joka esiintyi elokuvissa ensimmäisen kerran vuonna 1933, suunnitteli Merian C Cooper ja loi Willis O'Brien?</w:t>
      </w:r>
    </w:p>
    <w:p>
      <w:r>
        <w:rPr>
          <w:b/>
        </w:rPr>
        <w:t xml:space="preserve">Tulos</w:t>
      </w:r>
    </w:p>
    <w:p>
      <w:r>
        <w:t xml:space="preserve">elokuva</w:t>
      </w:r>
    </w:p>
    <w:p>
      <w:r>
        <w:rPr>
          <w:b/>
        </w:rPr>
        <w:t xml:space="preserve">Tulos</w:t>
      </w:r>
    </w:p>
    <w:p>
      <w:r>
        <w:t xml:space="preserve">fiktiivinen_universumi</w:t>
      </w:r>
    </w:p>
    <w:p>
      <w:r>
        <w:rPr>
          <w:b/>
        </w:rPr>
        <w:t xml:space="preserve">Esimerkki 9.2990</w:t>
      </w:r>
    </w:p>
    <w:p>
      <w:r>
        <w:t xml:space="preserve">Kuka kirjoitti lastenkirjat "Pigeon Post" ja "Coot Club"?</w:t>
      </w:r>
    </w:p>
    <w:p>
      <w:r>
        <w:rPr>
          <w:b/>
        </w:rPr>
        <w:t xml:space="preserve">Tulos</w:t>
      </w:r>
    </w:p>
    <w:p>
      <w:r>
        <w:t xml:space="preserve">kirja</w:t>
      </w:r>
    </w:p>
    <w:p>
      <w:r>
        <w:rPr>
          <w:b/>
        </w:rPr>
        <w:t xml:space="preserve">Esimerkki 9.2991</w:t>
      </w:r>
    </w:p>
    <w:p>
      <w:r>
        <w:t xml:space="preserve">Minkä kaupungin lähellä Copacabanan ranta sijaitsee?</w:t>
      </w:r>
    </w:p>
    <w:p>
      <w:r>
        <w:rPr>
          <w:b/>
        </w:rPr>
        <w:t xml:space="preserve">Tulos</w:t>
      </w:r>
    </w:p>
    <w:p>
      <w:r>
        <w:t xml:space="preserve">sijainti</w:t>
      </w:r>
    </w:p>
    <w:p>
      <w:r>
        <w:rPr>
          <w:b/>
        </w:rPr>
        <w:t xml:space="preserve">Tulos</w:t>
      </w:r>
    </w:p>
    <w:p>
      <w:r>
        <w:t xml:space="preserve">pohja</w:t>
      </w:r>
    </w:p>
    <w:p>
      <w:r>
        <w:rPr>
          <w:b/>
        </w:rPr>
        <w:t xml:space="preserve">Esimerkki 9.2992</w:t>
      </w:r>
    </w:p>
    <w:p>
      <w:r>
        <w:t xml:space="preserve">Mikä kaupunki on lähimpänä Copacabanan rantaa?</w:t>
      </w:r>
    </w:p>
    <w:p>
      <w:r>
        <w:rPr>
          <w:b/>
        </w:rPr>
        <w:t xml:space="preserve">Tulos</w:t>
      </w:r>
    </w:p>
    <w:p>
      <w:r>
        <w:t xml:space="preserve">sijainti</w:t>
      </w:r>
    </w:p>
    <w:p>
      <w:r>
        <w:rPr>
          <w:b/>
        </w:rPr>
        <w:t xml:space="preserve">Tulos</w:t>
      </w:r>
    </w:p>
    <w:p>
      <w:r>
        <w:t xml:space="preserve">pohja</w:t>
      </w:r>
    </w:p>
    <w:p>
      <w:r>
        <w:rPr>
          <w:b/>
        </w:rPr>
        <w:t xml:space="preserve">Esimerkki 9.2993</w:t>
      </w:r>
    </w:p>
    <w:p>
      <w:r>
        <w:t xml:space="preserve">Mistä kaupungista löydät Copacabanan rannan?</w:t>
      </w:r>
    </w:p>
    <w:p>
      <w:r>
        <w:rPr>
          <w:b/>
        </w:rPr>
        <w:t xml:space="preserve">Tulos</w:t>
      </w:r>
    </w:p>
    <w:p>
      <w:r>
        <w:t xml:space="preserve">matka</w:t>
      </w:r>
    </w:p>
    <w:p>
      <w:r>
        <w:rPr>
          <w:b/>
        </w:rPr>
        <w:t xml:space="preserve">Tulos</w:t>
      </w:r>
    </w:p>
    <w:p>
      <w:r>
        <w:t xml:space="preserve">sijainti</w:t>
      </w:r>
    </w:p>
    <w:p>
      <w:r>
        <w:rPr>
          <w:b/>
        </w:rPr>
        <w:t xml:space="preserve">Esimerkki 9.2994</w:t>
      </w:r>
    </w:p>
    <w:p>
      <w:r>
        <w:t xml:space="preserve">Mistä kaupungista löytyvät Copacabana Beach ja Ipanema?</w:t>
      </w:r>
    </w:p>
    <w:p>
      <w:r>
        <w:rPr>
          <w:b/>
        </w:rPr>
        <w:t xml:space="preserve">Tulos</w:t>
      </w:r>
    </w:p>
    <w:p>
      <w:r>
        <w:t xml:space="preserve">matka</w:t>
      </w:r>
    </w:p>
    <w:p>
      <w:r>
        <w:rPr>
          <w:b/>
        </w:rPr>
        <w:t xml:space="preserve">Tulos</w:t>
      </w:r>
    </w:p>
    <w:p>
      <w:r>
        <w:t xml:space="preserve">sijainti</w:t>
      </w:r>
    </w:p>
    <w:p>
      <w:r>
        <w:rPr>
          <w:b/>
        </w:rPr>
        <w:t xml:space="preserve">Esimerkki 9.2995</w:t>
      </w:r>
    </w:p>
    <w:p>
      <w:r>
        <w:t xml:space="preserve">Kuka sai hitin kappaleella Copacabana vuonna 1978?</w:t>
      </w:r>
    </w:p>
    <w:p>
      <w:r>
        <w:rPr>
          <w:b/>
        </w:rPr>
        <w:t xml:space="preserve">Tulos</w:t>
      </w:r>
    </w:p>
    <w:p>
      <w:r>
        <w:t xml:space="preserve">musiikki</w:t>
      </w:r>
    </w:p>
    <w:p>
      <w:r>
        <w:rPr>
          <w:b/>
        </w:rPr>
        <w:t xml:space="preserve">Tulos</w:t>
      </w:r>
    </w:p>
    <w:p>
      <w:r>
        <w:t xml:space="preserve">teatteri</w:t>
      </w:r>
    </w:p>
    <w:p>
      <w:r>
        <w:rPr>
          <w:b/>
        </w:rPr>
        <w:t xml:space="preserve">Esimerkki 9.2996</w:t>
      </w:r>
    </w:p>
    <w:p>
      <w:r>
        <w:t xml:space="preserve">Kuka oli Barry Manilow'n kappaleessa Copacabana showtyttö?</w:t>
      </w:r>
    </w:p>
    <w:p>
      <w:r>
        <w:rPr>
          <w:b/>
        </w:rPr>
        <w:t xml:space="preserve">Tulos</w:t>
      </w:r>
    </w:p>
    <w:p>
      <w:r>
        <w:t xml:space="preserve">musiikki</w:t>
      </w:r>
    </w:p>
    <w:p>
      <w:r>
        <w:rPr>
          <w:b/>
        </w:rPr>
        <w:t xml:space="preserve">Esimerkki 9.2997</w:t>
      </w:r>
    </w:p>
    <w:p>
      <w:r>
        <w:t xml:space="preserve">Suuret novellit, kuten The Gift of the Magi, The Ransom of Red Chief ja The Cop and the Anthem, ovat peräisin O. Henryn kokoelmasta, joka oli reaktio lausuntoon, jonka mukaan New Yorkissa vain neljälläsadalla ihmisellä oli merkitystä?</w:t>
      </w:r>
    </w:p>
    <w:p>
      <w:r>
        <w:rPr>
          <w:b/>
        </w:rPr>
        <w:t xml:space="preserve">Tulos</w:t>
      </w:r>
    </w:p>
    <w:p>
      <w:r>
        <w:t xml:space="preserve">kirja</w:t>
      </w:r>
    </w:p>
    <w:p>
      <w:r>
        <w:rPr>
          <w:b/>
        </w:rPr>
        <w:t xml:space="preserve">Esimerkki 9.2998</w:t>
      </w:r>
    </w:p>
    <w:p>
      <w:r>
        <w:t xml:space="preserve">Mikä on tanskalais-islantilaisen kuvanveistäjän Edvard Eriksenin tunnetuin teos, joka valmistui vuonna 1913 ja joka sijaitsee kalliolla Kööpenhaminan satamassa Langeliniemessä?</w:t>
      </w:r>
    </w:p>
    <w:p>
      <w:r>
        <w:rPr>
          <w:b/>
        </w:rPr>
        <w:t xml:space="preserve">Tulos</w:t>
      </w:r>
    </w:p>
    <w:p>
      <w:r>
        <w:t xml:space="preserve">visual_art</w:t>
      </w:r>
    </w:p>
    <w:p>
      <w:r>
        <w:rPr>
          <w:b/>
        </w:rPr>
        <w:t xml:space="preserve">Tulos</w:t>
      </w:r>
    </w:p>
    <w:p>
      <w:r>
        <w:t xml:space="preserve">sijainti</w:t>
      </w:r>
    </w:p>
    <w:p>
      <w:r>
        <w:rPr>
          <w:b/>
        </w:rPr>
        <w:t xml:space="preserve">Esimerkki 9.2999</w:t>
      </w:r>
    </w:p>
    <w:p>
      <w:r>
        <w:t xml:space="preserve">Mikä kemiallinen alkuaine on nimetty latinankielisen Kööpenhaminan mukaan, jossa se löydettiin?</w:t>
      </w:r>
    </w:p>
    <w:p>
      <w:r>
        <w:rPr>
          <w:b/>
        </w:rPr>
        <w:t xml:space="preserve">Tulos</w:t>
      </w:r>
    </w:p>
    <w:p>
      <w:r>
        <w:t xml:space="preserve">symbolit</w:t>
      </w:r>
    </w:p>
    <w:p>
      <w:r>
        <w:rPr>
          <w:b/>
        </w:rPr>
        <w:t xml:space="preserve">Esimerkki 9.3000</w:t>
      </w:r>
    </w:p>
    <w:p>
      <w:r>
        <w:t xml:space="preserve">Kuka elokuvatähti suostui vuonna 1997 ottamaan pääroolin elokuvassa `Cop Land` vain 60 000 dollarin palkkiolla, jotta hän voisi näytellä vakavaa roolia?</w:t>
      </w:r>
    </w:p>
    <w:p>
      <w:r>
        <w:rPr>
          <w:b/>
        </w:rPr>
        <w:t xml:space="preserve">Tulos</w:t>
      </w:r>
    </w:p>
    <w:p>
      <w:r>
        <w:t xml:space="preserve">elokuva</w:t>
      </w:r>
    </w:p>
    <w:p>
      <w:r>
        <w:rPr>
          <w:b/>
        </w:rPr>
        <w:t xml:space="preserve">Esimerkki 9.3001</w:t>
      </w:r>
    </w:p>
    <w:p>
      <w:r>
        <w:t xml:space="preserve">Copon ja Laguna Blancon kansallispuistot sijaitsevat missä Etelä-Amerikan maassa?</w:t>
      </w:r>
    </w:p>
    <w:p>
      <w:r>
        <w:rPr>
          <w:b/>
        </w:rPr>
        <w:t xml:space="preserve">Tulos</w:t>
      </w:r>
    </w:p>
    <w:p>
      <w:r>
        <w:t xml:space="preserve">sijainti</w:t>
      </w:r>
    </w:p>
    <w:p>
      <w:r>
        <w:rPr>
          <w:b/>
        </w:rPr>
        <w:t xml:space="preserve">Esimerkki 9.3002</w:t>
      </w:r>
    </w:p>
    <w:p>
      <w:r>
        <w:t xml:space="preserve">Missä Etelä-Amerikan maassa sijaitsevan Coppename-joen yläjuoksun ympärillä sijaitseva luonnonsuojelualue on nimetty Unescon maailmanperintökohteeksi koskemattomien metsiensa ja biologisen monimuotoisuutensa vuoksi?</w:t>
      </w:r>
    </w:p>
    <w:p>
      <w:r>
        <w:rPr>
          <w:b/>
        </w:rPr>
        <w:t xml:space="preserve">Tulos</w:t>
      </w:r>
    </w:p>
    <w:p>
      <w:r>
        <w:t xml:space="preserve">maantiede</w:t>
      </w:r>
    </w:p>
    <w:p>
      <w:r>
        <w:rPr>
          <w:b/>
        </w:rPr>
        <w:t xml:space="preserve">Tulos</w:t>
      </w:r>
    </w:p>
    <w:p>
      <w:r>
        <w:t xml:space="preserve">sijainti</w:t>
      </w:r>
    </w:p>
    <w:p>
      <w:r>
        <w:rPr>
          <w:b/>
        </w:rPr>
        <w:t xml:space="preserve">Esimerkki 9.3003</w:t>
      </w:r>
    </w:p>
    <w:p>
      <w:r>
        <w:t xml:space="preserve">Mikä on maailman suurin vasaroitu kuparipatsas?</w:t>
      </w:r>
    </w:p>
    <w:p>
      <w:r>
        <w:rPr>
          <w:b/>
        </w:rPr>
        <w:t xml:space="preserve">Tulos</w:t>
      </w:r>
    </w:p>
    <w:p>
      <w:r>
        <w:t xml:space="preserve">visual_art</w:t>
      </w:r>
    </w:p>
    <w:p>
      <w:r>
        <w:rPr>
          <w:b/>
        </w:rPr>
        <w:t xml:space="preserve">Esimerkki 9.3004</w:t>
      </w:r>
    </w:p>
    <w:p>
      <w:r>
        <w:t xml:space="preserve">Mikä on kuparin kemiallinen merkki?</w:t>
      </w:r>
    </w:p>
    <w:p>
      <w:r>
        <w:rPr>
          <w:b/>
        </w:rPr>
        <w:t xml:space="preserve">Tulos</w:t>
      </w:r>
    </w:p>
    <w:p>
      <w:r>
        <w:t xml:space="preserve">käyttäjä</w:t>
      </w:r>
    </w:p>
    <w:p>
      <w:r>
        <w:rPr>
          <w:b/>
        </w:rPr>
        <w:t xml:space="preserve">Esimerkki 9.3005</w:t>
      </w:r>
    </w:p>
    <w:p>
      <w:r>
        <w:t xml:space="preserve">Vuodesta 2004 lähtien "Korallimeren saarten homo- ja lesbokuningaskunta" on taistellut itsenäisyyden puolesta mistä maasta?</w:t>
      </w:r>
    </w:p>
    <w:p>
      <w:r>
        <w:rPr>
          <w:b/>
        </w:rPr>
        <w:t xml:space="preserve">Tulos</w:t>
      </w:r>
    </w:p>
    <w:p>
      <w:r>
        <w:t xml:space="preserve">sijainti</w:t>
      </w:r>
    </w:p>
    <w:p>
      <w:r>
        <w:rPr>
          <w:b/>
        </w:rPr>
        <w:t xml:space="preserve">Tulos</w:t>
      </w:r>
    </w:p>
    <w:p>
      <w:r>
        <w:t xml:space="preserve">pohja</w:t>
      </w:r>
    </w:p>
    <w:p>
      <w:r>
        <w:rPr>
          <w:b/>
        </w:rPr>
        <w:t xml:space="preserve">Esimerkki 9.3006</w:t>
      </w:r>
    </w:p>
    <w:p>
      <w:r>
        <w:t xml:space="preserve">Corcoramin osavaltion vankila Kaliforniassa julkaisi uuden kuvan mistä 74-vuotiaasta kulttia johtavasta massamurhaajasta?</w:t>
      </w:r>
    </w:p>
    <w:p>
      <w:r>
        <w:rPr>
          <w:b/>
        </w:rPr>
        <w:t xml:space="preserve">Tulos</w:t>
      </w:r>
    </w:p>
    <w:p>
      <w:r>
        <w:t xml:space="preserve">pohja</w:t>
      </w:r>
    </w:p>
    <w:p>
      <w:r>
        <w:rPr>
          <w:b/>
        </w:rPr>
        <w:t xml:space="preserve">Esimerkki 9.3007</w:t>
      </w:r>
    </w:p>
    <w:p>
      <w:r>
        <w:t xml:space="preserve">Minkä kaupungin ylle Corcovado-vuori avautuu?</w:t>
      </w:r>
    </w:p>
    <w:p>
      <w:r>
        <w:rPr>
          <w:b/>
        </w:rPr>
        <w:t xml:space="preserve">Tulos</w:t>
      </w:r>
    </w:p>
    <w:p>
      <w:r>
        <w:t xml:space="preserve">matka</w:t>
      </w:r>
    </w:p>
    <w:p>
      <w:r>
        <w:rPr>
          <w:b/>
        </w:rPr>
        <w:t xml:space="preserve">Tulos</w:t>
      </w:r>
    </w:p>
    <w:p>
      <w:r>
        <w:t xml:space="preserve">sijainti</w:t>
      </w:r>
    </w:p>
    <w:p>
      <w:r>
        <w:rPr>
          <w:b/>
        </w:rPr>
        <w:t xml:space="preserve">Esimerkki 9.3008</w:t>
      </w:r>
    </w:p>
    <w:p>
      <w:r>
        <w:t xml:space="preserve">Missä Shakespearen näytelmässä päähenkilöllä on kolme tytärtä nimeltä Goneril, Regan ja Cordelia?</w:t>
      </w:r>
    </w:p>
    <w:p>
      <w:r>
        <w:rPr>
          <w:b/>
        </w:rPr>
        <w:t xml:space="preserve">Tulos</w:t>
      </w:r>
    </w:p>
    <w:p>
      <w:r>
        <w:t xml:space="preserve">kirja</w:t>
      </w:r>
    </w:p>
    <w:p>
      <w:r>
        <w:rPr>
          <w:b/>
        </w:rPr>
        <w:t xml:space="preserve">Tulos</w:t>
      </w:r>
    </w:p>
    <w:p>
      <w:r>
        <w:t xml:space="preserve">elokuva</w:t>
      </w:r>
    </w:p>
    <w:p>
      <w:r>
        <w:rPr>
          <w:b/>
        </w:rPr>
        <w:t xml:space="preserve">Tulos</w:t>
      </w:r>
    </w:p>
    <w:p>
      <w:r>
        <w:t xml:space="preserve">teatteri</w:t>
      </w:r>
    </w:p>
    <w:p>
      <w:r>
        <w:rPr>
          <w:b/>
        </w:rPr>
        <w:t xml:space="preserve">Esimerkki 9.3009</w:t>
      </w:r>
    </w:p>
    <w:p>
      <w:r>
        <w:t xml:space="preserve">Millä kuninkaalla oli tyttäret nimeltä Cordelia, Regan ja Goneril?</w:t>
      </w:r>
    </w:p>
    <w:p>
      <w:r>
        <w:rPr>
          <w:b/>
        </w:rPr>
        <w:t xml:space="preserve">Tulos</w:t>
      </w:r>
    </w:p>
    <w:p>
      <w:r>
        <w:t xml:space="preserve">kirja</w:t>
      </w:r>
    </w:p>
    <w:p>
      <w:r>
        <w:rPr>
          <w:b/>
        </w:rPr>
        <w:t xml:space="preserve">Tulos</w:t>
      </w:r>
    </w:p>
    <w:p>
      <w:r>
        <w:t xml:space="preserve">teatteri</w:t>
      </w:r>
    </w:p>
    <w:p>
      <w:r>
        <w:rPr>
          <w:b/>
        </w:rPr>
        <w:t xml:space="preserve">Esimerkki 9.3010</w:t>
      </w:r>
    </w:p>
    <w:p>
      <w:r>
        <w:t xml:space="preserve">Minkä kirjailijan teoksessa nimi Cordelia esiintyy ensimmäisen kerran?</w:t>
      </w:r>
    </w:p>
    <w:p>
      <w:r>
        <w:rPr>
          <w:b/>
        </w:rPr>
        <w:t xml:space="preserve">Tulos</w:t>
      </w:r>
    </w:p>
    <w:p>
      <w:r>
        <w:t xml:space="preserve">fiktiivinen_universumi</w:t>
      </w:r>
    </w:p>
    <w:p>
      <w:r>
        <w:rPr>
          <w:b/>
        </w:rPr>
        <w:t xml:space="preserve">Esimerkki 9.3011</w:t>
      </w:r>
    </w:p>
    <w:p>
      <w:r>
        <w:t xml:space="preserve">Millä Shakespearen kuninkaalla oli kolme tytärtä: Regan, Goneril ja Cordelia?</w:t>
      </w:r>
    </w:p>
    <w:p>
      <w:r>
        <w:rPr>
          <w:b/>
        </w:rPr>
        <w:t xml:space="preserve">Tulos</w:t>
      </w:r>
    </w:p>
    <w:p>
      <w:r>
        <w:t xml:space="preserve">kirja</w:t>
      </w:r>
    </w:p>
    <w:p>
      <w:r>
        <w:rPr>
          <w:b/>
        </w:rPr>
        <w:t xml:space="preserve">Tulos</w:t>
      </w:r>
    </w:p>
    <w:p>
      <w:r>
        <w:t xml:space="preserve">elokuva</w:t>
      </w:r>
    </w:p>
    <w:p>
      <w:r>
        <w:rPr>
          <w:b/>
        </w:rPr>
        <w:t xml:space="preserve">Tulos</w:t>
      </w:r>
    </w:p>
    <w:p>
      <w:r>
        <w:t xml:space="preserve">teatteri</w:t>
      </w:r>
    </w:p>
    <w:p>
      <w:r>
        <w:rPr>
          <w:b/>
        </w:rPr>
        <w:t xml:space="preserve">Esimerkki 9.3012</w:t>
      </w:r>
    </w:p>
    <w:p>
      <w:r>
        <w:t xml:space="preserve">Mar Chiquita (Cordoba) on suurin luonnollinen suolajärvi missä Etelä-Amerikan maassa?</w:t>
      </w:r>
    </w:p>
    <w:p>
      <w:r>
        <w:rPr>
          <w:b/>
        </w:rPr>
        <w:t xml:space="preserve">Tulos</w:t>
      </w:r>
    </w:p>
    <w:p>
      <w:r>
        <w:t xml:space="preserve">maantiede</w:t>
      </w:r>
    </w:p>
    <w:p>
      <w:r>
        <w:rPr>
          <w:b/>
        </w:rPr>
        <w:t xml:space="preserve">Tulos</w:t>
      </w:r>
    </w:p>
    <w:p>
      <w:r>
        <w:t xml:space="preserve">sijainti</w:t>
      </w:r>
    </w:p>
    <w:p>
      <w:r>
        <w:rPr>
          <w:b/>
        </w:rPr>
        <w:t xml:space="preserve">Esimerkki 9.3013</w:t>
      </w:r>
    </w:p>
    <w:p>
      <w:r>
        <w:t xml:space="preserve">Minkä maan toiseksi väkirikkain kaupunki on Cordoba?</w:t>
      </w:r>
    </w:p>
    <w:p>
      <w:r>
        <w:rPr>
          <w:b/>
        </w:rPr>
        <w:t xml:space="preserve">Tulos</w:t>
      </w:r>
    </w:p>
    <w:p>
      <w:r>
        <w:t xml:space="preserve">sijainti</w:t>
      </w:r>
    </w:p>
    <w:p>
      <w:r>
        <w:rPr>
          <w:b/>
        </w:rPr>
        <w:t xml:space="preserve">Esimerkki 9.3014</w:t>
      </w:r>
    </w:p>
    <w:p>
      <w:r>
        <w:t xml:space="preserve">Minkä maan toiseksi suurin kaupunki Cordoba on väkiluvultaan?</w:t>
      </w:r>
    </w:p>
    <w:p>
      <w:r>
        <w:rPr>
          <w:b/>
        </w:rPr>
        <w:t xml:space="preserve">Tulos</w:t>
      </w:r>
    </w:p>
    <w:p>
      <w:r>
        <w:t xml:space="preserve">sijainti</w:t>
      </w:r>
    </w:p>
    <w:p>
      <w:r>
        <w:rPr>
          <w:b/>
        </w:rPr>
        <w:t xml:space="preserve">Esimerkki 9.3015</w:t>
      </w:r>
    </w:p>
    <w:p>
      <w:r>
        <w:t xml:space="preserve">Core on minkä tietotekniikkayrityksen tuotemerkki?</w:t>
      </w:r>
    </w:p>
    <w:p>
      <w:r>
        <w:rPr>
          <w:b/>
        </w:rPr>
        <w:t xml:space="preserve">Tulos</w:t>
      </w:r>
    </w:p>
    <w:p>
      <w:r>
        <w:t xml:space="preserve">tietokone</w:t>
      </w:r>
    </w:p>
    <w:p>
      <w:r>
        <w:rPr>
          <w:b/>
        </w:rPr>
        <w:t xml:space="preserve">Esimerkki 9.3016</w:t>
      </w:r>
    </w:p>
    <w:p>
      <w:r>
        <w:t xml:space="preserve">Kuka näytteli kapteeni Corellia elokuvassa "Kapteeni Corellin mandoliini"?</w:t>
      </w:r>
    </w:p>
    <w:p>
      <w:r>
        <w:rPr>
          <w:b/>
        </w:rPr>
        <w:t xml:space="preserve">Tulos</w:t>
      </w:r>
    </w:p>
    <w:p>
      <w:r>
        <w:t xml:space="preserve">elokuva</w:t>
      </w:r>
    </w:p>
    <w:p>
      <w:r>
        <w:rPr>
          <w:b/>
        </w:rPr>
        <w:t xml:space="preserve">Esimerkki 9.3017</w:t>
      </w:r>
    </w:p>
    <w:p>
      <w:r>
        <w:t xml:space="preserve">Mihin maahan corgi-koirat liittyvät?</w:t>
      </w:r>
    </w:p>
    <w:p>
      <w:r>
        <w:rPr>
          <w:b/>
        </w:rPr>
        <w:t xml:space="preserve">Tulos</w:t>
      </w:r>
    </w:p>
    <w:p>
      <w:r>
        <w:t xml:space="preserve">biologia</w:t>
      </w:r>
    </w:p>
    <w:p>
      <w:r>
        <w:rPr>
          <w:b/>
        </w:rPr>
        <w:t xml:space="preserve">Esimerkki 9.3018</w:t>
      </w:r>
    </w:p>
    <w:p>
      <w:r>
        <w:t xml:space="preserve">Mikä oli Lynn, Vanessa ja Corin Redgraven äidin nimi?</w:t>
      </w:r>
    </w:p>
    <w:p>
      <w:r>
        <w:rPr>
          <w:b/>
        </w:rPr>
        <w:t xml:space="preserve">Tulos</w:t>
      </w:r>
    </w:p>
    <w:p>
      <w:r>
        <w:t xml:space="preserve">ihmiset</w:t>
      </w:r>
    </w:p>
    <w:p>
      <w:r>
        <w:rPr>
          <w:b/>
        </w:rPr>
        <w:t xml:space="preserve">Esimerkki 9.3019</w:t>
      </w:r>
    </w:p>
    <w:p>
      <w:r>
        <w:t xml:space="preserve">Missä Irlannin maakunnassa sijaitsevat Corkin, Waterfordin ja Kerryn kreivikunnat?</w:t>
      </w:r>
    </w:p>
    <w:p>
      <w:r>
        <w:rPr>
          <w:b/>
        </w:rPr>
        <w:t xml:space="preserve">Tulos</w:t>
      </w:r>
    </w:p>
    <w:p>
      <w:r>
        <w:t xml:space="preserve">sijainti</w:t>
      </w:r>
    </w:p>
    <w:p>
      <w:r>
        <w:rPr>
          <w:b/>
        </w:rPr>
        <w:t xml:space="preserve">Esimerkki 9.3020</w:t>
      </w:r>
    </w:p>
    <w:p>
      <w:r>
        <w:t xml:space="preserve">Mihin Irlannin maakuntaan kuuluvat Corkin, Kerryn ja Limerickin kreivikunnat?</w:t>
      </w:r>
    </w:p>
    <w:p>
      <w:r>
        <w:rPr>
          <w:b/>
        </w:rPr>
        <w:t xml:space="preserve">Tulos</w:t>
      </w:r>
    </w:p>
    <w:p>
      <w:r>
        <w:t xml:space="preserve">sijainti</w:t>
      </w:r>
    </w:p>
    <w:p>
      <w:r>
        <w:rPr>
          <w:b/>
        </w:rPr>
        <w:t xml:space="preserve">Esimerkki 9.3021</w:t>
      </w:r>
    </w:p>
    <w:p>
      <w:r>
        <w:t xml:space="preserve">Mihin Irlannin maakuntaan kuuluvat Claren, Kerryn, Corkin, Tipperaryn, Limerickin ja Waterfordin kreivikunnat?</w:t>
      </w:r>
    </w:p>
    <w:p>
      <w:r>
        <w:rPr>
          <w:b/>
        </w:rPr>
        <w:t xml:space="preserve">Tulos</w:t>
      </w:r>
    </w:p>
    <w:p>
      <w:r>
        <w:t xml:space="preserve">sijainti</w:t>
      </w:r>
    </w:p>
    <w:p>
      <w:r>
        <w:rPr>
          <w:b/>
        </w:rPr>
        <w:t xml:space="preserve">Esimerkki 9.3022</w:t>
      </w:r>
    </w:p>
    <w:p>
      <w:r>
        <w:t xml:space="preserve">Mikä joki virtaa Corkin kaupungin läpi, jossa se jakautuu lyhyeksi matkaksi kahtia ja muodostaa saaren, jolle Corkin keskusta on rakennettu?</w:t>
      </w:r>
    </w:p>
    <w:p>
      <w:r>
        <w:rPr>
          <w:b/>
        </w:rPr>
        <w:t xml:space="preserve">Tulos</w:t>
      </w:r>
    </w:p>
    <w:p>
      <w:r>
        <w:t xml:space="preserve">sijainti</w:t>
      </w:r>
    </w:p>
    <w:p>
      <w:r>
        <w:rPr>
          <w:b/>
        </w:rPr>
        <w:t xml:space="preserve">Esimerkki 9.3023</w:t>
      </w:r>
    </w:p>
    <w:p>
      <w:r>
        <w:t xml:space="preserve">Minkä vuonna 2008 ilmestyneen näytelmän hahmoja ovat Pieter, Griet, Maria Thins ja Cornelia Vermeer?</w:t>
      </w:r>
    </w:p>
    <w:p>
      <w:r>
        <w:rPr>
          <w:b/>
        </w:rPr>
        <w:t xml:space="preserve">Tulos</w:t>
      </w:r>
    </w:p>
    <w:p>
      <w:r>
        <w:t xml:space="preserve">elokuva</w:t>
      </w:r>
    </w:p>
    <w:p>
      <w:r>
        <w:rPr>
          <w:b/>
        </w:rPr>
        <w:t xml:space="preserve">Esimerkki 9.3024</w:t>
      </w:r>
    </w:p>
    <w:p>
      <w:r>
        <w:t xml:space="preserve">Cornish Rex ja Devon Rex ovat minkä eläimen lajeja?</w:t>
      </w:r>
    </w:p>
    <w:p>
      <w:r>
        <w:rPr>
          <w:b/>
        </w:rPr>
        <w:t xml:space="preserve">Tulos</w:t>
      </w:r>
    </w:p>
    <w:p>
      <w:r>
        <w:t xml:space="preserve">biologia</w:t>
      </w:r>
    </w:p>
    <w:p>
      <w:r>
        <w:rPr>
          <w:b/>
        </w:rPr>
        <w:t xml:space="preserve">Esimerkki 9.3025</w:t>
      </w:r>
    </w:p>
    <w:p>
      <w:r>
        <w:t xml:space="preserve">Mikä on sen kruunajaishymnin nimi, jonka Händel on säveltänyt King Jamesin Raamatun tekstejä käyttäen ja jota on laulettu jokaisessa brittiläisessä kruunajaistilaisuudessa vuodesta 1727 lähtien?</w:t>
      </w:r>
    </w:p>
    <w:p>
      <w:r>
        <w:rPr>
          <w:b/>
        </w:rPr>
        <w:t xml:space="preserve">Tulos</w:t>
      </w:r>
    </w:p>
    <w:p>
      <w:r>
        <w:t xml:space="preserve">musiikki</w:t>
      </w:r>
    </w:p>
    <w:p>
      <w:r>
        <w:rPr>
          <w:b/>
        </w:rPr>
        <w:t xml:space="preserve">Tulos</w:t>
      </w:r>
    </w:p>
    <w:p>
      <w:r>
        <w:t xml:space="preserve">pohja</w:t>
      </w:r>
    </w:p>
    <w:p>
      <w:r>
        <w:rPr>
          <w:b/>
        </w:rPr>
        <w:t xml:space="preserve">Esimerkki 9.3026</w:t>
      </w:r>
    </w:p>
    <w:p>
      <w:r>
        <w:t xml:space="preserve">Kuka näyttelijä on vuonna 2004 ainoa Coronation Streetin alkuperäisen näyttelijäkaartin jäsen, joka on yhä mukana sarjassa?</w:t>
      </w:r>
    </w:p>
    <w:p>
      <w:r>
        <w:rPr>
          <w:b/>
        </w:rPr>
        <w:t xml:space="preserve">Tulos</w:t>
      </w:r>
    </w:p>
    <w:p>
      <w:r>
        <w:t xml:space="preserve">TV</w:t>
      </w:r>
    </w:p>
    <w:p>
      <w:r>
        <w:rPr>
          <w:b/>
        </w:rPr>
        <w:t xml:space="preserve">Esimerkki 9.3027</w:t>
      </w:r>
    </w:p>
    <w:p>
      <w:r>
        <w:t xml:space="preserve">Kuka näytteli baarityttö Michelle Connoria brittiläisessä saippuasarjassa "Coronation Street"?</w:t>
      </w:r>
    </w:p>
    <w:p>
      <w:r>
        <w:rPr>
          <w:b/>
        </w:rPr>
        <w:t xml:space="preserve">Tulos</w:t>
      </w:r>
    </w:p>
    <w:p>
      <w:r>
        <w:t xml:space="preserve">TV</w:t>
      </w:r>
    </w:p>
    <w:p>
      <w:r>
        <w:rPr>
          <w:b/>
        </w:rPr>
        <w:t xml:space="preserve">Esimerkki 9.3028</w:t>
      </w:r>
    </w:p>
    <w:p>
      <w:r>
        <w:t xml:space="preserve">Kuka näyttelee Michael Rodwellia Coronation Streetissä?</w:t>
      </w:r>
    </w:p>
    <w:p>
      <w:r>
        <w:rPr>
          <w:b/>
        </w:rPr>
        <w:t xml:space="preserve">Tulos</w:t>
      </w:r>
    </w:p>
    <w:p>
      <w:r>
        <w:t xml:space="preserve">TV</w:t>
      </w:r>
    </w:p>
    <w:p>
      <w:r>
        <w:rPr>
          <w:b/>
        </w:rPr>
        <w:t xml:space="preserve">Esimerkki 9.3029</w:t>
      </w:r>
    </w:p>
    <w:p>
      <w:r>
        <w:t xml:space="preserve">Kuka näyttelijä esiintyi baarityttönä yli 2800 jaksossa Coronation Street -sarjassa kuolemaansa saakka vuonna 2011?</w:t>
      </w:r>
    </w:p>
    <w:p>
      <w:r>
        <w:rPr>
          <w:b/>
        </w:rPr>
        <w:t xml:space="preserve">Tulos</w:t>
      </w:r>
    </w:p>
    <w:p>
      <w:r>
        <w:t xml:space="preserve">TV</w:t>
      </w:r>
    </w:p>
    <w:p>
      <w:r>
        <w:rPr>
          <w:b/>
        </w:rPr>
        <w:t xml:space="preserve">Esimerkki 9.3030</w:t>
      </w:r>
    </w:p>
    <w:p>
      <w:r>
        <w:t xml:space="preserve">Kuka näyttelijä esitti Coronation Streetissä epäilyttävää kirjailijaa Mel Hutchwrightia?</w:t>
      </w:r>
    </w:p>
    <w:p>
      <w:r>
        <w:rPr>
          <w:b/>
        </w:rPr>
        <w:t xml:space="preserve">Tulos</w:t>
      </w:r>
    </w:p>
    <w:p>
      <w:r>
        <w:t xml:space="preserve">TV</w:t>
      </w:r>
    </w:p>
    <w:p>
      <w:r>
        <w:rPr>
          <w:b/>
        </w:rPr>
        <w:t xml:space="preserve">Esimerkki 9.3031</w:t>
      </w:r>
    </w:p>
    <w:p>
      <w:r>
        <w:t xml:space="preserve">Kuka näytteli Mel Hutchwrightia Coronation Streetissä?</w:t>
      </w:r>
    </w:p>
    <w:p>
      <w:r>
        <w:rPr>
          <w:b/>
        </w:rPr>
        <w:t xml:space="preserve">Tulos</w:t>
      </w:r>
    </w:p>
    <w:p>
      <w:r>
        <w:t xml:space="preserve">TV</w:t>
      </w:r>
    </w:p>
    <w:p>
      <w:r>
        <w:rPr>
          <w:b/>
        </w:rPr>
        <w:t xml:space="preserve">Esimerkki 9.3032</w:t>
      </w:r>
    </w:p>
    <w:p>
      <w:r>
        <w:t xml:space="preserve">Kuka näytteli Hayley Cropperia Coronation Streetissä?</w:t>
      </w:r>
    </w:p>
    <w:p>
      <w:r>
        <w:rPr>
          <w:b/>
        </w:rPr>
        <w:t xml:space="preserve">Tulos</w:t>
      </w:r>
    </w:p>
    <w:p>
      <w:r>
        <w:t xml:space="preserve">TV</w:t>
      </w:r>
    </w:p>
    <w:p>
      <w:r>
        <w:rPr>
          <w:b/>
        </w:rPr>
        <w:t xml:space="preserve">Esimerkki 9.3033</w:t>
      </w:r>
    </w:p>
    <w:p>
      <w:r>
        <w:t xml:space="preserve">Kuka 1970-luvun komediasarjan "The Fall and Rise of Reginald Perrin" tähti on ollut vakiojäsenenä "Coronation Streetissä" 1980-luvulta lähtien?</w:t>
      </w:r>
    </w:p>
    <w:p>
      <w:r>
        <w:rPr>
          <w:b/>
        </w:rPr>
        <w:t xml:space="preserve">Tulos</w:t>
      </w:r>
    </w:p>
    <w:p>
      <w:r>
        <w:t xml:space="preserve">TV</w:t>
      </w:r>
    </w:p>
    <w:p>
      <w:r>
        <w:rPr>
          <w:b/>
        </w:rPr>
        <w:t xml:space="preserve">Esimerkki 9.3034</w:t>
      </w:r>
    </w:p>
    <w:p>
      <w:r>
        <w:t xml:space="preserve">Kuka näytteli tehdaspomo Danny Baldwinia brittiläisessä televisiosarjassa "Coronation Street"?</w:t>
      </w:r>
    </w:p>
    <w:p>
      <w:r>
        <w:rPr>
          <w:b/>
        </w:rPr>
        <w:t xml:space="preserve">Tulos</w:t>
      </w:r>
    </w:p>
    <w:p>
      <w:r>
        <w:t xml:space="preserve">TV</w:t>
      </w:r>
    </w:p>
    <w:p>
      <w:r>
        <w:rPr>
          <w:b/>
        </w:rPr>
        <w:t xml:space="preserve">Esimerkki 9.3035</w:t>
      </w:r>
    </w:p>
    <w:p>
      <w:r>
        <w:t xml:space="preserve">Ketä "Coronation Streetin" hahmoa Jean Alexander näytteli ehkä vuosia?</w:t>
      </w:r>
    </w:p>
    <w:p>
      <w:r>
        <w:rPr>
          <w:b/>
        </w:rPr>
        <w:t xml:space="preserve">Tulos</w:t>
      </w:r>
    </w:p>
    <w:p>
      <w:r>
        <w:t xml:space="preserve">TV</w:t>
      </w:r>
    </w:p>
    <w:p>
      <w:r>
        <w:rPr>
          <w:b/>
        </w:rPr>
        <w:t xml:space="preserve">Esimerkki 9.3036</w:t>
      </w:r>
    </w:p>
    <w:p>
      <w:r>
        <w:t xml:space="preserve">Kuka työnsi Gail Plattin alas portaita Coronation Streetin jaksossa, joka esitettiin Yhdistyneessä kuningaskunnassa 3. maaliskuuta 2008, jolloin hän joutui sairaalaan ja kärsi lyhytaikaisesta muistinmenetyksestä?</w:t>
      </w:r>
    </w:p>
    <w:p>
      <w:r>
        <w:rPr>
          <w:b/>
        </w:rPr>
        <w:t xml:space="preserve">Tulos</w:t>
      </w:r>
    </w:p>
    <w:p>
      <w:r>
        <w:t xml:space="preserve">TV</w:t>
      </w:r>
    </w:p>
    <w:p>
      <w:r>
        <w:rPr>
          <w:b/>
        </w:rPr>
        <w:t xml:space="preserve">Esimerkki 9.3037</w:t>
      </w:r>
    </w:p>
    <w:p>
      <w:r>
        <w:t xml:space="preserve">Kuka kirjoitti vuonna 1964 kirjan "The Corridors of Power"?</w:t>
      </w:r>
    </w:p>
    <w:p>
      <w:r>
        <w:rPr>
          <w:b/>
        </w:rPr>
        <w:t xml:space="preserve">Tulos</w:t>
      </w:r>
    </w:p>
    <w:p>
      <w:r>
        <w:t xml:space="preserve">kirja</w:t>
      </w:r>
    </w:p>
    <w:p>
      <w:r>
        <w:rPr>
          <w:b/>
        </w:rPr>
        <w:t xml:space="preserve">Esimerkki 9.3038</w:t>
      </w:r>
    </w:p>
    <w:p>
      <w:r>
        <w:t xml:space="preserve">Corriedale on minkä eläimen rotu?</w:t>
      </w:r>
    </w:p>
    <w:p>
      <w:r>
        <w:rPr>
          <w:b/>
        </w:rPr>
        <w:t xml:space="preserve">Tulos</w:t>
      </w:r>
    </w:p>
    <w:p>
      <w:r>
        <w:t xml:space="preserve">biologia</w:t>
      </w:r>
    </w:p>
    <w:p>
      <w:r>
        <w:rPr>
          <w:b/>
        </w:rPr>
        <w:t xml:space="preserve">Esimerkki 9.3039</w:t>
      </w:r>
    </w:p>
    <w:p>
      <w:r>
        <w:t xml:space="preserve">Millainen eläin on corriedale?</w:t>
      </w:r>
    </w:p>
    <w:p>
      <w:r>
        <w:rPr>
          <w:b/>
        </w:rPr>
        <w:t xml:space="preserve">Tulos</w:t>
      </w:r>
    </w:p>
    <w:p>
      <w:r>
        <w:t xml:space="preserve">biologia</w:t>
      </w:r>
    </w:p>
    <w:p>
      <w:r>
        <w:rPr>
          <w:b/>
        </w:rPr>
        <w:t xml:space="preserve">Esimerkki 9.3040</w:t>
      </w:r>
    </w:p>
    <w:p>
      <w:r>
        <w:t xml:space="preserve">Missä maassa sijaitsevat Saltan, Corrientesin ja Rosarion kaupungit?</w:t>
      </w:r>
    </w:p>
    <w:p>
      <w:r>
        <w:rPr>
          <w:b/>
        </w:rPr>
        <w:t xml:space="preserve">Tulos</w:t>
      </w:r>
    </w:p>
    <w:p>
      <w:r>
        <w:t xml:space="preserve">sijainti</w:t>
      </w:r>
    </w:p>
    <w:p>
      <w:r>
        <w:rPr>
          <w:b/>
        </w:rPr>
        <w:t xml:space="preserve">Tulos</w:t>
      </w:r>
    </w:p>
    <w:p>
      <w:r>
        <w:t xml:space="preserve">pohja</w:t>
      </w:r>
    </w:p>
    <w:p>
      <w:r>
        <w:rPr>
          <w:b/>
        </w:rPr>
        <w:t xml:space="preserve">Esimerkki 9.3041</w:t>
      </w:r>
    </w:p>
    <w:p>
      <w:r>
        <w:t xml:space="preserve">Mihin maahan Korsikan saari kuuluu?</w:t>
      </w:r>
    </w:p>
    <w:p>
      <w:r>
        <w:rPr>
          <w:b/>
        </w:rPr>
        <w:t xml:space="preserve">Tulos</w:t>
      </w:r>
    </w:p>
    <w:p>
      <w:r>
        <w:t xml:space="preserve">sijainti</w:t>
      </w:r>
    </w:p>
    <w:p>
      <w:r>
        <w:rPr>
          <w:b/>
        </w:rPr>
        <w:t xml:space="preserve">Tulos</w:t>
      </w:r>
    </w:p>
    <w:p>
      <w:r>
        <w:t xml:space="preserve">pohja</w:t>
      </w:r>
    </w:p>
    <w:p>
      <w:r>
        <w:rPr>
          <w:b/>
        </w:rPr>
        <w:t xml:space="preserve">Esimerkki 9.3042</w:t>
      </w:r>
    </w:p>
    <w:p>
      <w:r>
        <w:t xml:space="preserve">Mikä meri ympäröi Korsikaa?</w:t>
      </w:r>
    </w:p>
    <w:p>
      <w:r>
        <w:rPr>
          <w:b/>
        </w:rPr>
        <w:t xml:space="preserve">Tulos</w:t>
      </w:r>
    </w:p>
    <w:p>
      <w:r>
        <w:t xml:space="preserve">sijainti</w:t>
      </w:r>
    </w:p>
    <w:p>
      <w:r>
        <w:rPr>
          <w:b/>
        </w:rPr>
        <w:t xml:space="preserve">Esimerkki 9.3043</w:t>
      </w:r>
    </w:p>
    <w:p>
      <w:r>
        <w:t xml:space="preserve">Maltan, Sardinian, Sisilian ja Korsikan saaret sijaitsevat millä merialueella?</w:t>
      </w:r>
    </w:p>
    <w:p>
      <w:r>
        <w:rPr>
          <w:b/>
        </w:rPr>
        <w:t xml:space="preserve">Tulos</w:t>
      </w:r>
    </w:p>
    <w:p>
      <w:r>
        <w:t xml:space="preserve">maantiede</w:t>
      </w:r>
    </w:p>
    <w:p>
      <w:r>
        <w:rPr>
          <w:b/>
        </w:rPr>
        <w:t xml:space="preserve">Tulos</w:t>
      </w:r>
    </w:p>
    <w:p>
      <w:r>
        <w:t xml:space="preserve">sijainti</w:t>
      </w:r>
    </w:p>
    <w:p>
      <w:r>
        <w:rPr>
          <w:b/>
        </w:rPr>
        <w:t xml:space="preserve">Esimerkki 9.3044</w:t>
      </w:r>
    </w:p>
    <w:p>
      <w:r>
        <w:t xml:space="preserve">Minkä kasvin latinankielinen nimi on "Corylus"?</w:t>
      </w:r>
    </w:p>
    <w:p>
      <w:r>
        <w:rPr>
          <w:b/>
        </w:rPr>
        <w:t xml:space="preserve">Tulos</w:t>
      </w:r>
    </w:p>
    <w:p>
      <w:r>
        <w:t xml:space="preserve">pohja</w:t>
      </w:r>
    </w:p>
    <w:p>
      <w:r>
        <w:rPr>
          <w:b/>
        </w:rPr>
        <w:t xml:space="preserve">Esimerkki 9.3045</w:t>
      </w:r>
    </w:p>
    <w:p>
      <w:r>
        <w:t xml:space="preserve">Kuka sävelsi oopperan Cosi Fan Tutte?</w:t>
      </w:r>
    </w:p>
    <w:p>
      <w:r>
        <w:rPr>
          <w:b/>
        </w:rPr>
        <w:t xml:space="preserve">Tulos</w:t>
      </w:r>
    </w:p>
    <w:p>
      <w:r>
        <w:t xml:space="preserve">musiikki</w:t>
      </w:r>
    </w:p>
    <w:p>
      <w:r>
        <w:rPr>
          <w:b/>
        </w:rPr>
        <w:t xml:space="preserve">Esimerkki 9.3046</w:t>
      </w:r>
    </w:p>
    <w:p>
      <w:r>
        <w:t xml:space="preserve">Vuonna 1985 kuollessaan eniten suomennettu italialainen nykykirjailija, jonka tunnetuimpia teoksia ovat esi-isämme-trilogia ja novellikokoelma Cosmicomics?</w:t>
      </w:r>
    </w:p>
    <w:p>
      <w:r>
        <w:rPr>
          <w:b/>
        </w:rPr>
        <w:t xml:space="preserve">Tulos</w:t>
      </w:r>
    </w:p>
    <w:p>
      <w:r>
        <w:t xml:space="preserve">kirja</w:t>
      </w:r>
    </w:p>
    <w:p>
      <w:r>
        <w:rPr>
          <w:b/>
        </w:rPr>
        <w:t xml:space="preserve">Esimerkki 9.3047</w:t>
      </w:r>
    </w:p>
    <w:p>
      <w:r>
        <w:t xml:space="preserve">Mikä yhdysvaltalainen tv-sarja, jossa tähti esiintyi kuvitteellisena versiona itsestään ystäviensä George Costanzan, Elaine Benesin ja Cosmo Kramerin kanssa, kesti 9 kautta?</w:t>
      </w:r>
    </w:p>
    <w:p>
      <w:r>
        <w:rPr>
          <w:b/>
        </w:rPr>
        <w:t xml:space="preserve">Tulos</w:t>
      </w:r>
    </w:p>
    <w:p>
      <w:r>
        <w:t xml:space="preserve">TV</w:t>
      </w:r>
    </w:p>
    <w:p>
      <w:r>
        <w:rPr>
          <w:b/>
        </w:rPr>
        <w:t xml:space="preserve">Esimerkki 9.3048</w:t>
      </w:r>
    </w:p>
    <w:p>
      <w:r>
        <w:t xml:space="preserve">Mikä yritys omistaa Costa Coffeen ja Premier Innin?</w:t>
      </w:r>
    </w:p>
    <w:p>
      <w:r>
        <w:rPr>
          <w:b/>
        </w:rPr>
        <w:t xml:space="preserve">Tulos</w:t>
      </w:r>
    </w:p>
    <w:p>
      <w:r>
        <w:t xml:space="preserve">organisaatio</w:t>
      </w:r>
    </w:p>
    <w:p>
      <w:r>
        <w:rPr>
          <w:b/>
        </w:rPr>
        <w:t xml:space="preserve">Esimerkki 9.3049</w:t>
      </w:r>
    </w:p>
    <w:p>
      <w:r>
        <w:t xml:space="preserve">Mikä yritys omistaa Costa-kahvilaketjun?</w:t>
      </w:r>
    </w:p>
    <w:p>
      <w:r>
        <w:rPr>
          <w:b/>
        </w:rPr>
        <w:t xml:space="preserve">Tulos</w:t>
      </w:r>
    </w:p>
    <w:p>
      <w:r>
        <w:t xml:space="preserve">organisaatio</w:t>
      </w:r>
    </w:p>
    <w:p>
      <w:r>
        <w:rPr>
          <w:b/>
        </w:rPr>
        <w:t xml:space="preserve">Esimerkki 9.3050</w:t>
      </w:r>
    </w:p>
    <w:p>
      <w:r>
        <w:t xml:space="preserve">Missä Euroopan maassa Costa del Sol sijaitsee?</w:t>
      </w:r>
    </w:p>
    <w:p>
      <w:r>
        <w:rPr>
          <w:b/>
        </w:rPr>
        <w:t xml:space="preserve">Tulos</w:t>
      </w:r>
    </w:p>
    <w:p>
      <w:r>
        <w:t xml:space="preserve">sijainti</w:t>
      </w:r>
    </w:p>
    <w:p>
      <w:r>
        <w:rPr>
          <w:b/>
        </w:rPr>
        <w:t xml:space="preserve">Esimerkki 9.3051</w:t>
      </w:r>
    </w:p>
    <w:p>
      <w:r>
        <w:t xml:space="preserve">Costa del Sol on minkä maan alue?</w:t>
      </w:r>
    </w:p>
    <w:p>
      <w:r>
        <w:rPr>
          <w:b/>
        </w:rPr>
        <w:t xml:space="preserve">Tulos</w:t>
      </w:r>
    </w:p>
    <w:p>
      <w:r>
        <w:t xml:space="preserve">sijainti</w:t>
      </w:r>
    </w:p>
    <w:p>
      <w:r>
        <w:rPr>
          <w:b/>
        </w:rPr>
        <w:t xml:space="preserve">Esimerkki 9.3052</w:t>
      </w:r>
    </w:p>
    <w:p>
      <w:r>
        <w:t xml:space="preserve">Missä Shakespearen näytelmässä esiintyy "Dull", "Costard" ja "Moth"?</w:t>
      </w:r>
    </w:p>
    <w:p>
      <w:r>
        <w:rPr>
          <w:b/>
        </w:rPr>
        <w:t xml:space="preserve">Tulos</w:t>
      </w:r>
    </w:p>
    <w:p>
      <w:r>
        <w:t xml:space="preserve">kirja</w:t>
      </w:r>
    </w:p>
    <w:p>
      <w:r>
        <w:rPr>
          <w:b/>
        </w:rPr>
        <w:t xml:space="preserve">Tulos</w:t>
      </w:r>
    </w:p>
    <w:p>
      <w:r>
        <w:t xml:space="preserve">teatteri</w:t>
      </w:r>
    </w:p>
    <w:p>
      <w:r>
        <w:rPr>
          <w:b/>
        </w:rPr>
        <w:t xml:space="preserve">Esimerkki 9.3053</w:t>
      </w:r>
    </w:p>
    <w:p>
      <w:r>
        <w:t xml:space="preserve">Kuka oli Costa Rican presidentti vuosina 2006-2010?</w:t>
      </w:r>
    </w:p>
    <w:p>
      <w:r>
        <w:rPr>
          <w:b/>
        </w:rPr>
        <w:t xml:space="preserve">Tulos</w:t>
      </w:r>
    </w:p>
    <w:p>
      <w:r>
        <w:t xml:space="preserve">hallitus</w:t>
      </w:r>
    </w:p>
    <w:p>
      <w:r>
        <w:rPr>
          <w:b/>
        </w:rPr>
        <w:t xml:space="preserve">Esimerkki 9.3054</w:t>
      </w:r>
    </w:p>
    <w:p>
      <w:r>
        <w:t xml:space="preserve">Mikä on Costa Rican pääkaupunki?</w:t>
      </w:r>
    </w:p>
    <w:p>
      <w:r>
        <w:rPr>
          <w:b/>
        </w:rPr>
        <w:t xml:space="preserve">Tulos</w:t>
      </w:r>
    </w:p>
    <w:p>
      <w:r>
        <w:t xml:space="preserve">sijainti</w:t>
      </w:r>
    </w:p>
    <w:p>
      <w:r>
        <w:rPr>
          <w:b/>
        </w:rPr>
        <w:t xml:space="preserve">Esimerkki 9.3055</w:t>
      </w:r>
    </w:p>
    <w:p>
      <w:r>
        <w:t xml:space="preserve">Costa Smeralda sijaitsee minkä saaren koillisrannikolla?</w:t>
      </w:r>
    </w:p>
    <w:p>
      <w:r>
        <w:rPr>
          <w:b/>
        </w:rPr>
        <w:t xml:space="preserve">Tulos</w:t>
      </w:r>
    </w:p>
    <w:p>
      <w:r>
        <w:t xml:space="preserve">sijainti</w:t>
      </w:r>
    </w:p>
    <w:p>
      <w:r>
        <w:rPr>
          <w:b/>
        </w:rPr>
        <w:t xml:space="preserve">Esimerkki 9.3056</w:t>
      </w:r>
    </w:p>
    <w:p>
      <w:r>
        <w:t xml:space="preserve">Costa Smeralda (tai Smaragdirannikko) on osa mitä Välimeren saarta?</w:t>
      </w:r>
    </w:p>
    <w:p>
      <w:r>
        <w:rPr>
          <w:b/>
        </w:rPr>
        <w:t xml:space="preserve">Tulos</w:t>
      </w:r>
    </w:p>
    <w:p>
      <w:r>
        <w:t xml:space="preserve">maantiede</w:t>
      </w:r>
    </w:p>
    <w:p>
      <w:r>
        <w:rPr>
          <w:b/>
        </w:rPr>
        <w:t xml:space="preserve">Tulos</w:t>
      </w:r>
    </w:p>
    <w:p>
      <w:r>
        <w:t xml:space="preserve">sijainti</w:t>
      </w:r>
    </w:p>
    <w:p>
      <w:r>
        <w:rPr>
          <w:b/>
        </w:rPr>
        <w:t xml:space="preserve">Esimerkki 9.3057</w:t>
      </w:r>
    </w:p>
    <w:p>
      <w:r>
        <w:t xml:space="preserve">Brittiläisen elektronisen yhtyeen "Psapp" (pron. sap) kappale "Cosy In The Rocket" on tunnusmusiikki mihin amerikkalaiseen draamasarjaan?</w:t>
      </w:r>
    </w:p>
    <w:p>
      <w:r>
        <w:rPr>
          <w:b/>
        </w:rPr>
        <w:t xml:space="preserve">Tulos</w:t>
      </w:r>
    </w:p>
    <w:p>
      <w:r>
        <w:t xml:space="preserve">musiikki</w:t>
      </w:r>
    </w:p>
    <w:p>
      <w:r>
        <w:rPr>
          <w:b/>
        </w:rPr>
        <w:t xml:space="preserve">Tulos</w:t>
      </w:r>
    </w:p>
    <w:p>
      <w:r>
        <w:t xml:space="preserve">TV</w:t>
      </w:r>
    </w:p>
    <w:p>
      <w:r>
        <w:rPr>
          <w:b/>
        </w:rPr>
        <w:t xml:space="preserve">Esimerkki 9.3058</w:t>
      </w:r>
    </w:p>
    <w:p>
      <w:r>
        <w:t xml:space="preserve">Mihin ranskalaiseen kaupunkiin liikennöi Cote D'Azuren lentoasema?</w:t>
      </w:r>
    </w:p>
    <w:p>
      <w:r>
        <w:rPr>
          <w:b/>
        </w:rPr>
        <w:t xml:space="preserve">Tulos</w:t>
      </w:r>
    </w:p>
    <w:p>
      <w:r>
        <w:t xml:space="preserve">sijainti</w:t>
      </w:r>
    </w:p>
    <w:p>
      <w:r>
        <w:rPr>
          <w:b/>
        </w:rPr>
        <w:t xml:space="preserve">Esimerkki 9.3059</w:t>
      </w:r>
    </w:p>
    <w:p>
      <w:r>
        <w:t xml:space="preserve">Cotopaxi Ecuadorissa ja Paricutin Meksikossa ovat esimerkkejä mistä maantieteellisestä ominaisuudesta?</w:t>
      </w:r>
    </w:p>
    <w:p>
      <w:r>
        <w:rPr>
          <w:b/>
        </w:rPr>
        <w:t xml:space="preserve">Tulos</w:t>
      </w:r>
    </w:p>
    <w:p>
      <w:r>
        <w:t xml:space="preserve">maantiede</w:t>
      </w:r>
    </w:p>
    <w:p>
      <w:r>
        <w:rPr>
          <w:b/>
        </w:rPr>
        <w:t xml:space="preserve">Esimerkki 9.3060</w:t>
      </w:r>
    </w:p>
    <w:p>
      <w:r>
        <w:t xml:space="preserve">Missä maassa sijaitsee Cotopaxi, maailman korkein aktiivinen tulivuori?</w:t>
      </w:r>
    </w:p>
    <w:p>
      <w:r>
        <w:rPr>
          <w:b/>
        </w:rPr>
        <w:t xml:space="preserve">Tulos</w:t>
      </w:r>
    </w:p>
    <w:p>
      <w:r>
        <w:t xml:space="preserve">sijainti</w:t>
      </w:r>
    </w:p>
    <w:p>
      <w:r>
        <w:rPr>
          <w:b/>
        </w:rPr>
        <w:t xml:space="preserve">Tulos</w:t>
      </w:r>
    </w:p>
    <w:p>
      <w:r>
        <w:t xml:space="preserve">pohja</w:t>
      </w:r>
    </w:p>
    <w:p>
      <w:r>
        <w:rPr>
          <w:b/>
        </w:rPr>
        <w:t xml:space="preserve">Esimerkki 9.3061</w:t>
      </w:r>
    </w:p>
    <w:p>
      <w:r>
        <w:t xml:space="preserve">Cotswold, Southdown, Dorset, Lonk ja Lincoln ovat minkä eläimen rotuja?</w:t>
      </w:r>
    </w:p>
    <w:p>
      <w:r>
        <w:rPr>
          <w:b/>
        </w:rPr>
        <w:t xml:space="preserve">Tulos</w:t>
      </w:r>
    </w:p>
    <w:p>
      <w:r>
        <w:t xml:space="preserve">biologia</w:t>
      </w:r>
    </w:p>
    <w:p>
      <w:r>
        <w:rPr>
          <w:b/>
        </w:rPr>
        <w:t xml:space="preserve">Esimerkki 9.3062</w:t>
      </w:r>
    </w:p>
    <w:p>
      <w:r>
        <w:t xml:space="preserve">Mikä puuvillakangas, joka on kudottu värillisistä langoista raidalliseksi tai ruudulliseksi, on saanut nimensä malaijin kielen sanasta "raidallinen"?</w:t>
      </w:r>
    </w:p>
    <w:p>
      <w:r>
        <w:rPr>
          <w:b/>
        </w:rPr>
        <w:t xml:space="preserve">Tulos</w:t>
      </w:r>
    </w:p>
    <w:p>
      <w:r>
        <w:t xml:space="preserve">pohja</w:t>
      </w:r>
    </w:p>
    <w:p>
      <w:r>
        <w:rPr>
          <w:b/>
        </w:rPr>
        <w:t xml:space="preserve">Esimerkki 9.3063</w:t>
      </w:r>
    </w:p>
    <w:p>
      <w:r>
        <w:t xml:space="preserve">Mikä on keskipainoinen tasapainoinen sileäkudottu kangas, jonka nimi on indonesialaista alkuperää ja joka on valmistettu värjätystä puuvillasta tai puuvillasekoitelangasta?</w:t>
      </w:r>
    </w:p>
    <w:p>
      <w:r>
        <w:rPr>
          <w:b/>
        </w:rPr>
        <w:t xml:space="preserve">Tulos</w:t>
      </w:r>
    </w:p>
    <w:p>
      <w:r>
        <w:t xml:space="preserve">pohja</w:t>
      </w:r>
    </w:p>
    <w:p>
      <w:r>
        <w:rPr>
          <w:b/>
        </w:rPr>
        <w:t xml:space="preserve">Esimerkki 9.3064</w:t>
      </w:r>
    </w:p>
    <w:p>
      <w:r>
        <w:t xml:space="preserve">Minkä raidallisen tai ruudullisen puuvillakankaan nimi on peräisin raidallista tarkoittavasta malaijin kielen sanasta?</w:t>
      </w:r>
    </w:p>
    <w:p>
      <w:r>
        <w:rPr>
          <w:b/>
        </w:rPr>
        <w:t xml:space="preserve">Tulos</w:t>
      </w:r>
    </w:p>
    <w:p>
      <w:r>
        <w:t xml:space="preserve">pohja</w:t>
      </w:r>
    </w:p>
    <w:p>
      <w:r>
        <w:rPr>
          <w:b/>
        </w:rPr>
        <w:t xml:space="preserve">Esimerkki 9.3065</w:t>
      </w:r>
    </w:p>
    <w:p>
      <w:r>
        <w:t xml:space="preserve">Kuka keksi puuvillankuorimalaitteen vuonna 1783?</w:t>
      </w:r>
    </w:p>
    <w:p>
      <w:r>
        <w:rPr>
          <w:b/>
        </w:rPr>
        <w:t xml:space="preserve">Tulos</w:t>
      </w:r>
    </w:p>
    <w:p>
      <w:r>
        <w:t xml:space="preserve">laki</w:t>
      </w:r>
    </w:p>
    <w:p>
      <w:r>
        <w:rPr>
          <w:b/>
        </w:rPr>
        <w:t xml:space="preserve">Tulos</w:t>
      </w:r>
    </w:p>
    <w:p>
      <w:r>
        <w:t xml:space="preserve">pohja</w:t>
      </w:r>
    </w:p>
    <w:p>
      <w:r>
        <w:rPr>
          <w:b/>
        </w:rPr>
        <w:t xml:space="preserve">Esimerkki 9.3066</w:t>
      </w:r>
    </w:p>
    <w:p>
      <w:r>
        <w:t xml:space="preserve">Kuka keksi Cotton Ginin vuonna 1793?</w:t>
      </w:r>
    </w:p>
    <w:p>
      <w:r>
        <w:rPr>
          <w:b/>
        </w:rPr>
        <w:t xml:space="preserve">Tulos</w:t>
      </w:r>
    </w:p>
    <w:p>
      <w:r>
        <w:t xml:space="preserve">laki</w:t>
      </w:r>
    </w:p>
    <w:p>
      <w:r>
        <w:rPr>
          <w:b/>
        </w:rPr>
        <w:t xml:space="preserve">Tulos</w:t>
      </w:r>
    </w:p>
    <w:p>
      <w:r>
        <w:t xml:space="preserve">pohja</w:t>
      </w:r>
    </w:p>
    <w:p>
      <w:r>
        <w:rPr>
          <w:b/>
        </w:rPr>
        <w:t xml:space="preserve">Esimerkki 9.3067</w:t>
      </w:r>
    </w:p>
    <w:p>
      <w:r>
        <w:t xml:space="preserve">"Maverick", "Ice", "Viper", "Goose", "Jester" ja "Cougar" olivat eri hahmojen käyttämiä nimiä missä elokuvassa?</w:t>
      </w:r>
    </w:p>
    <w:p>
      <w:r>
        <w:rPr>
          <w:b/>
        </w:rPr>
        <w:t xml:space="preserve">Tulos</w:t>
      </w:r>
    </w:p>
    <w:p>
      <w:r>
        <w:t xml:space="preserve">elokuva</w:t>
      </w:r>
    </w:p>
    <w:p>
      <w:r>
        <w:rPr>
          <w:b/>
        </w:rPr>
        <w:t xml:space="preserve">Esimerkki 9.3068</w:t>
      </w:r>
    </w:p>
    <w:p>
      <w:r>
        <w:t xml:space="preserve">Kuka loi radio-/tv-hahmon kreivi Arthur Strongin?</w:t>
      </w:r>
    </w:p>
    <w:p>
      <w:r>
        <w:rPr>
          <w:b/>
        </w:rPr>
        <w:t xml:space="preserve">Tulos</w:t>
      </w:r>
    </w:p>
    <w:p>
      <w:r>
        <w:t xml:space="preserve">TV</w:t>
      </w:r>
    </w:p>
    <w:p>
      <w:r>
        <w:rPr>
          <w:b/>
        </w:rPr>
        <w:t xml:space="preserve">Esimerkki 9.3069</w:t>
      </w:r>
    </w:p>
    <w:p>
      <w:r>
        <w:t xml:space="preserve">Kuka seurasi Carol Vordermania tv-tietokilpailuohjelmassa Countdown vuonna 2009?</w:t>
      </w:r>
    </w:p>
    <w:p>
      <w:r>
        <w:rPr>
          <w:b/>
        </w:rPr>
        <w:t xml:space="preserve">Tulos</w:t>
      </w:r>
    </w:p>
    <w:p>
      <w:r>
        <w:t xml:space="preserve">TV</w:t>
      </w:r>
    </w:p>
    <w:p>
      <w:r>
        <w:rPr>
          <w:b/>
        </w:rPr>
        <w:t xml:space="preserve">Esimerkki 9.3070</w:t>
      </w:r>
    </w:p>
    <w:p>
      <w:r>
        <w:t xml:space="preserve">Kuka tuli Countdownin juontajaksi Des O`Connorin tilalle vuonna 2009?</w:t>
      </w:r>
    </w:p>
    <w:p>
      <w:r>
        <w:rPr>
          <w:b/>
        </w:rPr>
        <w:t xml:space="preserve">Tulos</w:t>
      </w:r>
    </w:p>
    <w:p>
      <w:r>
        <w:t xml:space="preserve">TV</w:t>
      </w:r>
    </w:p>
    <w:p>
      <w:r>
        <w:rPr>
          <w:b/>
        </w:rPr>
        <w:t xml:space="preserve">Esimerkki 9.3071</w:t>
      </w:r>
    </w:p>
    <w:p>
      <w:r>
        <w:t xml:space="preserve">Kuka nimitettiin Channel 4:n Countdown-ohjelman uudeksi juontajaksi?</w:t>
      </w:r>
    </w:p>
    <w:p>
      <w:r>
        <w:rPr>
          <w:b/>
        </w:rPr>
        <w:t xml:space="preserve">Tulos</w:t>
      </w:r>
    </w:p>
    <w:p>
      <w:r>
        <w:t xml:space="preserve">TV</w:t>
      </w:r>
    </w:p>
    <w:p>
      <w:r>
        <w:rPr>
          <w:b/>
        </w:rPr>
        <w:t xml:space="preserve">Esimerkki 9.3072</w:t>
      </w:r>
    </w:p>
    <w:p>
      <w:r>
        <w:t xml:space="preserve">Kuka korvasi Jeff Stellingin Channel 4:n Countdownin juontajana?</w:t>
      </w:r>
    </w:p>
    <w:p>
      <w:r>
        <w:rPr>
          <w:b/>
        </w:rPr>
        <w:t xml:space="preserve">Tulos</w:t>
      </w:r>
    </w:p>
    <w:p>
      <w:r>
        <w:t xml:space="preserve">TV</w:t>
      </w:r>
    </w:p>
    <w:p>
      <w:r>
        <w:rPr>
          <w:b/>
        </w:rPr>
        <w:t xml:space="preserve">Esimerkki 9.3073</w:t>
      </w:r>
    </w:p>
    <w:p>
      <w:r>
        <w:t xml:space="preserve">Kuka tuli Jeff Stellingin tilalle Countdownin juontajaksi?</w:t>
      </w:r>
    </w:p>
    <w:p>
      <w:r>
        <w:rPr>
          <w:b/>
        </w:rPr>
        <w:t xml:space="preserve">Tulos</w:t>
      </w:r>
    </w:p>
    <w:p>
      <w:r>
        <w:t xml:space="preserve">TV</w:t>
      </w:r>
    </w:p>
    <w:p>
      <w:r>
        <w:rPr>
          <w:b/>
        </w:rPr>
        <w:t xml:space="preserve">Esimerkki 9.3074</w:t>
      </w:r>
    </w:p>
    <w:p>
      <w:r>
        <w:t xml:space="preserve">Kreivi Dracula perustui keneen tosielämän henkilöön?</w:t>
      </w:r>
    </w:p>
    <w:p>
      <w:r>
        <w:rPr>
          <w:b/>
        </w:rPr>
        <w:t xml:space="preserve">Tulos</w:t>
      </w:r>
    </w:p>
    <w:p>
      <w:r>
        <w:t xml:space="preserve">fiktiivinen_universumi</w:t>
      </w:r>
    </w:p>
    <w:p>
      <w:r>
        <w:rPr>
          <w:b/>
        </w:rPr>
        <w:t xml:space="preserve">Esimerkki 9.3075</w:t>
      </w:r>
    </w:p>
    <w:p>
      <w:r>
        <w:t xml:space="preserve">Kuka loi kreivi Draculan hahmon?</w:t>
      </w:r>
    </w:p>
    <w:p>
      <w:r>
        <w:rPr>
          <w:b/>
        </w:rPr>
        <w:t xml:space="preserve">Tulos</w:t>
      </w:r>
    </w:p>
    <w:p>
      <w:r>
        <w:t xml:space="preserve">kirja</w:t>
      </w:r>
    </w:p>
    <w:p>
      <w:r>
        <w:rPr>
          <w:b/>
        </w:rPr>
        <w:t xml:space="preserve">Tulos</w:t>
      </w:r>
    </w:p>
    <w:p>
      <w:r>
        <w:t xml:space="preserve">elokuva</w:t>
      </w:r>
    </w:p>
    <w:p>
      <w:r>
        <w:rPr>
          <w:b/>
        </w:rPr>
        <w:t xml:space="preserve">Tulos</w:t>
      </w:r>
    </w:p>
    <w:p>
      <w:r>
        <w:t xml:space="preserve">fiktiivinen_universumi</w:t>
      </w:r>
    </w:p>
    <w:p>
      <w:r>
        <w:rPr>
          <w:b/>
        </w:rPr>
        <w:t xml:space="preserve">Esimerkki 9.3076</w:t>
      </w:r>
    </w:p>
    <w:p>
      <w:r>
        <w:t xml:space="preserve">Mikä unkarilainen näyttelijä esitti kreivi Draculaa elokuvissa vuonna 1931?</w:t>
      </w:r>
    </w:p>
    <w:p>
      <w:r>
        <w:rPr>
          <w:b/>
        </w:rPr>
        <w:t xml:space="preserve">Tulos</w:t>
      </w:r>
    </w:p>
    <w:p>
      <w:r>
        <w:t xml:space="preserve">TV</w:t>
      </w:r>
    </w:p>
    <w:p>
      <w:r>
        <w:rPr>
          <w:b/>
        </w:rPr>
        <w:t xml:space="preserve">Tulos</w:t>
      </w:r>
    </w:p>
    <w:p>
      <w:r>
        <w:t xml:space="preserve">elokuva</w:t>
      </w:r>
    </w:p>
    <w:p>
      <w:r>
        <w:rPr>
          <w:b/>
        </w:rPr>
        <w:t xml:space="preserve">Esimerkki 9.3077</w:t>
      </w:r>
    </w:p>
    <w:p>
      <w:r>
        <w:t xml:space="preserve">Kreivi Duckula oli spinoff mistä muusta lasten animaatiosarjasta?</w:t>
      </w:r>
    </w:p>
    <w:p>
      <w:r>
        <w:rPr>
          <w:b/>
        </w:rPr>
        <w:t xml:space="preserve">Tulos</w:t>
      </w:r>
    </w:p>
    <w:p>
      <w:r>
        <w:t xml:space="preserve">TV</w:t>
      </w:r>
    </w:p>
    <w:p>
      <w:r>
        <w:rPr>
          <w:b/>
        </w:rPr>
        <w:t xml:space="preserve">Esimerkki 9.3078</w:t>
      </w:r>
    </w:p>
    <w:p>
      <w:r>
        <w:t xml:space="preserve">Mikä yksikkö on ollut aktiivinen vuodesta 1977 ja mikä on Yhdysvaltain armeijan ainoa virallinen terrorismin vastainen yksikkö?</w:t>
      </w:r>
    </w:p>
    <w:p>
      <w:r>
        <w:rPr>
          <w:b/>
        </w:rPr>
        <w:t xml:space="preserve">Tulos</w:t>
      </w:r>
    </w:p>
    <w:p>
      <w:r>
        <w:t xml:space="preserve">organisaatio</w:t>
      </w:r>
    </w:p>
    <w:p>
      <w:r>
        <w:rPr>
          <w:b/>
        </w:rPr>
        <w:t xml:space="preserve">Tulos</w:t>
      </w:r>
    </w:p>
    <w:p>
      <w:r>
        <w:t xml:space="preserve">sotilaallinen</w:t>
      </w:r>
    </w:p>
    <w:p>
      <w:r>
        <w:rPr>
          <w:b/>
        </w:rPr>
        <w:t xml:space="preserve">Esimerkki 9.3079</w:t>
      </w:r>
    </w:p>
    <w:p>
      <w:r>
        <w:t xml:space="preserve">Kuka näytteli kreivitär Draculaa samannimisessä elokuvassa vuonna 1971?</w:t>
      </w:r>
    </w:p>
    <w:p>
      <w:r>
        <w:rPr>
          <w:b/>
        </w:rPr>
        <w:t xml:space="preserve">Tulos</w:t>
      </w:r>
    </w:p>
    <w:p>
      <w:r>
        <w:t xml:space="preserve">elokuva</w:t>
      </w:r>
    </w:p>
    <w:p>
      <w:r>
        <w:rPr>
          <w:b/>
        </w:rPr>
        <w:t xml:space="preserve">Esimerkki 9.3080</w:t>
      </w:r>
    </w:p>
    <w:p>
      <w:r>
        <w:t xml:space="preserve">Kuka ohjasi vuonna 1966 elokuvan Kreivitär Hongkongista?</w:t>
      </w:r>
    </w:p>
    <w:p>
      <w:r>
        <w:rPr>
          <w:b/>
        </w:rPr>
        <w:t xml:space="preserve">Tulos</w:t>
      </w:r>
    </w:p>
    <w:p>
      <w:r>
        <w:t xml:space="preserve">elokuva</w:t>
      </w:r>
    </w:p>
    <w:p>
      <w:r>
        <w:rPr>
          <w:b/>
        </w:rPr>
        <w:t xml:space="preserve">Esimerkki 9.3081</w:t>
      </w:r>
    </w:p>
    <w:p>
      <w:r>
        <w:t xml:space="preserve">Millä kielellä Monte Criston kreivi on alun perin kirjoitettu?</w:t>
      </w:r>
    </w:p>
    <w:p>
      <w:r>
        <w:rPr>
          <w:b/>
        </w:rPr>
        <w:t xml:space="preserve">Tulos</w:t>
      </w:r>
    </w:p>
    <w:p>
      <w:r>
        <w:t xml:space="preserve">TV</w:t>
      </w:r>
    </w:p>
    <w:p>
      <w:r>
        <w:rPr>
          <w:b/>
        </w:rPr>
        <w:t xml:space="preserve">Tulos</w:t>
      </w:r>
    </w:p>
    <w:p>
      <w:r>
        <w:t xml:space="preserve">elokuva</w:t>
      </w:r>
    </w:p>
    <w:p>
      <w:r>
        <w:rPr>
          <w:b/>
        </w:rPr>
        <w:t xml:space="preserve">Tulos</w:t>
      </w:r>
    </w:p>
    <w:p>
      <w:r>
        <w:t xml:space="preserve">kirja</w:t>
      </w:r>
    </w:p>
    <w:p>
      <w:r>
        <w:rPr>
          <w:b/>
        </w:rPr>
        <w:t xml:space="preserve">Esimerkki 9.3082</w:t>
      </w:r>
    </w:p>
    <w:p>
      <w:r>
        <w:t xml:space="preserve">Kuka kirjoitti romaanin "Monte Criston kreivi"?</w:t>
      </w:r>
    </w:p>
    <w:p>
      <w:r>
        <w:rPr>
          <w:b/>
        </w:rPr>
        <w:t xml:space="preserve">Tulos</w:t>
      </w:r>
    </w:p>
    <w:p>
      <w:r>
        <w:t xml:space="preserve">kirja</w:t>
      </w:r>
    </w:p>
    <w:p>
      <w:r>
        <w:rPr>
          <w:b/>
        </w:rPr>
        <w:t xml:space="preserve">Esimerkki 9.3083</w:t>
      </w:r>
    </w:p>
    <w:p>
      <w:r>
        <w:t xml:space="preserve">Missä Dumas'n romaanissa Monte Criston kreivi oli vangittuna 14 vuotta?</w:t>
      </w:r>
    </w:p>
    <w:p>
      <w:r>
        <w:rPr>
          <w:b/>
        </w:rPr>
        <w:t xml:space="preserve">Tulos</w:t>
      </w:r>
    </w:p>
    <w:p>
      <w:r>
        <w:t xml:space="preserve">fiktiivinen_universumi</w:t>
      </w:r>
    </w:p>
    <w:p>
      <w:r>
        <w:rPr>
          <w:b/>
        </w:rPr>
        <w:t xml:space="preserve">Esimerkki 9.3084</w:t>
      </w:r>
    </w:p>
    <w:p>
      <w:r>
        <w:t xml:space="preserve">Kuka voitti vuonna 1954 parhaan naispääosan Oscar-palkinnon roolistaan elokuvassa Maalaistyttö?</w:t>
      </w:r>
    </w:p>
    <w:p>
      <w:r>
        <w:rPr>
          <w:b/>
        </w:rPr>
        <w:t xml:space="preserve">Tulos</w:t>
      </w:r>
    </w:p>
    <w:p>
      <w:r>
        <w:t xml:space="preserve">palkinto</w:t>
      </w:r>
    </w:p>
    <w:p>
      <w:r>
        <w:rPr>
          <w:b/>
        </w:rPr>
        <w:t xml:space="preserve">Esimerkki 9.3085</w:t>
      </w:r>
    </w:p>
    <w:p>
      <w:r>
        <w:t xml:space="preserve">Kenellä oli vuonna 2000 hitti Country Grammar?</w:t>
      </w:r>
    </w:p>
    <w:p>
      <w:r>
        <w:rPr>
          <w:b/>
        </w:rPr>
        <w:t xml:space="preserve">Tulos</w:t>
      </w:r>
    </w:p>
    <w:p>
      <w:r>
        <w:t xml:space="preserve">musiikki</w:t>
      </w:r>
    </w:p>
    <w:p>
      <w:r>
        <w:rPr>
          <w:b/>
        </w:rPr>
        <w:t xml:space="preserve">Esimerkki 9.3086</w:t>
      </w:r>
    </w:p>
    <w:p>
      <w:r>
        <w:t xml:space="preserve">Mikä oli countrymusiikin ensimmäisen supertähden nimi, joka kuoli 29-vuotiaana alkoholin ja huumeiden väärinkäyttöön?</w:t>
      </w:r>
    </w:p>
    <w:p>
      <w:r>
        <w:rPr>
          <w:b/>
        </w:rPr>
        <w:t xml:space="preserve">Tulos</w:t>
      </w:r>
    </w:p>
    <w:p>
      <w:r>
        <w:t xml:space="preserve">musiikki</w:t>
      </w:r>
    </w:p>
    <w:p>
      <w:r>
        <w:rPr>
          <w:b/>
        </w:rPr>
        <w:t xml:space="preserve">Esimerkki 9.3087</w:t>
      </w:r>
    </w:p>
    <w:p>
      <w:r>
        <w:t xml:space="preserve">Kuka countrymusiikin tähti, Your Cheatin' Heart -kappaleen kirjoittaja, kuoli uudenvuodenpäivänä 1953?</w:t>
      </w:r>
    </w:p>
    <w:p>
      <w:r>
        <w:rPr>
          <w:b/>
        </w:rPr>
        <w:t xml:space="preserve">Tulos</w:t>
      </w:r>
    </w:p>
    <w:p>
      <w:r>
        <w:t xml:space="preserve">musiikki</w:t>
      </w:r>
    </w:p>
    <w:p>
      <w:r>
        <w:rPr>
          <w:b/>
        </w:rPr>
        <w:t xml:space="preserve">Esimerkki 9.3088</w:t>
      </w:r>
    </w:p>
    <w:p>
      <w:r>
        <w:t xml:space="preserve">Millä Etelä-Amerikan maalla on rajat kaikkien muiden Etelä-Amerikan maiden kanssa Ecuadoria ja Chileä lukuun ottamatta?</w:t>
      </w:r>
    </w:p>
    <w:p>
      <w:r>
        <w:rPr>
          <w:b/>
        </w:rPr>
        <w:t xml:space="preserve">Tulos</w:t>
      </w:r>
    </w:p>
    <w:p>
      <w:r>
        <w:t xml:space="preserve">sijainti</w:t>
      </w:r>
    </w:p>
    <w:p>
      <w:r>
        <w:rPr>
          <w:b/>
        </w:rPr>
        <w:t xml:space="preserve">Esimerkki 9.3089</w:t>
      </w:r>
    </w:p>
    <w:p>
      <w:r>
        <w:t xml:space="preserve">Ecuadorilla on raja Perun ja minkä muun maan kanssa?</w:t>
      </w:r>
    </w:p>
    <w:p>
      <w:r>
        <w:rPr>
          <w:b/>
        </w:rPr>
        <w:t xml:space="preserve">Tulos</w:t>
      </w:r>
    </w:p>
    <w:p>
      <w:r>
        <w:t xml:space="preserve">sijainti</w:t>
      </w:r>
    </w:p>
    <w:p>
      <w:r>
        <w:rPr>
          <w:b/>
        </w:rPr>
        <w:t xml:space="preserve">Esimerkki 9.3090</w:t>
      </w:r>
    </w:p>
    <w:p>
      <w:r>
        <w:t xml:space="preserve">Millä kappaleella alkaa The warden heitti juhlat lääninvankilassa?</w:t>
      </w:r>
    </w:p>
    <w:p>
      <w:r>
        <w:rPr>
          <w:b/>
        </w:rPr>
        <w:t xml:space="preserve">Tulos</w:t>
      </w:r>
    </w:p>
    <w:p>
      <w:r>
        <w:t xml:space="preserve">elokuva</w:t>
      </w:r>
    </w:p>
    <w:p>
      <w:r>
        <w:rPr>
          <w:b/>
        </w:rPr>
        <w:t xml:space="preserve">Esimerkki 9.3091</w:t>
      </w:r>
    </w:p>
    <w:p>
      <w:r>
        <w:t xml:space="preserve">Missä Irlannin tasavallassa sijaitsevassa kaupungissa on Kerryn kreivikunnan hallinnollinen päämaja?</w:t>
      </w:r>
    </w:p>
    <w:p>
      <w:r>
        <w:rPr>
          <w:b/>
        </w:rPr>
        <w:t xml:space="preserve">Tulos</w:t>
      </w:r>
    </w:p>
    <w:p>
      <w:r>
        <w:t xml:space="preserve">sijainti</w:t>
      </w:r>
    </w:p>
    <w:p>
      <w:r>
        <w:rPr>
          <w:b/>
        </w:rPr>
        <w:t xml:space="preserve">Esimerkki 9.3092</w:t>
      </w:r>
    </w:p>
    <w:p>
      <w:r>
        <w:t xml:space="preserve">Mihin taiteelliseen koulukuntaan Courbet kuului?</w:t>
      </w:r>
    </w:p>
    <w:p>
      <w:r>
        <w:rPr>
          <w:b/>
        </w:rPr>
        <w:t xml:space="preserve">Tulos</w:t>
      </w:r>
    </w:p>
    <w:p>
      <w:r>
        <w:t xml:space="preserve">visual_art</w:t>
      </w:r>
    </w:p>
    <w:p>
      <w:r>
        <w:rPr>
          <w:b/>
        </w:rPr>
        <w:t xml:space="preserve">Esimerkki 9.3093</w:t>
      </w:r>
    </w:p>
    <w:p>
      <w:r>
        <w:t xml:space="preserve">Mikä on kesäkurpitsa?</w:t>
      </w:r>
    </w:p>
    <w:p>
      <w:r>
        <w:rPr>
          <w:b/>
        </w:rPr>
        <w:t xml:space="preserve">Tulos</w:t>
      </w:r>
    </w:p>
    <w:p>
      <w:r>
        <w:t xml:space="preserve">ruoka</w:t>
      </w:r>
    </w:p>
    <w:p>
      <w:r>
        <w:rPr>
          <w:b/>
        </w:rPr>
        <w:t xml:space="preserve">Esimerkki 9.3094</w:t>
      </w:r>
    </w:p>
    <w:p>
      <w:r>
        <w:t xml:space="preserve">Kuka julkaisi kriitikoiden ylistämät albumit Blue and Court ja Spark?</w:t>
      </w:r>
    </w:p>
    <w:p>
      <w:r>
        <w:rPr>
          <w:b/>
        </w:rPr>
        <w:t xml:space="preserve">Tulos</w:t>
      </w:r>
    </w:p>
    <w:p>
      <w:r>
        <w:t xml:space="preserve">musiikki</w:t>
      </w:r>
    </w:p>
    <w:p>
      <w:r>
        <w:rPr>
          <w:b/>
        </w:rPr>
        <w:t xml:space="preserve">Esimerkki 9.3095</w:t>
      </w:r>
    </w:p>
    <w:p>
      <w:r>
        <w:t xml:space="preserve">Mikä oli Courtney Coxin uutistoimittajan nimi `Scream`-elokuvissa?</w:t>
      </w:r>
    </w:p>
    <w:p>
      <w:r>
        <w:rPr>
          <w:b/>
        </w:rPr>
        <w:t xml:space="preserve">Tulos</w:t>
      </w:r>
    </w:p>
    <w:p>
      <w:r>
        <w:t xml:space="preserve">elokuva</w:t>
      </w:r>
    </w:p>
    <w:p>
      <w:r>
        <w:rPr>
          <w:b/>
        </w:rPr>
        <w:t xml:space="preserve">Esimerkki 9.3096</w:t>
      </w:r>
    </w:p>
    <w:p>
      <w:r>
        <w:t xml:space="preserve">Mihin soittimeen Courtney Pine liittyy läheisimmin?</w:t>
      </w:r>
    </w:p>
    <w:p>
      <w:r>
        <w:rPr>
          <w:b/>
        </w:rPr>
        <w:t xml:space="preserve">Tulos</w:t>
      </w:r>
    </w:p>
    <w:p>
      <w:r>
        <w:t xml:space="preserve">musiikki</w:t>
      </w:r>
    </w:p>
    <w:p>
      <w:r>
        <w:rPr>
          <w:b/>
        </w:rPr>
        <w:t xml:space="preserve">Esimerkki 9.3097</w:t>
      </w:r>
    </w:p>
    <w:p>
      <w:r>
        <w:t xml:space="preserve">Mitä soitinta jazzmuusikko Courtney Pine pääasiassa soittaa?</w:t>
      </w:r>
    </w:p>
    <w:p>
      <w:r>
        <w:rPr>
          <w:b/>
        </w:rPr>
        <w:t xml:space="preserve">Tulos</w:t>
      </w:r>
    </w:p>
    <w:p>
      <w:r>
        <w:t xml:space="preserve">musiikki</w:t>
      </w:r>
    </w:p>
    <w:p>
      <w:r>
        <w:rPr>
          <w:b/>
        </w:rPr>
        <w:t xml:space="preserve">Esimerkki 9.3098</w:t>
      </w:r>
    </w:p>
    <w:p>
      <w:r>
        <w:t xml:space="preserve">Minkä soittimen kanssa jazzmuusikko Courtney Pine on pääasiassa tekemisissä?</w:t>
      </w:r>
    </w:p>
    <w:p>
      <w:r>
        <w:rPr>
          <w:b/>
        </w:rPr>
        <w:t xml:space="preserve">Tulos</w:t>
      </w:r>
    </w:p>
    <w:p>
      <w:r>
        <w:t xml:space="preserve">musiikki</w:t>
      </w:r>
    </w:p>
    <w:p>
      <w:r>
        <w:rPr>
          <w:b/>
        </w:rPr>
        <w:t xml:space="preserve">Esimerkki 9.3099</w:t>
      </w:r>
    </w:p>
    <w:p>
      <w:r>
        <w:t xml:space="preserve">Court Philippe Chatrier, jonka katsomot on nimetty Jacques Toto Brugnonin, Jean Borotran, Henri Cochet'n ja Ren Lacosten mukaan, on kansainvälisen tenniskentän pääkenttä missä kaupungissa?</w:t>
      </w:r>
    </w:p>
    <w:p>
      <w:r>
        <w:rPr>
          <w:b/>
        </w:rPr>
        <w:t xml:space="preserve">Tulos</w:t>
      </w:r>
    </w:p>
    <w:p>
      <w:r>
        <w:t xml:space="preserve">sijainti</w:t>
      </w:r>
    </w:p>
    <w:p>
      <w:r>
        <w:rPr>
          <w:b/>
        </w:rPr>
        <w:t xml:space="preserve">Esimerkki 9.3100</w:t>
      </w:r>
    </w:p>
    <w:p>
      <w:r>
        <w:t xml:space="preserve">Kuka näytteli nimiroolin vuoden 1992 elokuvassa Vinnie-serkkuni?</w:t>
      </w:r>
    </w:p>
    <w:p>
      <w:r>
        <w:rPr>
          <w:b/>
        </w:rPr>
        <w:t xml:space="preserve">Tulos</w:t>
      </w:r>
    </w:p>
    <w:p>
      <w:r>
        <w:t xml:space="preserve">elokuva</w:t>
      </w:r>
    </w:p>
    <w:p>
      <w:r>
        <w:rPr>
          <w:b/>
        </w:rPr>
        <w:t xml:space="preserve">Esimerkki 9.3101</w:t>
      </w:r>
    </w:p>
    <w:p>
      <w:r>
        <w:t xml:space="preserve">Minkä yhtyeen Coz I Luv You oli listaykkönen vuonna 1971?</w:t>
      </w:r>
    </w:p>
    <w:p>
      <w:r>
        <w:rPr>
          <w:b/>
        </w:rPr>
        <w:t xml:space="preserve">Tulos</w:t>
      </w:r>
    </w:p>
    <w:p>
      <w:r>
        <w:t xml:space="preserve">musiikki</w:t>
      </w:r>
    </w:p>
    <w:p>
      <w:r>
        <w:rPr>
          <w:b/>
        </w:rPr>
        <w:t xml:space="preserve">Esimerkki 9.3102</w:t>
      </w:r>
    </w:p>
    <w:p>
      <w:r>
        <w:t xml:space="preserve">Mistä Disney-elokuvasta löytyy Sebastian Rapu?</w:t>
      </w:r>
    </w:p>
    <w:p>
      <w:r>
        <w:rPr>
          <w:b/>
        </w:rPr>
        <w:t xml:space="preserve">Tulos</w:t>
      </w:r>
    </w:p>
    <w:p>
      <w:r>
        <w:t xml:space="preserve">TV</w:t>
      </w:r>
    </w:p>
    <w:p>
      <w:r>
        <w:rPr>
          <w:b/>
        </w:rPr>
        <w:t xml:space="preserve">Tulos</w:t>
      </w:r>
    </w:p>
    <w:p>
      <w:r>
        <w:t xml:space="preserve">elokuva</w:t>
      </w:r>
    </w:p>
    <w:p>
      <w:r>
        <w:rPr>
          <w:b/>
        </w:rPr>
        <w:t xml:space="preserve">Tulos</w:t>
      </w:r>
    </w:p>
    <w:p>
      <w:r>
        <w:t xml:space="preserve">teatteri</w:t>
      </w:r>
    </w:p>
    <w:p>
      <w:r>
        <w:rPr>
          <w:b/>
        </w:rPr>
        <w:t xml:space="preserve">Esimerkki 9.3103</w:t>
      </w:r>
    </w:p>
    <w:p>
      <w:r>
        <w:t xml:space="preserve">Mikä tv-komediasarja sijoittui Craggy Islandille?</w:t>
      </w:r>
    </w:p>
    <w:p>
      <w:r>
        <w:rPr>
          <w:b/>
        </w:rPr>
        <w:t xml:space="preserve">Tulos</w:t>
      </w:r>
    </w:p>
    <w:p>
      <w:r>
        <w:t xml:space="preserve">fiktiivinen_universumi</w:t>
      </w:r>
    </w:p>
    <w:p>
      <w:r>
        <w:rPr>
          <w:b/>
        </w:rPr>
        <w:t xml:space="preserve">Esimerkki 9.3104</w:t>
      </w:r>
    </w:p>
    <w:p>
      <w:r>
        <w:t xml:space="preserve">Missä kaupungissa laulaja Craig David syntyi?</w:t>
      </w:r>
    </w:p>
    <w:p>
      <w:r>
        <w:rPr>
          <w:b/>
        </w:rPr>
        <w:t xml:space="preserve">Tulos</w:t>
      </w:r>
    </w:p>
    <w:p>
      <w:r>
        <w:t xml:space="preserve">ihmiset</w:t>
      </w:r>
    </w:p>
    <w:p>
      <w:r>
        <w:rPr>
          <w:b/>
        </w:rPr>
        <w:t xml:space="preserve">Esimerkki 9.3105</w:t>
      </w:r>
    </w:p>
    <w:p>
      <w:r>
        <w:t xml:space="preserve">Mikä juoma koostuu vodkasta, Triple Secistä, karpalomehusta ja limemehusta?</w:t>
      </w:r>
    </w:p>
    <w:p>
      <w:r>
        <w:rPr>
          <w:b/>
        </w:rPr>
        <w:t xml:space="preserve">Tulos</w:t>
      </w:r>
    </w:p>
    <w:p>
      <w:r>
        <w:t xml:space="preserve">ruoka</w:t>
      </w:r>
    </w:p>
    <w:p>
      <w:r>
        <w:rPr>
          <w:b/>
        </w:rPr>
        <w:t xml:space="preserve">Esimerkki 9.3106</w:t>
      </w:r>
    </w:p>
    <w:p>
      <w:r>
        <w:t xml:space="preserve">Crash, rise ja hi-hat ovat kaikki minkä soittimen tyyppejä?</w:t>
      </w:r>
    </w:p>
    <w:p>
      <w:r>
        <w:rPr>
          <w:b/>
        </w:rPr>
        <w:t xml:space="preserve">Tulos</w:t>
      </w:r>
    </w:p>
    <w:p>
      <w:r>
        <w:t xml:space="preserve">musiikki</w:t>
      </w:r>
    </w:p>
    <w:p>
      <w:r>
        <w:rPr>
          <w:b/>
        </w:rPr>
        <w:t xml:space="preserve">Esimerkki 9.3107</w:t>
      </w:r>
    </w:p>
    <w:p>
      <w:r>
        <w:t xml:space="preserve">Mikä Crash Test Dummies -yhtyeen hittibiisi koostui neljästä kolmikirjaimisesta sanasta, jotka kaikki sisältävät saman kirjaimen?</w:t>
      </w:r>
    </w:p>
    <w:p>
      <w:r>
        <w:rPr>
          <w:b/>
        </w:rPr>
        <w:t xml:space="preserve">Tulos</w:t>
      </w:r>
    </w:p>
    <w:p>
      <w:r>
        <w:t xml:space="preserve">musiikki</w:t>
      </w:r>
    </w:p>
    <w:p>
      <w:r>
        <w:rPr>
          <w:b/>
        </w:rPr>
        <w:t xml:space="preserve">Esimerkki 9.3108</w:t>
      </w:r>
    </w:p>
    <w:p>
      <w:r>
        <w:t xml:space="preserve">Pompeius Suuri ja Crassus olivat kaksi "ensimmäisen triumveraatin" jäsentä vuonna 60 eaa. Kuka oli kolmas?</w:t>
      </w:r>
    </w:p>
    <w:p>
      <w:r>
        <w:rPr>
          <w:b/>
        </w:rPr>
        <w:t xml:space="preserve">Tulos</w:t>
      </w:r>
    </w:p>
    <w:p>
      <w:r>
        <w:t xml:space="preserve">ihmiset</w:t>
      </w:r>
    </w:p>
    <w:p>
      <w:r>
        <w:rPr>
          <w:b/>
        </w:rPr>
        <w:t xml:space="preserve">Esimerkki 9.3109</w:t>
      </w:r>
    </w:p>
    <w:p>
      <w:r>
        <w:t xml:space="preserve">Minkä nykyaikaisen vaatteen edeltäjä oli kravatti?</w:t>
      </w:r>
    </w:p>
    <w:p>
      <w:r>
        <w:rPr>
          <w:b/>
        </w:rPr>
        <w:t xml:space="preserve">Tulos</w:t>
      </w:r>
    </w:p>
    <w:p>
      <w:r>
        <w:t xml:space="preserve">muoti</w:t>
      </w:r>
    </w:p>
    <w:p>
      <w:r>
        <w:rPr>
          <w:b/>
        </w:rPr>
        <w:t xml:space="preserve">Esimerkki 9.3110</w:t>
      </w:r>
    </w:p>
    <w:p>
      <w:r>
        <w:t xml:space="preserve">Mikä englantilainen jalkapalloseura pelaa kotiottelunsa Craven Cottagessa?</w:t>
      </w:r>
    </w:p>
    <w:p>
      <w:r>
        <w:rPr>
          <w:b/>
        </w:rPr>
        <w:t xml:space="preserve">Tulos</w:t>
      </w:r>
    </w:p>
    <w:p>
      <w:r>
        <w:t xml:space="preserve">urheilu</w:t>
      </w:r>
    </w:p>
    <w:p>
      <w:r>
        <w:rPr>
          <w:b/>
        </w:rPr>
        <w:t xml:space="preserve">Esimerkki 9.3111</w:t>
      </w:r>
    </w:p>
    <w:p>
      <w:r>
        <w:t xml:space="preserve">Craven Walker keksi minkä 60-luvun muoti-ikonin?</w:t>
      </w:r>
    </w:p>
    <w:p>
      <w:r>
        <w:rPr>
          <w:b/>
        </w:rPr>
        <w:t xml:space="preserve">Tulos</w:t>
      </w:r>
    </w:p>
    <w:p>
      <w:r>
        <w:t xml:space="preserve">laki</w:t>
      </w:r>
    </w:p>
    <w:p>
      <w:r>
        <w:rPr>
          <w:b/>
        </w:rPr>
        <w:t xml:space="preserve">Tulos</w:t>
      </w:r>
    </w:p>
    <w:p>
      <w:r>
        <w:t xml:space="preserve">pohja</w:t>
      </w:r>
    </w:p>
    <w:p>
      <w:r>
        <w:rPr>
          <w:b/>
        </w:rPr>
        <w:t xml:space="preserve">Esimerkki 9.3112</w:t>
      </w:r>
    </w:p>
    <w:p>
      <w:r>
        <w:t xml:space="preserve">Crazy Arms oli läpimurtohitti kenelle?</w:t>
      </w:r>
    </w:p>
    <w:p>
      <w:r>
        <w:rPr>
          <w:b/>
        </w:rPr>
        <w:t xml:space="preserve">Tulos</w:t>
      </w:r>
    </w:p>
    <w:p>
      <w:r>
        <w:t xml:space="preserve">musiikki</w:t>
      </w:r>
    </w:p>
    <w:p>
      <w:r>
        <w:rPr>
          <w:b/>
        </w:rPr>
        <w:t xml:space="preserve">Esimerkki 9.3113</w:t>
      </w:r>
    </w:p>
    <w:p>
      <w:r>
        <w:t xml:space="preserve">Kuka kirjoitti kappaleen Crazy, jonka Patsy Cline teki tunnetuksi?</w:t>
      </w:r>
    </w:p>
    <w:p>
      <w:r>
        <w:rPr>
          <w:b/>
        </w:rPr>
        <w:t xml:space="preserve">Tulos</w:t>
      </w:r>
    </w:p>
    <w:p>
      <w:r>
        <w:t xml:space="preserve">musiikki</w:t>
      </w:r>
    </w:p>
    <w:p>
      <w:r>
        <w:rPr>
          <w:b/>
        </w:rPr>
        <w:t xml:space="preserve">Esimerkki 9.3114</w:t>
      </w:r>
    </w:p>
    <w:p>
      <w:r>
        <w:t xml:space="preserve">Kuka voitti parhaan miespääosan Oscarin vuonna 2010 roolistaan Otis Blaken roolissa elokuvassa "Crazy Heart"?</w:t>
      </w:r>
    </w:p>
    <w:p>
      <w:r>
        <w:rPr>
          <w:b/>
        </w:rPr>
        <w:t xml:space="preserve">Tulos</w:t>
      </w:r>
    </w:p>
    <w:p>
      <w:r>
        <w:t xml:space="preserve">palkinto</w:t>
      </w:r>
    </w:p>
    <w:p>
      <w:r>
        <w:rPr>
          <w:b/>
        </w:rPr>
        <w:t xml:space="preserve">Esimerkki 9.3115</w:t>
      </w:r>
    </w:p>
    <w:p>
      <w:r>
        <w:t xml:space="preserve">Minkä laulajan tukena oli Crazy Horse -niminen yhtye?</w:t>
      </w:r>
    </w:p>
    <w:p>
      <w:r>
        <w:rPr>
          <w:b/>
        </w:rPr>
        <w:t xml:space="preserve">Tulos</w:t>
      </w:r>
    </w:p>
    <w:p>
      <w:r>
        <w:t xml:space="preserve">musiikki</w:t>
      </w:r>
    </w:p>
    <w:p>
      <w:r>
        <w:rPr>
          <w:b/>
        </w:rPr>
        <w:t xml:space="preserve">Esimerkki 9.3116</w:t>
      </w:r>
    </w:p>
    <w:p>
      <w:r>
        <w:t xml:space="preserve">Kuka teki yhdessä Keshan kanssa vuoden 2013 Crazy Kids -hitin?</w:t>
      </w:r>
    </w:p>
    <w:p>
      <w:r>
        <w:rPr>
          <w:b/>
        </w:rPr>
        <w:t xml:space="preserve">Tulos</w:t>
      </w:r>
    </w:p>
    <w:p>
      <w:r>
        <w:t xml:space="preserve">musiikki</w:t>
      </w:r>
    </w:p>
    <w:p>
      <w:r>
        <w:rPr>
          <w:b/>
        </w:rPr>
        <w:t xml:space="preserve">Esimerkki 9.3117</w:t>
      </w:r>
    </w:p>
    <w:p>
      <w:r>
        <w:t xml:space="preserve">Mikä cocktail on brandyn ja creme de cacaon sekoitus, johon usein lisätään kermaa?</w:t>
      </w:r>
    </w:p>
    <w:p>
      <w:r>
        <w:rPr>
          <w:b/>
        </w:rPr>
        <w:t xml:space="preserve">Tulos</w:t>
      </w:r>
    </w:p>
    <w:p>
      <w:r>
        <w:t xml:space="preserve">ruoka</w:t>
      </w:r>
    </w:p>
    <w:p>
      <w:r>
        <w:rPr>
          <w:b/>
        </w:rPr>
        <w:t xml:space="preserve">Esimerkki 9.3118</w:t>
      </w:r>
    </w:p>
    <w:p>
      <w:r>
        <w:t xml:space="preserve">Kuka oli Creamin laulaja?</w:t>
      </w:r>
    </w:p>
    <w:p>
      <w:r>
        <w:rPr>
          <w:b/>
        </w:rPr>
        <w:t xml:space="preserve">Tulos</w:t>
      </w:r>
    </w:p>
    <w:p>
      <w:r>
        <w:t xml:space="preserve">musiikki</w:t>
      </w:r>
    </w:p>
    <w:p>
      <w:r>
        <w:rPr>
          <w:b/>
        </w:rPr>
        <w:t xml:space="preserve">Esimerkki 9.3119</w:t>
      </w:r>
    </w:p>
    <w:p>
      <w:r>
        <w:t xml:space="preserve">Millä nimellä Cream-yhtyettä kutsuttiin ensimmäisen kerran, kun se perustettiin 60-luvun alussa?</w:t>
      </w:r>
    </w:p>
    <w:p>
      <w:r>
        <w:rPr>
          <w:b/>
        </w:rPr>
        <w:t xml:space="preserve">Tulos</w:t>
      </w:r>
    </w:p>
    <w:p>
      <w:r>
        <w:t xml:space="preserve">organisaatio</w:t>
      </w:r>
    </w:p>
    <w:p>
      <w:r>
        <w:rPr>
          <w:b/>
        </w:rPr>
        <w:t xml:space="preserve">Esimerkki 9.3120</w:t>
      </w:r>
    </w:p>
    <w:p>
      <w:r>
        <w:t xml:space="preserve">Kuka vuonna 1732 syntynyt säveltäjä kirjoitti oratoriot "The Creation" ja "The Seasons"?</w:t>
      </w:r>
    </w:p>
    <w:p>
      <w:r>
        <w:rPr>
          <w:b/>
        </w:rPr>
        <w:t xml:space="preserve">Tulos</w:t>
      </w:r>
    </w:p>
    <w:p>
      <w:r>
        <w:t xml:space="preserve">musiikki</w:t>
      </w:r>
    </w:p>
    <w:p>
      <w:r>
        <w:rPr>
          <w:b/>
        </w:rPr>
        <w:t xml:space="preserve">Esimerkki 9.3121</w:t>
      </w:r>
    </w:p>
    <w:p>
      <w:r>
        <w:t xml:space="preserve">Kuka sävelsi oratorioiden "Luominen" ja "Vuodenajat" musiikin?</w:t>
      </w:r>
    </w:p>
    <w:p>
      <w:r>
        <w:rPr>
          <w:b/>
        </w:rPr>
        <w:t xml:space="preserve">Tulos</w:t>
      </w:r>
    </w:p>
    <w:p>
      <w:r>
        <w:t xml:space="preserve">musiikki</w:t>
      </w:r>
    </w:p>
    <w:p>
      <w:r>
        <w:rPr>
          <w:b/>
        </w:rPr>
        <w:t xml:space="preserve">Esimerkki 9.3122</w:t>
      </w:r>
    </w:p>
    <w:p>
      <w:r>
        <w:t xml:space="preserve">Mikä on nimi suurille musiikkiteoksille, kuten Händelin Messias ja Haydnin Luominen?</w:t>
      </w:r>
    </w:p>
    <w:p>
      <w:r>
        <w:rPr>
          <w:b/>
        </w:rPr>
        <w:t xml:space="preserve">Tulos</w:t>
      </w:r>
    </w:p>
    <w:p>
      <w:r>
        <w:t xml:space="preserve">musiikki</w:t>
      </w:r>
    </w:p>
    <w:p>
      <w:r>
        <w:rPr>
          <w:b/>
        </w:rPr>
        <w:t xml:space="preserve">Esimerkki 9.3123</w:t>
      </w:r>
    </w:p>
    <w:p>
      <w:r>
        <w:t xml:space="preserve">Minkä konfliktin aikana Crecyn taistelu käytiin?</w:t>
      </w:r>
    </w:p>
    <w:p>
      <w:r>
        <w:rPr>
          <w:b/>
        </w:rPr>
        <w:t xml:space="preserve">Tulos</w:t>
      </w:r>
    </w:p>
    <w:p>
      <w:r>
        <w:t xml:space="preserve">aika</w:t>
      </w:r>
    </w:p>
    <w:p>
      <w:r>
        <w:rPr>
          <w:b/>
        </w:rPr>
        <w:t xml:space="preserve">Esimerkki 9.3124</w:t>
      </w:r>
    </w:p>
    <w:p>
      <w:r>
        <w:t xml:space="preserve">Missä sodassa Crecyn ja Poitiersin taistelut käytiin?</w:t>
      </w:r>
    </w:p>
    <w:p>
      <w:r>
        <w:rPr>
          <w:b/>
        </w:rPr>
        <w:t xml:space="preserve">Tulos</w:t>
      </w:r>
    </w:p>
    <w:p>
      <w:r>
        <w:t xml:space="preserve">aika</w:t>
      </w:r>
    </w:p>
    <w:p>
      <w:r>
        <w:rPr>
          <w:b/>
        </w:rPr>
        <w:t xml:space="preserve">Esimerkki 9.3125</w:t>
      </w:r>
    </w:p>
    <w:p>
      <w:r>
        <w:t xml:space="preserve">Minkä sodan aikana käytiin Crecyn taistelu?</w:t>
      </w:r>
    </w:p>
    <w:p>
      <w:r>
        <w:rPr>
          <w:b/>
        </w:rPr>
        <w:t xml:space="preserve">Tulos</w:t>
      </w:r>
    </w:p>
    <w:p>
      <w:r>
        <w:t xml:space="preserve">aika</w:t>
      </w:r>
    </w:p>
    <w:p>
      <w:r>
        <w:rPr>
          <w:b/>
        </w:rPr>
        <w:t xml:space="preserve">Esimerkki 9.3126</w:t>
      </w:r>
    </w:p>
    <w:p>
      <w:r>
        <w:t xml:space="preserve">Mikä fiktiivinen jokilaiva antoi Credence Clearwater Revivalille ensimmäisen hittisinglensä Britanniassa?</w:t>
      </w:r>
    </w:p>
    <w:p>
      <w:r>
        <w:rPr>
          <w:b/>
        </w:rPr>
        <w:t xml:space="preserve">Tulos</w:t>
      </w:r>
    </w:p>
    <w:p>
      <w:r>
        <w:t xml:space="preserve">musiikki</w:t>
      </w:r>
    </w:p>
    <w:p>
      <w:r>
        <w:rPr>
          <w:b/>
        </w:rPr>
        <w:t xml:space="preserve">Esimerkki 9.3127</w:t>
      </w:r>
    </w:p>
    <w:p>
      <w:r>
        <w:t xml:space="preserve">Mikä oli ensimmäinen brittiläinen luottokortti?</w:t>
      </w:r>
    </w:p>
    <w:p>
      <w:r>
        <w:rPr>
          <w:b/>
        </w:rPr>
        <w:t xml:space="preserve">Tulos</w:t>
      </w:r>
    </w:p>
    <w:p>
      <w:r>
        <w:t xml:space="preserve">liiketoiminta</w:t>
      </w:r>
    </w:p>
    <w:p>
      <w:r>
        <w:rPr>
          <w:b/>
        </w:rPr>
        <w:t xml:space="preserve">Esimerkki 9.3128</w:t>
      </w:r>
    </w:p>
    <w:p>
      <w:r>
        <w:t xml:space="preserve">Vuonna 1993 listalla sijalle 7 noussut "Creep" oli minkä yhtyeen ensimmäinen top ten -hitti?</w:t>
      </w:r>
    </w:p>
    <w:p>
      <w:r>
        <w:rPr>
          <w:b/>
        </w:rPr>
        <w:t xml:space="preserve">Tulos</w:t>
      </w:r>
    </w:p>
    <w:p>
      <w:r>
        <w:t xml:space="preserve">musiikki</w:t>
      </w:r>
    </w:p>
    <w:p>
      <w:r>
        <w:rPr>
          <w:b/>
        </w:rPr>
        <w:t xml:space="preserve">Tulos</w:t>
      </w:r>
    </w:p>
    <w:p>
      <w:r>
        <w:t xml:space="preserve">palkinto</w:t>
      </w:r>
    </w:p>
    <w:p>
      <w:r>
        <w:rPr>
          <w:b/>
        </w:rPr>
        <w:t xml:space="preserve">Esimerkki 9.3129</w:t>
      </w:r>
    </w:p>
    <w:p>
      <w:r>
        <w:t xml:space="preserve">Missä osavaltiossa Creightonin yliopisto sijaitsee?</w:t>
      </w:r>
    </w:p>
    <w:p>
      <w:r>
        <w:rPr>
          <w:b/>
        </w:rPr>
        <w:t xml:space="preserve">Tulos</w:t>
      </w:r>
    </w:p>
    <w:p>
      <w:r>
        <w:t xml:space="preserve">sijainti</w:t>
      </w:r>
    </w:p>
    <w:p>
      <w:r>
        <w:rPr>
          <w:b/>
        </w:rPr>
        <w:t xml:space="preserve">Esimerkki 9.3130</w:t>
      </w:r>
    </w:p>
    <w:p>
      <w:r>
        <w:t xml:space="preserve">Mistä löytyisi kenttä, tunnuslause, vaakuna ja vaakunakilpi?</w:t>
      </w:r>
    </w:p>
    <w:p>
      <w:r>
        <w:rPr>
          <w:b/>
        </w:rPr>
        <w:t xml:space="preserve">Tulos</w:t>
      </w:r>
    </w:p>
    <w:p>
      <w:r>
        <w:t xml:space="preserve">tyyppi</w:t>
      </w:r>
    </w:p>
    <w:p>
      <w:r>
        <w:rPr>
          <w:b/>
        </w:rPr>
        <w:t xml:space="preserve">Tulos</w:t>
      </w:r>
    </w:p>
    <w:p>
      <w:r>
        <w:t xml:space="preserve">yhteinen</w:t>
      </w:r>
    </w:p>
    <w:p>
      <w:r>
        <w:rPr>
          <w:b/>
        </w:rPr>
        <w:t xml:space="preserve">Esimerkki 9.3131</w:t>
      </w:r>
    </w:p>
    <w:p>
      <w:r>
        <w:t xml:space="preserve">Missä Carry On -elokuvassa Kenneth Williams näyttelee kapteeni Fearlessia ja Bernard Cribbins merikapteeni Albert Poopdeckeriä?</w:t>
      </w:r>
    </w:p>
    <w:p>
      <w:r>
        <w:rPr>
          <w:b/>
        </w:rPr>
        <w:t xml:space="preserve">Tulos</w:t>
      </w:r>
    </w:p>
    <w:p>
      <w:r>
        <w:t xml:space="preserve">elokuva</w:t>
      </w:r>
    </w:p>
    <w:p>
      <w:r>
        <w:rPr>
          <w:b/>
        </w:rPr>
        <w:t xml:space="preserve">Esimerkki 9.3132</w:t>
      </w:r>
    </w:p>
    <w:p>
      <w:r>
        <w:t xml:space="preserve">Kuka oli ensimmäinen 1900-luvulla syntynyt Britannian pääministeri. Lisäksi ainoa pääministeri, joka on pelannut 1. luokan krikettiä?</w:t>
      </w:r>
    </w:p>
    <w:p>
      <w:r>
        <w:rPr>
          <w:b/>
        </w:rPr>
        <w:t xml:space="preserve">Tulos</w:t>
      </w:r>
    </w:p>
    <w:p>
      <w:r>
        <w:t xml:space="preserve">hallitus</w:t>
      </w:r>
    </w:p>
    <w:p>
      <w:r>
        <w:rPr>
          <w:b/>
        </w:rPr>
        <w:t xml:space="preserve">Tulos</w:t>
      </w:r>
    </w:p>
    <w:p>
      <w:r>
        <w:t xml:space="preserve">urheilu</w:t>
      </w:r>
    </w:p>
    <w:p>
      <w:r>
        <w:rPr>
          <w:b/>
        </w:rPr>
        <w:t xml:space="preserve">Esimerkki 9.3133</w:t>
      </w:r>
    </w:p>
    <w:p>
      <w:r>
        <w:t xml:space="preserve">Kuka Englannin krikettikapteeni syntyi Madrasissa vuonna 1968?</w:t>
      </w:r>
    </w:p>
    <w:p>
      <w:r>
        <w:rPr>
          <w:b/>
        </w:rPr>
        <w:t xml:space="preserve">Tulos</w:t>
      </w:r>
    </w:p>
    <w:p>
      <w:r>
        <w:t xml:space="preserve">urheilu</w:t>
      </w:r>
    </w:p>
    <w:p>
      <w:r>
        <w:rPr>
          <w:b/>
        </w:rPr>
        <w:t xml:space="preserve">Esimerkki 9.3134</w:t>
      </w:r>
    </w:p>
    <w:p>
      <w:r>
        <w:t xml:space="preserve">Kuka erosi Englannin krikettivalmentajan tehtävästä vuoden 2007 Ashes-sarjan 5-0-tappion jälkeen?</w:t>
      </w:r>
    </w:p>
    <w:p>
      <w:r>
        <w:rPr>
          <w:b/>
        </w:rPr>
        <w:t xml:space="preserve">Tulos</w:t>
      </w:r>
    </w:p>
    <w:p>
      <w:r>
        <w:t xml:space="preserve">urheilu</w:t>
      </w:r>
    </w:p>
    <w:p>
      <w:r>
        <w:rPr>
          <w:b/>
        </w:rPr>
        <w:t xml:space="preserve">Esimerkki 9.3135</w:t>
      </w:r>
    </w:p>
    <w:p>
      <w:r>
        <w:t xml:space="preserve">Mikä sana täydentää Kerry Greenwoodin dekkarihahmon Phryne Fisherin vierailusta Sydneyssä katsomassa krikettiä kertovan romaanin Kuolema ennen ________ laatan?</w:t>
      </w:r>
    </w:p>
    <w:p>
      <w:r>
        <w:rPr>
          <w:b/>
        </w:rPr>
        <w:t xml:space="preserve">Tulos</w:t>
      </w:r>
    </w:p>
    <w:p>
      <w:r>
        <w:t xml:space="preserve">pohja</w:t>
      </w:r>
    </w:p>
    <w:p>
      <w:r>
        <w:rPr>
          <w:b/>
        </w:rPr>
        <w:t xml:space="preserve">Esimerkki 9.3136</w:t>
      </w:r>
    </w:p>
    <w:p>
      <w:r>
        <w:t xml:space="preserve">Kuka englantilainen kriketinpelaaja oli keilannut 10 kertaa 53 vastaan Australia 1956?</w:t>
      </w:r>
    </w:p>
    <w:p>
      <w:r>
        <w:rPr>
          <w:b/>
        </w:rPr>
        <w:t xml:space="preserve">Tulos</w:t>
      </w:r>
    </w:p>
    <w:p>
      <w:r>
        <w:t xml:space="preserve">urheilu</w:t>
      </w:r>
    </w:p>
    <w:p>
      <w:r>
        <w:rPr>
          <w:b/>
        </w:rPr>
        <w:t xml:space="preserve">Esimerkki 9.3137</w:t>
      </w:r>
    </w:p>
    <w:p>
      <w:r>
        <w:t xml:space="preserve">Kuka englantilainen kriketinpelaaja oli vuonna 1964 ensimmäinen keilaaja, joka otti 300 testipistettä?</w:t>
      </w:r>
    </w:p>
    <w:p>
      <w:r>
        <w:rPr>
          <w:b/>
        </w:rPr>
        <w:t xml:space="preserve">Tulos</w:t>
      </w:r>
    </w:p>
    <w:p>
      <w:r>
        <w:t xml:space="preserve">urheilu</w:t>
      </w:r>
    </w:p>
    <w:p>
      <w:r>
        <w:rPr>
          <w:b/>
        </w:rPr>
        <w:t xml:space="preserve">Esimerkki 9.3138</w:t>
      </w:r>
    </w:p>
    <w:p>
      <w:r>
        <w:t xml:space="preserve">Kenestä tuli vuonna 1964 ensimmäinen kriketinpelaaja, joka otti 300 voittoa?</w:t>
      </w:r>
    </w:p>
    <w:p>
      <w:r>
        <w:rPr>
          <w:b/>
        </w:rPr>
        <w:t xml:space="preserve">Tulos</w:t>
      </w:r>
    </w:p>
    <w:p>
      <w:r>
        <w:t xml:space="preserve">urheilu</w:t>
      </w:r>
    </w:p>
    <w:p>
      <w:r>
        <w:rPr>
          <w:b/>
        </w:rPr>
        <w:t xml:space="preserve">Esimerkki 9.3139</w:t>
      </w:r>
    </w:p>
    <w:p>
      <w:r>
        <w:t xml:space="preserve">Kuka oli toinen kriketinpelaaja, joka teki 36 juoksua ykkösluokan kriketissä?</w:t>
      </w:r>
    </w:p>
    <w:p>
      <w:r>
        <w:rPr>
          <w:b/>
        </w:rPr>
        <w:t xml:space="preserve">Tulos</w:t>
      </w:r>
    </w:p>
    <w:p>
      <w:r>
        <w:t xml:space="preserve">urheilu</w:t>
      </w:r>
    </w:p>
    <w:p>
      <w:r>
        <w:rPr>
          <w:b/>
        </w:rPr>
        <w:t xml:space="preserve">Esimerkki 9.3140</w:t>
      </w:r>
    </w:p>
    <w:p>
      <w:r>
        <w:t xml:space="preserve">Minkä muun kriketinpelaajan kanssa James Anderson pitää hallussaan Englannin ennätystä menestyneimpänä keilaajan ja maalivahdin yhdistelmänä 68 wicketillä?</w:t>
      </w:r>
    </w:p>
    <w:p>
      <w:r>
        <w:rPr>
          <w:b/>
        </w:rPr>
        <w:t xml:space="preserve">Tulos</w:t>
      </w:r>
    </w:p>
    <w:p>
      <w:r>
        <w:t xml:space="preserve">urheilu</w:t>
      </w:r>
    </w:p>
    <w:p>
      <w:r>
        <w:rPr>
          <w:b/>
        </w:rPr>
        <w:t xml:space="preserve">Esimerkki 9.3141</w:t>
      </w:r>
    </w:p>
    <w:p>
      <w:r>
        <w:t xml:space="preserve">Kenestä tuli vuonna 2012 ensimmäinen eteläafrikkalainen kriketinpelaaja, joka teki testipelissä kolminkertaisen sadan pisteen tuloksen?</w:t>
      </w:r>
    </w:p>
    <w:p>
      <w:r>
        <w:rPr>
          <w:b/>
        </w:rPr>
        <w:t xml:space="preserve">Tulos</w:t>
      </w:r>
    </w:p>
    <w:p>
      <w:r>
        <w:t xml:space="preserve">urheilu</w:t>
      </w:r>
    </w:p>
    <w:p>
      <w:r>
        <w:rPr>
          <w:b/>
        </w:rPr>
        <w:t xml:space="preserve">Esimerkki 9.3142</w:t>
      </w:r>
    </w:p>
    <w:p>
      <w:r>
        <w:t xml:space="preserve">Kuka kirjoitti joulukirjan "Sirkka tulisijaan"?</w:t>
      </w:r>
    </w:p>
    <w:p>
      <w:r>
        <w:rPr>
          <w:b/>
        </w:rPr>
        <w:t xml:space="preserve">Tulos</w:t>
      </w:r>
    </w:p>
    <w:p>
      <w:r>
        <w:t xml:space="preserve">kirja</w:t>
      </w:r>
    </w:p>
    <w:p>
      <w:r>
        <w:rPr>
          <w:b/>
        </w:rPr>
        <w:t xml:space="preserve">Esimerkki 9.3143</w:t>
      </w:r>
    </w:p>
    <w:p>
      <w:r>
        <w:t xml:space="preserve">Minkä kuuluisan laulaja-lauluntekijän tukena The Crickets oli?</w:t>
      </w:r>
    </w:p>
    <w:p>
      <w:r>
        <w:rPr>
          <w:b/>
        </w:rPr>
        <w:t xml:space="preserve">Tulos</w:t>
      </w:r>
    </w:p>
    <w:p>
      <w:r>
        <w:t xml:space="preserve">musiikki</w:t>
      </w:r>
    </w:p>
    <w:p>
      <w:r>
        <w:rPr>
          <w:b/>
        </w:rPr>
        <w:t xml:space="preserve">Esimerkki 9.3144</w:t>
      </w:r>
    </w:p>
    <w:p>
      <w:r>
        <w:t xml:space="preserve">Kuka oli The Cricketsin tukena?</w:t>
      </w:r>
    </w:p>
    <w:p>
      <w:r>
        <w:rPr>
          <w:b/>
        </w:rPr>
        <w:t xml:space="preserve">Tulos</w:t>
      </w:r>
    </w:p>
    <w:p>
      <w:r>
        <w:t xml:space="preserve">musiikki</w:t>
      </w:r>
    </w:p>
    <w:p>
      <w:r>
        <w:rPr>
          <w:b/>
        </w:rPr>
        <w:t xml:space="preserve">Esimerkki 9.3145</w:t>
      </w:r>
    </w:p>
    <w:p>
      <w:r>
        <w:t xml:space="preserve">Minkä vesistön rannalla sijaitsee Krimillä sijaitseva Sevastopol?</w:t>
      </w:r>
    </w:p>
    <w:p>
      <w:r>
        <w:rPr>
          <w:b/>
        </w:rPr>
        <w:t xml:space="preserve">Tulos</w:t>
      </w:r>
    </w:p>
    <w:p>
      <w:r>
        <w:t xml:space="preserve">sijainti</w:t>
      </w:r>
    </w:p>
    <w:p>
      <w:r>
        <w:rPr>
          <w:b/>
        </w:rPr>
        <w:t xml:space="preserve">Esimerkki 9.3146</w:t>
      </w:r>
    </w:p>
    <w:p>
      <w:r>
        <w:t xml:space="preserve">Mikä meri sijaitsee Krimin luoteispuolella?</w:t>
      </w:r>
    </w:p>
    <w:p>
      <w:r>
        <w:rPr>
          <w:b/>
        </w:rPr>
        <w:t xml:space="preserve">Tulos</w:t>
      </w:r>
    </w:p>
    <w:p>
      <w:r>
        <w:t xml:space="preserve">sijainti</w:t>
      </w:r>
    </w:p>
    <w:p>
      <w:r>
        <w:rPr>
          <w:b/>
        </w:rPr>
        <w:t xml:space="preserve">Esimerkki 9.3147</w:t>
      </w:r>
    </w:p>
    <w:p>
      <w:r>
        <w:t xml:space="preserve">Kuka kirjoitti "Rikos ja rangaistus" ja "Karamazovin veljekset"?</w:t>
      </w:r>
    </w:p>
    <w:p>
      <w:r>
        <w:rPr>
          <w:b/>
        </w:rPr>
        <w:t xml:space="preserve">Tulos</w:t>
      </w:r>
    </w:p>
    <w:p>
      <w:r>
        <w:t xml:space="preserve">kirja</w:t>
      </w:r>
    </w:p>
    <w:p>
      <w:r>
        <w:rPr>
          <w:b/>
        </w:rPr>
        <w:t xml:space="preserve">Esimerkki 9.3148</w:t>
      </w:r>
    </w:p>
    <w:p>
      <w:r>
        <w:t xml:space="preserve">Kuka palveli Krimin sodassa (1854-56), oli vastuussa Taiping-kapinan tukahduttamisesta Kiinassa vuonna 1860, oli Sudanin kuvernöörinä 1877-79 ja kuoli siellä?</w:t>
      </w:r>
    </w:p>
    <w:p>
      <w:r>
        <w:rPr>
          <w:b/>
        </w:rPr>
        <w:t xml:space="preserve">Tulos</w:t>
      </w:r>
    </w:p>
    <w:p>
      <w:r>
        <w:t xml:space="preserve">sotilaallinen</w:t>
      </w:r>
    </w:p>
    <w:p>
      <w:r>
        <w:rPr>
          <w:b/>
        </w:rPr>
        <w:t xml:space="preserve">Tulos</w:t>
      </w:r>
    </w:p>
    <w:p>
      <w:r>
        <w:t xml:space="preserve">pohja</w:t>
      </w:r>
    </w:p>
    <w:p>
      <w:r>
        <w:rPr>
          <w:b/>
        </w:rPr>
        <w:t xml:space="preserve">Esimerkki 9.3149</w:t>
      </w:r>
    </w:p>
    <w:p>
      <w:r>
        <w:t xml:space="preserve">Mikä taistelu, Krimin sodan ensimmäinen suuri taistelu, käytiin 20. syyskuuta 1854?</w:t>
      </w:r>
    </w:p>
    <w:p>
      <w:r>
        <w:rPr>
          <w:b/>
        </w:rPr>
        <w:t xml:space="preserve">Tulos</w:t>
      </w:r>
    </w:p>
    <w:p>
      <w:r>
        <w:t xml:space="preserve">aika</w:t>
      </w:r>
    </w:p>
    <w:p>
      <w:r>
        <w:rPr>
          <w:b/>
        </w:rPr>
        <w:t xml:space="preserve">Esimerkki 9.3150</w:t>
      </w:r>
    </w:p>
    <w:p>
      <w:r>
        <w:t xml:space="preserve">Missä BBC:n rikosdraamassa, jota esitettiin kuusi sarjaa, kliininen psykologi "Dr. Tony Hill" työskenteli ensin "DI Carol Jordanin" ja sitten "DI Alex Fieldingin" kanssa?</w:t>
      </w:r>
    </w:p>
    <w:p>
      <w:r>
        <w:rPr>
          <w:b/>
        </w:rPr>
        <w:t xml:space="preserve">Tulos</w:t>
      </w:r>
    </w:p>
    <w:p>
      <w:r>
        <w:t xml:space="preserve">TV</w:t>
      </w:r>
    </w:p>
    <w:p>
      <w:r>
        <w:rPr>
          <w:b/>
        </w:rPr>
        <w:t xml:space="preserve">Esimerkki 9.3151</w:t>
      </w:r>
    </w:p>
    <w:p>
      <w:r>
        <w:t xml:space="preserve">Mikä yhtye julkaisi vuonna 1974 albumin nimeltä "Crime of the Century"?</w:t>
      </w:r>
    </w:p>
    <w:p>
      <w:r>
        <w:rPr>
          <w:b/>
        </w:rPr>
        <w:t xml:space="preserve">Tulos</w:t>
      </w:r>
    </w:p>
    <w:p>
      <w:r>
        <w:t xml:space="preserve">musiikki</w:t>
      </w:r>
    </w:p>
    <w:p>
      <w:r>
        <w:rPr>
          <w:b/>
        </w:rPr>
        <w:t xml:space="preserve">Esimerkki 9.3152</w:t>
      </w:r>
    </w:p>
    <w:p>
      <w:r>
        <w:t xml:space="preserve">Laulaja Crispian Mills on kuuluisan näyttelijän poika?</w:t>
      </w:r>
    </w:p>
    <w:p>
      <w:r>
        <w:rPr>
          <w:b/>
        </w:rPr>
        <w:t xml:space="preserve">Tulos</w:t>
      </w:r>
    </w:p>
    <w:p>
      <w:r>
        <w:t xml:space="preserve">ihmiset</w:t>
      </w:r>
    </w:p>
    <w:p>
      <w:r>
        <w:rPr>
          <w:b/>
        </w:rPr>
        <w:t xml:space="preserve">Esimerkki 9.3153</w:t>
      </w:r>
    </w:p>
    <w:p>
      <w:r>
        <w:t xml:space="preserve">Kuka jazzpianisti ja säveltäjä 1917-1982 sävelsi kappaleet Round Midnight ja Criss Cross?</w:t>
      </w:r>
    </w:p>
    <w:p>
      <w:r>
        <w:rPr>
          <w:b/>
        </w:rPr>
        <w:t xml:space="preserve">Tulos</w:t>
      </w:r>
    </w:p>
    <w:p>
      <w:r>
        <w:t xml:space="preserve">musiikki</w:t>
      </w:r>
    </w:p>
    <w:p>
      <w:r>
        <w:rPr>
          <w:b/>
        </w:rPr>
        <w:t xml:space="preserve">Esimerkki 9.3154</w:t>
      </w:r>
    </w:p>
    <w:p>
      <w:r>
        <w:t xml:space="preserve">Minkä eteläamerikkalaisen maan presidentiksi Cristina Fernandez de Kirchneristä tuli joulukuussa 2007?</w:t>
      </w:r>
    </w:p>
    <w:p>
      <w:r>
        <w:rPr>
          <w:b/>
        </w:rPr>
        <w:t xml:space="preserve">Tulos</w:t>
      </w:r>
    </w:p>
    <w:p>
      <w:r>
        <w:t xml:space="preserve">hallitus</w:t>
      </w:r>
    </w:p>
    <w:p>
      <w:r>
        <w:rPr>
          <w:b/>
        </w:rPr>
        <w:t xml:space="preserve">Esimerkki 9.3155</w:t>
      </w:r>
    </w:p>
    <w:p>
      <w:r>
        <w:t xml:space="preserve">Kuusikymmenvuotias Cristina Fernandez de Kirchner on minkä eteläamerikkalaisen maan nykyinen presidentti?</w:t>
      </w:r>
    </w:p>
    <w:p>
      <w:r>
        <w:rPr>
          <w:b/>
        </w:rPr>
        <w:t xml:space="preserve">Tulos</w:t>
      </w:r>
    </w:p>
    <w:p>
      <w:r>
        <w:t xml:space="preserve">hallitus</w:t>
      </w:r>
    </w:p>
    <w:p>
      <w:r>
        <w:rPr>
          <w:b/>
        </w:rPr>
        <w:t xml:space="preserve">Esimerkki 9.3156</w:t>
      </w:r>
    </w:p>
    <w:p>
      <w:r>
        <w:t xml:space="preserve">Kuka saksalainen filosofi kirjoitti Puhtaan järjen kritiikin?</w:t>
      </w:r>
    </w:p>
    <w:p>
      <w:r>
        <w:rPr>
          <w:b/>
        </w:rPr>
        <w:t xml:space="preserve">Tulos</w:t>
      </w:r>
    </w:p>
    <w:p>
      <w:r>
        <w:t xml:space="preserve">kirja</w:t>
      </w:r>
    </w:p>
    <w:p>
      <w:r>
        <w:rPr>
          <w:b/>
        </w:rPr>
        <w:t xml:space="preserve">Esimerkki 9.3157</w:t>
      </w:r>
    </w:p>
    <w:p>
      <w:r>
        <w:t xml:space="preserve">Kuka filosofi kirjoitti teoksen "Puhtaan järjen kritiikki"?</w:t>
      </w:r>
    </w:p>
    <w:p>
      <w:r>
        <w:rPr>
          <w:b/>
        </w:rPr>
        <w:t xml:space="preserve">Tulos</w:t>
      </w:r>
    </w:p>
    <w:p>
      <w:r>
        <w:t xml:space="preserve">kirja</w:t>
      </w:r>
    </w:p>
    <w:p>
      <w:r>
        <w:rPr>
          <w:b/>
        </w:rPr>
        <w:t xml:space="preserve">Esimerkki 9.3158</w:t>
      </w:r>
    </w:p>
    <w:p>
      <w:r>
        <w:t xml:space="preserve">Mikä on Kroatian pääkaupunki?</w:t>
      </w:r>
    </w:p>
    <w:p>
      <w:r>
        <w:rPr>
          <w:b/>
        </w:rPr>
        <w:t xml:space="preserve">Tulos</w:t>
      </w:r>
    </w:p>
    <w:p>
      <w:r>
        <w:t xml:space="preserve">sijainti</w:t>
      </w:r>
    </w:p>
    <w:p>
      <w:r>
        <w:rPr>
          <w:b/>
        </w:rPr>
        <w:t xml:space="preserve">Esimerkki 9.3159</w:t>
      </w:r>
    </w:p>
    <w:p>
      <w:r>
        <w:t xml:space="preserve">Mikä on Kroatian pääkaupunki?</w:t>
      </w:r>
    </w:p>
    <w:p>
      <w:r>
        <w:rPr>
          <w:b/>
        </w:rPr>
        <w:t xml:space="preserve">Tulos</w:t>
      </w:r>
    </w:p>
    <w:p>
      <w:r>
        <w:t xml:space="preserve">sijainti</w:t>
      </w:r>
    </w:p>
    <w:p>
      <w:r>
        <w:rPr>
          <w:b/>
        </w:rPr>
        <w:t xml:space="preserve">Esimerkki 9.3160</w:t>
      </w:r>
    </w:p>
    <w:p>
      <w:r>
        <w:t xml:space="preserve">Mikä historiallinen alue Kroatiassa, Bosnia ja Hertsegovinassa sekä Montenegrossa antoi nimensä koirarodulle, jolla on silmiinpistävä ulkonäkö?</w:t>
      </w:r>
    </w:p>
    <w:p>
      <w:r>
        <w:rPr>
          <w:b/>
        </w:rPr>
        <w:t xml:space="preserve">Tulos</w:t>
      </w:r>
    </w:p>
    <w:p>
      <w:r>
        <w:t xml:space="preserve">sijainti</w:t>
      </w:r>
    </w:p>
    <w:p>
      <w:r>
        <w:rPr>
          <w:b/>
        </w:rPr>
        <w:t xml:space="preserve">Esimerkki 9.3161</w:t>
      </w:r>
    </w:p>
    <w:p>
      <w:r>
        <w:t xml:space="preserve">Missä lajissa Kroatia voitti historiansa ensimmäisen olympiakullan Atlantassa vuonna 1996?</w:t>
      </w:r>
    </w:p>
    <w:p>
      <w:r>
        <w:rPr>
          <w:b/>
        </w:rPr>
        <w:t xml:space="preserve">Tulos</w:t>
      </w:r>
    </w:p>
    <w:p>
      <w:r>
        <w:t xml:space="preserve">olympialaiset</w:t>
      </w:r>
    </w:p>
    <w:p>
      <w:r>
        <w:rPr>
          <w:b/>
        </w:rPr>
        <w:t xml:space="preserve">Esimerkki 9.3162</w:t>
      </w:r>
    </w:p>
    <w:p>
      <w:r>
        <w:t xml:space="preserve">Mikä oli australialaisen tv:n Crocodile Hunterin nimi?</w:t>
      </w:r>
    </w:p>
    <w:p>
      <w:r>
        <w:rPr>
          <w:b/>
        </w:rPr>
        <w:t xml:space="preserve">Tulos</w:t>
      </w:r>
    </w:p>
    <w:p>
      <w:r>
        <w:t xml:space="preserve">TV</w:t>
      </w:r>
    </w:p>
    <w:p>
      <w:r>
        <w:rPr>
          <w:b/>
        </w:rPr>
        <w:t xml:space="preserve">Tulos</w:t>
      </w:r>
    </w:p>
    <w:p>
      <w:r>
        <w:t xml:space="preserve">elokuva</w:t>
      </w:r>
    </w:p>
    <w:p>
      <w:r>
        <w:rPr>
          <w:b/>
        </w:rPr>
        <w:t xml:space="preserve">Tulos</w:t>
      </w:r>
    </w:p>
    <w:p>
      <w:r>
        <w:t xml:space="preserve">yhteinen</w:t>
      </w:r>
    </w:p>
    <w:p>
      <w:r>
        <w:rPr>
          <w:b/>
        </w:rPr>
        <w:t xml:space="preserve">Esimerkki 9.3163</w:t>
      </w:r>
    </w:p>
    <w:p>
      <w:r>
        <w:t xml:space="preserve">Krokotiilimetsästäjä oli lempinimi, jonka sai australialainen luonnontieteilijä, jonka hieman ärtynyt pistiäisrausku tappoi vuonna 2006?</w:t>
      </w:r>
    </w:p>
    <w:p>
      <w:r>
        <w:rPr>
          <w:b/>
        </w:rPr>
        <w:t xml:space="preserve">Tulos</w:t>
      </w:r>
    </w:p>
    <w:p>
      <w:r>
        <w:t xml:space="preserve">elokuva</w:t>
      </w:r>
    </w:p>
    <w:p>
      <w:r>
        <w:rPr>
          <w:b/>
        </w:rPr>
        <w:t xml:space="preserve">Esimerkki 9.3164</w:t>
      </w:r>
    </w:p>
    <w:p>
      <w:r>
        <w:t xml:space="preserve">Kenellä oli hittisingle `Crocodile Rock` vuonna 1972?</w:t>
      </w:r>
    </w:p>
    <w:p>
      <w:r>
        <w:rPr>
          <w:b/>
        </w:rPr>
        <w:t xml:space="preserve">Tulos</w:t>
      </w:r>
    </w:p>
    <w:p>
      <w:r>
        <w:t xml:space="preserve">musiikki</w:t>
      </w:r>
    </w:p>
    <w:p>
      <w:r>
        <w:rPr>
          <w:b/>
        </w:rPr>
        <w:t xml:space="preserve">Esimerkki 9.3165</w:t>
      </w:r>
    </w:p>
    <w:p>
      <w:r>
        <w:t xml:space="preserve">Kenellä oli hittisingle "Crocodile Rock`'n 1972?</w:t>
      </w:r>
    </w:p>
    <w:p>
      <w:r>
        <w:rPr>
          <w:b/>
        </w:rPr>
        <w:t xml:space="preserve">Tulos</w:t>
      </w:r>
    </w:p>
    <w:p>
      <w:r>
        <w:t xml:space="preserve">musiikki</w:t>
      </w:r>
    </w:p>
    <w:p>
      <w:r>
        <w:rPr>
          <w:b/>
        </w:rPr>
        <w:t xml:space="preserve">Esimerkki 9.3166</w:t>
      </w:r>
    </w:p>
    <w:p>
      <w:r>
        <w:t xml:space="preserve">Mikä oranssi mauste/väri on peräisin krookuskasvista, joka usein yhdistetään riisiin?</w:t>
      </w:r>
    </w:p>
    <w:p>
      <w:r>
        <w:rPr>
          <w:b/>
        </w:rPr>
        <w:t xml:space="preserve">Tulos</w:t>
      </w:r>
    </w:p>
    <w:p>
      <w:r>
        <w:t xml:space="preserve">biologia</w:t>
      </w:r>
    </w:p>
    <w:p>
      <w:r>
        <w:rPr>
          <w:b/>
        </w:rPr>
        <w:t xml:space="preserve">Esimerkki 9.3167</w:t>
      </w:r>
    </w:p>
    <w:p>
      <w:r>
        <w:t xml:space="preserve">Kuka näytteli nimiroolin vuoden 1970 elokuvassa 'Cromwell'?</w:t>
      </w:r>
    </w:p>
    <w:p>
      <w:r>
        <w:rPr>
          <w:b/>
        </w:rPr>
        <w:t xml:space="preserve">Tulos</w:t>
      </w:r>
    </w:p>
    <w:p>
      <w:r>
        <w:t xml:space="preserve">elokuva</w:t>
      </w:r>
    </w:p>
    <w:p>
      <w:r>
        <w:rPr>
          <w:b/>
        </w:rPr>
        <w:t xml:space="preserve">Esimerkki 9.3168</w:t>
      </w:r>
    </w:p>
    <w:p>
      <w:r>
        <w:t xml:space="preserve">Missä Yorkin ja Knaresborough'n välisessä paikassa Yhdistyneessä kuningaskunnassa käytiin vuonna 1642 ratkaiseva taistelu, jossa Cromwell kukisti rojalistijoukot?</w:t>
      </w:r>
    </w:p>
    <w:p>
      <w:r>
        <w:rPr>
          <w:b/>
        </w:rPr>
        <w:t xml:space="preserve">Tulos</w:t>
      </w:r>
    </w:p>
    <w:p>
      <w:r>
        <w:t xml:space="preserve">sotilaallinen</w:t>
      </w:r>
    </w:p>
    <w:p>
      <w:r>
        <w:rPr>
          <w:b/>
        </w:rPr>
        <w:t xml:space="preserve">Esimerkki 9.3169</w:t>
      </w:r>
    </w:p>
    <w:p>
      <w:r>
        <w:t xml:space="preserve">Kronos (tai Kronos) oli kreikkalainen vastine mille roomalaiselle jumalalle?</w:t>
      </w:r>
    </w:p>
    <w:p>
      <w:r>
        <w:rPr>
          <w:b/>
        </w:rPr>
        <w:t xml:space="preserve">Tulos</w:t>
      </w:r>
    </w:p>
    <w:p>
      <w:r>
        <w:t xml:space="preserve">pohja</w:t>
      </w:r>
    </w:p>
    <w:p>
      <w:r>
        <w:rPr>
          <w:b/>
        </w:rPr>
        <w:t xml:space="preserve">Esimerkki 9.3170</w:t>
      </w:r>
    </w:p>
    <w:p>
      <w:r>
        <w:t xml:space="preserve">Kuka oli kreikkalaisessa mytologiassa Kronoksen tytär ja Zeuksen vaimo?</w:t>
      </w:r>
    </w:p>
    <w:p>
      <w:r>
        <w:rPr>
          <w:b/>
        </w:rPr>
        <w:t xml:space="preserve">Tulos</w:t>
      </w:r>
    </w:p>
    <w:p>
      <w:r>
        <w:t xml:space="preserve">fiktiivinen_universumi</w:t>
      </w:r>
    </w:p>
    <w:p>
      <w:r>
        <w:rPr>
          <w:b/>
        </w:rPr>
        <w:t xml:space="preserve">Esimerkki 9.3171</w:t>
      </w:r>
    </w:p>
    <w:p>
      <w:r>
        <w:t xml:space="preserve">Crooked Rain Crooked Rain oli 1990-luvun albumi miltä yhtyeeltä?</w:t>
      </w:r>
    </w:p>
    <w:p>
      <w:r>
        <w:rPr>
          <w:b/>
        </w:rPr>
        <w:t xml:space="preserve">Tulos</w:t>
      </w:r>
    </w:p>
    <w:p>
      <w:r>
        <w:t xml:space="preserve">musiikki</w:t>
      </w:r>
    </w:p>
    <w:p>
      <w:r>
        <w:rPr>
          <w:b/>
        </w:rPr>
        <w:t xml:space="preserve">Esimerkki 9.3172</w:t>
      </w:r>
    </w:p>
    <w:p>
      <w:r>
        <w:t xml:space="preserve">Mikä Derbyshiren kaupunki on kuuluisa siitä, että siellä on kirkko, jonka torni on kiero?</w:t>
      </w:r>
    </w:p>
    <w:p>
      <w:r>
        <w:rPr>
          <w:b/>
        </w:rPr>
        <w:t xml:space="preserve">Tulos</w:t>
      </w:r>
    </w:p>
    <w:p>
      <w:r>
        <w:t xml:space="preserve">matka</w:t>
      </w:r>
    </w:p>
    <w:p>
      <w:r>
        <w:rPr>
          <w:b/>
        </w:rPr>
        <w:t xml:space="preserve">Tulos</w:t>
      </w:r>
    </w:p>
    <w:p>
      <w:r>
        <w:t xml:space="preserve">sijainti</w:t>
      </w:r>
    </w:p>
    <w:p>
      <w:r>
        <w:rPr>
          <w:b/>
        </w:rPr>
        <w:t xml:space="preserve">Esimerkki 9.3173</w:t>
      </w:r>
    </w:p>
    <w:p>
      <w:r>
        <w:t xml:space="preserve">Kuka deltablues-muusikko kirjoitti kappaleet Love in Vain, Cross Road Blues ja Rambling on My Mind?</w:t>
      </w:r>
    </w:p>
    <w:p>
      <w:r>
        <w:rPr>
          <w:b/>
        </w:rPr>
        <w:t xml:space="preserve">Tulos</w:t>
      </w:r>
    </w:p>
    <w:p>
      <w:r>
        <w:t xml:space="preserve">musiikki</w:t>
      </w:r>
    </w:p>
    <w:p>
      <w:r>
        <w:rPr>
          <w:b/>
        </w:rPr>
        <w:t xml:space="preserve">Esimerkki 9.3174</w:t>
      </w:r>
    </w:p>
    <w:p>
      <w:r>
        <w:t xml:space="preserve">Mikä jalkapalloliigan seura pelaa kotiotteluita Crown Groundilla?</w:t>
      </w:r>
    </w:p>
    <w:p>
      <w:r>
        <w:rPr>
          <w:b/>
        </w:rPr>
        <w:t xml:space="preserve">Tulos</w:t>
      </w:r>
    </w:p>
    <w:p>
      <w:r>
        <w:t xml:space="preserve">urheilu</w:t>
      </w:r>
    </w:p>
    <w:p>
      <w:r>
        <w:rPr>
          <w:b/>
        </w:rPr>
        <w:t xml:space="preserve">Esimerkki 9.3175</w:t>
      </w:r>
    </w:p>
    <w:p>
      <w:r>
        <w:t xml:space="preserve">Kuka englantilainen säveltäjä kirjoitti musiikin "Crown Imperial" Yrjö VI:n kruunajaisia varten?</w:t>
      </w:r>
    </w:p>
    <w:p>
      <w:r>
        <w:rPr>
          <w:b/>
        </w:rPr>
        <w:t xml:space="preserve">Tulos</w:t>
      </w:r>
    </w:p>
    <w:p>
      <w:r>
        <w:t xml:space="preserve">musiikki</w:t>
      </w:r>
    </w:p>
    <w:p>
      <w:r>
        <w:rPr>
          <w:b/>
        </w:rPr>
        <w:t xml:space="preserve">Esimerkki 9.3176</w:t>
      </w:r>
    </w:p>
    <w:p>
      <w:r>
        <w:t xml:space="preserve">Kuka sävelsi orkesterimarssin Crown Imperial, jota käytettiin kuningas Yrjö VI:n kruunajaisissa vuonna 1937?</w:t>
      </w:r>
    </w:p>
    <w:p>
      <w:r>
        <w:rPr>
          <w:b/>
        </w:rPr>
        <w:t xml:space="preserve">Tulos</w:t>
      </w:r>
    </w:p>
    <w:p>
      <w:r>
        <w:t xml:space="preserve">musiikki</w:t>
      </w:r>
    </w:p>
    <w:p>
      <w:r>
        <w:rPr>
          <w:b/>
        </w:rPr>
        <w:t xml:space="preserve">Esimerkki 9.3177</w:t>
      </w:r>
    </w:p>
    <w:p>
      <w:r>
        <w:t xml:space="preserve">Daniel Westling meni kesäkuussa 2010 naimisiin minkä maan kruununprinsessa Victorian kanssa?</w:t>
      </w:r>
    </w:p>
    <w:p>
      <w:r>
        <w:rPr>
          <w:b/>
        </w:rPr>
        <w:t xml:space="preserve">Tulos</w:t>
      </w:r>
    </w:p>
    <w:p>
      <w:r>
        <w:t xml:space="preserve">ihmiset</w:t>
      </w:r>
    </w:p>
    <w:p>
      <w:r>
        <w:rPr>
          <w:b/>
        </w:rPr>
        <w:t xml:space="preserve">Esimerkki 9.3178</w:t>
      </w:r>
    </w:p>
    <w:p>
      <w:r>
        <w:t xml:space="preserve">Kuka kirjoitti vuonna 1952 näytelmän "The Crucible"?</w:t>
      </w:r>
    </w:p>
    <w:p>
      <w:r>
        <w:rPr>
          <w:b/>
        </w:rPr>
        <w:t xml:space="preserve">Tulos</w:t>
      </w:r>
    </w:p>
    <w:p>
      <w:r>
        <w:t xml:space="preserve">kirja</w:t>
      </w:r>
    </w:p>
    <w:p>
      <w:r>
        <w:rPr>
          <w:b/>
        </w:rPr>
        <w:t xml:space="preserve">Tulos</w:t>
      </w:r>
    </w:p>
    <w:p>
      <w:r>
        <w:t xml:space="preserve">elokuva</w:t>
      </w:r>
    </w:p>
    <w:p>
      <w:r>
        <w:rPr>
          <w:b/>
        </w:rPr>
        <w:t xml:space="preserve">Esimerkki 9.3179</w:t>
      </w:r>
    </w:p>
    <w:p>
      <w:r>
        <w:t xml:space="preserve">Kuka kirjoitti myyntimiehen kuoleman ja The Crucible -teoksen?</w:t>
      </w:r>
    </w:p>
    <w:p>
      <w:r>
        <w:rPr>
          <w:b/>
        </w:rPr>
        <w:t xml:space="preserve">Tulos</w:t>
      </w:r>
    </w:p>
    <w:p>
      <w:r>
        <w:t xml:space="preserve">kirja</w:t>
      </w:r>
    </w:p>
    <w:p>
      <w:r>
        <w:rPr>
          <w:b/>
        </w:rPr>
        <w:t xml:space="preserve">Tulos</w:t>
      </w:r>
    </w:p>
    <w:p>
      <w:r>
        <w:t xml:space="preserve">elokuva</w:t>
      </w:r>
    </w:p>
    <w:p>
      <w:r>
        <w:rPr>
          <w:b/>
        </w:rPr>
        <w:t xml:space="preserve">Esimerkki 9.3180</w:t>
      </w:r>
    </w:p>
    <w:p>
      <w:r>
        <w:t xml:space="preserve">Kuka kirjoitti näytelmät "Kauppamatkustajan kuolema" ja "The Crucible"?</w:t>
      </w:r>
    </w:p>
    <w:p>
      <w:r>
        <w:rPr>
          <w:b/>
        </w:rPr>
        <w:t xml:space="preserve">Tulos</w:t>
      </w:r>
    </w:p>
    <w:p>
      <w:r>
        <w:t xml:space="preserve">kirja</w:t>
      </w:r>
    </w:p>
    <w:p>
      <w:r>
        <w:rPr>
          <w:b/>
        </w:rPr>
        <w:t xml:space="preserve">Tulos</w:t>
      </w:r>
    </w:p>
    <w:p>
      <w:r>
        <w:t xml:space="preserve">elokuva</w:t>
      </w:r>
    </w:p>
    <w:p>
      <w:r>
        <w:rPr>
          <w:b/>
        </w:rPr>
        <w:t xml:space="preserve">Esimerkki 9.3181</w:t>
      </w:r>
    </w:p>
    <w:p>
      <w:r>
        <w:t xml:space="preserve">Kenen vuonna 1994 valmistunut triptyykki Three Studies for Figures at the Base of Crucifixion oli läpimurtoteos?</w:t>
      </w:r>
    </w:p>
    <w:p>
      <w:r>
        <w:rPr>
          <w:b/>
        </w:rPr>
        <w:t xml:space="preserve">Tulos</w:t>
      </w:r>
    </w:p>
    <w:p>
      <w:r>
        <w:t xml:space="preserve">visual_art</w:t>
      </w:r>
    </w:p>
    <w:p>
      <w:r>
        <w:rPr>
          <w:b/>
        </w:rPr>
        <w:t xml:space="preserve">Esimerkki 9.3182</w:t>
      </w:r>
    </w:p>
    <w:p>
      <w:r>
        <w:t xml:space="preserve">Cruella DeVil oli roisto missä Disney-animaatioelokuvassa?</w:t>
      </w:r>
    </w:p>
    <w:p>
      <w:r>
        <w:rPr>
          <w:b/>
        </w:rPr>
        <w:t xml:space="preserve">Tulos</w:t>
      </w:r>
    </w:p>
    <w:p>
      <w:r>
        <w:t xml:space="preserve">teatteri</w:t>
      </w:r>
    </w:p>
    <w:p>
      <w:r>
        <w:rPr>
          <w:b/>
        </w:rPr>
        <w:t xml:space="preserve">Esimerkki 9.3183</w:t>
      </w:r>
    </w:p>
    <w:p>
      <w:r>
        <w:t xml:space="preserve">Julma meri -kirjan kirjoittaja syntyi Rodney Streetillä Liverpoolissa. Mikä oli hänen nimensä?</w:t>
      </w:r>
    </w:p>
    <w:p>
      <w:r>
        <w:rPr>
          <w:b/>
        </w:rPr>
        <w:t xml:space="preserve">Tulos</w:t>
      </w:r>
    </w:p>
    <w:p>
      <w:r>
        <w:t xml:space="preserve">kirja</w:t>
      </w:r>
    </w:p>
    <w:p>
      <w:r>
        <w:rPr>
          <w:b/>
        </w:rPr>
        <w:t xml:space="preserve">Esimerkki 9.3184</w:t>
      </w:r>
    </w:p>
    <w:p>
      <w:r>
        <w:t xml:space="preserve">Kuka kirjoitti ensimmäisen maailmansodan aikaisen romaanin "Julma meri"?</w:t>
      </w:r>
    </w:p>
    <w:p>
      <w:r>
        <w:rPr>
          <w:b/>
        </w:rPr>
        <w:t xml:space="preserve">Tulos</w:t>
      </w:r>
    </w:p>
    <w:p>
      <w:r>
        <w:t xml:space="preserve">kirja</w:t>
      </w:r>
    </w:p>
    <w:p>
      <w:r>
        <w:rPr>
          <w:b/>
        </w:rPr>
        <w:t xml:space="preserve">Esimerkki 9.3185</w:t>
      </w:r>
    </w:p>
    <w:p>
      <w:r>
        <w:t xml:space="preserve">Kuka esiintyi Florida Georgia Linen vuoden 2013 hittilevyllä Cruise?</w:t>
      </w:r>
    </w:p>
    <w:p>
      <w:r>
        <w:rPr>
          <w:b/>
        </w:rPr>
        <w:t xml:space="preserve">Tulos</w:t>
      </w:r>
    </w:p>
    <w:p>
      <w:r>
        <w:t xml:space="preserve">musiikki</w:t>
      </w:r>
    </w:p>
    <w:p>
      <w:r>
        <w:rPr>
          <w:b/>
        </w:rPr>
        <w:t xml:space="preserve">Esimerkki 9.3186</w:t>
      </w:r>
    </w:p>
    <w:p>
      <w:r>
        <w:t xml:space="preserve">Mikä yritys valmistaa Crunchie-suklaapatukan?</w:t>
      </w:r>
    </w:p>
    <w:p>
      <w:r>
        <w:rPr>
          <w:b/>
        </w:rPr>
        <w:t xml:space="preserve">Tulos</w:t>
      </w:r>
    </w:p>
    <w:p>
      <w:r>
        <w:t xml:space="preserve">ruoka</w:t>
      </w:r>
    </w:p>
    <w:p>
      <w:r>
        <w:rPr>
          <w:b/>
        </w:rPr>
        <w:t xml:space="preserve">Esimerkki 9.3187</w:t>
      </w:r>
    </w:p>
    <w:p>
      <w:r>
        <w:t xml:space="preserve">Missä Disney-elokuvassa esiintyvät hahmot Bubbles, Crush ja Mr Ray?</w:t>
      </w:r>
    </w:p>
    <w:p>
      <w:r>
        <w:rPr>
          <w:b/>
        </w:rPr>
        <w:t xml:space="preserve">Tulos</w:t>
      </w:r>
    </w:p>
    <w:p>
      <w:r>
        <w:t xml:space="preserve">elokuva</w:t>
      </w:r>
    </w:p>
    <w:p>
      <w:r>
        <w:rPr>
          <w:b/>
        </w:rPr>
        <w:t xml:space="preserve">Esimerkki 9.3188</w:t>
      </w:r>
    </w:p>
    <w:p>
      <w:r>
        <w:t xml:space="preserve">Mikä eteläamerikkalainen maa, jolla on ollut valuutat Cruzeiro ja Cruzado, käyttää nyt Realia?</w:t>
      </w:r>
    </w:p>
    <w:p>
      <w:r>
        <w:rPr>
          <w:b/>
        </w:rPr>
        <w:t xml:space="preserve">Tulos</w:t>
      </w:r>
    </w:p>
    <w:p>
      <w:r>
        <w:t xml:space="preserve">rahoitus</w:t>
      </w:r>
    </w:p>
    <w:p>
      <w:r>
        <w:rPr>
          <w:b/>
        </w:rPr>
        <w:t xml:space="preserve">Esimerkki 9.3189</w:t>
      </w:r>
    </w:p>
    <w:p>
      <w:r>
        <w:t xml:space="preserve">Cry Cry Cry oli ensimmäinen single, jonka julkaisi kuka?</w:t>
      </w:r>
    </w:p>
    <w:p>
      <w:r>
        <w:rPr>
          <w:b/>
        </w:rPr>
        <w:t xml:space="preserve">Tulos</w:t>
      </w:r>
    </w:p>
    <w:p>
      <w:r>
        <w:t xml:space="preserve">musiikki</w:t>
      </w:r>
    </w:p>
    <w:p>
      <w:r>
        <w:rPr>
          <w:b/>
        </w:rPr>
        <w:t xml:space="preserve">Esimerkki 9.3190</w:t>
      </w:r>
    </w:p>
    <w:p>
      <w:r>
        <w:t xml:space="preserve">Kenellä oli vuonna 2007 hitti Cry for You?</w:t>
      </w:r>
    </w:p>
    <w:p>
      <w:r>
        <w:rPr>
          <w:b/>
        </w:rPr>
        <w:t xml:space="preserve">Tulos</w:t>
      </w:r>
    </w:p>
    <w:p>
      <w:r>
        <w:t xml:space="preserve">musiikki</w:t>
      </w:r>
    </w:p>
    <w:p>
      <w:r>
        <w:rPr>
          <w:b/>
        </w:rPr>
        <w:t xml:space="preserve">Esimerkki 9.3191</w:t>
      </w:r>
    </w:p>
    <w:p>
      <w:r>
        <w:t xml:space="preserve">Mitä hahmoa Denzel Washington esitti vuonna 1987 elokuvassa 'Cry Freedom'?</w:t>
      </w:r>
    </w:p>
    <w:p>
      <w:r>
        <w:rPr>
          <w:b/>
        </w:rPr>
        <w:t xml:space="preserve">Tulos</w:t>
      </w:r>
    </w:p>
    <w:p>
      <w:r>
        <w:t xml:space="preserve">elokuva</w:t>
      </w:r>
    </w:p>
    <w:p>
      <w:r>
        <w:rPr>
          <w:b/>
        </w:rPr>
        <w:t xml:space="preserve">Esimerkki 9.3192</w:t>
      </w:r>
    </w:p>
    <w:p>
      <w:r>
        <w:t xml:space="preserve">Vuoden 1987 elokuva "Cry Freedom" on elämäkerrallinen draama, joka kertoo kenestä eteläafrikkalaisesta kansalaisoikeusjohtajasta?</w:t>
      </w:r>
    </w:p>
    <w:p>
      <w:r>
        <w:rPr>
          <w:b/>
        </w:rPr>
        <w:t xml:space="preserve">Tulos</w:t>
      </w:r>
    </w:p>
    <w:p>
      <w:r>
        <w:t xml:space="preserve">elokuva</w:t>
      </w:r>
    </w:p>
    <w:p>
      <w:r>
        <w:rPr>
          <w:b/>
        </w:rPr>
        <w:t xml:space="preserve">Esimerkki 9.3193</w:t>
      </w:r>
    </w:p>
    <w:p>
      <w:r>
        <w:t xml:space="preserve">Kuka kirjoitti käsikirjoituksen elokuvaan The Crying Game?</w:t>
      </w:r>
    </w:p>
    <w:p>
      <w:r>
        <w:rPr>
          <w:b/>
        </w:rPr>
        <w:t xml:space="preserve">Tulos</w:t>
      </w:r>
    </w:p>
    <w:p>
      <w:r>
        <w:t xml:space="preserve">kirja</w:t>
      </w:r>
    </w:p>
    <w:p>
      <w:r>
        <w:rPr>
          <w:b/>
        </w:rPr>
        <w:t xml:space="preserve">Tulos</w:t>
      </w:r>
    </w:p>
    <w:p>
      <w:r>
        <w:t xml:space="preserve">elokuva</w:t>
      </w:r>
    </w:p>
    <w:p>
      <w:r>
        <w:rPr>
          <w:b/>
        </w:rPr>
        <w:t xml:space="preserve">Esimerkki 9.3194</w:t>
      </w:r>
    </w:p>
    <w:p>
      <w:r>
        <w:t xml:space="preserve">Kuka nousi listakakkoseksi vuonna 2002 kappaleellaan 'Cry Me a River'?</w:t>
      </w:r>
    </w:p>
    <w:p>
      <w:r>
        <w:rPr>
          <w:b/>
        </w:rPr>
        <w:t xml:space="preserve">Tulos</w:t>
      </w:r>
    </w:p>
    <w:p>
      <w:r>
        <w:t xml:space="preserve">musiikki</w:t>
      </w:r>
    </w:p>
    <w:p>
      <w:r>
        <w:rPr>
          <w:b/>
        </w:rPr>
        <w:t xml:space="preserve">Esimerkki 9.3195</w:t>
      </w:r>
    </w:p>
    <w:p>
      <w:r>
        <w:t xml:space="preserve">Kuka arkkitehti suunnitteli Kristallipalatsin vuoden 1851 maailmannäyttelyä varten?</w:t>
      </w:r>
    </w:p>
    <w:p>
      <w:r>
        <w:rPr>
          <w:b/>
        </w:rPr>
        <w:t xml:space="preserve">Tulos</w:t>
      </w:r>
    </w:p>
    <w:p>
      <w:r>
        <w:t xml:space="preserve">arkkitehtuuri</w:t>
      </w:r>
    </w:p>
    <w:p>
      <w:r>
        <w:rPr>
          <w:b/>
        </w:rPr>
        <w:t xml:space="preserve">Esimerkki 9.3196</w:t>
      </w:r>
    </w:p>
    <w:p>
      <w:r>
        <w:t xml:space="preserve">Kuka ohjasi vuonna 2008 elokuvan 'Indiana Jones ja kristallikallon valtakunta'?</w:t>
      </w:r>
    </w:p>
    <w:p>
      <w:r>
        <w:rPr>
          <w:b/>
        </w:rPr>
        <w:t xml:space="preserve">Tulos</w:t>
      </w:r>
    </w:p>
    <w:p>
      <w:r>
        <w:t xml:space="preserve">elokuva</w:t>
      </w:r>
    </w:p>
    <w:p>
      <w:r>
        <w:rPr>
          <w:b/>
        </w:rPr>
        <w:t xml:space="preserve">Esimerkki 9.3197</w:t>
      </w:r>
    </w:p>
    <w:p>
      <w:r>
        <w:t xml:space="preserve">Kuka näyttelee ilkeää neuvostoagentti Irina Spalkoa vuonna 2008 ilmestyneessä elokuvassa "Indiana Jones ja kristallikallon valtakunta"?</w:t>
      </w:r>
    </w:p>
    <w:p>
      <w:r>
        <w:rPr>
          <w:b/>
        </w:rPr>
        <w:t xml:space="preserve">Tulos</w:t>
      </w:r>
    </w:p>
    <w:p>
      <w:r>
        <w:t xml:space="preserve">elokuva</w:t>
      </w:r>
    </w:p>
    <w:p>
      <w:r>
        <w:rPr>
          <w:b/>
        </w:rPr>
        <w:t xml:space="preserve">Esimerkki 9.3198</w:t>
      </w:r>
    </w:p>
    <w:p>
      <w:r>
        <w:t xml:space="preserve">Mikä on C. S. Lewisin Narnian kronikat -sarjan ensimmäisen romaanin nimi?</w:t>
      </w:r>
    </w:p>
    <w:p>
      <w:r>
        <w:rPr>
          <w:b/>
        </w:rPr>
        <w:t xml:space="preserve">Tulos</w:t>
      </w:r>
    </w:p>
    <w:p>
      <w:r>
        <w:t xml:space="preserve">kirja</w:t>
      </w:r>
    </w:p>
    <w:p>
      <w:r>
        <w:rPr>
          <w:b/>
        </w:rPr>
        <w:t xml:space="preserve">Tulos</w:t>
      </w:r>
    </w:p>
    <w:p>
      <w:r>
        <w:t xml:space="preserve">elokuva</w:t>
      </w:r>
    </w:p>
    <w:p>
      <w:r>
        <w:rPr>
          <w:b/>
        </w:rPr>
        <w:t xml:space="preserve">Esimerkki 9.3199</w:t>
      </w:r>
    </w:p>
    <w:p>
      <w:r>
        <w:t xml:space="preserve">C. S. Lewisin romaaniin perustuva elokuva Leijona, noita ja vaatekaappi (The Lion, The Witch and the Wardrobe, 2005) sijoittuu pääasiassa mihin maahan?</w:t>
      </w:r>
    </w:p>
    <w:p>
      <w:r>
        <w:rPr>
          <w:b/>
        </w:rPr>
        <w:t xml:space="preserve">Tulos</w:t>
      </w:r>
    </w:p>
    <w:p>
      <w:r>
        <w:t xml:space="preserve">kirja</w:t>
      </w:r>
    </w:p>
    <w:p>
      <w:r>
        <w:rPr>
          <w:b/>
        </w:rPr>
        <w:t xml:space="preserve">Esimerkki 9.3200</w:t>
      </w:r>
    </w:p>
    <w:p>
      <w:r>
        <w:t xml:space="preserve">Mikä on C.S. Lewisin kirjoittaman Narnian kronikoiden viimeinen kirja?</w:t>
      </w:r>
    </w:p>
    <w:p>
      <w:r>
        <w:rPr>
          <w:b/>
        </w:rPr>
        <w:t xml:space="preserve">Tulos</w:t>
      </w:r>
    </w:p>
    <w:p>
      <w:r>
        <w:t xml:space="preserve">kirja</w:t>
      </w:r>
    </w:p>
    <w:p>
      <w:r>
        <w:rPr>
          <w:b/>
        </w:rPr>
        <w:t xml:space="preserve">Esimerkki 9.3201</w:t>
      </w:r>
    </w:p>
    <w:p>
      <w:r>
        <w:t xml:space="preserve">Mikä oli leijonan nimi C. S. Lewisin kirjassa "Leijona, noita ja vaatekaappi"?</w:t>
      </w:r>
    </w:p>
    <w:p>
      <w:r>
        <w:rPr>
          <w:b/>
        </w:rPr>
        <w:t xml:space="preserve">Tulos</w:t>
      </w:r>
    </w:p>
    <w:p>
      <w:r>
        <w:t xml:space="preserve">kirja</w:t>
      </w:r>
    </w:p>
    <w:p>
      <w:r>
        <w:rPr>
          <w:b/>
        </w:rPr>
        <w:t xml:space="preserve">Tulos</w:t>
      </w:r>
    </w:p>
    <w:p>
      <w:r>
        <w:t xml:space="preserve">fiktiivinen_universumi</w:t>
      </w:r>
    </w:p>
    <w:p>
      <w:r>
        <w:rPr>
          <w:b/>
        </w:rPr>
        <w:t xml:space="preserve">Esimerkki 9.3202</w:t>
      </w:r>
    </w:p>
    <w:p>
      <w:r>
        <w:t xml:space="preserve">Mikä vuonna 1993 valmistunut elokuva kertoo kirjailija C S Lewisin ja runoilija Joy Grishamin suhteesta?</w:t>
      </w:r>
    </w:p>
    <w:p>
      <w:r>
        <w:rPr>
          <w:b/>
        </w:rPr>
        <w:t xml:space="preserve">Tulos</w:t>
      </w:r>
    </w:p>
    <w:p>
      <w:r>
        <w:t xml:space="preserve">elokuva</w:t>
      </w:r>
    </w:p>
    <w:p>
      <w:r>
        <w:rPr>
          <w:b/>
        </w:rPr>
        <w:t xml:space="preserve">Esimerkki 9.3203</w:t>
      </w:r>
    </w:p>
    <w:p>
      <w:r>
        <w:t xml:space="preserve">Mikä on Kuuban virallinen kieli?</w:t>
      </w:r>
    </w:p>
    <w:p>
      <w:r>
        <w:rPr>
          <w:b/>
        </w:rPr>
        <w:t xml:space="preserve">Tulos</w:t>
      </w:r>
    </w:p>
    <w:p>
      <w:r>
        <w:t xml:space="preserve">elokuva</w:t>
      </w:r>
    </w:p>
    <w:p>
      <w:r>
        <w:rPr>
          <w:b/>
        </w:rPr>
        <w:t xml:space="preserve">Tulos</w:t>
      </w:r>
    </w:p>
    <w:p>
      <w:r>
        <w:t xml:space="preserve">sijainti</w:t>
      </w:r>
    </w:p>
    <w:p>
      <w:r>
        <w:rPr>
          <w:b/>
        </w:rPr>
        <w:t xml:space="preserve">Esimerkki 9.3204</w:t>
      </w:r>
    </w:p>
    <w:p>
      <w:r>
        <w:t xml:space="preserve">Kuka valittiin Kuuban presidentiksi helmikuussa 2008?</w:t>
      </w:r>
    </w:p>
    <w:p>
      <w:r>
        <w:rPr>
          <w:b/>
        </w:rPr>
        <w:t xml:space="preserve">Tulos</w:t>
      </w:r>
    </w:p>
    <w:p>
      <w:r>
        <w:t xml:space="preserve">hallitus</w:t>
      </w:r>
    </w:p>
    <w:p>
      <w:r>
        <w:rPr>
          <w:b/>
        </w:rPr>
        <w:t xml:space="preserve">Esimerkki 9.3205</w:t>
      </w:r>
    </w:p>
    <w:p>
      <w:r>
        <w:t xml:space="preserve">Mikä on Kuuban pääkaupunki?</w:t>
      </w:r>
    </w:p>
    <w:p>
      <w:r>
        <w:rPr>
          <w:b/>
        </w:rPr>
        <w:t xml:space="preserve">Tulos</w:t>
      </w:r>
    </w:p>
    <w:p>
      <w:r>
        <w:t xml:space="preserve">sijainti</w:t>
      </w:r>
    </w:p>
    <w:p>
      <w:r>
        <w:rPr>
          <w:b/>
        </w:rPr>
        <w:t xml:space="preserve">Esimerkki 9.3206</w:t>
      </w:r>
    </w:p>
    <w:p>
      <w:r>
        <w:t xml:space="preserve">Mikä on Kuuban pääkaupunki?</w:t>
      </w:r>
    </w:p>
    <w:p>
      <w:r>
        <w:rPr>
          <w:b/>
        </w:rPr>
        <w:t xml:space="preserve">Tulos</w:t>
      </w:r>
    </w:p>
    <w:p>
      <w:r>
        <w:t xml:space="preserve">sijainti</w:t>
      </w:r>
    </w:p>
    <w:p>
      <w:r>
        <w:rPr>
          <w:b/>
        </w:rPr>
        <w:t xml:space="preserve">Esimerkki 9.3207</w:t>
      </w:r>
    </w:p>
    <w:p>
      <w:r>
        <w:t xml:space="preserve">Kuuba ja Jamaika kuuluvat mihin Länsi-Intian saariryhmään?</w:t>
      </w:r>
    </w:p>
    <w:p>
      <w:r>
        <w:rPr>
          <w:b/>
        </w:rPr>
        <w:t xml:space="preserve">Tulos</w:t>
      </w:r>
    </w:p>
    <w:p>
      <w:r>
        <w:t xml:space="preserve">sijainti</w:t>
      </w:r>
    </w:p>
    <w:p>
      <w:r>
        <w:rPr>
          <w:b/>
        </w:rPr>
        <w:t xml:space="preserve">Esimerkki 9.3208</w:t>
      </w:r>
    </w:p>
    <w:p>
      <w:r>
        <w:t xml:space="preserve">Mikä Yhdysvaltain sotilastukikohta sijaitsee Kuuban saarella?</w:t>
      </w:r>
    </w:p>
    <w:p>
      <w:r>
        <w:rPr>
          <w:b/>
        </w:rPr>
        <w:t xml:space="preserve">Tulos</w:t>
      </w:r>
    </w:p>
    <w:p>
      <w:r>
        <w:t xml:space="preserve">sijainti</w:t>
      </w:r>
    </w:p>
    <w:p>
      <w:r>
        <w:rPr>
          <w:b/>
        </w:rPr>
        <w:t xml:space="preserve">Esimerkki 9.3209</w:t>
      </w:r>
    </w:p>
    <w:p>
      <w:r>
        <w:t xml:space="preserve">Mikä on Cuba Libre -juoman alkoholipitoisuus?</w:t>
      </w:r>
    </w:p>
    <w:p>
      <w:r>
        <w:rPr>
          <w:b/>
        </w:rPr>
        <w:t xml:space="preserve">Tulos</w:t>
      </w:r>
    </w:p>
    <w:p>
      <w:r>
        <w:t xml:space="preserve">ruoka</w:t>
      </w:r>
    </w:p>
    <w:p>
      <w:r>
        <w:rPr>
          <w:b/>
        </w:rPr>
        <w:t xml:space="preserve">Esimerkki 9.3210</w:t>
      </w:r>
    </w:p>
    <w:p>
      <w:r>
        <w:t xml:space="preserve">Kuka oli Venäjän johtaja Kuuban ohjuskriisin aikaan?</w:t>
      </w:r>
    </w:p>
    <w:p>
      <w:r>
        <w:rPr>
          <w:b/>
        </w:rPr>
        <w:t xml:space="preserve">Tulos</w:t>
      </w:r>
    </w:p>
    <w:p>
      <w:r>
        <w:t xml:space="preserve">sotilaallinen</w:t>
      </w:r>
    </w:p>
    <w:p>
      <w:r>
        <w:rPr>
          <w:b/>
        </w:rPr>
        <w:t xml:space="preserve">Tulos</w:t>
      </w:r>
    </w:p>
    <w:p>
      <w:r>
        <w:t xml:space="preserve">pohja</w:t>
      </w:r>
    </w:p>
    <w:p>
      <w:r>
        <w:rPr>
          <w:b/>
        </w:rPr>
        <w:t xml:space="preserve">Esimerkki 9.3211</w:t>
      </w:r>
    </w:p>
    <w:p>
      <w:r>
        <w:t xml:space="preserve">Kuka Yhdysvaltain presidentti oli virassa Kuuban ohjuskriisin aikana?</w:t>
      </w:r>
    </w:p>
    <w:p>
      <w:r>
        <w:rPr>
          <w:b/>
        </w:rPr>
        <w:t xml:space="preserve">Tulos</w:t>
      </w:r>
    </w:p>
    <w:p>
      <w:r>
        <w:t xml:space="preserve">pohja</w:t>
      </w:r>
    </w:p>
    <w:p>
      <w:r>
        <w:rPr>
          <w:b/>
        </w:rPr>
        <w:t xml:space="preserve">Esimerkki 9.3212</w:t>
      </w:r>
    </w:p>
    <w:p>
      <w:r>
        <w:t xml:space="preserve">Kuka oli Yhdysvaltain presidentti Kuuban ohjuskriisin aikana?</w:t>
      </w:r>
    </w:p>
    <w:p>
      <w:r>
        <w:rPr>
          <w:b/>
        </w:rPr>
        <w:t xml:space="preserve">Tulos</w:t>
      </w:r>
    </w:p>
    <w:p>
      <w:r>
        <w:t xml:space="preserve">hallitus</w:t>
      </w:r>
    </w:p>
    <w:p>
      <w:r>
        <w:rPr>
          <w:b/>
        </w:rPr>
        <w:t xml:space="preserve">Tulos</w:t>
      </w:r>
    </w:p>
    <w:p>
      <w:r>
        <w:t xml:space="preserve">sotilaallinen</w:t>
      </w:r>
    </w:p>
    <w:p>
      <w:r>
        <w:rPr>
          <w:b/>
        </w:rPr>
        <w:t xml:space="preserve">Tulos</w:t>
      </w:r>
    </w:p>
    <w:p>
      <w:r>
        <w:t xml:space="preserve">pohja</w:t>
      </w:r>
    </w:p>
    <w:p>
      <w:r>
        <w:rPr>
          <w:b/>
        </w:rPr>
        <w:t xml:space="preserve">Esimerkki 9.3213</w:t>
      </w:r>
    </w:p>
    <w:p>
      <w:r>
        <w:t xml:space="preserve">Mitä ovat tetraedri, kuutio, oktaedri, dodekaedri ja ikosaedri?</w:t>
      </w:r>
    </w:p>
    <w:p>
      <w:r>
        <w:rPr>
          <w:b/>
        </w:rPr>
        <w:t xml:space="preserve">Tulos</w:t>
      </w:r>
    </w:p>
    <w:p>
      <w:r>
        <w:t xml:space="preserve">pohja</w:t>
      </w:r>
    </w:p>
    <w:p>
      <w:r>
        <w:rPr>
          <w:b/>
        </w:rPr>
        <w:t xml:space="preserve">Esimerkki 9.3214</w:t>
      </w:r>
    </w:p>
    <w:p>
      <w:r>
        <w:t xml:space="preserve">Kuka ranskalainen taiteilija oli Picasson ohella kubismin perustaja? Hän suunnitteli Diagilevin balettien lavasteita ja sai Legion D'Honneur -kunniamerkin. Hänen teoksiinsa kuuluvat muun muassa Nainen muusikko ja Kynttilänjalka.?</w:t>
      </w:r>
    </w:p>
    <w:p>
      <w:r>
        <w:rPr>
          <w:b/>
        </w:rPr>
        <w:t xml:space="preserve">Tulos</w:t>
      </w:r>
    </w:p>
    <w:p>
      <w:r>
        <w:t xml:space="preserve">vaikuttaa</w:t>
      </w:r>
    </w:p>
    <w:p>
      <w:r>
        <w:rPr>
          <w:b/>
        </w:rPr>
        <w:t xml:space="preserve">Tulos</w:t>
      </w:r>
    </w:p>
    <w:p>
      <w:r>
        <w:t xml:space="preserve">visual_art</w:t>
      </w:r>
    </w:p>
    <w:p>
      <w:r>
        <w:rPr>
          <w:b/>
        </w:rPr>
        <w:t xml:space="preserve">Esimerkki 9.3215</w:t>
      </w:r>
    </w:p>
    <w:p>
      <w:r>
        <w:t xml:space="preserve">Kuka perusti Picasson kanssa kubismin liikkeen?</w:t>
      </w:r>
    </w:p>
    <w:p>
      <w:r>
        <w:rPr>
          <w:b/>
        </w:rPr>
        <w:t xml:space="preserve">Tulos</w:t>
      </w:r>
    </w:p>
    <w:p>
      <w:r>
        <w:t xml:space="preserve">vaikuttaa</w:t>
      </w:r>
    </w:p>
    <w:p>
      <w:r>
        <w:rPr>
          <w:b/>
        </w:rPr>
        <w:t xml:space="preserve">Tulos</w:t>
      </w:r>
    </w:p>
    <w:p>
      <w:r>
        <w:t xml:space="preserve">visual_art</w:t>
      </w:r>
    </w:p>
    <w:p>
      <w:r>
        <w:rPr>
          <w:b/>
        </w:rPr>
        <w:t xml:space="preserve">Esimerkki 9.3216</w:t>
      </w:r>
    </w:p>
    <w:p>
      <w:r>
        <w:t xml:space="preserve">Kuka maalari perusti yhdessä Georges Braquen kanssa 1900-luvun alussa kubismin?</w:t>
      </w:r>
    </w:p>
    <w:p>
      <w:r>
        <w:rPr>
          <w:b/>
        </w:rPr>
        <w:t xml:space="preserve">Tulos</w:t>
      </w:r>
    </w:p>
    <w:p>
      <w:r>
        <w:t xml:space="preserve">visual_art</w:t>
      </w:r>
    </w:p>
    <w:p>
      <w:r>
        <w:rPr>
          <w:b/>
        </w:rPr>
        <w:t xml:space="preserve">Esimerkki 9.3217</w:t>
      </w:r>
    </w:p>
    <w:p>
      <w:r>
        <w:t xml:space="preserve">Minkä kubistitaiteilijan tyttärelleen Palomalle tekemä erittäin arvokas pieni veistoksellinen kitara, jonka poliisi löysi hiljattain Italiassa?</w:t>
      </w:r>
    </w:p>
    <w:p>
      <w:r>
        <w:rPr>
          <w:b/>
        </w:rPr>
        <w:t xml:space="preserve">Tulos</w:t>
      </w:r>
    </w:p>
    <w:p>
      <w:r>
        <w:t xml:space="preserve">visual_art</w:t>
      </w:r>
    </w:p>
    <w:p>
      <w:r>
        <w:rPr>
          <w:b/>
        </w:rPr>
        <w:t xml:space="preserve">Esimerkki 9.3218</w:t>
      </w:r>
    </w:p>
    <w:p>
      <w:r>
        <w:t xml:space="preserve">Millä salanimellä JK Rowling julkaisi kirjan "The Cuckoo's Calling"?</w:t>
      </w:r>
    </w:p>
    <w:p>
      <w:r>
        <w:rPr>
          <w:b/>
        </w:rPr>
        <w:t xml:space="preserve">Tulos</w:t>
      </w:r>
    </w:p>
    <w:p>
      <w:r>
        <w:t xml:space="preserve">kirja</w:t>
      </w:r>
    </w:p>
    <w:p>
      <w:r>
        <w:rPr>
          <w:b/>
        </w:rPr>
        <w:t xml:space="preserve">Esimerkki 9.3219</w:t>
      </w:r>
    </w:p>
    <w:p>
      <w:r>
        <w:t xml:space="preserve">Mikä kemiallinen alkuaine (Cu) on nimetty Kyproksen mukaan?</w:t>
      </w:r>
    </w:p>
    <w:p>
      <w:r>
        <w:rPr>
          <w:b/>
        </w:rPr>
        <w:t xml:space="preserve">Tulos</w:t>
      </w:r>
    </w:p>
    <w:p>
      <w:r>
        <w:t xml:space="preserve">käyttäjä</w:t>
      </w:r>
    </w:p>
    <w:p>
      <w:r>
        <w:rPr>
          <w:b/>
        </w:rPr>
        <w:t xml:space="preserve">Esimerkki 9.3220</w:t>
      </w:r>
    </w:p>
    <w:p>
      <w:r>
        <w:t xml:space="preserve">Mikä on Kreikassa nimeltään ruokalaji, joka koostuu pääasiassa kurkusta, johon on sekoitettu valkosipulia ja jogurttia?</w:t>
      </w:r>
    </w:p>
    <w:p>
      <w:r>
        <w:rPr>
          <w:b/>
        </w:rPr>
        <w:t xml:space="preserve">Tulos</w:t>
      </w:r>
    </w:p>
    <w:p>
      <w:r>
        <w:t xml:space="preserve">ruoka</w:t>
      </w:r>
    </w:p>
    <w:p>
      <w:r>
        <w:rPr>
          <w:b/>
        </w:rPr>
        <w:t xml:space="preserve">Esimerkki 9.3221</w:t>
      </w:r>
    </w:p>
    <w:p>
      <w:r>
        <w:t xml:space="preserve">Millä saarella Cuillin Hills sijaitsee?</w:t>
      </w:r>
    </w:p>
    <w:p>
      <w:r>
        <w:rPr>
          <w:b/>
        </w:rPr>
        <w:t xml:space="preserve">Tulos</w:t>
      </w:r>
    </w:p>
    <w:p>
      <w:r>
        <w:t xml:space="preserve">sijainti</w:t>
      </w:r>
    </w:p>
    <w:p>
      <w:r>
        <w:rPr>
          <w:b/>
        </w:rPr>
        <w:t xml:space="preserve">Esimerkki 9.3222</w:t>
      </w:r>
    </w:p>
    <w:p>
      <w:r>
        <w:t xml:space="preserve">Millä skotlantilaisella saarella sijaitsee Cuillin Hills?</w:t>
      </w:r>
    </w:p>
    <w:p>
      <w:r>
        <w:rPr>
          <w:b/>
        </w:rPr>
        <w:t xml:space="preserve">Tulos</w:t>
      </w:r>
    </w:p>
    <w:p>
      <w:r>
        <w:t xml:space="preserve">sijainti</w:t>
      </w:r>
    </w:p>
    <w:p>
      <w:r>
        <w:rPr>
          <w:b/>
        </w:rPr>
        <w:t xml:space="preserve">Esimerkki 9.3223</w:t>
      </w:r>
    </w:p>
    <w:p>
      <w:r>
        <w:t xml:space="preserve">Kuka skotlantilainen johtaja kukistettiin lopulta Cullodenissa?</w:t>
      </w:r>
    </w:p>
    <w:p>
      <w:r>
        <w:rPr>
          <w:b/>
        </w:rPr>
        <w:t xml:space="preserve">Tulos</w:t>
      </w:r>
    </w:p>
    <w:p>
      <w:r>
        <w:t xml:space="preserve">sotilaallinen</w:t>
      </w:r>
    </w:p>
    <w:p>
      <w:r>
        <w:rPr>
          <w:b/>
        </w:rPr>
        <w:t xml:space="preserve">Esimerkki 9.3224</w:t>
      </w:r>
    </w:p>
    <w:p>
      <w:r>
        <w:t xml:space="preserve">Mikä Culture Clubin levy oli vuoden 1983 myydyin brittisingle?</w:t>
      </w:r>
    </w:p>
    <w:p>
      <w:r>
        <w:rPr>
          <w:b/>
        </w:rPr>
        <w:t xml:space="preserve">Tulos</w:t>
      </w:r>
    </w:p>
    <w:p>
      <w:r>
        <w:t xml:space="preserve">musiikki</w:t>
      </w:r>
    </w:p>
    <w:p>
      <w:r>
        <w:rPr>
          <w:b/>
        </w:rPr>
        <w:t xml:space="preserve">Esimerkki 9.3225</w:t>
      </w:r>
    </w:p>
    <w:p>
      <w:r>
        <w:t xml:space="preserve">Mistä ihmeestä löydät Cumbumin?</w:t>
      </w:r>
    </w:p>
    <w:p>
      <w:r>
        <w:rPr>
          <w:b/>
        </w:rPr>
        <w:t xml:space="preserve">Tulos</w:t>
      </w:r>
    </w:p>
    <w:p>
      <w:r>
        <w:t xml:space="preserve">sijainti</w:t>
      </w:r>
    </w:p>
    <w:p>
      <w:r>
        <w:rPr>
          <w:b/>
        </w:rPr>
        <w:t xml:space="preserve">Esimerkki 9.3226</w:t>
      </w:r>
    </w:p>
    <w:p>
      <w:r>
        <w:t xml:space="preserve">Mikä Cunard Line -varustamon epäonninen linjalaiva teki neitsytmatkansa vuonna 1907?</w:t>
      </w:r>
    </w:p>
    <w:p>
      <w:r>
        <w:rPr>
          <w:b/>
        </w:rPr>
        <w:t xml:space="preserve">Tulos</w:t>
      </w:r>
    </w:p>
    <w:p>
      <w:r>
        <w:t xml:space="preserve">käyttäjä</w:t>
      </w:r>
    </w:p>
    <w:p>
      <w:r>
        <w:rPr>
          <w:b/>
        </w:rPr>
        <w:t xml:space="preserve">Tulos</w:t>
      </w:r>
    </w:p>
    <w:p>
      <w:r>
        <w:t xml:space="preserve">veneet</w:t>
      </w:r>
    </w:p>
    <w:p>
      <w:r>
        <w:rPr>
          <w:b/>
        </w:rPr>
        <w:t xml:space="preserve">Esimerkki 9.3227</w:t>
      </w:r>
    </w:p>
    <w:p>
      <w:r>
        <w:t xml:space="preserve">Mikä kuuluisa Cunardin matkustajalaiva upposi Irlannin rannikon edustalla 7. toukokuuta 1915, ja 1198 ihmistä sai surmansa?</w:t>
      </w:r>
    </w:p>
    <w:p>
      <w:r>
        <w:rPr>
          <w:b/>
        </w:rPr>
        <w:t xml:space="preserve">Tulos</w:t>
      </w:r>
    </w:p>
    <w:p>
      <w:r>
        <w:t xml:space="preserve">veneet</w:t>
      </w:r>
    </w:p>
    <w:p>
      <w:r>
        <w:rPr>
          <w:b/>
        </w:rPr>
        <w:t xml:space="preserve">Esimerkki 9.3228</w:t>
      </w:r>
    </w:p>
    <w:p>
      <w:r>
        <w:t xml:space="preserve">Millä brittiläisellä underground-yhtyeellä oli hittilevy nimeltä Cunning Stunts?</w:t>
      </w:r>
    </w:p>
    <w:p>
      <w:r>
        <w:rPr>
          <w:b/>
        </w:rPr>
        <w:t xml:space="preserve">Tulos</w:t>
      </w:r>
    </w:p>
    <w:p>
      <w:r>
        <w:t xml:space="preserve">musiikki</w:t>
      </w:r>
    </w:p>
    <w:p>
      <w:r>
        <w:rPr>
          <w:b/>
        </w:rPr>
        <w:t xml:space="preserve">Esimerkki 9.3229</w:t>
      </w:r>
    </w:p>
    <w:p>
      <w:r>
        <w:t xml:space="preserve">Kuka kreikkalaisessa mytologiassa oli jumalten maljan kantaja ja ikuisen nuoruuden jumalatar, jonka tilalle tuli myöhemmin Ganymede?</w:t>
      </w:r>
    </w:p>
    <w:p>
      <w:r>
        <w:rPr>
          <w:b/>
        </w:rPr>
        <w:t xml:space="preserve">Tulos</w:t>
      </w:r>
    </w:p>
    <w:p>
      <w:r>
        <w:t xml:space="preserve">fiktiivinen_universumi</w:t>
      </w:r>
    </w:p>
    <w:p>
      <w:r>
        <w:rPr>
          <w:b/>
        </w:rPr>
        <w:t xml:space="preserve">Esimerkki 9.3230</w:t>
      </w:r>
    </w:p>
    <w:p>
      <w:r>
        <w:t xml:space="preserve">Mikä on Amorina tunnetun roomalaisen jumalan kreikkalainen nimi?</w:t>
      </w:r>
    </w:p>
    <w:p>
      <w:r>
        <w:rPr>
          <w:b/>
        </w:rPr>
        <w:t xml:space="preserve">Tulos</w:t>
      </w:r>
    </w:p>
    <w:p>
      <w:r>
        <w:t xml:space="preserve">pohja</w:t>
      </w:r>
    </w:p>
    <w:p>
      <w:r>
        <w:rPr>
          <w:b/>
        </w:rPr>
        <w:t xml:space="preserve">Esimerkki 9.3231</w:t>
      </w:r>
    </w:p>
    <w:p>
      <w:r>
        <w:t xml:space="preserve">Mikä E-kirjaimella alkava nelikirjaiminen sana on latinankielisen Amor-jumalan kreikkalainen vastine?</w:t>
      </w:r>
    </w:p>
    <w:p>
      <w:r>
        <w:rPr>
          <w:b/>
        </w:rPr>
        <w:t xml:space="preserve">Tulos</w:t>
      </w:r>
    </w:p>
    <w:p>
      <w:r>
        <w:t xml:space="preserve">pohja</w:t>
      </w:r>
    </w:p>
    <w:p>
      <w:r>
        <w:rPr>
          <w:b/>
        </w:rPr>
        <w:t xml:space="preserve">Esimerkki 9.3232</w:t>
      </w:r>
    </w:p>
    <w:p>
      <w:r>
        <w:t xml:space="preserve">Kenellä oli top ten -hitti Yhdistyneessä kuningaskunnassa Cupidolla vuonna 1961?</w:t>
      </w:r>
    </w:p>
    <w:p>
      <w:r>
        <w:rPr>
          <w:b/>
        </w:rPr>
        <w:t xml:space="preserve">Tulos</w:t>
      </w:r>
    </w:p>
    <w:p>
      <w:r>
        <w:t xml:space="preserve">musiikki</w:t>
      </w:r>
    </w:p>
    <w:p>
      <w:r>
        <w:rPr>
          <w:b/>
        </w:rPr>
        <w:t xml:space="preserve">Esimerkki 9.3233</w:t>
      </w:r>
    </w:p>
    <w:p>
      <w:r>
        <w:t xml:space="preserve">Minkä Euroopan maan rahayksikkö on cupon?</w:t>
      </w:r>
    </w:p>
    <w:p>
      <w:r>
        <w:rPr>
          <w:b/>
        </w:rPr>
        <w:t xml:space="preserve">Tulos</w:t>
      </w:r>
    </w:p>
    <w:p>
      <w:r>
        <w:t xml:space="preserve">rahoitus</w:t>
      </w:r>
    </w:p>
    <w:p>
      <w:r>
        <w:rPr>
          <w:b/>
        </w:rPr>
        <w:t xml:space="preserve">Esimerkki 9.3234</w:t>
      </w:r>
    </w:p>
    <w:p>
      <w:r>
        <w:t xml:space="preserve">Angel, Itatinga, Cuquenan, Ormeli ja Tysse ovat kaikki mitä?</w:t>
      </w:r>
    </w:p>
    <w:p>
      <w:r>
        <w:rPr>
          <w:b/>
        </w:rPr>
        <w:t xml:space="preserve">Tulos</w:t>
      </w:r>
    </w:p>
    <w:p>
      <w:r>
        <w:t xml:space="preserve">yhteinen</w:t>
      </w:r>
    </w:p>
    <w:p>
      <w:r>
        <w:rPr>
          <w:b/>
        </w:rPr>
        <w:t xml:space="preserve">Esimerkki 9.3235</w:t>
      </w:r>
    </w:p>
    <w:p>
      <w:r>
        <w:t xml:space="preserve">Mikä on Curacaon pääkaupunki?</w:t>
      </w:r>
    </w:p>
    <w:p>
      <w:r>
        <w:rPr>
          <w:b/>
        </w:rPr>
        <w:t xml:space="preserve">Tulos</w:t>
      </w:r>
    </w:p>
    <w:p>
      <w:r>
        <w:t xml:space="preserve">sijainti</w:t>
      </w:r>
    </w:p>
    <w:p>
      <w:r>
        <w:rPr>
          <w:b/>
        </w:rPr>
        <w:t xml:space="preserve">Esimerkki 9.3236</w:t>
      </w:r>
    </w:p>
    <w:p>
      <w:r>
        <w:t xml:space="preserve">Kuka on brittiläisen The Cure -yhtyeen laulaja?</w:t>
      </w:r>
    </w:p>
    <w:p>
      <w:r>
        <w:rPr>
          <w:b/>
        </w:rPr>
        <w:t xml:space="preserve">Tulos</w:t>
      </w:r>
    </w:p>
    <w:p>
      <w:r>
        <w:t xml:space="preserve">musiikki</w:t>
      </w:r>
    </w:p>
    <w:p>
      <w:r>
        <w:rPr>
          <w:b/>
        </w:rPr>
        <w:t xml:space="preserve">Esimerkki 9.3237</w:t>
      </w:r>
    </w:p>
    <w:p>
      <w:r>
        <w:t xml:space="preserve">Curio on hahmo missä Shakespearen näytelmässä?</w:t>
      </w:r>
    </w:p>
    <w:p>
      <w:r>
        <w:rPr>
          <w:b/>
        </w:rPr>
        <w:t xml:space="preserve">Tulos</w:t>
      </w:r>
    </w:p>
    <w:p>
      <w:r>
        <w:t xml:space="preserve">kirja</w:t>
      </w:r>
    </w:p>
    <w:p>
      <w:r>
        <w:rPr>
          <w:b/>
        </w:rPr>
        <w:t xml:space="preserve">Tulos</w:t>
      </w:r>
    </w:p>
    <w:p>
      <w:r>
        <w:t xml:space="preserve">elokuva</w:t>
      </w:r>
    </w:p>
    <w:p>
      <w:r>
        <w:rPr>
          <w:b/>
        </w:rPr>
        <w:t xml:space="preserve">Esimerkki 9.3238</w:t>
      </w:r>
    </w:p>
    <w:p>
      <w:r>
        <w:t xml:space="preserve">Missä vierailivat Viking, Pathfinder ja Curiosity?</w:t>
      </w:r>
    </w:p>
    <w:p>
      <w:r>
        <w:rPr>
          <w:b/>
        </w:rPr>
        <w:t xml:space="preserve">Tulos</w:t>
      </w:r>
    </w:p>
    <w:p>
      <w:r>
        <w:t xml:space="preserve">avaruuslennot</w:t>
      </w:r>
    </w:p>
    <w:p>
      <w:r>
        <w:rPr>
          <w:b/>
        </w:rPr>
        <w:t xml:space="preserve">Esimerkki 9.3239</w:t>
      </w:r>
    </w:p>
    <w:p>
      <w:r>
        <w:t xml:space="preserve">Millä planeetalla NASA:n Curiosity-mönkijä täytti ensimmäisen vuoden, joka vastaa 687 maapallon päivää, kesäkuussa 2014?</w:t>
      </w:r>
    </w:p>
    <w:p>
      <w:r>
        <w:rPr>
          <w:b/>
        </w:rPr>
        <w:t xml:space="preserve">Tulos</w:t>
      </w:r>
    </w:p>
    <w:p>
      <w:r>
        <w:t xml:space="preserve">avaruuslennot</w:t>
      </w:r>
    </w:p>
    <w:p>
      <w:r>
        <w:rPr>
          <w:b/>
        </w:rPr>
        <w:t xml:space="preserve">Esimerkki 9.3240</w:t>
      </w:r>
    </w:p>
    <w:p>
      <w:r>
        <w:t xml:space="preserve">Kuka kirjoitti bestsellerin "Koiran outo tapaus yöllä"?</w:t>
      </w:r>
    </w:p>
    <w:p>
      <w:r>
        <w:rPr>
          <w:b/>
        </w:rPr>
        <w:t xml:space="preserve">Tulos</w:t>
      </w:r>
    </w:p>
    <w:p>
      <w:r>
        <w:t xml:space="preserve">kirja</w:t>
      </w:r>
    </w:p>
    <w:p>
      <w:r>
        <w:rPr>
          <w:b/>
        </w:rPr>
        <w:t xml:space="preserve">Tulos</w:t>
      </w:r>
    </w:p>
    <w:p>
      <w:r>
        <w:t xml:space="preserve">palkinto</w:t>
      </w:r>
    </w:p>
    <w:p>
      <w:r>
        <w:rPr>
          <w:b/>
        </w:rPr>
        <w:t xml:space="preserve">Esimerkki 9.3241</w:t>
      </w:r>
    </w:p>
    <w:p>
      <w:r>
        <w:t xml:space="preserve">Keitä olivat Larry, Curly ja Mo, jotka tunnetaan paremmin nimellä ?</w:t>
      </w:r>
    </w:p>
    <w:p>
      <w:r>
        <w:rPr>
          <w:b/>
        </w:rPr>
        <w:t xml:space="preserve">Tulos</w:t>
      </w:r>
    </w:p>
    <w:p>
      <w:r>
        <w:t xml:space="preserve">musiikki</w:t>
      </w:r>
    </w:p>
    <w:p>
      <w:r>
        <w:rPr>
          <w:b/>
        </w:rPr>
        <w:t xml:space="preserve">Tulos</w:t>
      </w:r>
    </w:p>
    <w:p>
      <w:r>
        <w:t xml:space="preserve">elokuva</w:t>
      </w:r>
    </w:p>
    <w:p>
      <w:r>
        <w:rPr>
          <w:b/>
        </w:rPr>
        <w:t xml:space="preserve">Tulos</w:t>
      </w:r>
    </w:p>
    <w:p>
      <w:r>
        <w:t xml:space="preserve">pohja</w:t>
      </w:r>
    </w:p>
    <w:p>
      <w:r>
        <w:rPr>
          <w:b/>
        </w:rPr>
        <w:t xml:space="preserve">Esimerkki 9.3242</w:t>
      </w:r>
    </w:p>
    <w:p>
      <w:r>
        <w:t xml:space="preserve">Kuka näytteli Curlya Coronation Streetissä?</w:t>
      </w:r>
    </w:p>
    <w:p>
      <w:r>
        <w:rPr>
          <w:b/>
        </w:rPr>
        <w:t xml:space="preserve">Tulos</w:t>
      </w:r>
    </w:p>
    <w:p>
      <w:r>
        <w:t xml:space="preserve">TV</w:t>
      </w:r>
    </w:p>
    <w:p>
      <w:r>
        <w:rPr>
          <w:b/>
        </w:rPr>
        <w:t xml:space="preserve">Esimerkki 9.3243</w:t>
      </w:r>
    </w:p>
    <w:p>
      <w:r>
        <w:t xml:space="preserve">Minkä kirjailijan ensimmäiset teokset julkaistiin nimellä Currer Bell?</w:t>
      </w:r>
    </w:p>
    <w:p>
      <w:r>
        <w:rPr>
          <w:b/>
        </w:rPr>
        <w:t xml:space="preserve">Tulos</w:t>
      </w:r>
    </w:p>
    <w:p>
      <w:r>
        <w:t xml:space="preserve">fiktiivinen_universumi</w:t>
      </w:r>
    </w:p>
    <w:p>
      <w:r>
        <w:rPr>
          <w:b/>
        </w:rPr>
        <w:t xml:space="preserve">Esimerkki 9.3244</w:t>
      </w:r>
    </w:p>
    <w:p>
      <w:r>
        <w:t xml:space="preserve">Vuoden 1957 elokuva "Frankensteinin kirous" perustui minkä kirjailijan romaaniin?</w:t>
      </w:r>
    </w:p>
    <w:p>
      <w:r>
        <w:rPr>
          <w:b/>
        </w:rPr>
        <w:t xml:space="preserve">Tulos</w:t>
      </w:r>
    </w:p>
    <w:p>
      <w:r>
        <w:t xml:space="preserve">kirja</w:t>
      </w:r>
    </w:p>
    <w:p>
      <w:r>
        <w:rPr>
          <w:b/>
        </w:rPr>
        <w:t xml:space="preserve">Tulos</w:t>
      </w:r>
    </w:p>
    <w:p>
      <w:r>
        <w:t xml:space="preserve">elokuva</w:t>
      </w:r>
    </w:p>
    <w:p>
      <w:r>
        <w:rPr>
          <w:b/>
        </w:rPr>
        <w:t xml:space="preserve">Tulos</w:t>
      </w:r>
    </w:p>
    <w:p>
      <w:r>
        <w:t xml:space="preserve">media_common</w:t>
      </w:r>
    </w:p>
    <w:p>
      <w:r>
        <w:rPr>
          <w:b/>
        </w:rPr>
        <w:t xml:space="preserve">Tulos</w:t>
      </w:r>
    </w:p>
    <w:p>
      <w:r>
        <w:t xml:space="preserve">fiktiivinen_universumi</w:t>
      </w:r>
    </w:p>
    <w:p>
      <w:r>
        <w:rPr>
          <w:b/>
        </w:rPr>
        <w:t xml:space="preserve">Esimerkki 9.3245</w:t>
      </w:r>
    </w:p>
    <w:p>
      <w:r>
        <w:t xml:space="preserve">"Mustan helmen kirous" oli ensimmäinen osa mitä elokuvasarjaa?</w:t>
      </w:r>
    </w:p>
    <w:p>
      <w:r>
        <w:rPr>
          <w:b/>
        </w:rPr>
        <w:t xml:space="preserve">Tulos</w:t>
      </w:r>
    </w:p>
    <w:p>
      <w:r>
        <w:t xml:space="preserve">elokuva</w:t>
      </w:r>
    </w:p>
    <w:p>
      <w:r>
        <w:rPr>
          <w:b/>
        </w:rPr>
        <w:t xml:space="preserve">Esimerkki 9.3246</w:t>
      </w:r>
    </w:p>
    <w:p>
      <w:r>
        <w:t xml:space="preserve">Kuka näyttelijä esittää elokuvassa `Ruusupantterin kirous` komisario Clouseauta, jolle on tehty kauneusleikkaus?</w:t>
      </w:r>
    </w:p>
    <w:p>
      <w:r>
        <w:rPr>
          <w:b/>
        </w:rPr>
        <w:t xml:space="preserve">Tulos</w:t>
      </w:r>
    </w:p>
    <w:p>
      <w:r>
        <w:t xml:space="preserve">elokuva</w:t>
      </w:r>
    </w:p>
    <w:p>
      <w:r>
        <w:rPr>
          <w:b/>
        </w:rPr>
        <w:t xml:space="preserve">Esimerkki 9.3247</w:t>
      </w:r>
    </w:p>
    <w:p>
      <w:r>
        <w:t xml:space="preserve">Curtis Jackson, alias 50 Cent, on yhdysvaltalainen minkä musiikkityypin edustaja?</w:t>
      </w:r>
    </w:p>
    <w:p>
      <w:r>
        <w:rPr>
          <w:b/>
        </w:rPr>
        <w:t xml:space="preserve">Tulos</w:t>
      </w:r>
    </w:p>
    <w:p>
      <w:r>
        <w:t xml:space="preserve">musiikki</w:t>
      </w:r>
    </w:p>
    <w:p>
      <w:r>
        <w:rPr>
          <w:b/>
        </w:rPr>
        <w:t xml:space="preserve">Esimerkki 9.3248</w:t>
      </w:r>
    </w:p>
    <w:p>
      <w:r>
        <w:t xml:space="preserve">Mikä taistelu tunnetaan nimellä "Custerin viimeinen taistelu"?</w:t>
      </w:r>
    </w:p>
    <w:p>
      <w:r>
        <w:rPr>
          <w:b/>
        </w:rPr>
        <w:t xml:space="preserve">Tulos</w:t>
      </w:r>
    </w:p>
    <w:p>
      <w:r>
        <w:t xml:space="preserve">käyttäjä</w:t>
      </w:r>
    </w:p>
    <w:p>
      <w:r>
        <w:rPr>
          <w:b/>
        </w:rPr>
        <w:t xml:space="preserve">Tulos</w:t>
      </w:r>
    </w:p>
    <w:p>
      <w:r>
        <w:t xml:space="preserve">sotilaallinen</w:t>
      </w:r>
    </w:p>
    <w:p>
      <w:r>
        <w:rPr>
          <w:b/>
        </w:rPr>
        <w:t xml:space="preserve">Esimerkki 9.3249</w:t>
      </w:r>
    </w:p>
    <w:p>
      <w:r>
        <w:t xml:space="preserve">Minkä tyyppinen alus on vuonna 1869 rakennettu Cutty Sark, joka esiteltiin yleisölle vuonna 1954 ja jota säilytetään kuivatelakalla Greenwichissä, Lontoossa, Yhdistyneessä kuningaskunnassa?</w:t>
      </w:r>
    </w:p>
    <w:p>
      <w:r>
        <w:rPr>
          <w:b/>
        </w:rPr>
        <w:t xml:space="preserve">Tulos</w:t>
      </w:r>
    </w:p>
    <w:p>
      <w:r>
        <w:t xml:space="preserve">veneet</w:t>
      </w:r>
    </w:p>
    <w:p>
      <w:r>
        <w:rPr>
          <w:b/>
        </w:rPr>
        <w:t xml:space="preserve">Tulos</w:t>
      </w:r>
    </w:p>
    <w:p>
      <w:r>
        <w:t xml:space="preserve">pohja</w:t>
      </w:r>
    </w:p>
    <w:p>
      <w:r>
        <w:rPr>
          <w:b/>
        </w:rPr>
        <w:t xml:space="preserve">Esimerkki 9.3250</w:t>
      </w:r>
    </w:p>
    <w:p>
      <w:r>
        <w:t xml:space="preserve">Missä skotlantilaisessa telakkakaupungissa rakennettiin Cutty Sark -laiva?</w:t>
      </w:r>
    </w:p>
    <w:p>
      <w:r>
        <w:rPr>
          <w:b/>
        </w:rPr>
        <w:t xml:space="preserve">Tulos</w:t>
      </w:r>
    </w:p>
    <w:p>
      <w:r>
        <w:t xml:space="preserve">veneet</w:t>
      </w:r>
    </w:p>
    <w:p>
      <w:r>
        <w:rPr>
          <w:b/>
        </w:rPr>
        <w:t xml:space="preserve">Esimerkki 9.3251</w:t>
      </w:r>
    </w:p>
    <w:p>
      <w:r>
        <w:t xml:space="preserve">Kenen vuonna 1984 ilmestynyt romaani Neuromancer oli yksi ensimmäisistä kyberpunk-romaaneista?</w:t>
      </w:r>
    </w:p>
    <w:p>
      <w:r>
        <w:rPr>
          <w:b/>
        </w:rPr>
        <w:t xml:space="preserve">Tulos</w:t>
      </w:r>
    </w:p>
    <w:p>
      <w:r>
        <w:t xml:space="preserve">kirja</w:t>
      </w:r>
    </w:p>
    <w:p>
      <w:r>
        <w:rPr>
          <w:b/>
        </w:rPr>
        <w:t xml:space="preserve">Esimerkki 9.3252</w:t>
      </w:r>
    </w:p>
    <w:p>
      <w:r>
        <w:t xml:space="preserve">Mitä olentoja tulee Cybertron-planeetalta?</w:t>
      </w:r>
    </w:p>
    <w:p>
      <w:r>
        <w:rPr>
          <w:b/>
        </w:rPr>
        <w:t xml:space="preserve">Tulos</w:t>
      </w:r>
    </w:p>
    <w:p>
      <w:r>
        <w:t xml:space="preserve">fiktiivinen_universumi</w:t>
      </w:r>
    </w:p>
    <w:p>
      <w:r>
        <w:rPr>
          <w:b/>
        </w:rPr>
        <w:t xml:space="preserve">Esimerkki 9.3253</w:t>
      </w:r>
    </w:p>
    <w:p>
      <w:r>
        <w:t xml:space="preserve">Kuka pyöräilijä oli BBC:n Skotlannin vuoden urheilupersoona vuosina 2003 ja 2008?</w:t>
      </w:r>
    </w:p>
    <w:p>
      <w:r>
        <w:rPr>
          <w:b/>
        </w:rPr>
        <w:t xml:space="preserve">Tulos</w:t>
      </w:r>
    </w:p>
    <w:p>
      <w:r>
        <w:t xml:space="preserve">urheilu</w:t>
      </w:r>
    </w:p>
    <w:p>
      <w:r>
        <w:rPr>
          <w:b/>
        </w:rPr>
        <w:t xml:space="preserve">Esimerkki 9.3254</w:t>
      </w:r>
    </w:p>
    <w:p>
      <w:r>
        <w:t xml:space="preserve">Mitä saarivaltiota tuhosi sykloni Pam maaliskuussa 2015?</w:t>
      </w:r>
    </w:p>
    <w:p>
      <w:r>
        <w:rPr>
          <w:b/>
        </w:rPr>
        <w:t xml:space="preserve">Tulos</w:t>
      </w:r>
    </w:p>
    <w:p>
      <w:r>
        <w:t xml:space="preserve">meteorologia</w:t>
      </w:r>
    </w:p>
    <w:p>
      <w:r>
        <w:rPr>
          <w:b/>
        </w:rPr>
        <w:t xml:space="preserve">Esimerkki 9.3255</w:t>
      </w:r>
    </w:p>
    <w:p>
      <w:r>
        <w:t xml:space="preserve">Cydonia oblonga on latinankielinen nimi, jota käytetään säilykkeissä ja jota alun perin käytettiin marmeladin valmistukseen?</w:t>
      </w:r>
    </w:p>
    <w:p>
      <w:r>
        <w:rPr>
          <w:b/>
        </w:rPr>
        <w:t xml:space="preserve">Tulos</w:t>
      </w:r>
    </w:p>
    <w:p>
      <w:r>
        <w:t xml:space="preserve">biologia</w:t>
      </w:r>
    </w:p>
    <w:p>
      <w:r>
        <w:rPr>
          <w:b/>
        </w:rPr>
        <w:t xml:space="preserve">Esimerkki 9.3256</w:t>
      </w:r>
    </w:p>
    <w:p>
      <w:r>
        <w:t xml:space="preserve">Kuka Shakespearen näytelmässä "Cymbeline" varasti Cymbelinen pojat Guiderius ja Aviragus, kun he olivat pikkulapsia?</w:t>
      </w:r>
    </w:p>
    <w:p>
      <w:r>
        <w:rPr>
          <w:b/>
        </w:rPr>
        <w:t xml:space="preserve">Tulos</w:t>
      </w:r>
    </w:p>
    <w:p>
      <w:r>
        <w:t xml:space="preserve">teatteri</w:t>
      </w:r>
    </w:p>
    <w:p>
      <w:r>
        <w:rPr>
          <w:b/>
        </w:rPr>
        <w:t xml:space="preserve">Esimerkki 9.3257</w:t>
      </w:r>
    </w:p>
    <w:p>
      <w:r>
        <w:t xml:space="preserve">Kuka taiteilija maalasi vehnäpellon sypressien kanssa vuonna 1889?</w:t>
      </w:r>
    </w:p>
    <w:p>
      <w:r>
        <w:rPr>
          <w:b/>
        </w:rPr>
        <w:t xml:space="preserve">Tulos</w:t>
      </w:r>
    </w:p>
    <w:p>
      <w:r>
        <w:t xml:space="preserve">visual_art</w:t>
      </w:r>
    </w:p>
    <w:p>
      <w:r>
        <w:rPr>
          <w:b/>
        </w:rPr>
        <w:t xml:space="preserve">Esimerkki 9.3258</w:t>
      </w:r>
    </w:p>
    <w:p>
      <w:r>
        <w:t xml:space="preserve">Kuka oli Kyproksen pääministeri vuosina 1960-1977?</w:t>
      </w:r>
    </w:p>
    <w:p>
      <w:r>
        <w:rPr>
          <w:b/>
        </w:rPr>
        <w:t xml:space="preserve">Tulos</w:t>
      </w:r>
    </w:p>
    <w:p>
      <w:r>
        <w:t xml:space="preserve">hallitus</w:t>
      </w:r>
    </w:p>
    <w:p>
      <w:r>
        <w:rPr>
          <w:b/>
        </w:rPr>
        <w:t xml:space="preserve">Esimerkki 9.3259</w:t>
      </w:r>
    </w:p>
    <w:p>
      <w:r>
        <w:t xml:space="preserve">Mikä on Kyproksen pääkaupunki?</w:t>
      </w:r>
    </w:p>
    <w:p>
      <w:r>
        <w:rPr>
          <w:b/>
        </w:rPr>
        <w:t xml:space="preserve">Tulos</w:t>
      </w:r>
    </w:p>
    <w:p>
      <w:r>
        <w:t xml:space="preserve">sijainti</w:t>
      </w:r>
    </w:p>
    <w:p>
      <w:r>
        <w:rPr>
          <w:b/>
        </w:rPr>
        <w:t xml:space="preserve">Esimerkki 9.3260</w:t>
      </w:r>
    </w:p>
    <w:p>
      <w:r>
        <w:t xml:space="preserve">Mikä on Kyproksen pääkaupunki?</w:t>
      </w:r>
    </w:p>
    <w:p>
      <w:r>
        <w:rPr>
          <w:b/>
        </w:rPr>
        <w:t xml:space="preserve">Tulos</w:t>
      </w:r>
    </w:p>
    <w:p>
      <w:r>
        <w:t xml:space="preserve">sijainti</w:t>
      </w:r>
    </w:p>
    <w:p>
      <w:r>
        <w:rPr>
          <w:b/>
        </w:rPr>
        <w:t xml:space="preserve">Esimerkki 9.3261</w:t>
      </w:r>
    </w:p>
    <w:p>
      <w:r>
        <w:t xml:space="preserve">Mikä RAF:n tukikohta sijaitsee Kyproksella?</w:t>
      </w:r>
    </w:p>
    <w:p>
      <w:r>
        <w:rPr>
          <w:b/>
        </w:rPr>
        <w:t xml:space="preserve">Tulos</w:t>
      </w:r>
    </w:p>
    <w:p>
      <w:r>
        <w:t xml:space="preserve">ilmailu</w:t>
      </w:r>
    </w:p>
    <w:p>
      <w:r>
        <w:rPr>
          <w:b/>
        </w:rPr>
        <w:t xml:space="preserve">Tulos</w:t>
      </w:r>
    </w:p>
    <w:p>
      <w:r>
        <w:t xml:space="preserve">sijainti</w:t>
      </w:r>
    </w:p>
    <w:p>
      <w:r>
        <w:rPr>
          <w:b/>
        </w:rPr>
        <w:t xml:space="preserve">Esimerkki 9.3262</w:t>
      </w:r>
    </w:p>
    <w:p>
      <w:r>
        <w:t xml:space="preserve">Kuka kirjoitti vuonna 1897 näytelmän "Cyrano de Bergerac"?</w:t>
      </w:r>
    </w:p>
    <w:p>
      <w:r>
        <w:rPr>
          <w:b/>
        </w:rPr>
        <w:t xml:space="preserve">Tulos</w:t>
      </w:r>
    </w:p>
    <w:p>
      <w:r>
        <w:t xml:space="preserve">fiktiivinen_universumi</w:t>
      </w:r>
    </w:p>
    <w:p>
      <w:r>
        <w:rPr>
          <w:b/>
        </w:rPr>
        <w:t xml:space="preserve">Esimerkki 9.3263</w:t>
      </w:r>
    </w:p>
    <w:p>
      <w:r>
        <w:t xml:space="preserve">Missä nykyisessä maassa sijaitsevat Leptis Magnan ja Kyrenen muinaiset kaupungit?</w:t>
      </w:r>
    </w:p>
    <w:p>
      <w:r>
        <w:rPr>
          <w:b/>
        </w:rPr>
        <w:t xml:space="preserve">Tulos</w:t>
      </w:r>
    </w:p>
    <w:p>
      <w:r>
        <w:t xml:space="preserve">sijainti</w:t>
      </w:r>
    </w:p>
    <w:p>
      <w:r>
        <w:rPr>
          <w:b/>
        </w:rPr>
        <w:t xml:space="preserve">Esimerkki 9.3264</w:t>
      </w:r>
    </w:p>
    <w:p>
      <w:r>
        <w:t xml:space="preserve">Mihin 1970-luvun brittiläiseen televisiosarjaan perustuvat Cyril Abrahamin romaanit "The Shipmaster", "The Iron Ships" ja "The Trade Winds"?</w:t>
      </w:r>
    </w:p>
    <w:p>
      <w:r>
        <w:rPr>
          <w:b/>
        </w:rPr>
        <w:t xml:space="preserve">Tulos</w:t>
      </w:r>
    </w:p>
    <w:p>
      <w:r>
        <w:t xml:space="preserve">TV</w:t>
      </w:r>
    </w:p>
    <w:p>
      <w:r>
        <w:rPr>
          <w:b/>
        </w:rPr>
        <w:t xml:space="preserve">Esimerkki 9.3265</w:t>
      </w:r>
    </w:p>
    <w:p>
      <w:r>
        <w:t xml:space="preserve">Minkä muinaisen valtakunnan johtajana Kyrus Suuri toimi vuodesta 559 eaa. vuoteen 530 eaa.?</w:t>
      </w:r>
    </w:p>
    <w:p>
      <w:r>
        <w:rPr>
          <w:b/>
        </w:rPr>
        <w:t xml:space="preserve">Tulos</w:t>
      </w:r>
    </w:p>
    <w:p>
      <w:r>
        <w:t xml:space="preserve">ihmiset</w:t>
      </w:r>
    </w:p>
    <w:p>
      <w:r>
        <w:rPr>
          <w:b/>
        </w:rPr>
        <w:t xml:space="preserve">Esimerkki 9.3266</w:t>
      </w:r>
    </w:p>
    <w:p>
      <w:r>
        <w:t xml:space="preserve">Mistä maasta tanssi The Czardas on peräisin?</w:t>
      </w:r>
    </w:p>
    <w:p>
      <w:r>
        <w:rPr>
          <w:b/>
        </w:rPr>
        <w:t xml:space="preserve">Tulos</w:t>
      </w:r>
    </w:p>
    <w:p>
      <w:r>
        <w:t xml:space="preserve">musiikki</w:t>
      </w:r>
    </w:p>
    <w:p>
      <w:r>
        <w:rPr>
          <w:b/>
        </w:rPr>
        <w:t xml:space="preserve">Esimerkki 9.3267</w:t>
      </w:r>
    </w:p>
    <w:p>
      <w:r>
        <w:t xml:space="preserve">Kuka minä olen, synnyin vuonna 1936 Tšekkoslovakiassa, olin näytelmäkirjailija ja minusta tuli poliitikko Tšekkoslovakian viimeisenä presidenttinä (1989-92) ja Tšekin tasavallan ensimmäisenä presidenttinä (1993-2003)?</w:t>
      </w:r>
    </w:p>
    <w:p>
      <w:r>
        <w:rPr>
          <w:b/>
        </w:rPr>
        <w:t xml:space="preserve">Tulos</w:t>
      </w:r>
    </w:p>
    <w:p>
      <w:r>
        <w:t xml:space="preserve">hallitus</w:t>
      </w:r>
    </w:p>
    <w:p>
      <w:r>
        <w:rPr>
          <w:b/>
        </w:rPr>
        <w:t xml:space="preserve">Esimerkki 9.3268</w:t>
      </w:r>
    </w:p>
    <w:p>
      <w:r>
        <w:t xml:space="preserve">Kuka oli sekä Tšekkoslovakian viimeinen presidentti että Tšekin tasavallan ensimmäinen presidentti?</w:t>
      </w:r>
    </w:p>
    <w:p>
      <w:r>
        <w:rPr>
          <w:b/>
        </w:rPr>
        <w:t xml:space="preserve">Tulos</w:t>
      </w:r>
    </w:p>
    <w:p>
      <w:r>
        <w:t xml:space="preserve">hallitus</w:t>
      </w:r>
    </w:p>
    <w:p>
      <w:r>
        <w:rPr>
          <w:b/>
        </w:rPr>
        <w:t xml:space="preserve">Esimerkki 9.3269</w:t>
      </w:r>
    </w:p>
    <w:p>
      <w:r>
        <w:t xml:space="preserve">Kuka oli Tšekkoslovakian viimeinen presidentti ennen sen hajoamista vuonna 1993?</w:t>
      </w:r>
    </w:p>
    <w:p>
      <w:r>
        <w:rPr>
          <w:b/>
        </w:rPr>
        <w:t xml:space="preserve">Tulos</w:t>
      </w:r>
    </w:p>
    <w:p>
      <w:r>
        <w:t xml:space="preserve">hallitus</w:t>
      </w:r>
    </w:p>
    <w:p>
      <w:r>
        <w:rPr>
          <w:b/>
        </w:rPr>
        <w:t xml:space="preserve">Esimerkki 9.3270</w:t>
      </w:r>
    </w:p>
    <w:p>
      <w:r>
        <w:t xml:space="preserve">Dacca on minkä maan pääkaupunki?</w:t>
      </w:r>
    </w:p>
    <w:p>
      <w:r>
        <w:rPr>
          <w:b/>
        </w:rPr>
        <w:t xml:space="preserve">Tulos</w:t>
      </w:r>
    </w:p>
    <w:p>
      <w:r>
        <w:t xml:space="preserve">sijainti</w:t>
      </w:r>
    </w:p>
    <w:p>
      <w:r>
        <w:rPr>
          <w:b/>
        </w:rPr>
        <w:t xml:space="preserve">Tulos</w:t>
      </w:r>
    </w:p>
    <w:p>
      <w:r>
        <w:t xml:space="preserve">pohja</w:t>
      </w:r>
    </w:p>
    <w:p>
      <w:r>
        <w:rPr>
          <w:b/>
        </w:rPr>
        <w:t xml:space="preserve">Esimerkki 9.3271</w:t>
      </w:r>
    </w:p>
    <w:p>
      <w:r>
        <w:t xml:space="preserve">Millä Saksan alueella sijaitsi pahamaineinen Dachaun keskitysleiri?</w:t>
      </w:r>
    </w:p>
    <w:p>
      <w:r>
        <w:rPr>
          <w:b/>
        </w:rPr>
        <w:t xml:space="preserve">Tulos</w:t>
      </w:r>
    </w:p>
    <w:p>
      <w:r>
        <w:t xml:space="preserve">sijainti</w:t>
      </w:r>
    </w:p>
    <w:p>
      <w:r>
        <w:rPr>
          <w:b/>
        </w:rPr>
        <w:t xml:space="preserve">Esimerkki 9.3272</w:t>
      </w:r>
    </w:p>
    <w:p>
      <w:r>
        <w:t xml:space="preserve">Kuka dadaisti loi vuonna 1919 Mona Lisan parodian L.H.O.O.O.Q., jossa maalauksen jäljennökseen lisättiin viikset ja vuohenparta?</w:t>
      </w:r>
    </w:p>
    <w:p>
      <w:r>
        <w:rPr>
          <w:b/>
        </w:rPr>
        <w:t xml:space="preserve">Tulos</w:t>
      </w:r>
    </w:p>
    <w:p>
      <w:r>
        <w:t xml:space="preserve">visual_art</w:t>
      </w:r>
    </w:p>
    <w:p>
      <w:r>
        <w:rPr>
          <w:b/>
        </w:rPr>
        <w:t xml:space="preserve">Esimerkki 9.3273</w:t>
      </w:r>
    </w:p>
    <w:p>
      <w:r>
        <w:t xml:space="preserve">Minkä brittiläisen yhtyeen jäsenillä on ollut nimet 3D, Daddy G ja Mushroom?</w:t>
      </w:r>
    </w:p>
    <w:p>
      <w:r>
        <w:rPr>
          <w:b/>
        </w:rPr>
        <w:t xml:space="preserve">Tulos</w:t>
      </w:r>
    </w:p>
    <w:p>
      <w:r>
        <w:t xml:space="preserve">musiikki</w:t>
      </w:r>
    </w:p>
    <w:p>
      <w:r>
        <w:rPr>
          <w:b/>
        </w:rPr>
        <w:t xml:space="preserve">Esimerkki 9.3274</w:t>
      </w:r>
    </w:p>
    <w:p>
      <w:r>
        <w:t xml:space="preserve">Kuka näytteli sotamies Joe Walkeria sarjassa Dad's Army?</w:t>
      </w:r>
    </w:p>
    <w:p>
      <w:r>
        <w:rPr>
          <w:b/>
        </w:rPr>
        <w:t xml:space="preserve">Tulos</w:t>
      </w:r>
    </w:p>
    <w:p>
      <w:r>
        <w:t xml:space="preserve">TV</w:t>
      </w:r>
    </w:p>
    <w:p>
      <w:r>
        <w:rPr>
          <w:b/>
        </w:rPr>
        <w:t xml:space="preserve">Tulos</w:t>
      </w:r>
    </w:p>
    <w:p>
      <w:r>
        <w:t xml:space="preserve">elokuva</w:t>
      </w:r>
    </w:p>
    <w:p>
      <w:r>
        <w:rPr>
          <w:b/>
        </w:rPr>
        <w:t xml:space="preserve">Esimerkki 9.3275</w:t>
      </w:r>
    </w:p>
    <w:p>
      <w:r>
        <w:t xml:space="preserve">Kuka näyttelijä oli Dad's Armyn vakiokasvo ja esiintyi myös elokuvassa "Ben Hur"?</w:t>
      </w:r>
    </w:p>
    <w:p>
      <w:r>
        <w:rPr>
          <w:b/>
        </w:rPr>
        <w:t xml:space="preserve">Tulos</w:t>
      </w:r>
    </w:p>
    <w:p>
      <w:r>
        <w:t xml:space="preserve">TV</w:t>
      </w:r>
    </w:p>
    <w:p>
      <w:r>
        <w:rPr>
          <w:b/>
        </w:rPr>
        <w:t xml:space="preserve">Esimerkki 9.3276</w:t>
      </w:r>
    </w:p>
    <w:p>
      <w:r>
        <w:t xml:space="preserve">Kuka Dad's Army -sarjan näyttelijöistä syntyi Hayfieldissä vuonna 1915?</w:t>
      </w:r>
    </w:p>
    <w:p>
      <w:r>
        <w:rPr>
          <w:b/>
        </w:rPr>
        <w:t xml:space="preserve">Tulos</w:t>
      </w:r>
    </w:p>
    <w:p>
      <w:r>
        <w:t xml:space="preserve">TV</w:t>
      </w:r>
    </w:p>
    <w:p>
      <w:r>
        <w:rPr>
          <w:b/>
        </w:rPr>
        <w:t xml:space="preserve">Tulos</w:t>
      </w:r>
    </w:p>
    <w:p>
      <w:r>
        <w:t xml:space="preserve">sijainti</w:t>
      </w:r>
    </w:p>
    <w:p>
      <w:r>
        <w:rPr>
          <w:b/>
        </w:rPr>
        <w:t xml:space="preserve">Esimerkki 9.3277</w:t>
      </w:r>
    </w:p>
    <w:p>
      <w:r>
        <w:t xml:space="preserve">Mihin popyhtyeeseen kuuluivat Huw Bunford, Clan Caren, Dafydd Leuan, Guto Price ja Gryff Rhuys?</w:t>
      </w:r>
    </w:p>
    <w:p>
      <w:r>
        <w:rPr>
          <w:b/>
        </w:rPr>
        <w:t xml:space="preserve">Tulos</w:t>
      </w:r>
    </w:p>
    <w:p>
      <w:r>
        <w:t xml:space="preserve">musiikki</w:t>
      </w:r>
    </w:p>
    <w:p>
      <w:r>
        <w:rPr>
          <w:b/>
        </w:rPr>
        <w:t xml:space="preserve">Esimerkki 9.3278</w:t>
      </w:r>
    </w:p>
    <w:p>
      <w:r>
        <w:t xml:space="preserve">Sharm-el-Sheikh, Dahab ja Taba ovat kaikki lomakohteita missä maassa?</w:t>
      </w:r>
    </w:p>
    <w:p>
      <w:r>
        <w:rPr>
          <w:b/>
        </w:rPr>
        <w:t xml:space="preserve">Tulos</w:t>
      </w:r>
    </w:p>
    <w:p>
      <w:r>
        <w:t xml:space="preserve">sijainti</w:t>
      </w:r>
    </w:p>
    <w:p>
      <w:r>
        <w:rPr>
          <w:b/>
        </w:rPr>
        <w:t xml:space="preserve">Esimerkki 9.3279</w:t>
      </w:r>
    </w:p>
    <w:p>
      <w:r>
        <w:t xml:space="preserve">Mikä Beninin kansantasavallan Zoun departementissa sijaitseva kaupunki oli ennen muinaisen Dahomeyn kuningaskunnan pääkaupunki?</w:t>
      </w:r>
    </w:p>
    <w:p>
      <w:r>
        <w:rPr>
          <w:b/>
        </w:rPr>
        <w:t xml:space="preserve">Tulos</w:t>
      </w:r>
    </w:p>
    <w:p>
      <w:r>
        <w:t xml:space="preserve">sijainti</w:t>
      </w:r>
    </w:p>
    <w:p>
      <w:r>
        <w:rPr>
          <w:b/>
        </w:rPr>
        <w:t xml:space="preserve">Esimerkki 9.3280</w:t>
      </w:r>
    </w:p>
    <w:p>
      <w:r>
        <w:t xml:space="preserve">Mikä vihanneslaji on daikon?</w:t>
      </w:r>
    </w:p>
    <w:p>
      <w:r>
        <w:rPr>
          <w:b/>
        </w:rPr>
        <w:t xml:space="preserve">Tulos</w:t>
      </w:r>
    </w:p>
    <w:p>
      <w:r>
        <w:t xml:space="preserve">pohja</w:t>
      </w:r>
    </w:p>
    <w:p>
      <w:r>
        <w:rPr>
          <w:b/>
        </w:rPr>
        <w:t xml:space="preserve">Esimerkki 9.3281</w:t>
      </w:r>
    </w:p>
    <w:p>
      <w:r>
        <w:t xml:space="preserve">Raphanus Sativus on latinankielinen nimi vihannekselle, jonka lajikkeisiin kuuluvat Cherry Belle, Sicily Giant ja Daikon?</w:t>
      </w:r>
    </w:p>
    <w:p>
      <w:r>
        <w:rPr>
          <w:b/>
        </w:rPr>
        <w:t xml:space="preserve">Tulos</w:t>
      </w:r>
    </w:p>
    <w:p>
      <w:r>
        <w:t xml:space="preserve">pohja</w:t>
      </w:r>
    </w:p>
    <w:p>
      <w:r>
        <w:rPr>
          <w:b/>
        </w:rPr>
        <w:t xml:space="preserve">Esimerkki 9.3282</w:t>
      </w:r>
    </w:p>
    <w:p>
      <w:r>
        <w:t xml:space="preserve">Vuonna 2010 Channel Five siirtyi Northern &amp; Shell Publishing Groupin omistukseen, johon kuuluvat myös Daily Express ja Daily Star, kuka omistaa yhtiön?</w:t>
      </w:r>
    </w:p>
    <w:p>
      <w:r>
        <w:rPr>
          <w:b/>
        </w:rPr>
        <w:t xml:space="preserve">Tulos</w:t>
      </w:r>
    </w:p>
    <w:p>
      <w:r>
        <w:t xml:space="preserve">kirja</w:t>
      </w:r>
    </w:p>
    <w:p>
      <w:r>
        <w:rPr>
          <w:b/>
        </w:rPr>
        <w:t xml:space="preserve">Esimerkki 9.3283</w:t>
      </w:r>
    </w:p>
    <w:p>
      <w:r>
        <w:t xml:space="preserve">Kuka on Daily Expressin omistaja?</w:t>
      </w:r>
    </w:p>
    <w:p>
      <w:r>
        <w:rPr>
          <w:b/>
        </w:rPr>
        <w:t xml:space="preserve">Tulos</w:t>
      </w:r>
    </w:p>
    <w:p>
      <w:r>
        <w:t xml:space="preserve">kirja</w:t>
      </w:r>
    </w:p>
    <w:p>
      <w:r>
        <w:rPr>
          <w:b/>
        </w:rPr>
        <w:t xml:space="preserve">Esimerkki 9.3284</w:t>
      </w:r>
    </w:p>
    <w:p>
      <w:r>
        <w:t xml:space="preserve">Kuka on ollut Daily Mailin päätoimittaja vuodesta 1992?</w:t>
      </w:r>
    </w:p>
    <w:p>
      <w:r>
        <w:rPr>
          <w:b/>
        </w:rPr>
        <w:t xml:space="preserve">Tulos</w:t>
      </w:r>
    </w:p>
    <w:p>
      <w:r>
        <w:t xml:space="preserve">kirja</w:t>
      </w:r>
    </w:p>
    <w:p>
      <w:r>
        <w:rPr>
          <w:b/>
        </w:rPr>
        <w:t xml:space="preserve">Esimerkki 9.3285</w:t>
      </w:r>
    </w:p>
    <w:p>
      <w:r>
        <w:t xml:space="preserve">Oscar-gaalan juontamisen lisäksi kuka stand up -koomikko otti Craig Kilbornin paikan The Daily Show'n työpöydän takana?</w:t>
      </w:r>
    </w:p>
    <w:p>
      <w:r>
        <w:rPr>
          <w:b/>
        </w:rPr>
        <w:t xml:space="preserve">Tulos</w:t>
      </w:r>
    </w:p>
    <w:p>
      <w:r>
        <w:t xml:space="preserve">TV</w:t>
      </w:r>
    </w:p>
    <w:p>
      <w:r>
        <w:rPr>
          <w:b/>
        </w:rPr>
        <w:t xml:space="preserve">Esimerkki 9.3286</w:t>
      </w:r>
    </w:p>
    <w:p>
      <w:r>
        <w:t xml:space="preserve">Ketkä veljekset omistavat Daily Telegraphin?</w:t>
      </w:r>
    </w:p>
    <w:p>
      <w:r>
        <w:rPr>
          <w:b/>
        </w:rPr>
        <w:t xml:space="preserve">Tulos</w:t>
      </w:r>
    </w:p>
    <w:p>
      <w:r>
        <w:t xml:space="preserve">kirja</w:t>
      </w:r>
    </w:p>
    <w:p>
      <w:r>
        <w:rPr>
          <w:b/>
        </w:rPr>
        <w:t xml:space="preserve">Esimerkki 9.3287</w:t>
      </w:r>
    </w:p>
    <w:p>
      <w:r>
        <w:t xml:space="preserve">Dainik Jagran on (vuonna 2014) Intian ja ehkä maailman suosituin?</w:t>
      </w:r>
    </w:p>
    <w:p>
      <w:r>
        <w:rPr>
          <w:b/>
        </w:rPr>
        <w:t xml:space="preserve">Tulos</w:t>
      </w:r>
    </w:p>
    <w:p>
      <w:r>
        <w:t xml:space="preserve">yhteinen</w:t>
      </w:r>
    </w:p>
    <w:p>
      <w:r>
        <w:rPr>
          <w:b/>
        </w:rPr>
        <w:t xml:space="preserve">Esimerkki 9.3288</w:t>
      </w:r>
    </w:p>
    <w:p>
      <w:r>
        <w:t xml:space="preserve">Mitä väkevää alkoholijuomaa käytetään perinteisesti Daiquiri-cocktailin valmistukseen?</w:t>
      </w:r>
    </w:p>
    <w:p>
      <w:r>
        <w:rPr>
          <w:b/>
        </w:rPr>
        <w:t xml:space="preserve">Tulos</w:t>
      </w:r>
    </w:p>
    <w:p>
      <w:r>
        <w:t xml:space="preserve">ruoka</w:t>
      </w:r>
    </w:p>
    <w:p>
      <w:r>
        <w:rPr>
          <w:b/>
        </w:rPr>
        <w:t xml:space="preserve">Esimerkki 9.3289</w:t>
      </w:r>
    </w:p>
    <w:p>
      <w:r>
        <w:t xml:space="preserve">Daiquiri-cocktail on nimetty erään kaupungissa sijaitsevan kaupungin mukaan.</w:t>
      </w:r>
    </w:p>
    <w:p>
      <w:r>
        <w:rPr>
          <w:b/>
        </w:rPr>
        <w:t xml:space="preserve">Tulos</w:t>
      </w:r>
    </w:p>
    <w:p>
      <w:r>
        <w:t xml:space="preserve">sijainti</w:t>
      </w:r>
    </w:p>
    <w:p>
      <w:r>
        <w:rPr>
          <w:b/>
        </w:rPr>
        <w:t xml:space="preserve">Esimerkki 9.3290</w:t>
      </w:r>
    </w:p>
    <w:p>
      <w:r>
        <w:t xml:space="preserve">Millä tv-hahmolla on siskot nimeltä Daisy ja Rose?</w:t>
      </w:r>
    </w:p>
    <w:p>
      <w:r>
        <w:rPr>
          <w:b/>
        </w:rPr>
        <w:t xml:space="preserve">Tulos</w:t>
      </w:r>
    </w:p>
    <w:p>
      <w:r>
        <w:t xml:space="preserve">fiktiivinen_universumi</w:t>
      </w:r>
    </w:p>
    <w:p>
      <w:r>
        <w:rPr>
          <w:b/>
        </w:rPr>
        <w:t xml:space="preserve">Esimerkki 9.3291</w:t>
      </w:r>
    </w:p>
    <w:p>
      <w:r>
        <w:t xml:space="preserve">Kuka näytteli Daisya elokuvassa Suuri Gatsby?</w:t>
      </w:r>
    </w:p>
    <w:p>
      <w:r>
        <w:rPr>
          <w:b/>
        </w:rPr>
        <w:t xml:space="preserve">Tulos</w:t>
      </w:r>
    </w:p>
    <w:p>
      <w:r>
        <w:t xml:space="preserve">elokuva</w:t>
      </w:r>
    </w:p>
    <w:p>
      <w:r>
        <w:rPr>
          <w:b/>
        </w:rPr>
        <w:t xml:space="preserve">Esimerkki 9.3292</w:t>
      </w:r>
    </w:p>
    <w:p>
      <w:r>
        <w:t xml:space="preserve">Kuka näytteli Daisy Dukea vuoden 2005 elokuvassa The Dukes of Hazzard?</w:t>
      </w:r>
    </w:p>
    <w:p>
      <w:r>
        <w:rPr>
          <w:b/>
        </w:rPr>
        <w:t xml:space="preserve">Tulos</w:t>
      </w:r>
    </w:p>
    <w:p>
      <w:r>
        <w:t xml:space="preserve">elokuva</w:t>
      </w:r>
    </w:p>
    <w:p>
      <w:r>
        <w:rPr>
          <w:b/>
        </w:rPr>
        <w:t xml:space="preserve">Esimerkki 9.3293</w:t>
      </w:r>
    </w:p>
    <w:p>
      <w:r>
        <w:t xml:space="preserve">Dakahlia, Ghabia ja Helwan ovat minkä maan kuvernementteja?</w:t>
      </w:r>
    </w:p>
    <w:p>
      <w:r>
        <w:rPr>
          <w:b/>
        </w:rPr>
        <w:t xml:space="preserve">Tulos</w:t>
      </w:r>
    </w:p>
    <w:p>
      <w:r>
        <w:t xml:space="preserve">käyttäjä</w:t>
      </w:r>
    </w:p>
    <w:p>
      <w:r>
        <w:rPr>
          <w:b/>
        </w:rPr>
        <w:t xml:space="preserve">Tulos</w:t>
      </w:r>
    </w:p>
    <w:p>
      <w:r>
        <w:t xml:space="preserve">sijainti</w:t>
      </w:r>
    </w:p>
    <w:p>
      <w:r>
        <w:rPr>
          <w:b/>
        </w:rPr>
        <w:t xml:space="preserve">Esimerkki 9.3294</w:t>
      </w:r>
    </w:p>
    <w:p>
      <w:r>
        <w:t xml:space="preserve">Dakar-ralli (joka tunnettiin aiemmin nimellä Pariisin Dakar-ralli) on vuosittainen tapahtuma, mutta minkä maan pääkaupunki Dakar on?</w:t>
      </w:r>
    </w:p>
    <w:p>
      <w:r>
        <w:rPr>
          <w:b/>
        </w:rPr>
        <w:t xml:space="preserve">Tulos</w:t>
      </w:r>
    </w:p>
    <w:p>
      <w:r>
        <w:t xml:space="preserve">pohja</w:t>
      </w:r>
    </w:p>
    <w:p>
      <w:r>
        <w:rPr>
          <w:b/>
        </w:rPr>
        <w:t xml:space="preserve">Esimerkki 9.3295</w:t>
      </w:r>
    </w:p>
    <w:p>
      <w:r>
        <w:t xml:space="preserve">Minkä Afrikan maan pääkaupunki on Dakar?</w:t>
      </w:r>
    </w:p>
    <w:p>
      <w:r>
        <w:rPr>
          <w:b/>
        </w:rPr>
        <w:t xml:space="preserve">Tulos</w:t>
      </w:r>
    </w:p>
    <w:p>
      <w:r>
        <w:t xml:space="preserve">sijainti</w:t>
      </w:r>
    </w:p>
    <w:p>
      <w:r>
        <w:rPr>
          <w:b/>
        </w:rPr>
        <w:t xml:space="preserve">Esimerkki 9.3296</w:t>
      </w:r>
    </w:p>
    <w:p>
      <w:r>
        <w:t xml:space="preserve">Mikä Amerikan alkuperäiskansojen heimo tunnettiin myös nimellä dakota?</w:t>
      </w:r>
    </w:p>
    <w:p>
      <w:r>
        <w:rPr>
          <w:b/>
        </w:rPr>
        <w:t xml:space="preserve">Tulos</w:t>
      </w:r>
    </w:p>
    <w:p>
      <w:r>
        <w:t xml:space="preserve">pohja</w:t>
      </w:r>
    </w:p>
    <w:p>
      <w:r>
        <w:rPr>
          <w:b/>
        </w:rPr>
        <w:t xml:space="preserve">Esimerkki 9.3297</w:t>
      </w:r>
    </w:p>
    <w:p>
      <w:r>
        <w:t xml:space="preserve">Mistä vuonna 2002 ilmestyneestä romaanista tehtiin kuusi vuotta myöhemmin elokuva, jonka pääosissa nähdään Dakota Fanning ja Queen Latifah?</w:t>
      </w:r>
    </w:p>
    <w:p>
      <w:r>
        <w:rPr>
          <w:b/>
        </w:rPr>
        <w:t xml:space="preserve">Tulos</w:t>
      </w:r>
    </w:p>
    <w:p>
      <w:r>
        <w:t xml:space="preserve">elokuva</w:t>
      </w:r>
    </w:p>
    <w:p>
      <w:r>
        <w:rPr>
          <w:b/>
        </w:rPr>
        <w:t xml:space="preserve">Esimerkki 9.3298</w:t>
      </w:r>
    </w:p>
    <w:p>
      <w:r>
        <w:t xml:space="preserve">Näyttelijä Dakota Johnson on näyttelijä Don Johnsonin ja minkä näyttelijän tytär?</w:t>
      </w:r>
    </w:p>
    <w:p>
      <w:r>
        <w:rPr>
          <w:b/>
        </w:rPr>
        <w:t xml:space="preserve">Tulos</w:t>
      </w:r>
    </w:p>
    <w:p>
      <w:r>
        <w:t xml:space="preserve">ihmiset</w:t>
      </w:r>
    </w:p>
    <w:p>
      <w:r>
        <w:rPr>
          <w:b/>
        </w:rPr>
        <w:t xml:space="preserve">Esimerkki 9.3299</w:t>
      </w:r>
    </w:p>
    <w:p>
      <w:r>
        <w:t xml:space="preserve">Dalai-lama on minkä uskonnon korkea lama?</w:t>
      </w:r>
    </w:p>
    <w:p>
      <w:r>
        <w:rPr>
          <w:b/>
        </w:rPr>
        <w:t xml:space="preserve">Tulos</w:t>
      </w:r>
    </w:p>
    <w:p>
      <w:r>
        <w:t xml:space="preserve">ihmiset</w:t>
      </w:r>
    </w:p>
    <w:p>
      <w:r>
        <w:rPr>
          <w:b/>
        </w:rPr>
        <w:t xml:space="preserve">Esimerkki 9.3300</w:t>
      </w:r>
    </w:p>
    <w:p>
      <w:r>
        <w:t xml:space="preserve">Mihin uskontoon Dalai Lama kuuluu?</w:t>
      </w:r>
    </w:p>
    <w:p>
      <w:r>
        <w:rPr>
          <w:b/>
        </w:rPr>
        <w:t xml:space="preserve">Tulos</w:t>
      </w:r>
    </w:p>
    <w:p>
      <w:r>
        <w:t xml:space="preserve">ihmiset</w:t>
      </w:r>
    </w:p>
    <w:p>
      <w:r>
        <w:rPr>
          <w:b/>
        </w:rPr>
        <w:t xml:space="preserve">Esimerkki 9.3301</w:t>
      </w:r>
    </w:p>
    <w:p>
      <w:r>
        <w:t xml:space="preserve">Kyle MacLachlan näytteli agentti Dale Cooperia missä 1990-luvun alun yhdysvaltalaisessa tv-sarjassa?</w:t>
      </w:r>
    </w:p>
    <w:p>
      <w:r>
        <w:rPr>
          <w:b/>
        </w:rPr>
        <w:t xml:space="preserve">Tulos</w:t>
      </w:r>
    </w:p>
    <w:p>
      <w:r>
        <w:t xml:space="preserve">TV</w:t>
      </w:r>
    </w:p>
    <w:p>
      <w:r>
        <w:rPr>
          <w:b/>
        </w:rPr>
        <w:t xml:space="preserve">Esimerkki 9.3302</w:t>
      </w:r>
    </w:p>
    <w:p>
      <w:r>
        <w:t xml:space="preserve">Mikä amerikkalainen tv-sarja, joka esitettiin ensimmäisen kerran huhtikuun 1990 ja kesäkuun 1991 välisenä aikana, seurasi erikoisagentti Dale Cooperin johtamaa tutkimusta?</w:t>
      </w:r>
    </w:p>
    <w:p>
      <w:r>
        <w:rPr>
          <w:b/>
        </w:rPr>
        <w:t xml:space="preserve">Tulos</w:t>
      </w:r>
    </w:p>
    <w:p>
      <w:r>
        <w:t xml:space="preserve">TV</w:t>
      </w:r>
    </w:p>
    <w:p>
      <w:r>
        <w:rPr>
          <w:b/>
        </w:rPr>
        <w:t xml:space="preserve">Esimerkki 9.3303</w:t>
      </w:r>
    </w:p>
    <w:p>
      <w:r>
        <w:t xml:space="preserve">Vuonna 1864 Dale Dyke -pato murtui täytön aikana, mikä johti 240 ihmisen kuolemaan missä brittiläisessä kaupungissa?</w:t>
      </w:r>
    </w:p>
    <w:p>
      <w:r>
        <w:rPr>
          <w:b/>
        </w:rPr>
        <w:t xml:space="preserve">Tulos</w:t>
      </w:r>
    </w:p>
    <w:p>
      <w:r>
        <w:t xml:space="preserve">sijainti</w:t>
      </w:r>
    </w:p>
    <w:p>
      <w:r>
        <w:rPr>
          <w:b/>
        </w:rPr>
        <w:t xml:space="preserve">Esimerkki 9.3304</w:t>
      </w:r>
    </w:p>
    <w:p>
      <w:r>
        <w:t xml:space="preserve">Missä tv-sarjassa Dalekit sanoisivat hävittää?</w:t>
      </w:r>
    </w:p>
    <w:p>
      <w:r>
        <w:rPr>
          <w:b/>
        </w:rPr>
        <w:t xml:space="preserve">Tulos</w:t>
      </w:r>
    </w:p>
    <w:p>
      <w:r>
        <w:t xml:space="preserve">TV</w:t>
      </w:r>
    </w:p>
    <w:p>
      <w:r>
        <w:rPr>
          <w:b/>
        </w:rPr>
        <w:t xml:space="preserve">Esimerkki 9.3305</w:t>
      </w:r>
    </w:p>
    <w:p>
      <w:r>
        <w:t xml:space="preserve">Mihin taiteelliseen koulukuntaan Dali kuului?</w:t>
      </w:r>
    </w:p>
    <w:p>
      <w:r>
        <w:rPr>
          <w:b/>
        </w:rPr>
        <w:t xml:space="preserve">Tulos</w:t>
      </w:r>
    </w:p>
    <w:p>
      <w:r>
        <w:t xml:space="preserve">visual_art</w:t>
      </w:r>
    </w:p>
    <w:p>
      <w:r>
        <w:rPr>
          <w:b/>
        </w:rPr>
        <w:t xml:space="preserve">Esimerkki 9.3306</w:t>
      </w:r>
    </w:p>
    <w:p>
      <w:r>
        <w:t xml:space="preserve">Missä maassa Dal-järvi sijaitsee?</w:t>
      </w:r>
    </w:p>
    <w:p>
      <w:r>
        <w:rPr>
          <w:b/>
        </w:rPr>
        <w:t xml:space="preserve">Tulos</w:t>
      </w:r>
    </w:p>
    <w:p>
      <w:r>
        <w:t xml:space="preserve">maantiede</w:t>
      </w:r>
    </w:p>
    <w:p>
      <w:r>
        <w:rPr>
          <w:b/>
        </w:rPr>
        <w:t xml:space="preserve">Esimerkki 9.3307</w:t>
      </w:r>
    </w:p>
    <w:p>
      <w:r>
        <w:t xml:space="preserve">Edesmennyt näyttelijä Larry Hagman näytteli mitä hahmoa yhdysvaltalaisessa televisiosarjassa Dallas?</w:t>
      </w:r>
    </w:p>
    <w:p>
      <w:r>
        <w:rPr>
          <w:b/>
        </w:rPr>
        <w:t xml:space="preserve">Tulos</w:t>
      </w:r>
    </w:p>
    <w:p>
      <w:r>
        <w:t xml:space="preserve">TV</w:t>
      </w:r>
    </w:p>
    <w:p>
      <w:r>
        <w:rPr>
          <w:b/>
        </w:rPr>
        <w:t xml:space="preserve">Esimerkki 9.3308</w:t>
      </w:r>
    </w:p>
    <w:p>
      <w:r>
        <w:t xml:space="preserve">Mitä hahmoa Patrick Duffy näytteli Dallasissa?</w:t>
      </w:r>
    </w:p>
    <w:p>
      <w:r>
        <w:rPr>
          <w:b/>
        </w:rPr>
        <w:t xml:space="preserve">Tulos</w:t>
      </w:r>
    </w:p>
    <w:p>
      <w:r>
        <w:t xml:space="preserve">TV</w:t>
      </w:r>
    </w:p>
    <w:p>
      <w:r>
        <w:rPr>
          <w:b/>
        </w:rPr>
        <w:t xml:space="preserve">Tulos</w:t>
      </w:r>
    </w:p>
    <w:p>
      <w:r>
        <w:t xml:space="preserve">elokuva</w:t>
      </w:r>
    </w:p>
    <w:p>
      <w:r>
        <w:rPr>
          <w:b/>
        </w:rPr>
        <w:t xml:space="preserve">Esimerkki 9.3309</w:t>
      </w:r>
    </w:p>
    <w:p>
      <w:r>
        <w:t xml:space="preserve">Kuka näytteli Jenna Wadea yhdysvaltalaisessa tv-sarjassa Dallas?</w:t>
      </w:r>
    </w:p>
    <w:p>
      <w:r>
        <w:rPr>
          <w:b/>
        </w:rPr>
        <w:t xml:space="preserve">Tulos</w:t>
      </w:r>
    </w:p>
    <w:p>
      <w:r>
        <w:t xml:space="preserve">TV</w:t>
      </w:r>
    </w:p>
    <w:p>
      <w:r>
        <w:rPr>
          <w:b/>
        </w:rPr>
        <w:t xml:space="preserve">Esimerkki 9.3310</w:t>
      </w:r>
    </w:p>
    <w:p>
      <w:r>
        <w:t xml:space="preserve">Kuka Dallasin näyttelijä esiintyi myös MGM:n musikaaleissa Show Boat ja Kiss Me Kate?</w:t>
      </w:r>
    </w:p>
    <w:p>
      <w:r>
        <w:rPr>
          <w:b/>
        </w:rPr>
        <w:t xml:space="preserve">Tulos</w:t>
      </w:r>
    </w:p>
    <w:p>
      <w:r>
        <w:t xml:space="preserve">TV</w:t>
      </w:r>
    </w:p>
    <w:p>
      <w:r>
        <w:rPr>
          <w:b/>
        </w:rPr>
        <w:t xml:space="preserve">Tulos</w:t>
      </w:r>
    </w:p>
    <w:p>
      <w:r>
        <w:t xml:space="preserve">elokuva</w:t>
      </w:r>
    </w:p>
    <w:p>
      <w:r>
        <w:rPr>
          <w:b/>
        </w:rPr>
        <w:t xml:space="preserve">Esimerkki 9.3311</w:t>
      </w:r>
    </w:p>
    <w:p>
      <w:r>
        <w:t xml:space="preserve">Minkä kirjailijan teoksia ovat "Mrs Dalloway" ja "Majakkaan"?</w:t>
      </w:r>
    </w:p>
    <w:p>
      <w:r>
        <w:rPr>
          <w:b/>
        </w:rPr>
        <w:t xml:space="preserve">Tulos</w:t>
      </w:r>
    </w:p>
    <w:p>
      <w:r>
        <w:t xml:space="preserve">kirja</w:t>
      </w:r>
    </w:p>
    <w:p>
      <w:r>
        <w:rPr>
          <w:b/>
        </w:rPr>
        <w:t xml:space="preserve">Tulos</w:t>
      </w:r>
    </w:p>
    <w:p>
      <w:r>
        <w:t xml:space="preserve">elokuva</w:t>
      </w:r>
    </w:p>
    <w:p>
      <w:r>
        <w:rPr>
          <w:b/>
        </w:rPr>
        <w:t xml:space="preserve">Esimerkki 9.3312</w:t>
      </w:r>
    </w:p>
    <w:p>
      <w:r>
        <w:t xml:space="preserve">Kuka kirjoitti rouva Dallowayn ja Orlandon?</w:t>
      </w:r>
    </w:p>
    <w:p>
      <w:r>
        <w:rPr>
          <w:b/>
        </w:rPr>
        <w:t xml:space="preserve">Tulos</w:t>
      </w:r>
    </w:p>
    <w:p>
      <w:r>
        <w:t xml:space="preserve">kirja</w:t>
      </w:r>
    </w:p>
    <w:p>
      <w:r>
        <w:rPr>
          <w:b/>
        </w:rPr>
        <w:t xml:space="preserve">Tulos</w:t>
      </w:r>
    </w:p>
    <w:p>
      <w:r>
        <w:t xml:space="preserve">elokuva</w:t>
      </w:r>
    </w:p>
    <w:p>
      <w:r>
        <w:rPr>
          <w:b/>
        </w:rPr>
        <w:t xml:space="preserve">Esimerkki 9.3313</w:t>
      </w:r>
    </w:p>
    <w:p>
      <w:r>
        <w:t xml:space="preserve">Kuka kirjoitti vuonna 1925 romaanin Mrs Dalloway?</w:t>
      </w:r>
    </w:p>
    <w:p>
      <w:r>
        <w:rPr>
          <w:b/>
        </w:rPr>
        <w:t xml:space="preserve">Tulos</w:t>
      </w:r>
    </w:p>
    <w:p>
      <w:r>
        <w:t xml:space="preserve">kirja</w:t>
      </w:r>
    </w:p>
    <w:p>
      <w:r>
        <w:rPr>
          <w:b/>
        </w:rPr>
        <w:t xml:space="preserve">Esimerkki 9.3314</w:t>
      </w:r>
    </w:p>
    <w:p>
      <w:r>
        <w:t xml:space="preserve">Missä maassa sijaitsee Dalmatian alue?</w:t>
      </w:r>
    </w:p>
    <w:p>
      <w:r>
        <w:rPr>
          <w:b/>
        </w:rPr>
        <w:t xml:space="preserve">Tulos</w:t>
      </w:r>
    </w:p>
    <w:p>
      <w:r>
        <w:t xml:space="preserve">sijainti</w:t>
      </w:r>
    </w:p>
    <w:p>
      <w:r>
        <w:rPr>
          <w:b/>
        </w:rPr>
        <w:t xml:space="preserve">Esimerkki 9.3315</w:t>
      </w:r>
    </w:p>
    <w:p>
      <w:r>
        <w:t xml:space="preserve">Kuka näyttelee Dalton Russellia, joka kertoo, miksi hän on sellissä, elokuvassa Inside Man vuodelta 2006?</w:t>
      </w:r>
    </w:p>
    <w:p>
      <w:r>
        <w:rPr>
          <w:b/>
        </w:rPr>
        <w:t xml:space="preserve">Tulos</w:t>
      </w:r>
    </w:p>
    <w:p>
      <w:r>
        <w:t xml:space="preserve">elokuva</w:t>
      </w:r>
    </w:p>
    <w:p>
      <w:r>
        <w:rPr>
          <w:b/>
        </w:rPr>
        <w:t xml:space="preserve">Esimerkki 9.3316</w:t>
      </w:r>
    </w:p>
    <w:p>
      <w:r>
        <w:t xml:space="preserve">Kuka loi Yorkshiren etsivät "Dalziel ja Pascoe"?</w:t>
      </w:r>
    </w:p>
    <w:p>
      <w:r>
        <w:rPr>
          <w:b/>
        </w:rPr>
        <w:t xml:space="preserve">Tulos</w:t>
      </w:r>
    </w:p>
    <w:p>
      <w:r>
        <w:t xml:space="preserve">TV</w:t>
      </w:r>
    </w:p>
    <w:p>
      <w:r>
        <w:rPr>
          <w:b/>
        </w:rPr>
        <w:t xml:space="preserve">Esimerkki 9.3317</w:t>
      </w:r>
    </w:p>
    <w:p>
      <w:r>
        <w:t xml:space="preserve">Damaskos on minkä maan pääkaupunki?</w:t>
      </w:r>
    </w:p>
    <w:p>
      <w:r>
        <w:rPr>
          <w:b/>
        </w:rPr>
        <w:t xml:space="preserve">Tulos</w:t>
      </w:r>
    </w:p>
    <w:p>
      <w:r>
        <w:t xml:space="preserve">sijainti</w:t>
      </w:r>
    </w:p>
    <w:p>
      <w:r>
        <w:rPr>
          <w:b/>
        </w:rPr>
        <w:t xml:space="preserve">Tulos</w:t>
      </w:r>
    </w:p>
    <w:p>
      <w:r>
        <w:t xml:space="preserve">pohja</w:t>
      </w:r>
    </w:p>
    <w:p>
      <w:r>
        <w:rPr>
          <w:b/>
        </w:rPr>
        <w:t xml:space="preserve">Esimerkki 9.3318</w:t>
      </w:r>
    </w:p>
    <w:p>
      <w:r>
        <w:t xml:space="preserve">Missä maassa Damaskos on maailman vanhin jatkuvasti asuttu kaupunki?</w:t>
      </w:r>
    </w:p>
    <w:p>
      <w:r>
        <w:rPr>
          <w:b/>
        </w:rPr>
        <w:t xml:space="preserve">Tulos</w:t>
      </w:r>
    </w:p>
    <w:p>
      <w:r>
        <w:t xml:space="preserve">sijainti</w:t>
      </w:r>
    </w:p>
    <w:p>
      <w:r>
        <w:rPr>
          <w:b/>
        </w:rPr>
        <w:t xml:space="preserve">Tulos</w:t>
      </w:r>
    </w:p>
    <w:p>
      <w:r>
        <w:t xml:space="preserve">pohja</w:t>
      </w:r>
    </w:p>
    <w:p>
      <w:r>
        <w:rPr>
          <w:b/>
        </w:rPr>
        <w:t xml:space="preserve">Esimerkki 9.3319</w:t>
      </w:r>
    </w:p>
    <w:p>
      <w:r>
        <w:t xml:space="preserve">Kuka brittisäveltäjä kirjoitti Dam Busters Marchin?</w:t>
      </w:r>
    </w:p>
    <w:p>
      <w:r>
        <w:rPr>
          <w:b/>
        </w:rPr>
        <w:t xml:space="preserve">Tulos</w:t>
      </w:r>
    </w:p>
    <w:p>
      <w:r>
        <w:t xml:space="preserve">musiikki</w:t>
      </w:r>
    </w:p>
    <w:p>
      <w:r>
        <w:rPr>
          <w:b/>
        </w:rPr>
        <w:t xml:space="preserve">Esimerkki 9.3320</w:t>
      </w:r>
    </w:p>
    <w:p>
      <w:r>
        <w:t xml:space="preserve">Kuka oli siiven komentaja, joka johti "Dambusters"-pommitushyökkäyksiä vuonna 1943?</w:t>
      </w:r>
    </w:p>
    <w:p>
      <w:r>
        <w:rPr>
          <w:b/>
        </w:rPr>
        <w:t xml:space="preserve">Tulos</w:t>
      </w:r>
    </w:p>
    <w:p>
      <w:r>
        <w:t xml:space="preserve">sotilaallinen</w:t>
      </w:r>
    </w:p>
    <w:p>
      <w:r>
        <w:rPr>
          <w:b/>
        </w:rPr>
        <w:t xml:space="preserve">Esimerkki 9.3321</w:t>
      </w:r>
    </w:p>
    <w:p>
      <w:r>
        <w:t xml:space="preserve">Kuka omisti mustan labradorinnoutajan, joka tapettiin Dam Bustersin ryöstöiltana?</w:t>
      </w:r>
    </w:p>
    <w:p>
      <w:r>
        <w:rPr>
          <w:b/>
        </w:rPr>
        <w:t xml:space="preserve">Tulos</w:t>
      </w:r>
    </w:p>
    <w:p>
      <w:r>
        <w:t xml:space="preserve">sotilaallinen</w:t>
      </w:r>
    </w:p>
    <w:p>
      <w:r>
        <w:rPr>
          <w:b/>
        </w:rPr>
        <w:t xml:space="preserve">Esimerkki 9.3322</w:t>
      </w:r>
    </w:p>
    <w:p>
      <w:r>
        <w:t xml:space="preserve">Kuka brittisäveltäjä kirjoitti musiikin, jota käytettiin Desert Island Discs -ohjelman teemana? Hän kirjoitti myös Dambusters-marssin ja Knightsbridge-marssin.?</w:t>
      </w:r>
    </w:p>
    <w:p>
      <w:r>
        <w:rPr>
          <w:b/>
        </w:rPr>
        <w:t xml:space="preserve">Tulos</w:t>
      </w:r>
    </w:p>
    <w:p>
      <w:r>
        <w:t xml:space="preserve">elokuva</w:t>
      </w:r>
    </w:p>
    <w:p>
      <w:r>
        <w:rPr>
          <w:b/>
        </w:rPr>
        <w:t xml:space="preserve">Esimerkki 9.3323</w:t>
      </w:r>
    </w:p>
    <w:p>
      <w:r>
        <w:t xml:space="preserve">Mikä oli Dambustersin operatiivisen laivueen numero?</w:t>
      </w:r>
    </w:p>
    <w:p>
      <w:r>
        <w:rPr>
          <w:b/>
        </w:rPr>
        <w:t xml:space="preserve">Tulos</w:t>
      </w:r>
    </w:p>
    <w:p>
      <w:r>
        <w:t xml:space="preserve">cvg</w:t>
      </w:r>
    </w:p>
    <w:p>
      <w:r>
        <w:rPr>
          <w:b/>
        </w:rPr>
        <w:t xml:space="preserve">Esimerkki 9.3324</w:t>
      </w:r>
    </w:p>
    <w:p>
      <w:r>
        <w:t xml:space="preserve">Näyttelijä, mikä 61-vuotias Dame nimettiin maailman seksikkäimmäksi vanhemmaksi naiseksi?</w:t>
      </w:r>
    </w:p>
    <w:p>
      <w:r>
        <w:rPr>
          <w:b/>
        </w:rPr>
        <w:t xml:space="preserve">Tulos</w:t>
      </w:r>
    </w:p>
    <w:p>
      <w:r>
        <w:t xml:space="preserve">käyttäjä</w:t>
      </w:r>
    </w:p>
    <w:p>
      <w:r>
        <w:rPr>
          <w:b/>
        </w:rPr>
        <w:t xml:space="preserve">Esimerkki 9.3325</w:t>
      </w:r>
    </w:p>
    <w:p>
      <w:r>
        <w:t xml:space="preserve">Mikä on australialaisen näyttelijän/koomikon nimi, joka loi hahmon Dame Edna Everage?</w:t>
      </w:r>
    </w:p>
    <w:p>
      <w:r>
        <w:rPr>
          <w:b/>
        </w:rPr>
        <w:t xml:space="preserve">Tulos</w:t>
      </w:r>
    </w:p>
    <w:p>
      <w:r>
        <w:t xml:space="preserve">elokuva</w:t>
      </w:r>
    </w:p>
    <w:p>
      <w:r>
        <w:rPr>
          <w:b/>
        </w:rPr>
        <w:t xml:space="preserve">Esimerkki 9.3326</w:t>
      </w:r>
    </w:p>
    <w:p>
      <w:r>
        <w:t xml:space="preserve">Kenestä tuli vuonna 2005 nuorin henkilö, josta on koskaan tehty Brittiläisen imperiumin daami?</w:t>
      </w:r>
    </w:p>
    <w:p>
      <w:r>
        <w:rPr>
          <w:b/>
        </w:rPr>
        <w:t xml:space="preserve">Tulos</w:t>
      </w:r>
    </w:p>
    <w:p>
      <w:r>
        <w:t xml:space="preserve">royalty</w:t>
      </w:r>
    </w:p>
    <w:p>
      <w:r>
        <w:rPr>
          <w:b/>
        </w:rPr>
        <w:t xml:space="preserve">Esimerkki 9.3327</w:t>
      </w:r>
    </w:p>
    <w:p>
      <w:r>
        <w:t xml:space="preserve">Englantilainen taiteilija Damien Hirst syntyi missä kaupungissa?</w:t>
      </w:r>
    </w:p>
    <w:p>
      <w:r>
        <w:rPr>
          <w:b/>
        </w:rPr>
        <w:t xml:space="preserve">Tulos</w:t>
      </w:r>
    </w:p>
    <w:p>
      <w:r>
        <w:t xml:space="preserve">ihmiset</w:t>
      </w:r>
    </w:p>
    <w:p>
      <w:r>
        <w:rPr>
          <w:b/>
        </w:rPr>
        <w:t xml:space="preserve">Esimerkki 9.3328</w:t>
      </w:r>
    </w:p>
    <w:p>
      <w:r>
        <w:t xml:space="preserve">Missä englantilaisessa kaupungissa Damien Hirst syntyi?</w:t>
      </w:r>
    </w:p>
    <w:p>
      <w:r>
        <w:rPr>
          <w:b/>
        </w:rPr>
        <w:t xml:space="preserve">Tulos</w:t>
      </w:r>
    </w:p>
    <w:p>
      <w:r>
        <w:t xml:space="preserve">ihmiset</w:t>
      </w:r>
    </w:p>
    <w:p>
      <w:r>
        <w:rPr>
          <w:b/>
        </w:rPr>
        <w:t xml:space="preserve">Esimerkki 9.3329</w:t>
      </w:r>
    </w:p>
    <w:p>
      <w:r>
        <w:t xml:space="preserve">Nimeä taiteilija Damien Hirstin kuuluisa (oletettavasti 50 metriä pitkä) timantti- ja platinakuorrutteinen pääkalloteos?</w:t>
      </w:r>
    </w:p>
    <w:p>
      <w:r>
        <w:rPr>
          <w:b/>
        </w:rPr>
        <w:t xml:space="preserve">Tulos</w:t>
      </w:r>
    </w:p>
    <w:p>
      <w:r>
        <w:t xml:space="preserve">visual_art</w:t>
      </w:r>
    </w:p>
    <w:p>
      <w:r>
        <w:rPr>
          <w:b/>
        </w:rPr>
        <w:t xml:space="preserve">Esimerkki 9.3330</w:t>
      </w:r>
    </w:p>
    <w:p>
      <w:r>
        <w:t xml:space="preserve">Formula ykkösten maailmanmestarit James Hunt, Nigel Mansell, Damon Hill, Lewis Hamilton ja Jenson Button ovat kaikki kotoisin mistä maasta?</w:t>
      </w:r>
    </w:p>
    <w:p>
      <w:r>
        <w:rPr>
          <w:b/>
        </w:rPr>
        <w:t xml:space="preserve">Tulos</w:t>
      </w:r>
    </w:p>
    <w:p>
      <w:r>
        <w:t xml:space="preserve">ihmiset</w:t>
      </w:r>
    </w:p>
    <w:p>
      <w:r>
        <w:rPr>
          <w:b/>
        </w:rPr>
        <w:t xml:space="preserve">Esimerkki 9.3331</w:t>
      </w:r>
    </w:p>
    <w:p>
      <w:r>
        <w:t xml:space="preserve">Missä Euroopan kaupungissa Dam Square sijaitsee?</w:t>
      </w:r>
    </w:p>
    <w:p>
      <w:r>
        <w:rPr>
          <w:b/>
        </w:rPr>
        <w:t xml:space="preserve">Tulos</w:t>
      </w:r>
    </w:p>
    <w:p>
      <w:r>
        <w:t xml:space="preserve">sijainti</w:t>
      </w:r>
    </w:p>
    <w:p>
      <w:r>
        <w:rPr>
          <w:b/>
        </w:rPr>
        <w:t xml:space="preserve">Esimerkki 9.3332</w:t>
      </w:r>
    </w:p>
    <w:p>
      <w:r>
        <w:t xml:space="preserve">Mistä Euroopan kaupungista löydät Dam Square -aukion?</w:t>
      </w:r>
    </w:p>
    <w:p>
      <w:r>
        <w:rPr>
          <w:b/>
        </w:rPr>
        <w:t xml:space="preserve">Tulos</w:t>
      </w:r>
    </w:p>
    <w:p>
      <w:r>
        <w:t xml:space="preserve">sijainti</w:t>
      </w:r>
    </w:p>
    <w:p>
      <w:r>
        <w:rPr>
          <w:b/>
        </w:rPr>
        <w:t xml:space="preserve">Esimerkki 9.3333</w:t>
      </w:r>
    </w:p>
    <w:p>
      <w:r>
        <w:t xml:space="preserve">Kenen nimellä John Belushi ja Dan Ackroyd tunnettiin vuoden 1980 elokuvan nimessä?</w:t>
      </w:r>
    </w:p>
    <w:p>
      <w:r>
        <w:rPr>
          <w:b/>
        </w:rPr>
        <w:t xml:space="preserve">Tulos</w:t>
      </w:r>
    </w:p>
    <w:p>
      <w:r>
        <w:t xml:space="preserve">musiikki</w:t>
      </w:r>
    </w:p>
    <w:p>
      <w:r>
        <w:rPr>
          <w:b/>
        </w:rPr>
        <w:t xml:space="preserve">Tulos</w:t>
      </w:r>
    </w:p>
    <w:p>
      <w:r>
        <w:t xml:space="preserve">elokuva</w:t>
      </w:r>
    </w:p>
    <w:p>
      <w:r>
        <w:rPr>
          <w:b/>
        </w:rPr>
        <w:t xml:space="preserve">Esimerkki 9.3334</w:t>
      </w:r>
    </w:p>
    <w:p>
      <w:r>
        <w:t xml:space="preserve">Kuka sankari oli Danaen Zeuksen poika?</w:t>
      </w:r>
    </w:p>
    <w:p>
      <w:r>
        <w:rPr>
          <w:b/>
        </w:rPr>
        <w:t xml:space="preserve">Tulos</w:t>
      </w:r>
    </w:p>
    <w:p>
      <w:r>
        <w:t xml:space="preserve">fiktiivinen_universumi</w:t>
      </w:r>
    </w:p>
    <w:p>
      <w:r>
        <w:rPr>
          <w:b/>
        </w:rPr>
        <w:t xml:space="preserve">Esimerkki 9.3335</w:t>
      </w:r>
    </w:p>
    <w:p>
      <w:r>
        <w:t xml:space="preserve">Da Nangin kansainvälinen lentoasema ja Tan Son Nhatin kansainvälinen lentoasema sijaitsevat missä Aasian maassa?</w:t>
      </w:r>
    </w:p>
    <w:p>
      <w:r>
        <w:rPr>
          <w:b/>
        </w:rPr>
        <w:t xml:space="preserve">Tulos</w:t>
      </w:r>
    </w:p>
    <w:p>
      <w:r>
        <w:t xml:space="preserve">sijainti</w:t>
      </w:r>
    </w:p>
    <w:p>
      <w:r>
        <w:rPr>
          <w:b/>
        </w:rPr>
        <w:t xml:space="preserve">Esimerkki 9.3336</w:t>
      </w:r>
    </w:p>
    <w:p>
      <w:r>
        <w:t xml:space="preserve">Missä sarjassa FBI-agentit Fox Mulder (David Duchovny) ja Dana Scully (Gillian Anderson) tutkivat tapauksia, joihin liittyy paranormaaleja ilmiöitä?</w:t>
      </w:r>
    </w:p>
    <w:p>
      <w:r>
        <w:rPr>
          <w:b/>
        </w:rPr>
        <w:t xml:space="preserve">Tulos</w:t>
      </w:r>
    </w:p>
    <w:p>
      <w:r>
        <w:t xml:space="preserve">TV</w:t>
      </w:r>
    </w:p>
    <w:p>
      <w:r>
        <w:rPr>
          <w:b/>
        </w:rPr>
        <w:t xml:space="preserve">Tulos</w:t>
      </w:r>
    </w:p>
    <w:p>
      <w:r>
        <w:t xml:space="preserve">elokuva</w:t>
      </w:r>
    </w:p>
    <w:p>
      <w:r>
        <w:rPr>
          <w:b/>
        </w:rPr>
        <w:t xml:space="preserve">Esimerkki 9.3337</w:t>
      </w:r>
    </w:p>
    <w:p>
      <w:r>
        <w:t xml:space="preserve">Mistä maasta me saamme Danbon juustoa?</w:t>
      </w:r>
    </w:p>
    <w:p>
      <w:r>
        <w:rPr>
          <w:b/>
        </w:rPr>
        <w:t xml:space="preserve">Tulos</w:t>
      </w:r>
    </w:p>
    <w:p>
      <w:r>
        <w:t xml:space="preserve">ruoka</w:t>
      </w:r>
    </w:p>
    <w:p>
      <w:r>
        <w:rPr>
          <w:b/>
        </w:rPr>
        <w:t xml:space="preserve">Esimerkki 9.3338</w:t>
      </w:r>
    </w:p>
    <w:p>
      <w:r>
        <w:t xml:space="preserve">Mikä on yhdysvaltalaisen kirjailijan Dan Brownin esikoisromaanin nimi?</w:t>
      </w:r>
    </w:p>
    <w:p>
      <w:r>
        <w:rPr>
          <w:b/>
        </w:rPr>
        <w:t xml:space="preserve">Tulos</w:t>
      </w:r>
    </w:p>
    <w:p>
      <w:r>
        <w:t xml:space="preserve">kirja</w:t>
      </w:r>
    </w:p>
    <w:p>
      <w:r>
        <w:rPr>
          <w:b/>
        </w:rPr>
        <w:t xml:space="preserve">Esimerkki 9.3339</w:t>
      </w:r>
    </w:p>
    <w:p>
      <w:r>
        <w:t xml:space="preserve">Mitä Dan Brownin vuonna 2003 ilmestynyttä salapoliisiromaania on pidetty hyökkäyksenä katolista kirkkoa vastaan ja arvosteltu historiallisesta ja tieteellisestä epätarkkuudesta?</w:t>
      </w:r>
    </w:p>
    <w:p>
      <w:r>
        <w:rPr>
          <w:b/>
        </w:rPr>
        <w:t xml:space="preserve">Tulos</w:t>
      </w:r>
    </w:p>
    <w:p>
      <w:r>
        <w:t xml:space="preserve">kirja</w:t>
      </w:r>
    </w:p>
    <w:p>
      <w:r>
        <w:rPr>
          <w:b/>
        </w:rPr>
        <w:t xml:space="preserve">Esimerkki 9.3340</w:t>
      </w:r>
    </w:p>
    <w:p>
      <w:r>
        <w:t xml:space="preserve">Mikä on Dan Brownin romaanien "Enkelit ja demonit" ja "Da Vinci -koodi" päähenkilön, uskonnollisen ikonologian ja symbologian Harvardin professorin nimi?</w:t>
      </w:r>
    </w:p>
    <w:p>
      <w:r>
        <w:rPr>
          <w:b/>
        </w:rPr>
        <w:t xml:space="preserve">Tulos</w:t>
      </w:r>
    </w:p>
    <w:p>
      <w:r>
        <w:t xml:space="preserve">kirja</w:t>
      </w:r>
    </w:p>
    <w:p>
      <w:r>
        <w:rPr>
          <w:b/>
        </w:rPr>
        <w:t xml:space="preserve">Tulos</w:t>
      </w:r>
    </w:p>
    <w:p>
      <w:r>
        <w:t xml:space="preserve">fiktiivinen_universumi</w:t>
      </w:r>
    </w:p>
    <w:p>
      <w:r>
        <w:rPr>
          <w:b/>
        </w:rPr>
        <w:t xml:space="preserve">Esimerkki 9.3341</w:t>
      </w:r>
    </w:p>
    <w:p>
      <w:r>
        <w:t xml:space="preserve">Mikä Dan Brownin romaani oli myydyin kaunokirjallinen kirja Yhdistyneessä kuningaskunnassa vuonna 2013, sillä sitä myytiin yli 228 000 kappaletta ensimmäisellä viikolla julkaisusta?</w:t>
      </w:r>
    </w:p>
    <w:p>
      <w:r>
        <w:rPr>
          <w:b/>
        </w:rPr>
        <w:t xml:space="preserve">Tulos</w:t>
      </w:r>
    </w:p>
    <w:p>
      <w:r>
        <w:t xml:space="preserve">kirja</w:t>
      </w:r>
    </w:p>
    <w:p>
      <w:r>
        <w:rPr>
          <w:b/>
        </w:rPr>
        <w:t xml:space="preserve">Esimerkki 9.3342</w:t>
      </w:r>
    </w:p>
    <w:p>
      <w:r>
        <w:t xml:space="preserve">Kuka maalasi kuuluisat maalaukset, jotka tunnetaan nimillä "Lapset Guernseyn rannalla", "Tanssi Le Moulin de la Galette -museossa", "Keinu" ja "Teatterilaatikko"?</w:t>
      </w:r>
    </w:p>
    <w:p>
      <w:r>
        <w:rPr>
          <w:b/>
        </w:rPr>
        <w:t xml:space="preserve">Tulos</w:t>
      </w:r>
    </w:p>
    <w:p>
      <w:r>
        <w:t xml:space="preserve">visual_art</w:t>
      </w:r>
    </w:p>
    <w:p>
      <w:r>
        <w:rPr>
          <w:b/>
        </w:rPr>
        <w:t xml:space="preserve">Esimerkki 9.3343</w:t>
      </w:r>
    </w:p>
    <w:p>
      <w:r>
        <w:t xml:space="preserve">Kabuki, erittäin tyylitelty laulun, pantomiimin ja tanssin muoto, on peräisin mistä maasta?</w:t>
      </w:r>
    </w:p>
    <w:p>
      <w:r>
        <w:rPr>
          <w:b/>
        </w:rPr>
        <w:t xml:space="preserve">Tulos</w:t>
      </w:r>
    </w:p>
    <w:p>
      <w:r>
        <w:t xml:space="preserve">musiikki</w:t>
      </w:r>
    </w:p>
    <w:p>
      <w:r>
        <w:rPr>
          <w:b/>
        </w:rPr>
        <w:t xml:space="preserve">Esimerkki 9.3344</w:t>
      </w:r>
    </w:p>
    <w:p>
      <w:r>
        <w:t xml:space="preserve">Minkä tosi-tv-ohjelman avausmusiikkina käytetään Prokofjevin Ritarien tanssia?</w:t>
      </w:r>
    </w:p>
    <w:p>
      <w:r>
        <w:rPr>
          <w:b/>
        </w:rPr>
        <w:t xml:space="preserve">Tulos</w:t>
      </w:r>
    </w:p>
    <w:p>
      <w:r>
        <w:t xml:space="preserve">TV</w:t>
      </w:r>
    </w:p>
    <w:p>
      <w:r>
        <w:rPr>
          <w:b/>
        </w:rPr>
        <w:t xml:space="preserve">Esimerkki 9.3345</w:t>
      </w:r>
    </w:p>
    <w:p>
      <w:r>
        <w:t xml:space="preserve">Kuka sävelsi Pähkinänsärkijä-sviitistä Sokeripuu-keijun tanssin?</w:t>
      </w:r>
    </w:p>
    <w:p>
      <w:r>
        <w:rPr>
          <w:b/>
        </w:rPr>
        <w:t xml:space="preserve">Tulos</w:t>
      </w:r>
    </w:p>
    <w:p>
      <w:r>
        <w:t xml:space="preserve">musiikki</w:t>
      </w:r>
    </w:p>
    <w:p>
      <w:r>
        <w:rPr>
          <w:b/>
        </w:rPr>
        <w:t xml:space="preserve">Tulos</w:t>
      </w:r>
    </w:p>
    <w:p>
      <w:r>
        <w:t xml:space="preserve">pohja</w:t>
      </w:r>
    </w:p>
    <w:p>
      <w:r>
        <w:rPr>
          <w:b/>
        </w:rPr>
        <w:t xml:space="preserve">Esimerkki 9.3346</w:t>
      </w:r>
    </w:p>
    <w:p>
      <w:r>
        <w:t xml:space="preserve">Kuka ohjasi vuoden 1990 elokuvan Tanssii susien kanssa?</w:t>
      </w:r>
    </w:p>
    <w:p>
      <w:r>
        <w:rPr>
          <w:b/>
        </w:rPr>
        <w:t xml:space="preserve">Tulos</w:t>
      </w:r>
    </w:p>
    <w:p>
      <w:r>
        <w:t xml:space="preserve">elokuva</w:t>
      </w:r>
    </w:p>
    <w:p>
      <w:r>
        <w:rPr>
          <w:b/>
        </w:rPr>
        <w:t xml:space="preserve">Esimerkki 9.3347</w:t>
      </w:r>
    </w:p>
    <w:p>
      <w:r>
        <w:t xml:space="preserve">Minkä taiteilijan maalaama maalaus Tanssi ajan musiikin tahtiin 1634 - 1635, joka on esillä Wallacen kokoelmassa Lontoossa, on peräisin miltä taiteilijalta?</w:t>
      </w:r>
    </w:p>
    <w:p>
      <w:r>
        <w:rPr>
          <w:b/>
        </w:rPr>
        <w:t xml:space="preserve">Tulos</w:t>
      </w:r>
    </w:p>
    <w:p>
      <w:r>
        <w:t xml:space="preserve">visual_art</w:t>
      </w:r>
    </w:p>
    <w:p>
      <w:r>
        <w:rPr>
          <w:b/>
        </w:rPr>
        <w:t xml:space="preserve">Esimerkki 9.3348</w:t>
      </w:r>
    </w:p>
    <w:p>
      <w:r>
        <w:t xml:space="preserve">Kuka oli ITV:n Dancing On Ice -ohjelman ensimmäinen voittaja?</w:t>
      </w:r>
    </w:p>
    <w:p>
      <w:r>
        <w:rPr>
          <w:b/>
        </w:rPr>
        <w:t xml:space="preserve">Tulos</w:t>
      </w:r>
    </w:p>
    <w:p>
      <w:r>
        <w:t xml:space="preserve">palkinto</w:t>
      </w:r>
    </w:p>
    <w:p>
      <w:r>
        <w:rPr>
          <w:b/>
        </w:rPr>
        <w:t xml:space="preserve">Tulos</w:t>
      </w:r>
    </w:p>
    <w:p>
      <w:r>
        <w:t xml:space="preserve">TV</w:t>
      </w:r>
    </w:p>
    <w:p>
      <w:r>
        <w:rPr>
          <w:b/>
        </w:rPr>
        <w:t xml:space="preserve">Esimerkki 9.3349</w:t>
      </w:r>
    </w:p>
    <w:p>
      <w:r>
        <w:t xml:space="preserve">Kuka kirjoitti musiikin elokuviin 'Tanssii susien kanssa' ja 'Out of Africa'?</w:t>
      </w:r>
    </w:p>
    <w:p>
      <w:r>
        <w:rPr>
          <w:b/>
        </w:rPr>
        <w:t xml:space="preserve">Tulos</w:t>
      </w:r>
    </w:p>
    <w:p>
      <w:r>
        <w:t xml:space="preserve">musiikki</w:t>
      </w:r>
    </w:p>
    <w:p>
      <w:r>
        <w:rPr>
          <w:b/>
        </w:rPr>
        <w:t xml:space="preserve">Tulos</w:t>
      </w:r>
    </w:p>
    <w:p>
      <w:r>
        <w:t xml:space="preserve">elokuva</w:t>
      </w:r>
    </w:p>
    <w:p>
      <w:r>
        <w:rPr>
          <w:b/>
        </w:rPr>
        <w:t xml:space="preserve">Esimerkki 9.3350</w:t>
      </w:r>
    </w:p>
    <w:p>
      <w:r>
        <w:t xml:space="preserve">Missä amerikkalaisessa komediasarjassa Dan Conner esiintyi?</w:t>
      </w:r>
    </w:p>
    <w:p>
      <w:r>
        <w:rPr>
          <w:b/>
        </w:rPr>
        <w:t xml:space="preserve">Tulos</w:t>
      </w:r>
    </w:p>
    <w:p>
      <w:r>
        <w:t xml:space="preserve">TV</w:t>
      </w:r>
    </w:p>
    <w:p>
      <w:r>
        <w:rPr>
          <w:b/>
        </w:rPr>
        <w:t xml:space="preserve">Esimerkki 9.3351</w:t>
      </w:r>
    </w:p>
    <w:p>
      <w:r>
        <w:t xml:space="preserve">Kuka on Ernest Penfoldin englanninkielinen ääni televisiosarjassa "Danger Mouse"?</w:t>
      </w:r>
    </w:p>
    <w:p>
      <w:r>
        <w:rPr>
          <w:b/>
        </w:rPr>
        <w:t xml:space="preserve">Tulos</w:t>
      </w:r>
    </w:p>
    <w:p>
      <w:r>
        <w:t xml:space="preserve">TV</w:t>
      </w:r>
    </w:p>
    <w:p>
      <w:r>
        <w:rPr>
          <w:b/>
        </w:rPr>
        <w:t xml:space="preserve">Esimerkki 9.3352</w:t>
      </w:r>
    </w:p>
    <w:p>
      <w:r>
        <w:t xml:space="preserve">Kuka kirjailija ja näytelmäkirjailija kirjoitti teokset "Komisario kutsuu", "Kun olemme naimisissa" ja "Vaarallinen kulma"?</w:t>
      </w:r>
    </w:p>
    <w:p>
      <w:r>
        <w:rPr>
          <w:b/>
        </w:rPr>
        <w:t xml:space="preserve">Tulos</w:t>
      </w:r>
    </w:p>
    <w:p>
      <w:r>
        <w:t xml:space="preserve">kirja</w:t>
      </w:r>
    </w:p>
    <w:p>
      <w:r>
        <w:rPr>
          <w:b/>
        </w:rPr>
        <w:t xml:space="preserve">Tulos</w:t>
      </w:r>
    </w:p>
    <w:p>
      <w:r>
        <w:t xml:space="preserve">elokuva</w:t>
      </w:r>
    </w:p>
    <w:p>
      <w:r>
        <w:rPr>
          <w:b/>
        </w:rPr>
        <w:t xml:space="preserve">Esimerkki 9.3353</w:t>
      </w:r>
    </w:p>
    <w:p>
      <w:r>
        <w:t xml:space="preserve">Richard Addinsellin tunnetuinta musiikkikappaletta käytettiin vuonna 1941 elokuvassa "Vaarallinen kuunvalo", mikä on sen nimi?</w:t>
      </w:r>
    </w:p>
    <w:p>
      <w:r>
        <w:rPr>
          <w:b/>
        </w:rPr>
        <w:t xml:space="preserve">Tulos</w:t>
      </w:r>
    </w:p>
    <w:p>
      <w:r>
        <w:t xml:space="preserve">musiikki</w:t>
      </w:r>
    </w:p>
    <w:p>
      <w:r>
        <w:rPr>
          <w:b/>
        </w:rPr>
        <w:t xml:space="preserve">Esimerkki 9.3354</w:t>
      </w:r>
    </w:p>
    <w:p>
      <w:r>
        <w:t xml:space="preserve">Missä elokuvassa esitettiin kappaleet Danger Zone ja Take My Breath Away?</w:t>
      </w:r>
    </w:p>
    <w:p>
      <w:r>
        <w:rPr>
          <w:b/>
        </w:rPr>
        <w:t xml:space="preserve">Tulos</w:t>
      </w:r>
    </w:p>
    <w:p>
      <w:r>
        <w:t xml:space="preserve">musiikki</w:t>
      </w:r>
    </w:p>
    <w:p>
      <w:r>
        <w:rPr>
          <w:b/>
        </w:rPr>
        <w:t xml:space="preserve">Tulos</w:t>
      </w:r>
    </w:p>
    <w:p>
      <w:r>
        <w:t xml:space="preserve">elokuva</w:t>
      </w:r>
    </w:p>
    <w:p>
      <w:r>
        <w:rPr>
          <w:b/>
        </w:rPr>
        <w:t xml:space="preserve">Esimerkki 9.3355</w:t>
      </w:r>
    </w:p>
    <w:p>
      <w:r>
        <w:t xml:space="preserve">Daniel Casey näytteli rikosylikonstaapeli Troyn roolia missä tv-sarjassa?</w:t>
      </w:r>
    </w:p>
    <w:p>
      <w:r>
        <w:rPr>
          <w:b/>
        </w:rPr>
        <w:t xml:space="preserve">Tulos</w:t>
      </w:r>
    </w:p>
    <w:p>
      <w:r>
        <w:t xml:space="preserve">TV</w:t>
      </w:r>
    </w:p>
    <w:p>
      <w:r>
        <w:rPr>
          <w:b/>
        </w:rPr>
        <w:t xml:space="preserve">Esimerkki 9.3356</w:t>
      </w:r>
    </w:p>
    <w:p>
      <w:r>
        <w:t xml:space="preserve">Minkä näyttelijän kanssa Daniel Craig on naimisissa?</w:t>
      </w:r>
    </w:p>
    <w:p>
      <w:r>
        <w:rPr>
          <w:b/>
        </w:rPr>
        <w:t xml:space="preserve">Tulos</w:t>
      </w:r>
    </w:p>
    <w:p>
      <w:r>
        <w:t xml:space="preserve">julkkikset</w:t>
      </w:r>
    </w:p>
    <w:p>
      <w:r>
        <w:rPr>
          <w:b/>
        </w:rPr>
        <w:t xml:space="preserve">Tulos</w:t>
      </w:r>
    </w:p>
    <w:p>
      <w:r>
        <w:t xml:space="preserve">ihmiset</w:t>
      </w:r>
    </w:p>
    <w:p>
      <w:r>
        <w:rPr>
          <w:b/>
        </w:rPr>
        <w:t xml:space="preserve">Esimerkki 9.3357</w:t>
      </w:r>
    </w:p>
    <w:p>
      <w:r>
        <w:t xml:space="preserve">Daniel Craig esitti Ted Hughesia vuoden 2003 elokuvassa?</w:t>
      </w:r>
    </w:p>
    <w:p>
      <w:r>
        <w:rPr>
          <w:b/>
        </w:rPr>
        <w:t xml:space="preserve">Tulos</w:t>
      </w:r>
    </w:p>
    <w:p>
      <w:r>
        <w:t xml:space="preserve">elokuva</w:t>
      </w:r>
    </w:p>
    <w:p>
      <w:r>
        <w:rPr>
          <w:b/>
        </w:rPr>
        <w:t xml:space="preserve">Esimerkki 9.3358</w:t>
      </w:r>
    </w:p>
    <w:p>
      <w:r>
        <w:t xml:space="preserve">Daniel Day-Lewis voitti vuonna 2008 parhaan miespääosan Oscarin roolistaan missä elokuvassa?</w:t>
      </w:r>
    </w:p>
    <w:p>
      <w:r>
        <w:rPr>
          <w:b/>
        </w:rPr>
        <w:t xml:space="preserve">Tulos</w:t>
      </w:r>
    </w:p>
    <w:p>
      <w:r>
        <w:t xml:space="preserve">palkinto</w:t>
      </w:r>
    </w:p>
    <w:p>
      <w:r>
        <w:rPr>
          <w:b/>
        </w:rPr>
        <w:t xml:space="preserve">Esimerkki 9.3359</w:t>
      </w:r>
    </w:p>
    <w:p>
      <w:r>
        <w:t xml:space="preserve">Mikä on Daniel Day Lewisin esittämän rajamies Nathaniel Poen lempinimi elokuvassa "The Last of the Mohicans" (1992)?</w:t>
      </w:r>
    </w:p>
    <w:p>
      <w:r>
        <w:rPr>
          <w:b/>
        </w:rPr>
        <w:t xml:space="preserve">Tulos</w:t>
      </w:r>
    </w:p>
    <w:p>
      <w:r>
        <w:t xml:space="preserve">kirja</w:t>
      </w:r>
    </w:p>
    <w:p>
      <w:r>
        <w:rPr>
          <w:b/>
        </w:rPr>
        <w:t xml:space="preserve">Tulos</w:t>
      </w:r>
    </w:p>
    <w:p>
      <w:r>
        <w:t xml:space="preserve">elokuva</w:t>
      </w:r>
    </w:p>
    <w:p>
      <w:r>
        <w:rPr>
          <w:b/>
        </w:rPr>
        <w:t xml:space="preserve">Esimerkki 9.3360</w:t>
      </w:r>
    </w:p>
    <w:p>
      <w:r>
        <w:t xml:space="preserve">Minkä vuonna 2002 valmistuneen Martin Scorsesen elokuvan, jossa näyttelevät Daniel Day-Lewis, Leonardo DiCaprio, Cameron Diaz ja Liam Neeson, tapahtumapaikkana oli Five Points?</w:t>
      </w:r>
    </w:p>
    <w:p>
      <w:r>
        <w:rPr>
          <w:b/>
        </w:rPr>
        <w:t xml:space="preserve">Tulos</w:t>
      </w:r>
    </w:p>
    <w:p>
      <w:r>
        <w:t xml:space="preserve">elokuva</w:t>
      </w:r>
    </w:p>
    <w:p>
      <w:r>
        <w:rPr>
          <w:b/>
        </w:rPr>
        <w:t xml:space="preserve">Esimerkki 9.3361</w:t>
      </w:r>
    </w:p>
    <w:p>
      <w:r>
        <w:t xml:space="preserve">Minkä haaksirikkoutuneesta kertovan kirjan kirjoitti Daniel Defoe?</w:t>
      </w:r>
    </w:p>
    <w:p>
      <w:r>
        <w:rPr>
          <w:b/>
        </w:rPr>
        <w:t xml:space="preserve">Tulos</w:t>
      </w:r>
    </w:p>
    <w:p>
      <w:r>
        <w:t xml:space="preserve">kirja</w:t>
      </w:r>
    </w:p>
    <w:p>
      <w:r>
        <w:rPr>
          <w:b/>
        </w:rPr>
        <w:t xml:space="preserve">Tulos</w:t>
      </w:r>
    </w:p>
    <w:p>
      <w:r>
        <w:t xml:space="preserve">elokuva</w:t>
      </w:r>
    </w:p>
    <w:p>
      <w:r>
        <w:rPr>
          <w:b/>
        </w:rPr>
        <w:t xml:space="preserve">Esimerkki 9.3362</w:t>
      </w:r>
    </w:p>
    <w:p>
      <w:r>
        <w:t xml:space="preserve">Daniel Deronda oli minkä englantilaisen kirjailijan viimeinen romaani?</w:t>
      </w:r>
    </w:p>
    <w:p>
      <w:r>
        <w:rPr>
          <w:b/>
        </w:rPr>
        <w:t xml:space="preserve">Tulos</w:t>
      </w:r>
    </w:p>
    <w:p>
      <w:r>
        <w:t xml:space="preserve">kirja</w:t>
      </w:r>
    </w:p>
    <w:p>
      <w:r>
        <w:rPr>
          <w:b/>
        </w:rPr>
        <w:t xml:space="preserve">Esimerkki 9.3363</w:t>
      </w:r>
    </w:p>
    <w:p>
      <w:r>
        <w:t xml:space="preserve">Kuka oli vuonna 1876 julkaistun Daniel Derondan kirjoittaja?</w:t>
      </w:r>
    </w:p>
    <w:p>
      <w:r>
        <w:rPr>
          <w:b/>
        </w:rPr>
        <w:t xml:space="preserve">Tulos</w:t>
      </w:r>
    </w:p>
    <w:p>
      <w:r>
        <w:t xml:space="preserve">kirja</w:t>
      </w:r>
    </w:p>
    <w:p>
      <w:r>
        <w:rPr>
          <w:b/>
        </w:rPr>
        <w:t xml:space="preserve">Esimerkki 9.3364</w:t>
      </w:r>
    </w:p>
    <w:p>
      <w:r>
        <w:t xml:space="preserve">Mikä Daniele Luchettin ohjaama italialainen draamaelokuva vuodelta 2007 perustuu Antonio Pennacchin romaaniin?</w:t>
      </w:r>
    </w:p>
    <w:p>
      <w:r>
        <w:rPr>
          <w:b/>
        </w:rPr>
        <w:t xml:space="preserve">Tulos</w:t>
      </w:r>
    </w:p>
    <w:p>
      <w:r>
        <w:t xml:space="preserve">elokuva</w:t>
      </w:r>
    </w:p>
    <w:p>
      <w:r>
        <w:rPr>
          <w:b/>
        </w:rPr>
        <w:t xml:space="preserve">Esimerkki 9.3365</w:t>
      </w:r>
    </w:p>
    <w:p>
      <w:r>
        <w:t xml:space="preserve">Minkä johtamis- ja käyttäytymistieteellisen käsitteen popularisoinnista ja määrittelystä Daniel Goleman vastasi samannimisessä (eli otsikko on myös aihe) kirjassaan vuodelta 1995?</w:t>
      </w:r>
    </w:p>
    <w:p>
      <w:r>
        <w:rPr>
          <w:b/>
        </w:rPr>
        <w:t xml:space="preserve">Tulos</w:t>
      </w:r>
    </w:p>
    <w:p>
      <w:r>
        <w:t xml:space="preserve">kirja</w:t>
      </w:r>
    </w:p>
    <w:p>
      <w:r>
        <w:rPr>
          <w:b/>
        </w:rPr>
        <w:t xml:space="preserve">Esimerkki 9.3366</w:t>
      </w:r>
    </w:p>
    <w:p>
      <w:r>
        <w:t xml:space="preserve">Mikä on amerikkalaisen kirjailijan Daniel Handlerin, joka kirjoitti lastenkirjan "A Series of Unfortunate Events", kirjailijanimi?</w:t>
      </w:r>
    </w:p>
    <w:p>
      <w:r>
        <w:rPr>
          <w:b/>
        </w:rPr>
        <w:t xml:space="preserve">Tulos</w:t>
      </w:r>
    </w:p>
    <w:p>
      <w:r>
        <w:t xml:space="preserve">fiktiivinen_universumi</w:t>
      </w:r>
    </w:p>
    <w:p>
      <w:r>
        <w:rPr>
          <w:b/>
        </w:rPr>
        <w:t xml:space="preserve">Esimerkki 9.3367</w:t>
      </w:r>
    </w:p>
    <w:p>
      <w:r>
        <w:t xml:space="preserve">Minkä Manchesterin alueella sijaitsevan näyttävän rakennuksen on suunnitellut arkkitehti Daniel Libeskind?</w:t>
      </w:r>
    </w:p>
    <w:p>
      <w:r>
        <w:rPr>
          <w:b/>
        </w:rPr>
        <w:t xml:space="preserve">Tulos</w:t>
      </w:r>
    </w:p>
    <w:p>
      <w:r>
        <w:t xml:space="preserve">arkkitehtuuri</w:t>
      </w:r>
    </w:p>
    <w:p>
      <w:r>
        <w:rPr>
          <w:b/>
        </w:rPr>
        <w:t xml:space="preserve">Esimerkki 9.3368</w:t>
      </w:r>
    </w:p>
    <w:p>
      <w:r>
        <w:t xml:space="preserve">Missä maassa Berliinin juutalaismuseon arkkitehti Daniel Libeskind syntyi?</w:t>
      </w:r>
    </w:p>
    <w:p>
      <w:r>
        <w:rPr>
          <w:b/>
        </w:rPr>
        <w:t xml:space="preserve">Tulos</w:t>
      </w:r>
    </w:p>
    <w:p>
      <w:r>
        <w:t xml:space="preserve">ihmiset</w:t>
      </w:r>
    </w:p>
    <w:p>
      <w:r>
        <w:rPr>
          <w:b/>
        </w:rPr>
        <w:t xml:space="preserve">Esimerkki 9.3369</w:t>
      </w:r>
    </w:p>
    <w:p>
      <w:r>
        <w:t xml:space="preserve">Daniel Ortega on vuoden 2015 alussa minkä maan presidentti?</w:t>
      </w:r>
    </w:p>
    <w:p>
      <w:r>
        <w:rPr>
          <w:b/>
        </w:rPr>
        <w:t xml:space="preserve">Tulos</w:t>
      </w:r>
    </w:p>
    <w:p>
      <w:r>
        <w:t xml:space="preserve">hallitus</w:t>
      </w:r>
    </w:p>
    <w:p>
      <w:r>
        <w:rPr>
          <w:b/>
        </w:rPr>
        <w:t xml:space="preserve">Esimerkki 9.3370</w:t>
      </w:r>
    </w:p>
    <w:p>
      <w:r>
        <w:t xml:space="preserve">Daniel Radcliffe tunnetaan parhaiten minkä elokuvan roolista?</w:t>
      </w:r>
    </w:p>
    <w:p>
      <w:r>
        <w:rPr>
          <w:b/>
        </w:rPr>
        <w:t xml:space="preserve">Tulos</w:t>
      </w:r>
    </w:p>
    <w:p>
      <w:r>
        <w:t xml:space="preserve">elokuva</w:t>
      </w:r>
    </w:p>
    <w:p>
      <w:r>
        <w:rPr>
          <w:b/>
        </w:rPr>
        <w:t xml:space="preserve">Esimerkki 9.3371</w:t>
      </w:r>
    </w:p>
    <w:p>
      <w:r>
        <w:t xml:space="preserve">Yhdysvaltalainen eläinlääkäripatologi Daniel Salmon (1850-1914) valvoi minkä nimisen eläimen löytämistä?</w:t>
      </w:r>
    </w:p>
    <w:p>
      <w:r>
        <w:rPr>
          <w:b/>
        </w:rPr>
        <w:t xml:space="preserve">Tulos</w:t>
      </w:r>
    </w:p>
    <w:p>
      <w:r>
        <w:t xml:space="preserve">symbolit</w:t>
      </w:r>
    </w:p>
    <w:p>
      <w:r>
        <w:rPr>
          <w:b/>
        </w:rPr>
        <w:t xml:space="preserve">Esimerkki 9.3372</w:t>
      </w:r>
    </w:p>
    <w:p>
      <w:r>
        <w:t xml:space="preserve">Holly Hagan, Scott Timlin, Vicky Pattison ja Daniel Thomas-Tuck ovat kaikki esiintyneet missä brittiläisessä tosi-tv-ohjelmassa?</w:t>
      </w:r>
    </w:p>
    <w:p>
      <w:r>
        <w:rPr>
          <w:b/>
        </w:rPr>
        <w:t xml:space="preserve">Tulos</w:t>
      </w:r>
    </w:p>
    <w:p>
      <w:r>
        <w:t xml:space="preserve">TV</w:t>
      </w:r>
    </w:p>
    <w:p>
      <w:r>
        <w:rPr>
          <w:b/>
        </w:rPr>
        <w:t xml:space="preserve">Esimerkki 9.3373</w:t>
      </w:r>
    </w:p>
    <w:p>
      <w:r>
        <w:t xml:space="preserve">Minkä saarivaltion viralliset kielet ovat inuktitut ja tanska?</w:t>
      </w:r>
    </w:p>
    <w:p>
      <w:r>
        <w:rPr>
          <w:b/>
        </w:rPr>
        <w:t xml:space="preserve">Tulos</w:t>
      </w:r>
    </w:p>
    <w:p>
      <w:r>
        <w:t xml:space="preserve">kieli</w:t>
      </w:r>
    </w:p>
    <w:p>
      <w:r>
        <w:rPr>
          <w:b/>
        </w:rPr>
        <w:t xml:space="preserve">Esimerkki 9.3374</w:t>
      </w:r>
    </w:p>
    <w:p>
      <w:r>
        <w:t xml:space="preserve">Bartlett-, Bosc-, d'Anjou- ja Choke-lajikkeet ovat mitä?</w:t>
      </w:r>
    </w:p>
    <w:p>
      <w:r>
        <w:rPr>
          <w:b/>
        </w:rPr>
        <w:t xml:space="preserve">Tulos</w:t>
      </w:r>
    </w:p>
    <w:p>
      <w:r>
        <w:t xml:space="preserve">ruoka</w:t>
      </w:r>
    </w:p>
    <w:p>
      <w:r>
        <w:rPr>
          <w:b/>
        </w:rPr>
        <w:t xml:space="preserve">Esimerkki 9.3375</w:t>
      </w:r>
    </w:p>
    <w:p>
      <w:r>
        <w:t xml:space="preserve">Nimeä Danny Boylen elämäkertaelokuva kiipeilijästä, joka jäi lohkareen loukkuun yli viideksi päiväksi?</w:t>
      </w:r>
    </w:p>
    <w:p>
      <w:r>
        <w:rPr>
          <w:b/>
        </w:rPr>
        <w:t xml:space="preserve">Tulos</w:t>
      </w:r>
    </w:p>
    <w:p>
      <w:r>
        <w:t xml:space="preserve">elokuva</w:t>
      </w:r>
    </w:p>
    <w:p>
      <w:r>
        <w:rPr>
          <w:b/>
        </w:rPr>
        <w:t xml:space="preserve">Esimerkki 9.3376</w:t>
      </w:r>
    </w:p>
    <w:p>
      <w:r>
        <w:t xml:space="preserve">Mitä Danny Boylen vuonna 1996 ohjaamaa elokuvaa mainostettiin iskulauseella Choose Life?</w:t>
      </w:r>
    </w:p>
    <w:p>
      <w:r>
        <w:rPr>
          <w:b/>
        </w:rPr>
        <w:t xml:space="preserve">Tulos</w:t>
      </w:r>
    </w:p>
    <w:p>
      <w:r>
        <w:t xml:space="preserve">elokuva</w:t>
      </w:r>
    </w:p>
    <w:p>
      <w:r>
        <w:rPr>
          <w:b/>
        </w:rPr>
        <w:t xml:space="preserve">Esimerkki 9.3377</w:t>
      </w:r>
    </w:p>
    <w:p>
      <w:r>
        <w:t xml:space="preserve">Danny O'Donoghue on minkä yhtyeen laulaja?</w:t>
      </w:r>
    </w:p>
    <w:p>
      <w:r>
        <w:rPr>
          <w:b/>
        </w:rPr>
        <w:t xml:space="preserve">Tulos</w:t>
      </w:r>
    </w:p>
    <w:p>
      <w:r>
        <w:t xml:space="preserve">musiikki</w:t>
      </w:r>
    </w:p>
    <w:p>
      <w:r>
        <w:rPr>
          <w:b/>
        </w:rPr>
        <w:t xml:space="preserve">Esimerkki 9.3378</w:t>
      </w:r>
    </w:p>
    <w:p>
      <w:r>
        <w:t xml:space="preserve">Danny O'Donoghue oli tuomarina The Voice -ohjelmassa; minkä yhtyeen laulaja hän on?</w:t>
      </w:r>
    </w:p>
    <w:p>
      <w:r>
        <w:rPr>
          <w:b/>
        </w:rPr>
        <w:t xml:space="preserve">Tulos</w:t>
      </w:r>
    </w:p>
    <w:p>
      <w:r>
        <w:t xml:space="preserve">musiikki</w:t>
      </w:r>
    </w:p>
    <w:p>
      <w:r>
        <w:rPr>
          <w:b/>
        </w:rPr>
        <w:t xml:space="preserve">Esimerkki 9.3379</w:t>
      </w:r>
    </w:p>
    <w:p>
      <w:r>
        <w:t xml:space="preserve">Kuka kirjoitti lastenkirjan Danny, maailmanmestari?</w:t>
      </w:r>
    </w:p>
    <w:p>
      <w:r>
        <w:rPr>
          <w:b/>
        </w:rPr>
        <w:t xml:space="preserve">Tulos</w:t>
      </w:r>
    </w:p>
    <w:p>
      <w:r>
        <w:t xml:space="preserve">kirja</w:t>
      </w:r>
    </w:p>
    <w:p>
      <w:r>
        <w:rPr>
          <w:b/>
        </w:rPr>
        <w:t xml:space="preserve">Esimerkki 9.3380</w:t>
      </w:r>
    </w:p>
    <w:p>
      <w:r>
        <w:t xml:space="preserve">Danny Zuko oli päähenkilö missä elokuvassa?</w:t>
      </w:r>
    </w:p>
    <w:p>
      <w:r>
        <w:rPr>
          <w:b/>
        </w:rPr>
        <w:t xml:space="preserve">Tulos</w:t>
      </w:r>
    </w:p>
    <w:p>
      <w:r>
        <w:t xml:space="preserve">elokuva</w:t>
      </w:r>
    </w:p>
    <w:p>
      <w:r>
        <w:rPr>
          <w:b/>
        </w:rPr>
        <w:t xml:space="preserve">Tulos</w:t>
      </w:r>
    </w:p>
    <w:p>
      <w:r>
        <w:t xml:space="preserve">teatteri</w:t>
      </w:r>
    </w:p>
    <w:p>
      <w:r>
        <w:rPr>
          <w:b/>
        </w:rPr>
        <w:t xml:space="preserve">Esimerkki 9.3381</w:t>
      </w:r>
    </w:p>
    <w:p>
      <w:r>
        <w:t xml:space="preserve">Minkä Yhdysvaltain presidentin varapresidenttinä Dan Quayle toimi?</w:t>
      </w:r>
    </w:p>
    <w:p>
      <w:r>
        <w:rPr>
          <w:b/>
        </w:rPr>
        <w:t xml:space="preserve">Tulos</w:t>
      </w:r>
    </w:p>
    <w:p>
      <w:r>
        <w:t xml:space="preserve">hallitus</w:t>
      </w:r>
    </w:p>
    <w:p>
      <w:r>
        <w:rPr>
          <w:b/>
        </w:rPr>
        <w:t xml:space="preserve">Esimerkki 9.3382</w:t>
      </w:r>
    </w:p>
    <w:p>
      <w:r>
        <w:t xml:space="preserve">Laulaja Dan Reynolds on minkä yhdysvaltalaisen rockyhtyeen keulahahmo?</w:t>
      </w:r>
    </w:p>
    <w:p>
      <w:r>
        <w:rPr>
          <w:b/>
        </w:rPr>
        <w:t xml:space="preserve">Tulos</w:t>
      </w:r>
    </w:p>
    <w:p>
      <w:r>
        <w:t xml:space="preserve">musiikki</w:t>
      </w:r>
    </w:p>
    <w:p>
      <w:r>
        <w:rPr>
          <w:b/>
        </w:rPr>
        <w:t xml:space="preserve">Esimerkki 9.3383</w:t>
      </w:r>
    </w:p>
    <w:p>
      <w:r>
        <w:t xml:space="preserve">Minkä säveltäjän tunnetuimpia teoksia ovat Danse Macabre ja Urkusinfonia nro 3?</w:t>
      </w:r>
    </w:p>
    <w:p>
      <w:r>
        <w:rPr>
          <w:b/>
        </w:rPr>
        <w:t xml:space="preserve">Tulos</w:t>
      </w:r>
    </w:p>
    <w:p>
      <w:r>
        <w:t xml:space="preserve">musiikki</w:t>
      </w:r>
    </w:p>
    <w:p>
      <w:r>
        <w:rPr>
          <w:b/>
        </w:rPr>
        <w:t xml:space="preserve">Esimerkki 9.3384</w:t>
      </w:r>
    </w:p>
    <w:p>
      <w:r>
        <w:t xml:space="preserve">Kuka sävelsi orkesteriteoksen Danse Macabre?</w:t>
      </w:r>
    </w:p>
    <w:p>
      <w:r>
        <w:rPr>
          <w:b/>
        </w:rPr>
        <w:t xml:space="preserve">Tulos</w:t>
      </w:r>
    </w:p>
    <w:p>
      <w:r>
        <w:t xml:space="preserve">musiikki</w:t>
      </w:r>
    </w:p>
    <w:p>
      <w:r>
        <w:rPr>
          <w:b/>
        </w:rPr>
        <w:t xml:space="preserve">Esimerkki 9.3385</w:t>
      </w:r>
    </w:p>
    <w:p>
      <w:r>
        <w:t xml:space="preserve">Kuka näyttelijä yhdistää elokuvat "Mrs. Doubtfire", "Dante's Peak" ja "Mamma Mia!"?</w:t>
      </w:r>
    </w:p>
    <w:p>
      <w:r>
        <w:rPr>
          <w:b/>
        </w:rPr>
        <w:t xml:space="preserve">Tulos</w:t>
      </w:r>
    </w:p>
    <w:p>
      <w:r>
        <w:t xml:space="preserve">elokuva</w:t>
      </w:r>
    </w:p>
    <w:p>
      <w:r>
        <w:rPr>
          <w:b/>
        </w:rPr>
        <w:t xml:space="preserve">Esimerkki 9.3386</w:t>
      </w:r>
    </w:p>
    <w:p>
      <w:r>
        <w:t xml:space="preserve">Kuka näytteli vulkanologia, joka varoitti lähestyvästä katastrofista elokuvassa "Dantes Peak"?</w:t>
      </w:r>
    </w:p>
    <w:p>
      <w:r>
        <w:rPr>
          <w:b/>
        </w:rPr>
        <w:t xml:space="preserve">Tulos</w:t>
      </w:r>
    </w:p>
    <w:p>
      <w:r>
        <w:t xml:space="preserve">elokuva</w:t>
      </w:r>
    </w:p>
    <w:p>
      <w:r>
        <w:rPr>
          <w:b/>
        </w:rPr>
        <w:t xml:space="preserve">Esimerkki 9.3387</w:t>
      </w:r>
    </w:p>
    <w:p>
      <w:r>
        <w:t xml:space="preserve">Mikä kaupunki tunnetaan Tonavan helmenä?</w:t>
      </w:r>
    </w:p>
    <w:p>
      <w:r>
        <w:rPr>
          <w:b/>
        </w:rPr>
        <w:t xml:space="preserve">Tulos</w:t>
      </w:r>
    </w:p>
    <w:p>
      <w:r>
        <w:t xml:space="preserve">maantiede</w:t>
      </w:r>
    </w:p>
    <w:p>
      <w:r>
        <w:rPr>
          <w:b/>
        </w:rPr>
        <w:t xml:space="preserve">Esimerkki 9.3388</w:t>
      </w:r>
    </w:p>
    <w:p>
      <w:r>
        <w:t xml:space="preserve">Mikä Euroopan pääkaupunki sijaitsee Tonava- ja Sava-jokien yhtymäkohdassa?</w:t>
      </w:r>
    </w:p>
    <w:p>
      <w:r>
        <w:rPr>
          <w:b/>
        </w:rPr>
        <w:t xml:space="preserve">Tulos</w:t>
      </w:r>
    </w:p>
    <w:p>
      <w:r>
        <w:t xml:space="preserve">maantiede</w:t>
      </w:r>
    </w:p>
    <w:p>
      <w:r>
        <w:rPr>
          <w:b/>
        </w:rPr>
        <w:t xml:space="preserve">Esimerkki 9.3389</w:t>
      </w:r>
    </w:p>
    <w:p>
      <w:r>
        <w:t xml:space="preserve">Mikä kaupunki sijaitsee Sava- ja Tonava-jokien yhtymäkohdassa?</w:t>
      </w:r>
    </w:p>
    <w:p>
      <w:r>
        <w:rPr>
          <w:b/>
        </w:rPr>
        <w:t xml:space="preserve">Tulos</w:t>
      </w:r>
    </w:p>
    <w:p>
      <w:r>
        <w:t xml:space="preserve">maantiede</w:t>
      </w:r>
    </w:p>
    <w:p>
      <w:r>
        <w:rPr>
          <w:b/>
        </w:rPr>
        <w:t xml:space="preserve">Esimerkki 9.3390</w:t>
      </w:r>
    </w:p>
    <w:p>
      <w:r>
        <w:t xml:space="preserve">Kenellä oli vuonna 2012 listahitti You Da One?</w:t>
      </w:r>
    </w:p>
    <w:p>
      <w:r>
        <w:rPr>
          <w:b/>
        </w:rPr>
        <w:t xml:space="preserve">Tulos</w:t>
      </w:r>
    </w:p>
    <w:p>
      <w:r>
        <w:t xml:space="preserve">musiikki</w:t>
      </w:r>
    </w:p>
    <w:p>
      <w:r>
        <w:rPr>
          <w:b/>
        </w:rPr>
        <w:t xml:space="preserve">Esimerkki 9.3391</w:t>
      </w:r>
    </w:p>
    <w:p>
      <w:r>
        <w:t xml:space="preserve">Shaggy, Velma, Fred ja Daphne ovat kaikki hahmoja missä television piirrossarjassa?</w:t>
      </w:r>
    </w:p>
    <w:p>
      <w:r>
        <w:rPr>
          <w:b/>
        </w:rPr>
        <w:t xml:space="preserve">Tulos</w:t>
      </w:r>
    </w:p>
    <w:p>
      <w:r>
        <w:t xml:space="preserve">TV</w:t>
      </w:r>
    </w:p>
    <w:p>
      <w:r>
        <w:rPr>
          <w:b/>
        </w:rPr>
        <w:t xml:space="preserve">Esimerkki 9.3392</w:t>
      </w:r>
    </w:p>
    <w:p>
      <w:r>
        <w:t xml:space="preserve">Kuka näyttelee Daphnea vuoden 2002 Scooby-Doo -elokuvassa?</w:t>
      </w:r>
    </w:p>
    <w:p>
      <w:r>
        <w:rPr>
          <w:b/>
        </w:rPr>
        <w:t xml:space="preserve">Tulos</w:t>
      </w:r>
    </w:p>
    <w:p>
      <w:r>
        <w:t xml:space="preserve">TV</w:t>
      </w:r>
    </w:p>
    <w:p>
      <w:r>
        <w:rPr>
          <w:b/>
        </w:rPr>
        <w:t xml:space="preserve">Tulos</w:t>
      </w:r>
    </w:p>
    <w:p>
      <w:r>
        <w:t xml:space="preserve">elokuva</w:t>
      </w:r>
    </w:p>
    <w:p>
      <w:r>
        <w:rPr>
          <w:b/>
        </w:rPr>
        <w:t xml:space="preserve">Esimerkki 9.3393</w:t>
      </w:r>
    </w:p>
    <w:p>
      <w:r>
        <w:t xml:space="preserve">Millä sarjakuvahahmolla oli ystäviä nimeltä Velma Dinidey ja Daphne Blake?</w:t>
      </w:r>
    </w:p>
    <w:p>
      <w:r>
        <w:rPr>
          <w:b/>
        </w:rPr>
        <w:t xml:space="preserve">Tulos</w:t>
      </w:r>
    </w:p>
    <w:p>
      <w:r>
        <w:t xml:space="preserve">elokuva</w:t>
      </w:r>
    </w:p>
    <w:p>
      <w:r>
        <w:rPr>
          <w:b/>
        </w:rPr>
        <w:t xml:space="preserve">Esimerkki 9.3394</w:t>
      </w:r>
    </w:p>
    <w:p>
      <w:r>
        <w:t xml:space="preserve">Minkä Daphne DuMaurierin kirjan alkuteksti on "Viime yönä näin unta, että menin taas Manderlayhin"?</w:t>
      </w:r>
    </w:p>
    <w:p>
      <w:r>
        <w:rPr>
          <w:b/>
        </w:rPr>
        <w:t xml:space="preserve">Tulos</w:t>
      </w:r>
    </w:p>
    <w:p>
      <w:r>
        <w:t xml:space="preserve">kirja</w:t>
      </w:r>
    </w:p>
    <w:p>
      <w:r>
        <w:rPr>
          <w:b/>
        </w:rPr>
        <w:t xml:space="preserve">Esimerkki 9.3395</w:t>
      </w:r>
    </w:p>
    <w:p>
      <w:r>
        <w:t xml:space="preserve">Viime yönä näin unta, että menin taas Manderleyhin, mikä oli Daphne du Maurierin romaanin ensimmäinen rivi?</w:t>
      </w:r>
    </w:p>
    <w:p>
      <w:r>
        <w:rPr>
          <w:b/>
        </w:rPr>
        <w:t xml:space="preserve">Tulos</w:t>
      </w:r>
    </w:p>
    <w:p>
      <w:r>
        <w:t xml:space="preserve">kirja</w:t>
      </w:r>
    </w:p>
    <w:p>
      <w:r>
        <w:rPr>
          <w:b/>
        </w:rPr>
        <w:t xml:space="preserve">Esimerkki 9.3396</w:t>
      </w:r>
    </w:p>
    <w:p>
      <w:r>
        <w:t xml:space="preserve">Kuka Lancashiren näyttelijä näytteli Daphne Moonia Frasierissa?</w:t>
      </w:r>
    </w:p>
    <w:p>
      <w:r>
        <w:rPr>
          <w:b/>
        </w:rPr>
        <w:t xml:space="preserve">Tulos</w:t>
      </w:r>
    </w:p>
    <w:p>
      <w:r>
        <w:t xml:space="preserve">TV</w:t>
      </w:r>
    </w:p>
    <w:p>
      <w:r>
        <w:rPr>
          <w:b/>
        </w:rPr>
        <w:t xml:space="preserve">Esimerkki 9.3397</w:t>
      </w:r>
    </w:p>
    <w:p>
      <w:r>
        <w:t xml:space="preserve">Kuka sävelsi baletin Daphnis et Chloe ja pianokonserton vasemmalle kädelle?</w:t>
      </w:r>
    </w:p>
    <w:p>
      <w:r>
        <w:rPr>
          <w:b/>
        </w:rPr>
        <w:t xml:space="preserve">Tulos</w:t>
      </w:r>
    </w:p>
    <w:p>
      <w:r>
        <w:t xml:space="preserve">musiikki</w:t>
      </w:r>
    </w:p>
    <w:p>
      <w:r>
        <w:rPr>
          <w:b/>
        </w:rPr>
        <w:t xml:space="preserve">Tulos</w:t>
      </w:r>
    </w:p>
    <w:p>
      <w:r>
        <w:t xml:space="preserve">pohja</w:t>
      </w:r>
    </w:p>
    <w:p>
      <w:r>
        <w:rPr>
          <w:b/>
        </w:rPr>
        <w:t xml:space="preserve">Esimerkki 9.3398</w:t>
      </w:r>
    </w:p>
    <w:p>
      <w:r>
        <w:t xml:space="preserve">Mikä on herra Darcyn sisaren etunimi kirjassa "Ylpeys ja ennakkoluulo"?</w:t>
      </w:r>
    </w:p>
    <w:p>
      <w:r>
        <w:rPr>
          <w:b/>
        </w:rPr>
        <w:t xml:space="preserve">Tulos</w:t>
      </w:r>
    </w:p>
    <w:p>
      <w:r>
        <w:t xml:space="preserve">fiktiivinen_universumi</w:t>
      </w:r>
    </w:p>
    <w:p>
      <w:r>
        <w:rPr>
          <w:b/>
        </w:rPr>
        <w:t xml:space="preserve">Esimerkki 9.3399</w:t>
      </w:r>
    </w:p>
    <w:p>
      <w:r>
        <w:t xml:space="preserve">Kuka näytteli herra Darcya BBC:n vuonna 1995 tekemässä Ylpeys ja ennakkoluulo -elokuvan sovituksessa?</w:t>
      </w:r>
    </w:p>
    <w:p>
      <w:r>
        <w:rPr>
          <w:b/>
        </w:rPr>
        <w:t xml:space="preserve">Tulos</w:t>
      </w:r>
    </w:p>
    <w:p>
      <w:r>
        <w:t xml:space="preserve">TV</w:t>
      </w:r>
    </w:p>
    <w:p>
      <w:r>
        <w:rPr>
          <w:b/>
        </w:rPr>
        <w:t xml:space="preserve">Esimerkki 9.3400</w:t>
      </w:r>
    </w:p>
    <w:p>
      <w:r>
        <w:t xml:space="preserve">Kuka näytteli herra Darcya vuoden 1995 televisiosarjassa "Ylpeys ja ennakkoluulo"?</w:t>
      </w:r>
    </w:p>
    <w:p>
      <w:r>
        <w:rPr>
          <w:b/>
        </w:rPr>
        <w:t xml:space="preserve">Tulos</w:t>
      </w:r>
    </w:p>
    <w:p>
      <w:r>
        <w:t xml:space="preserve">TV</w:t>
      </w:r>
    </w:p>
    <w:p>
      <w:r>
        <w:rPr>
          <w:b/>
        </w:rPr>
        <w:t xml:space="preserve">Esimerkki 9.3401</w:t>
      </w:r>
    </w:p>
    <w:p>
      <w:r>
        <w:t xml:space="preserve">Daresburyn kirkossa on lasimaalaukset, joissa on jänis, dodo ja lisko, koska kuka mies syntyi siellä vuonna 1832, kun hänen isänsä oli kirkkoherra?</w:t>
      </w:r>
    </w:p>
    <w:p>
      <w:r>
        <w:rPr>
          <w:b/>
        </w:rPr>
        <w:t xml:space="preserve">Tulos</w:t>
      </w:r>
    </w:p>
    <w:p>
      <w:r>
        <w:t xml:space="preserve">sijainti</w:t>
      </w:r>
    </w:p>
    <w:p>
      <w:r>
        <w:rPr>
          <w:b/>
        </w:rPr>
        <w:t xml:space="preserve">Esimerkki 9.3402</w:t>
      </w:r>
    </w:p>
    <w:p>
      <w:r>
        <w:t xml:space="preserve">Missä Afrikan maassa sijaitsee Dar-es Salaamin satama?</w:t>
      </w:r>
    </w:p>
    <w:p>
      <w:r>
        <w:rPr>
          <w:b/>
        </w:rPr>
        <w:t xml:space="preserve">Tulos</w:t>
      </w:r>
    </w:p>
    <w:p>
      <w:r>
        <w:t xml:space="preserve">sijainti</w:t>
      </w:r>
    </w:p>
    <w:p>
      <w:r>
        <w:rPr>
          <w:b/>
        </w:rPr>
        <w:t xml:space="preserve">Tulos</w:t>
      </w:r>
    </w:p>
    <w:p>
      <w:r>
        <w:t xml:space="preserve">pohja</w:t>
      </w:r>
    </w:p>
    <w:p>
      <w:r>
        <w:rPr>
          <w:b/>
        </w:rPr>
        <w:t xml:space="preserve">Esimerkki 9.3403</w:t>
      </w:r>
    </w:p>
    <w:p>
      <w:r>
        <w:t xml:space="preserve">Darfur, jossa on viime vuosina tapahtunut joukkotuhonta, on osa mitä Afrikan maata?</w:t>
      </w:r>
    </w:p>
    <w:p>
      <w:r>
        <w:rPr>
          <w:b/>
        </w:rPr>
        <w:t xml:space="preserve">Tulos</w:t>
      </w:r>
    </w:p>
    <w:p>
      <w:r>
        <w:t xml:space="preserve">sijainti</w:t>
      </w:r>
    </w:p>
    <w:p>
      <w:r>
        <w:rPr>
          <w:b/>
        </w:rPr>
        <w:t xml:space="preserve">Esimerkki 9.3404</w:t>
      </w:r>
    </w:p>
    <w:p>
      <w:r>
        <w:t xml:space="preserve">Missä Afrikan maassa sijaitsee Darfurin maakunta?</w:t>
      </w:r>
    </w:p>
    <w:p>
      <w:r>
        <w:rPr>
          <w:b/>
        </w:rPr>
        <w:t xml:space="preserve">Tulos</w:t>
      </w:r>
    </w:p>
    <w:p>
      <w:r>
        <w:t xml:space="preserve">sijainti</w:t>
      </w:r>
    </w:p>
    <w:p>
      <w:r>
        <w:rPr>
          <w:b/>
        </w:rPr>
        <w:t xml:space="preserve">Esimerkki 9.3405</w:t>
      </w:r>
    </w:p>
    <w:p>
      <w:r>
        <w:t xml:space="preserve">Minkä maan viralliset kielet ovat pashto ja dari?</w:t>
      </w:r>
    </w:p>
    <w:p>
      <w:r>
        <w:rPr>
          <w:b/>
        </w:rPr>
        <w:t xml:space="preserve">Tulos</w:t>
      </w:r>
    </w:p>
    <w:p>
      <w:r>
        <w:t xml:space="preserve">kieli</w:t>
      </w:r>
    </w:p>
    <w:p>
      <w:r>
        <w:rPr>
          <w:b/>
        </w:rPr>
        <w:t xml:space="preserve">Esimerkki 9.3406</w:t>
      </w:r>
    </w:p>
    <w:p>
      <w:r>
        <w:t xml:space="preserve">Minkä maan viralliset kielet ovat pashtu ja dari?</w:t>
      </w:r>
    </w:p>
    <w:p>
      <w:r>
        <w:rPr>
          <w:b/>
        </w:rPr>
        <w:t xml:space="preserve">Tulos</w:t>
      </w:r>
    </w:p>
    <w:p>
      <w:r>
        <w:t xml:space="preserve">kieli</w:t>
      </w:r>
    </w:p>
    <w:p>
      <w:r>
        <w:rPr>
          <w:b/>
        </w:rPr>
        <w:t xml:space="preserve">Esimerkki 9.3407</w:t>
      </w:r>
    </w:p>
    <w:p>
      <w:r>
        <w:t xml:space="preserve">Mitä muinaista valtakuntaa johtivat Kserkses, Kyrus ja Dareios?</w:t>
      </w:r>
    </w:p>
    <w:p>
      <w:r>
        <w:rPr>
          <w:b/>
        </w:rPr>
        <w:t xml:space="preserve">Tulos</w:t>
      </w:r>
    </w:p>
    <w:p>
      <w:r>
        <w:t xml:space="preserve">ihmiset</w:t>
      </w:r>
    </w:p>
    <w:p>
      <w:r>
        <w:rPr>
          <w:b/>
        </w:rPr>
        <w:t xml:space="preserve">Esimerkki 9.3408</w:t>
      </w:r>
    </w:p>
    <w:p>
      <w:r>
        <w:t xml:space="preserve">Minkä yhtyeen johtava jäsen oli Darius Rocker?</w:t>
      </w:r>
    </w:p>
    <w:p>
      <w:r>
        <w:rPr>
          <w:b/>
        </w:rPr>
        <w:t xml:space="preserve">Tulos</w:t>
      </w:r>
    </w:p>
    <w:p>
      <w:r>
        <w:t xml:space="preserve">musiikki</w:t>
      </w:r>
    </w:p>
    <w:p>
      <w:r>
        <w:rPr>
          <w:b/>
        </w:rPr>
        <w:t xml:space="preserve">Esimerkki 9.3409</w:t>
      </w:r>
    </w:p>
    <w:p>
      <w:r>
        <w:t xml:space="preserve">Minkä ohjaajan ansioita ovat muun muassa Memento, Insomnia, Inception ja The Dark Knight Rises?</w:t>
      </w:r>
    </w:p>
    <w:p>
      <w:r>
        <w:rPr>
          <w:b/>
        </w:rPr>
        <w:t xml:space="preserve">Tulos</w:t>
      </w:r>
    </w:p>
    <w:p>
      <w:r>
        <w:t xml:space="preserve">elokuva</w:t>
      </w:r>
    </w:p>
    <w:p>
      <w:r>
        <w:rPr>
          <w:b/>
        </w:rPr>
        <w:t xml:space="preserve">Esimerkki 9.3410</w:t>
      </w:r>
    </w:p>
    <w:p>
      <w:r>
        <w:t xml:space="preserve">Kuka ohjasi vuonna 2010 scifi-elokuvan "Inception", joka on myös "Insomnian" ja "The Dark Knightin" ohjaaja?</w:t>
      </w:r>
    </w:p>
    <w:p>
      <w:r>
        <w:rPr>
          <w:b/>
        </w:rPr>
        <w:t xml:space="preserve">Tulos</w:t>
      </w:r>
    </w:p>
    <w:p>
      <w:r>
        <w:t xml:space="preserve">elokuva</w:t>
      </w:r>
    </w:p>
    <w:p>
      <w:r>
        <w:rPr>
          <w:b/>
        </w:rPr>
        <w:t xml:space="preserve">Esimerkki 9.3411</w:t>
      </w:r>
    </w:p>
    <w:p>
      <w:r>
        <w:t xml:space="preserve">Kuka näytteli Jokeria vuoden 2008 elokuvassa The Dark Knight?</w:t>
      </w:r>
    </w:p>
    <w:p>
      <w:r>
        <w:rPr>
          <w:b/>
        </w:rPr>
        <w:t xml:space="preserve">Tulos</w:t>
      </w:r>
    </w:p>
    <w:p>
      <w:r>
        <w:t xml:space="preserve">elokuva</w:t>
      </w:r>
    </w:p>
    <w:p>
      <w:r>
        <w:rPr>
          <w:b/>
        </w:rPr>
        <w:t xml:space="preserve">Esimerkki 9.3412</w:t>
      </w:r>
    </w:p>
    <w:p>
      <w:r>
        <w:t xml:space="preserve">Mikä yhtye julkaisi albumin `Dark Side of the Moon`?</w:t>
      </w:r>
    </w:p>
    <w:p>
      <w:r>
        <w:rPr>
          <w:b/>
        </w:rPr>
        <w:t xml:space="preserve">Tulos</w:t>
      </w:r>
    </w:p>
    <w:p>
      <w:r>
        <w:t xml:space="preserve">musiikki</w:t>
      </w:r>
    </w:p>
    <w:p>
      <w:r>
        <w:rPr>
          <w:b/>
        </w:rPr>
        <w:t xml:space="preserve">Tulos</w:t>
      </w:r>
    </w:p>
    <w:p>
      <w:r>
        <w:t xml:space="preserve">pohja</w:t>
      </w:r>
    </w:p>
    <w:p>
      <w:r>
        <w:rPr>
          <w:b/>
        </w:rPr>
        <w:t xml:space="preserve">Esimerkki 9.3413</w:t>
      </w:r>
    </w:p>
    <w:p>
      <w:r>
        <w:t xml:space="preserve">Kuka on kirjoittanut romaanisarjan nimeltä Pimeä torni, josta ensimmäinen, vuonna 1982 ilmestynyt, oli nimeltään The Gunslinger?</w:t>
      </w:r>
    </w:p>
    <w:p>
      <w:r>
        <w:rPr>
          <w:b/>
        </w:rPr>
        <w:t xml:space="preserve">Tulos</w:t>
      </w:r>
    </w:p>
    <w:p>
      <w:r>
        <w:t xml:space="preserve">kirja</w:t>
      </w:r>
    </w:p>
    <w:p>
      <w:r>
        <w:rPr>
          <w:b/>
        </w:rPr>
        <w:t xml:space="preserve">Esimerkki 9.3414</w:t>
      </w:r>
    </w:p>
    <w:p>
      <w:r>
        <w:t xml:space="preserve">Osaatko nimetä näyttelijän, joka yhdistää elokuvat 'Toukokuun rakkaat silmut' ja 'Rosmariini ja timjami'?</w:t>
      </w:r>
    </w:p>
    <w:p>
      <w:r>
        <w:rPr>
          <w:b/>
        </w:rPr>
        <w:t xml:space="preserve">Tulos</w:t>
      </w:r>
    </w:p>
    <w:p>
      <w:r>
        <w:t xml:space="preserve">TV</w:t>
      </w:r>
    </w:p>
    <w:p>
      <w:r>
        <w:rPr>
          <w:b/>
        </w:rPr>
        <w:t xml:space="preserve">Esimerkki 9.3415</w:t>
      </w:r>
    </w:p>
    <w:p>
      <w:r>
        <w:t xml:space="preserve">Kuka näyttelijä käytti sanaa Perfik elokuvassa The Darling Buds of May?</w:t>
      </w:r>
    </w:p>
    <w:p>
      <w:r>
        <w:rPr>
          <w:b/>
        </w:rPr>
        <w:t xml:space="preserve">Tulos</w:t>
      </w:r>
    </w:p>
    <w:p>
      <w:r>
        <w:t xml:space="preserve">TV</w:t>
      </w:r>
    </w:p>
    <w:p>
      <w:r>
        <w:rPr>
          <w:b/>
        </w:rPr>
        <w:t xml:space="preserve">Esimerkki 9.3416</w:t>
      </w:r>
    </w:p>
    <w:p>
      <w:r>
        <w:t xml:space="preserve">Mikä oli Catherine Zeta Jonesin hahmon nimi elokuvassa The Darling Buds of May?</w:t>
      </w:r>
    </w:p>
    <w:p>
      <w:r>
        <w:rPr>
          <w:b/>
        </w:rPr>
        <w:t xml:space="preserve">Tulos</w:t>
      </w:r>
    </w:p>
    <w:p>
      <w:r>
        <w:t xml:space="preserve">TV</w:t>
      </w:r>
    </w:p>
    <w:p>
      <w:r>
        <w:rPr>
          <w:b/>
        </w:rPr>
        <w:t xml:space="preserve">Esimerkki 9.3417</w:t>
      </w:r>
    </w:p>
    <w:p>
      <w:r>
        <w:t xml:space="preserve">Millä nimellä Daniel Jones ja Darren Hayes kutsuivat itseään, kun he pääsivät listoille?</w:t>
      </w:r>
    </w:p>
    <w:p>
      <w:r>
        <w:rPr>
          <w:b/>
        </w:rPr>
        <w:t xml:space="preserve">Tulos</w:t>
      </w:r>
    </w:p>
    <w:p>
      <w:r>
        <w:t xml:space="preserve">musiikki</w:t>
      </w:r>
    </w:p>
    <w:p>
      <w:r>
        <w:rPr>
          <w:b/>
        </w:rPr>
        <w:t xml:space="preserve">Esimerkki 9.3418</w:t>
      </w:r>
    </w:p>
    <w:p>
      <w:r>
        <w:t xml:space="preserve">Kuka kuuluisa näyttelijä on tunnettu ääninäyttelijänä muun muassa This is CNN -tunnisteesta ja Darth Vaderin äänenä Star Wars -elokuvasarjassa?</w:t>
      </w:r>
    </w:p>
    <w:p>
      <w:r>
        <w:rPr>
          <w:b/>
        </w:rPr>
        <w:t xml:space="preserve">Tulos</w:t>
      </w:r>
    </w:p>
    <w:p>
      <w:r>
        <w:t xml:space="preserve">elokuva</w:t>
      </w:r>
    </w:p>
    <w:p>
      <w:r>
        <w:rPr>
          <w:b/>
        </w:rPr>
        <w:t xml:space="preserve">Esimerkki 9.3419</w:t>
      </w:r>
    </w:p>
    <w:p>
      <w:r>
        <w:t xml:space="preserve">Kuka antoi Darth Vaderin äänen alkuperäisessä Star Wars -trilogiassa vuosina 1977-1983?</w:t>
      </w:r>
    </w:p>
    <w:p>
      <w:r>
        <w:rPr>
          <w:b/>
        </w:rPr>
        <w:t xml:space="preserve">Tulos</w:t>
      </w:r>
    </w:p>
    <w:p>
      <w:r>
        <w:t xml:space="preserve">elokuva</w:t>
      </w:r>
    </w:p>
    <w:p>
      <w:r>
        <w:rPr>
          <w:b/>
        </w:rPr>
        <w:t xml:space="preserve">Esimerkki 9.3420</w:t>
      </w:r>
    </w:p>
    <w:p>
      <w:r>
        <w:t xml:space="preserve">Missä Star Wars -jaksossa Anakin Skywalker muuttuu mustapukuiseksi Darth Vaderiksi?</w:t>
      </w:r>
    </w:p>
    <w:p>
      <w:r>
        <w:rPr>
          <w:b/>
        </w:rPr>
        <w:t xml:space="preserve">Tulos</w:t>
      </w:r>
    </w:p>
    <w:p>
      <w:r>
        <w:t xml:space="preserve">elokuva</w:t>
      </w:r>
    </w:p>
    <w:p>
      <w:r>
        <w:rPr>
          <w:b/>
        </w:rPr>
        <w:t xml:space="preserve">Tulos</w:t>
      </w:r>
    </w:p>
    <w:p>
      <w:r>
        <w:t xml:space="preserve">käyttäjä</w:t>
      </w:r>
    </w:p>
    <w:p>
      <w:r>
        <w:rPr>
          <w:b/>
        </w:rPr>
        <w:t xml:space="preserve">Esimerkki 9.3421</w:t>
      </w:r>
    </w:p>
    <w:p>
      <w:r>
        <w:t xml:space="preserve">Missä Yhdysvaltain osavaltiossa sijaitsee Ivy League -yliopisto "Dartmouth College"?</w:t>
      </w:r>
    </w:p>
    <w:p>
      <w:r>
        <w:rPr>
          <w:b/>
        </w:rPr>
        <w:t xml:space="preserve">Tulos</w:t>
      </w:r>
    </w:p>
    <w:p>
      <w:r>
        <w:t xml:space="preserve">sijainti</w:t>
      </w:r>
    </w:p>
    <w:p>
      <w:r>
        <w:rPr>
          <w:b/>
        </w:rPr>
        <w:t xml:space="preserve">Esimerkki 9.3422</w:t>
      </w:r>
    </w:p>
    <w:p>
      <w:r>
        <w:t xml:space="preserve">Jos 1910-luvun alussa pidetyt Solvayn konferenssit määrittelivät 1900-luvun fysiikan sävyn, niin minkä tieteenalan kannalta vuoden 1956 Dartmouthin konferensseilla on samanlainen merkitys?</w:t>
      </w:r>
    </w:p>
    <w:p>
      <w:r>
        <w:rPr>
          <w:b/>
        </w:rPr>
        <w:t xml:space="preserve">Tulos</w:t>
      </w:r>
    </w:p>
    <w:p>
      <w:r>
        <w:t xml:space="preserve">konferenssit</w:t>
      </w:r>
    </w:p>
    <w:p>
      <w:r>
        <w:rPr>
          <w:b/>
        </w:rPr>
        <w:t xml:space="preserve">Esimerkki 9.3423</w:t>
      </w:r>
    </w:p>
    <w:p>
      <w:r>
        <w:t xml:space="preserve">Millä kappaleella Darts sai viimeisen Top Ten -hittinsä vuonna 1979?</w:t>
      </w:r>
    </w:p>
    <w:p>
      <w:r>
        <w:rPr>
          <w:b/>
        </w:rPr>
        <w:t xml:space="preserve">Tulos</w:t>
      </w:r>
    </w:p>
    <w:p>
      <w:r>
        <w:t xml:space="preserve">musiikki</w:t>
      </w:r>
    </w:p>
    <w:p>
      <w:r>
        <w:rPr>
          <w:b/>
        </w:rPr>
        <w:t xml:space="preserve">Esimerkki 9.3424</w:t>
      </w:r>
    </w:p>
    <w:p>
      <w:r>
        <w:t xml:space="preserve">Kuka biologi tunnettiin nimellä Darwinin bulldoggi?</w:t>
      </w:r>
    </w:p>
    <w:p>
      <w:r>
        <w:rPr>
          <w:b/>
        </w:rPr>
        <w:t xml:space="preserve">Tulos</w:t>
      </w:r>
    </w:p>
    <w:p>
      <w:r>
        <w:t xml:space="preserve">vaikuttaa</w:t>
      </w:r>
    </w:p>
    <w:p>
      <w:r>
        <w:rPr>
          <w:b/>
        </w:rPr>
        <w:t xml:space="preserve">Esimerkki 9.3425</w:t>
      </w:r>
    </w:p>
    <w:p>
      <w:r>
        <w:t xml:space="preserve">Mikä on Daryl Hannahin esittämän merenneidon nimi vuoden 1984 elokuvassa Splash?</w:t>
      </w:r>
    </w:p>
    <w:p>
      <w:r>
        <w:rPr>
          <w:b/>
        </w:rPr>
        <w:t xml:space="preserve">Tulos</w:t>
      </w:r>
    </w:p>
    <w:p>
      <w:r>
        <w:t xml:space="preserve">elokuva</w:t>
      </w:r>
    </w:p>
    <w:p>
      <w:r>
        <w:rPr>
          <w:b/>
        </w:rPr>
        <w:t xml:space="preserve">Esimerkki 9.3426</w:t>
      </w:r>
    </w:p>
    <w:p>
      <w:r>
        <w:t xml:space="preserve">Kenellä Britannian monarkilla oli lemmikkinä Cavalier King Charles -spanieli nimeltä Dash?</w:t>
      </w:r>
    </w:p>
    <w:p>
      <w:r>
        <w:rPr>
          <w:b/>
        </w:rPr>
        <w:t xml:space="preserve">Tulos</w:t>
      </w:r>
    </w:p>
    <w:p>
      <w:r>
        <w:t xml:space="preserve">biologia</w:t>
      </w:r>
    </w:p>
    <w:p>
      <w:r>
        <w:rPr>
          <w:b/>
        </w:rPr>
        <w:t xml:space="preserve">Tulos</w:t>
      </w:r>
    </w:p>
    <w:p>
      <w:r>
        <w:t xml:space="preserve">pohja</w:t>
      </w:r>
    </w:p>
    <w:p>
      <w:r>
        <w:rPr>
          <w:b/>
        </w:rPr>
        <w:t xml:space="preserve">Esimerkki 9.3427</w:t>
      </w:r>
    </w:p>
    <w:p>
      <w:r>
        <w:t xml:space="preserve">Missä maassa sijaitsee Dasht e Kavirin autiomaa, joka on pinta-alaltaan yli 30 000 neliökilometriä ja joka on suurin kokonaan omassa maassaan sijaitseva aavikko?</w:t>
      </w:r>
    </w:p>
    <w:p>
      <w:r>
        <w:rPr>
          <w:b/>
        </w:rPr>
        <w:t xml:space="preserve">Tulos</w:t>
      </w:r>
    </w:p>
    <w:p>
      <w:r>
        <w:t xml:space="preserve">sijainti</w:t>
      </w:r>
    </w:p>
    <w:p>
      <w:r>
        <w:rPr>
          <w:b/>
        </w:rPr>
        <w:t xml:space="preserve">Esimerkki 9.3428</w:t>
      </w:r>
    </w:p>
    <w:p>
      <w:r>
        <w:t xml:space="preserve">Kuka saksalainen filosofi kirjoitti teoksen "Das Kapital"?</w:t>
      </w:r>
    </w:p>
    <w:p>
      <w:r>
        <w:rPr>
          <w:b/>
        </w:rPr>
        <w:t xml:space="preserve">Tulos</w:t>
      </w:r>
    </w:p>
    <w:p>
      <w:r>
        <w:t xml:space="preserve">kirja</w:t>
      </w:r>
    </w:p>
    <w:p>
      <w:r>
        <w:rPr>
          <w:b/>
        </w:rPr>
        <w:t xml:space="preserve">Esimerkki 9.3429</w:t>
      </w:r>
    </w:p>
    <w:p>
      <w:r>
        <w:t xml:space="preserve">Kuka kirjoitti kirjan Das Kapital?</w:t>
      </w:r>
    </w:p>
    <w:p>
      <w:r>
        <w:rPr>
          <w:b/>
        </w:rPr>
        <w:t xml:space="preserve">Tulos</w:t>
      </w:r>
    </w:p>
    <w:p>
      <w:r>
        <w:t xml:space="preserve">kirja</w:t>
      </w:r>
    </w:p>
    <w:p>
      <w:r>
        <w:rPr>
          <w:b/>
        </w:rPr>
        <w:t xml:space="preserve">Esimerkki 9.3430</w:t>
      </w:r>
    </w:p>
    <w:p>
      <w:r>
        <w:t xml:space="preserve">Mikä on avioliiton ulkopuolinen deittisivusto, jonka tilausluettelo hakkeroitiin heinäkuussa 2015?</w:t>
      </w:r>
    </w:p>
    <w:p>
      <w:r>
        <w:rPr>
          <w:b/>
        </w:rPr>
        <w:t xml:space="preserve">Tulos</w:t>
      </w:r>
    </w:p>
    <w:p>
      <w:r>
        <w:t xml:space="preserve">internet</w:t>
      </w:r>
    </w:p>
    <w:p>
      <w:r>
        <w:rPr>
          <w:b/>
        </w:rPr>
        <w:t xml:space="preserve">Esimerkki 9.3431</w:t>
      </w:r>
    </w:p>
    <w:p>
      <w:r>
        <w:t xml:space="preserve">Missä ovat sokerivuori, Morro da Babilnia, Morro da Urca ja Corcovado-vuori (jossa on kuuluisa jättiläismäinen uskonnollinen patsas)?</w:t>
      </w:r>
    </w:p>
    <w:p>
      <w:r>
        <w:rPr>
          <w:b/>
        </w:rPr>
        <w:t xml:space="preserve">Tulos</w:t>
      </w:r>
    </w:p>
    <w:p>
      <w:r>
        <w:t xml:space="preserve">matka</w:t>
      </w:r>
    </w:p>
    <w:p>
      <w:r>
        <w:rPr>
          <w:b/>
        </w:rPr>
        <w:t xml:space="preserve">Tulos</w:t>
      </w:r>
    </w:p>
    <w:p>
      <w:r>
        <w:t xml:space="preserve">sijainti</w:t>
      </w:r>
    </w:p>
    <w:p>
      <w:r>
        <w:rPr>
          <w:b/>
        </w:rPr>
        <w:t xml:space="preserve">Esimerkki 9.3432</w:t>
      </w:r>
    </w:p>
    <w:p>
      <w:r>
        <w:t xml:space="preserve">Gary Gygax, jota yleisesti pidetään roolipelien isänä, oli yhdessä Dave Arnesonin kanssa minkä merkittävän pelin suunnittelija?</w:t>
      </w:r>
    </w:p>
    <w:p>
      <w:r>
        <w:rPr>
          <w:b/>
        </w:rPr>
        <w:t xml:space="preserve">Tulos</w:t>
      </w:r>
    </w:p>
    <w:p>
      <w:r>
        <w:t xml:space="preserve">pelit</w:t>
      </w:r>
    </w:p>
    <w:p>
      <w:r>
        <w:rPr>
          <w:b/>
        </w:rPr>
        <w:t xml:space="preserve">Esimerkki 9.3433</w:t>
      </w:r>
    </w:p>
    <w:p>
      <w:r>
        <w:t xml:space="preserve">Minkä psykedeelisen rockyhtyeen johtajana Dave Brock on toiminut yli 40 vuotta?</w:t>
      </w:r>
    </w:p>
    <w:p>
      <w:r>
        <w:rPr>
          <w:b/>
        </w:rPr>
        <w:t xml:space="preserve">Tulos</w:t>
      </w:r>
    </w:p>
    <w:p>
      <w:r>
        <w:t xml:space="preserve">musiikki</w:t>
      </w:r>
    </w:p>
    <w:p>
      <w:r>
        <w:rPr>
          <w:b/>
        </w:rPr>
        <w:t xml:space="preserve">Esimerkki 9.3434</w:t>
      </w:r>
    </w:p>
    <w:p>
      <w:r>
        <w:t xml:space="preserve">Nimeä Dave Brubeck Quartetin vuonna 1959 tekemä instrumentaalikappale, joka oli luultavasti kaikkien aikojen ensimmäinen valtavirran jazzhittilevy ja jonka nimi viittasi sen epätavalliseen 5/4-tahtilukuun?</w:t>
      </w:r>
    </w:p>
    <w:p>
      <w:r>
        <w:rPr>
          <w:b/>
        </w:rPr>
        <w:t xml:space="preserve">Tulos</w:t>
      </w:r>
    </w:p>
    <w:p>
      <w:r>
        <w:t xml:space="preserve">musiikki</w:t>
      </w:r>
    </w:p>
    <w:p>
      <w:r>
        <w:rPr>
          <w:b/>
        </w:rPr>
        <w:t xml:space="preserve">Esimerkki 9.3435</w:t>
      </w:r>
    </w:p>
    <w:p>
      <w:r>
        <w:t xml:space="preserve">Mikä oli The Dave Clark Five -yhtyeen ainoan Iso-Britannian listaykköseksi nousseen hitin nimi?</w:t>
      </w:r>
    </w:p>
    <w:p>
      <w:r>
        <w:rPr>
          <w:b/>
        </w:rPr>
        <w:t xml:space="preserve">Tulos</w:t>
      </w:r>
    </w:p>
    <w:p>
      <w:r>
        <w:t xml:space="preserve">musiikki</w:t>
      </w:r>
    </w:p>
    <w:p>
      <w:r>
        <w:rPr>
          <w:b/>
        </w:rPr>
        <w:t xml:space="preserve">Esimerkki 9.3436</w:t>
      </w:r>
    </w:p>
    <w:p>
      <w:r>
        <w:t xml:space="preserve">Mitä soitinta Dave Clarke soitti Dave Clarke Five -yhtyeessä?</w:t>
      </w:r>
    </w:p>
    <w:p>
      <w:r>
        <w:rPr>
          <w:b/>
        </w:rPr>
        <w:t xml:space="preserve">Tulos</w:t>
      </w:r>
    </w:p>
    <w:p>
      <w:r>
        <w:t xml:space="preserve">musiikki</w:t>
      </w:r>
    </w:p>
    <w:p>
      <w:r>
        <w:rPr>
          <w:b/>
        </w:rPr>
        <w:t xml:space="preserve">Esimerkki 9.3437</w:t>
      </w:r>
    </w:p>
    <w:p>
      <w:r>
        <w:t xml:space="preserve">Kuka näyttelee rikoskomisario Dave Creegania brittiläisessä televisiosarjassa 'Touching Evil'?</w:t>
      </w:r>
    </w:p>
    <w:p>
      <w:r>
        <w:rPr>
          <w:b/>
        </w:rPr>
        <w:t xml:space="preserve">Tulos</w:t>
      </w:r>
    </w:p>
    <w:p>
      <w:r>
        <w:t xml:space="preserve">TV</w:t>
      </w:r>
    </w:p>
    <w:p>
      <w:r>
        <w:rPr>
          <w:b/>
        </w:rPr>
        <w:t xml:space="preserve">Esimerkki 9.3438</w:t>
      </w:r>
    </w:p>
    <w:p>
      <w:r>
        <w:t xml:space="preserve">Minkä 1980-luvun popyhtyeen, jonka laulaja Dave Gahan on, nimi on peräisin ranskalaisesta muotilehdestä?</w:t>
      </w:r>
    </w:p>
    <w:p>
      <w:r>
        <w:rPr>
          <w:b/>
        </w:rPr>
        <w:t xml:space="preserve">Tulos</w:t>
      </w:r>
    </w:p>
    <w:p>
      <w:r>
        <w:t xml:space="preserve">musiikki</w:t>
      </w:r>
    </w:p>
    <w:p>
      <w:r>
        <w:rPr>
          <w:b/>
        </w:rPr>
        <w:t xml:space="preserve">Esimerkki 9.3439</w:t>
      </w:r>
    </w:p>
    <w:p>
      <w:r>
        <w:t xml:space="preserve">Dave Gilmore ja Roger Waters kuuluivat mihin rockyhtyeeseen?</w:t>
      </w:r>
    </w:p>
    <w:p>
      <w:r>
        <w:rPr>
          <w:b/>
        </w:rPr>
        <w:t xml:space="preserve">Tulos</w:t>
      </w:r>
    </w:p>
    <w:p>
      <w:r>
        <w:t xml:space="preserve">musiikki</w:t>
      </w:r>
    </w:p>
    <w:p>
      <w:r>
        <w:rPr>
          <w:b/>
        </w:rPr>
        <w:t xml:space="preserve">Tulos</w:t>
      </w:r>
    </w:p>
    <w:p>
      <w:r>
        <w:t xml:space="preserve">pohja</w:t>
      </w:r>
    </w:p>
    <w:p>
      <w:r>
        <w:rPr>
          <w:b/>
        </w:rPr>
        <w:t xml:space="preserve">Esimerkki 9.3440</w:t>
      </w:r>
    </w:p>
    <w:p>
      <w:r>
        <w:t xml:space="preserve">Mihin rock-yhtyeeseen Dave Gilmour liittyi vuonna 1967?</w:t>
      </w:r>
    </w:p>
    <w:p>
      <w:r>
        <w:rPr>
          <w:b/>
        </w:rPr>
        <w:t xml:space="preserve">Tulos</w:t>
      </w:r>
    </w:p>
    <w:p>
      <w:r>
        <w:t xml:space="preserve">pohja</w:t>
      </w:r>
    </w:p>
    <w:p>
      <w:r>
        <w:rPr>
          <w:b/>
        </w:rPr>
        <w:t xml:space="preserve">Esimerkki 9.3441</w:t>
      </w:r>
    </w:p>
    <w:p>
      <w:r>
        <w:t xml:space="preserve">Mikä kappale oli hitti vuonna 1956 sekä englantilaiselle koomikolle Dave Kingille että yhdysvaltalaiselle laulajalle ja näyttelijälle Dean Martinille?</w:t>
      </w:r>
    </w:p>
    <w:p>
      <w:r>
        <w:rPr>
          <w:b/>
        </w:rPr>
        <w:t xml:space="preserve">Tulos</w:t>
      </w:r>
    </w:p>
    <w:p>
      <w:r>
        <w:t xml:space="preserve">musiikki</w:t>
      </w:r>
    </w:p>
    <w:p>
      <w:r>
        <w:rPr>
          <w:b/>
        </w:rPr>
        <w:t xml:space="preserve">Esimerkki 9.3442</w:t>
      </w:r>
    </w:p>
    <w:p>
      <w:r>
        <w:t xml:space="preserve">Rob Davis, Les Gray, Dave Mount ja Ray Stiles ovat minkä popyhtyeen jäseniä?</w:t>
      </w:r>
    </w:p>
    <w:p>
      <w:r>
        <w:rPr>
          <w:b/>
        </w:rPr>
        <w:t xml:space="preserve">Tulos</w:t>
      </w:r>
    </w:p>
    <w:p>
      <w:r>
        <w:t xml:space="preserve">musiikki</w:t>
      </w:r>
    </w:p>
    <w:p>
      <w:r>
        <w:rPr>
          <w:b/>
        </w:rPr>
        <w:t xml:space="preserve">Esimerkki 9.3443</w:t>
      </w:r>
    </w:p>
    <w:p>
      <w:r>
        <w:t xml:space="preserve">Minkä heavy metal -yhtyeen kitaristi/vokalisti Dave Mustaine perusti vuonna 1983 erotettuaan hänet Metallicasta?</w:t>
      </w:r>
    </w:p>
    <w:p>
      <w:r>
        <w:rPr>
          <w:b/>
        </w:rPr>
        <w:t xml:space="preserve">Tulos</w:t>
      </w:r>
    </w:p>
    <w:p>
      <w:r>
        <w:t xml:space="preserve">musiikki</w:t>
      </w:r>
    </w:p>
    <w:p>
      <w:r>
        <w:rPr>
          <w:b/>
        </w:rPr>
        <w:t xml:space="preserve">Esimerkki 9.3444</w:t>
      </w:r>
    </w:p>
    <w:p>
      <w:r>
        <w:t xml:space="preserve">Columbuksessa, Ohiossa asuva Dave Thomas avasi ensimmäisen minkä ravintolaketjun 15. marraskuuta 1969?</w:t>
      </w:r>
    </w:p>
    <w:p>
      <w:r>
        <w:rPr>
          <w:b/>
        </w:rPr>
        <w:t xml:space="preserve">Tulos</w:t>
      </w:r>
    </w:p>
    <w:p>
      <w:r>
        <w:t xml:space="preserve">organisaatio</w:t>
      </w:r>
    </w:p>
    <w:p>
      <w:r>
        <w:rPr>
          <w:b/>
        </w:rPr>
        <w:t xml:space="preserve">Esimerkki 9.3445</w:t>
      </w:r>
    </w:p>
    <w:p>
      <w:r>
        <w:t xml:space="preserve">Kuka kuuluisa elokuvanäyttelijä esitti aikoinaan televisiossa etsivä David Addisonia?</w:t>
      </w:r>
    </w:p>
    <w:p>
      <w:r>
        <w:rPr>
          <w:b/>
        </w:rPr>
        <w:t xml:space="preserve">Tulos</w:t>
      </w:r>
    </w:p>
    <w:p>
      <w:r>
        <w:t xml:space="preserve">TV</w:t>
      </w:r>
    </w:p>
    <w:p>
      <w:r>
        <w:rPr>
          <w:b/>
        </w:rPr>
        <w:t xml:space="preserve">Esimerkki 9.3446</w:t>
      </w:r>
    </w:p>
    <w:p>
      <w:r>
        <w:t xml:space="preserve">Kenen kanssa näyttelijä David Arquette meni naimisiin vuonna 1999?</w:t>
      </w:r>
    </w:p>
    <w:p>
      <w:r>
        <w:rPr>
          <w:b/>
        </w:rPr>
        <w:t xml:space="preserve">Tulos</w:t>
      </w:r>
    </w:p>
    <w:p>
      <w:r>
        <w:t xml:space="preserve">ihmiset</w:t>
      </w:r>
    </w:p>
    <w:p>
      <w:r>
        <w:rPr>
          <w:b/>
        </w:rPr>
        <w:t xml:space="preserve">Esimerkki 9.3447</w:t>
      </w:r>
    </w:p>
    <w:p>
      <w:r>
        <w:t xml:space="preserve">Kuka malli oli naimisissa valokuvaaja David Baileyn kanssa 10 vuoden ajan vuodesta 1975 lähtien?</w:t>
      </w:r>
    </w:p>
    <w:p>
      <w:r>
        <w:rPr>
          <w:b/>
        </w:rPr>
        <w:t xml:space="preserve">Tulos</w:t>
      </w:r>
    </w:p>
    <w:p>
      <w:r>
        <w:t xml:space="preserve">ihmiset</w:t>
      </w:r>
    </w:p>
    <w:p>
      <w:r>
        <w:rPr>
          <w:b/>
        </w:rPr>
        <w:t xml:space="preserve">Esimerkki 9.3448</w:t>
      </w:r>
    </w:p>
    <w:p>
      <w:r>
        <w:t xml:space="preserve">David Balfour ja Alan Breck ovat hahmoja minkä kirjailijan kirjoissa?</w:t>
      </w:r>
    </w:p>
    <w:p>
      <w:r>
        <w:rPr>
          <w:b/>
        </w:rPr>
        <w:t xml:space="preserve">Tulos</w:t>
      </w:r>
    </w:p>
    <w:p>
      <w:r>
        <w:t xml:space="preserve">kirja</w:t>
      </w:r>
    </w:p>
    <w:p>
      <w:r>
        <w:rPr>
          <w:b/>
        </w:rPr>
        <w:t xml:space="preserve">Esimerkki 9.3449</w:t>
      </w:r>
    </w:p>
    <w:p>
      <w:r>
        <w:t xml:space="preserve">Miten Marc Almondin ja David Ballin muodostama kaksikko tunnetaan?</w:t>
      </w:r>
    </w:p>
    <w:p>
      <w:r>
        <w:rPr>
          <w:b/>
        </w:rPr>
        <w:t xml:space="preserve">Tulos</w:t>
      </w:r>
    </w:p>
    <w:p>
      <w:r>
        <w:t xml:space="preserve">musiikki</w:t>
      </w:r>
    </w:p>
    <w:p>
      <w:r>
        <w:rPr>
          <w:b/>
        </w:rPr>
        <w:t xml:space="preserve">Esimerkki 9.3450</w:t>
      </w:r>
    </w:p>
    <w:p>
      <w:r>
        <w:t xml:space="preserve">Mihin amerikkalaisen jalkapallon joukkueeseen David Beckham liittyi vuonna 2007?</w:t>
      </w:r>
    </w:p>
    <w:p>
      <w:r>
        <w:rPr>
          <w:b/>
        </w:rPr>
        <w:t xml:space="preserve">Tulos</w:t>
      </w:r>
    </w:p>
    <w:p>
      <w:r>
        <w:t xml:space="preserve">jalkapallo</w:t>
      </w:r>
    </w:p>
    <w:p>
      <w:r>
        <w:rPr>
          <w:b/>
        </w:rPr>
        <w:t xml:space="preserve">Tulos</w:t>
      </w:r>
    </w:p>
    <w:p>
      <w:r>
        <w:t xml:space="preserve">urheilu</w:t>
      </w:r>
    </w:p>
    <w:p>
      <w:r>
        <w:rPr>
          <w:b/>
        </w:rPr>
        <w:t xml:space="preserve">Esimerkki 9.3451</w:t>
      </w:r>
    </w:p>
    <w:p>
      <w:r>
        <w:t xml:space="preserve">Jalkapalloilija David Beckham, syntynyt 2. toukokuuta 1975, pelasi minkä englantilaisen jalkapalloseuran joukkueessa vuosina 1993-2003?</w:t>
      </w:r>
    </w:p>
    <w:p>
      <w:r>
        <w:rPr>
          <w:b/>
        </w:rPr>
        <w:t xml:space="preserve">Tulos</w:t>
      </w:r>
    </w:p>
    <w:p>
      <w:r>
        <w:t xml:space="preserve">jalkapallo</w:t>
      </w:r>
    </w:p>
    <w:p>
      <w:r>
        <w:rPr>
          <w:b/>
        </w:rPr>
        <w:t xml:space="preserve">Tulos</w:t>
      </w:r>
    </w:p>
    <w:p>
      <w:r>
        <w:t xml:space="preserve">urheilu</w:t>
      </w:r>
    </w:p>
    <w:p>
      <w:r>
        <w:rPr>
          <w:b/>
        </w:rPr>
        <w:t xml:space="preserve">Esimerkki 9.3452</w:t>
      </w:r>
    </w:p>
    <w:p>
      <w:r>
        <w:t xml:space="preserve">David Seaman ja David Beckham liittyvät mihin urheilulajiin?</w:t>
      </w:r>
    </w:p>
    <w:p>
      <w:r>
        <w:rPr>
          <w:b/>
        </w:rPr>
        <w:t xml:space="preserve">Tulos</w:t>
      </w:r>
    </w:p>
    <w:p>
      <w:r>
        <w:t xml:space="preserve">urheilu</w:t>
      </w:r>
    </w:p>
    <w:p>
      <w:r>
        <w:rPr>
          <w:b/>
        </w:rPr>
        <w:t xml:space="preserve">Esimerkki 9.3453</w:t>
      </w:r>
    </w:p>
    <w:p>
      <w:r>
        <w:t xml:space="preserve">David Beckham jäi eläkkeelle vuonna 2013 pelattuaan 10 ottelua minkä ranskalaisseuran riveissä?</w:t>
      </w:r>
    </w:p>
    <w:p>
      <w:r>
        <w:rPr>
          <w:b/>
        </w:rPr>
        <w:t xml:space="preserve">Tulos</w:t>
      </w:r>
    </w:p>
    <w:p>
      <w:r>
        <w:t xml:space="preserve">urheilu</w:t>
      </w:r>
    </w:p>
    <w:p>
      <w:r>
        <w:rPr>
          <w:b/>
        </w:rPr>
        <w:t xml:space="preserve">Esimerkki 9.3454</w:t>
      </w:r>
    </w:p>
    <w:p>
      <w:r>
        <w:t xml:space="preserve">Mikä yhdistää Oxfordshiren kylän, Jasper Carrottin esittämän peliohjelman ja David Beckhamin?</w:t>
      </w:r>
    </w:p>
    <w:p>
      <w:r>
        <w:rPr>
          <w:b/>
        </w:rPr>
        <w:t xml:space="preserve">Tulos</w:t>
      </w:r>
    </w:p>
    <w:p>
      <w:r>
        <w:t xml:space="preserve">TV</w:t>
      </w:r>
    </w:p>
    <w:p>
      <w:r>
        <w:rPr>
          <w:b/>
        </w:rPr>
        <w:t xml:space="preserve">Esimerkki 9.3455</w:t>
      </w:r>
    </w:p>
    <w:p>
      <w:r>
        <w:t xml:space="preserve">David Ben-Gurionista tuli 15. toukokuuta 1948 minkä äskettäin perustetun maan väliaikaisen hallituksen pääministeri?</w:t>
      </w:r>
    </w:p>
    <w:p>
      <w:r>
        <w:rPr>
          <w:b/>
        </w:rPr>
        <w:t xml:space="preserve">Tulos</w:t>
      </w:r>
    </w:p>
    <w:p>
      <w:r>
        <w:t xml:space="preserve">hallitus</w:t>
      </w:r>
    </w:p>
    <w:p>
      <w:r>
        <w:rPr>
          <w:b/>
        </w:rPr>
        <w:t xml:space="preserve">Tulos</w:t>
      </w:r>
    </w:p>
    <w:p>
      <w:r>
        <w:t xml:space="preserve">ihmiset</w:t>
      </w:r>
    </w:p>
    <w:p>
      <w:r>
        <w:rPr>
          <w:b/>
        </w:rPr>
        <w:t xml:space="preserve">Esimerkki 9.3456</w:t>
      </w:r>
    </w:p>
    <w:p>
      <w:r>
        <w:t xml:space="preserve">Mitä uutta maata johti David Ben-Gurion?</w:t>
      </w:r>
    </w:p>
    <w:p>
      <w:r>
        <w:rPr>
          <w:b/>
        </w:rPr>
        <w:t xml:space="preserve">Tulos</w:t>
      </w:r>
    </w:p>
    <w:p>
      <w:r>
        <w:t xml:space="preserve">hallitus</w:t>
      </w:r>
    </w:p>
    <w:p>
      <w:r>
        <w:rPr>
          <w:b/>
        </w:rPr>
        <w:t xml:space="preserve">Tulos</w:t>
      </w:r>
    </w:p>
    <w:p>
      <w:r>
        <w:t xml:space="preserve">ihmiset</w:t>
      </w:r>
    </w:p>
    <w:p>
      <w:r>
        <w:rPr>
          <w:b/>
        </w:rPr>
        <w:t xml:space="preserve">Esimerkki 9.3457</w:t>
      </w:r>
    </w:p>
    <w:p>
      <w:r>
        <w:t xml:space="preserve">Laulaja David Bowie teki yhdessä brittiläisen Queen-yhtyeen kanssa minkä vuoden 1981 hittisinglen?</w:t>
      </w:r>
    </w:p>
    <w:p>
      <w:r>
        <w:rPr>
          <w:b/>
        </w:rPr>
        <w:t xml:space="preserve">Tulos</w:t>
      </w:r>
    </w:p>
    <w:p>
      <w:r>
        <w:t xml:space="preserve">musiikki</w:t>
      </w:r>
    </w:p>
    <w:p>
      <w:r>
        <w:rPr>
          <w:b/>
        </w:rPr>
        <w:t xml:space="preserve">Esimerkki 9.3458</w:t>
      </w:r>
    </w:p>
    <w:p>
      <w:r>
        <w:t xml:space="preserve">Missä vuonna 1980 listoille nousseessa David Bowien kappaleessa Major Tomista tulee narkkari?</w:t>
      </w:r>
    </w:p>
    <w:p>
      <w:r>
        <w:rPr>
          <w:b/>
        </w:rPr>
        <w:t xml:space="preserve">Tulos</w:t>
      </w:r>
    </w:p>
    <w:p>
      <w:r>
        <w:t xml:space="preserve">musiikki</w:t>
      </w:r>
    </w:p>
    <w:p>
      <w:r>
        <w:rPr>
          <w:b/>
        </w:rPr>
        <w:t xml:space="preserve">Esimerkki 9.3459</w:t>
      </w:r>
    </w:p>
    <w:p>
      <w:r>
        <w:t xml:space="preserve">Mikä David Bowien listaykkönen tuli albumilta Scary Monsters?</w:t>
      </w:r>
    </w:p>
    <w:p>
      <w:r>
        <w:rPr>
          <w:b/>
        </w:rPr>
        <w:t xml:space="preserve">Tulos</w:t>
      </w:r>
    </w:p>
    <w:p>
      <w:r>
        <w:t xml:space="preserve">musiikki</w:t>
      </w:r>
    </w:p>
    <w:p>
      <w:r>
        <w:rPr>
          <w:b/>
        </w:rPr>
        <w:t xml:space="preserve">Esimerkki 9.3460</w:t>
      </w:r>
    </w:p>
    <w:p>
      <w:r>
        <w:t xml:space="preserve">David Broome oli menestyksekäs kilpailija missä urheilulajissa 1960- ja 1970-luvuilla?</w:t>
      </w:r>
    </w:p>
    <w:p>
      <w:r>
        <w:rPr>
          <w:b/>
        </w:rPr>
        <w:t xml:space="preserve">Tulos</w:t>
      </w:r>
    </w:p>
    <w:p>
      <w:r>
        <w:t xml:space="preserve">urheilu</w:t>
      </w:r>
    </w:p>
    <w:p>
      <w:r>
        <w:rPr>
          <w:b/>
        </w:rPr>
        <w:t xml:space="preserve">Esimerkki 9.3461</w:t>
      </w:r>
    </w:p>
    <w:p>
      <w:r>
        <w:t xml:space="preserve">Missä yhtyeessä ovat esiintyneet Gregg Rolie, David Brown ja Autlan de Bavarro?</w:t>
      </w:r>
    </w:p>
    <w:p>
      <w:r>
        <w:rPr>
          <w:b/>
        </w:rPr>
        <w:t xml:space="preserve">Tulos</w:t>
      </w:r>
    </w:p>
    <w:p>
      <w:r>
        <w:t xml:space="preserve">musiikki</w:t>
      </w:r>
    </w:p>
    <w:p>
      <w:r>
        <w:rPr>
          <w:b/>
        </w:rPr>
        <w:t xml:space="preserve">Esimerkki 9.3462</w:t>
      </w:r>
    </w:p>
    <w:p>
      <w:r>
        <w:t xml:space="preserve">Missä on David Cameronin Oxfordshiren vaalipiiri?</w:t>
      </w:r>
    </w:p>
    <w:p>
      <w:r>
        <w:rPr>
          <w:b/>
        </w:rPr>
        <w:t xml:space="preserve">Tulos</w:t>
      </w:r>
    </w:p>
    <w:p>
      <w:r>
        <w:t xml:space="preserve">hallitus</w:t>
      </w:r>
    </w:p>
    <w:p>
      <w:r>
        <w:rPr>
          <w:b/>
        </w:rPr>
        <w:t xml:space="preserve">Esimerkki 9.3463</w:t>
      </w:r>
    </w:p>
    <w:p>
      <w:r>
        <w:t xml:space="preserve">David Clayton Thomas oli 1960-luvulla perustetun rockyhtyeen laulaja?</w:t>
      </w:r>
    </w:p>
    <w:p>
      <w:r>
        <w:rPr>
          <w:b/>
        </w:rPr>
        <w:t xml:space="preserve">Tulos</w:t>
      </w:r>
    </w:p>
    <w:p>
      <w:r>
        <w:t xml:space="preserve">musiikki</w:t>
      </w:r>
    </w:p>
    <w:p>
      <w:r>
        <w:rPr>
          <w:b/>
        </w:rPr>
        <w:t xml:space="preserve">Esimerkki 9.3464</w:t>
      </w:r>
    </w:p>
    <w:p>
      <w:r>
        <w:t xml:space="preserve">David Vine, David Coleman ja Sue Barker ovat kaikki juontaneet mitä BBC:n tietokilpailuohjelmaa?</w:t>
      </w:r>
    </w:p>
    <w:p>
      <w:r>
        <w:rPr>
          <w:b/>
        </w:rPr>
        <w:t xml:space="preserve">Tulos</w:t>
      </w:r>
    </w:p>
    <w:p>
      <w:r>
        <w:t xml:space="preserve">TV</w:t>
      </w:r>
    </w:p>
    <w:p>
      <w:r>
        <w:rPr>
          <w:b/>
        </w:rPr>
        <w:t xml:space="preserve">Esimerkki 9.3465</w:t>
      </w:r>
    </w:p>
    <w:p>
      <w:r>
        <w:t xml:space="preserve">Ian Gillan ja David Coverdale ovat molemmat antaneet laulun rock-yhtyeelle?</w:t>
      </w:r>
    </w:p>
    <w:p>
      <w:r>
        <w:rPr>
          <w:b/>
        </w:rPr>
        <w:t xml:space="preserve">Tulos</w:t>
      </w:r>
    </w:p>
    <w:p>
      <w:r>
        <w:t xml:space="preserve">musiikki</w:t>
      </w:r>
    </w:p>
    <w:p>
      <w:r>
        <w:rPr>
          <w:b/>
        </w:rPr>
        <w:t xml:space="preserve">Esimerkki 9.3466</w:t>
      </w:r>
    </w:p>
    <w:p>
      <w:r>
        <w:t xml:space="preserve">Mikä David Cranen ja Marta Kauffmanin luoma amerikkalainen tilannekomedia sai ensi-iltansa NBC:llä 22. syyskuuta 1994?</w:t>
      </w:r>
    </w:p>
    <w:p>
      <w:r>
        <w:rPr>
          <w:b/>
        </w:rPr>
        <w:t xml:space="preserve">Tulos</w:t>
      </w:r>
    </w:p>
    <w:p>
      <w:r>
        <w:t xml:space="preserve">TV</w:t>
      </w:r>
    </w:p>
    <w:p>
      <w:r>
        <w:rPr>
          <w:b/>
        </w:rPr>
        <w:t xml:space="preserve">Esimerkki 9.3467</w:t>
      </w:r>
    </w:p>
    <w:p>
      <w:r>
        <w:t xml:space="preserve">Minkä brittiläisen komediasarjan toisen maailmansodan aikaisesta kotikaartista kirjoittivat Jimmy Perry ja David Croft, ja se esitettiin vuosina 1968-1977 80 jakson ajan?</w:t>
      </w:r>
    </w:p>
    <w:p>
      <w:r>
        <w:rPr>
          <w:b/>
        </w:rPr>
        <w:t xml:space="preserve">Tulos</w:t>
      </w:r>
    </w:p>
    <w:p>
      <w:r>
        <w:t xml:space="preserve">TV</w:t>
      </w:r>
    </w:p>
    <w:p>
      <w:r>
        <w:rPr>
          <w:b/>
        </w:rPr>
        <w:t xml:space="preserve">Tulos</w:t>
      </w:r>
    </w:p>
    <w:p>
      <w:r>
        <w:t xml:space="preserve">elokuva</w:t>
      </w:r>
    </w:p>
    <w:p>
      <w:r>
        <w:rPr>
          <w:b/>
        </w:rPr>
        <w:t xml:space="preserve">Esimerkki 9.3468</w:t>
      </w:r>
    </w:p>
    <w:p>
      <w:r>
        <w:t xml:space="preserve">Minkä vuonna 1964 perustetun amerikkalaisen rockyhtyeen jäseninä olivat David Crosby ja Roger McGuinn?</w:t>
      </w:r>
    </w:p>
    <w:p>
      <w:r>
        <w:rPr>
          <w:b/>
        </w:rPr>
        <w:t xml:space="preserve">Tulos</w:t>
      </w:r>
    </w:p>
    <w:p>
      <w:r>
        <w:t xml:space="preserve">musiikki</w:t>
      </w:r>
    </w:p>
    <w:p>
      <w:r>
        <w:rPr>
          <w:b/>
        </w:rPr>
        <w:t xml:space="preserve">Tulos</w:t>
      </w:r>
    </w:p>
    <w:p>
      <w:r>
        <w:t xml:space="preserve">yhteinen</w:t>
      </w:r>
    </w:p>
    <w:p>
      <w:r>
        <w:rPr>
          <w:b/>
        </w:rPr>
        <w:t xml:space="preserve">Esimerkki 9.3469</w:t>
      </w:r>
    </w:p>
    <w:p>
      <w:r>
        <w:t xml:space="preserve">Kuka näyttelijä, koomikko ja laulaja oli syntynyt David Daniel Kaminski?</w:t>
      </w:r>
    </w:p>
    <w:p>
      <w:r>
        <w:rPr>
          <w:b/>
        </w:rPr>
        <w:t xml:space="preserve">Tulos</w:t>
      </w:r>
    </w:p>
    <w:p>
      <w:r>
        <w:t xml:space="preserve">musiikki</w:t>
      </w:r>
    </w:p>
    <w:p>
      <w:r>
        <w:rPr>
          <w:b/>
        </w:rPr>
        <w:t xml:space="preserve">Esimerkki 9.3470</w:t>
      </w:r>
    </w:p>
    <w:p>
      <w:r>
        <w:t xml:space="preserve">Kuka oli Daavidin isä Raamatun Vanhassa testamentissa?</w:t>
      </w:r>
    </w:p>
    <w:p>
      <w:r>
        <w:rPr>
          <w:b/>
        </w:rPr>
        <w:t xml:space="preserve">Tulos</w:t>
      </w:r>
    </w:p>
    <w:p>
      <w:r>
        <w:t xml:space="preserve">ihmiset</w:t>
      </w:r>
    </w:p>
    <w:p>
      <w:r>
        <w:rPr>
          <w:b/>
        </w:rPr>
        <w:t xml:space="preserve">Esimerkki 9.3471</w:t>
      </w:r>
    </w:p>
    <w:p>
      <w:r>
        <w:t xml:space="preserve">Kuka Vanhassa testamentissa on kuningas Daavidin isä?</w:t>
      </w:r>
    </w:p>
    <w:p>
      <w:r>
        <w:rPr>
          <w:b/>
        </w:rPr>
        <w:t xml:space="preserve">Tulos</w:t>
      </w:r>
    </w:p>
    <w:p>
      <w:r>
        <w:t xml:space="preserve">ihmiset</w:t>
      </w:r>
    </w:p>
    <w:p>
      <w:r>
        <w:rPr>
          <w:b/>
        </w:rPr>
        <w:t xml:space="preserve">Esimerkki 9.3472</w:t>
      </w:r>
    </w:p>
    <w:p>
      <w:r>
        <w:t xml:space="preserve">Pyhän Raamatun mukaan kuningas Daavid lähetti miehensä, heettiläisen Uurian, kuolemaan taistelussa, jotta hän voisi mennä naimisiin minkä naisen kanssa?</w:t>
      </w:r>
    </w:p>
    <w:p>
      <w:r>
        <w:rPr>
          <w:b/>
        </w:rPr>
        <w:t xml:space="preserve">Tulos</w:t>
      </w:r>
    </w:p>
    <w:p>
      <w:r>
        <w:t xml:space="preserve">ihmiset</w:t>
      </w:r>
    </w:p>
    <w:p>
      <w:r>
        <w:rPr>
          <w:b/>
        </w:rPr>
        <w:t xml:space="preserve">Esimerkki 9.3473</w:t>
      </w:r>
    </w:p>
    <w:p>
      <w:r>
        <w:t xml:space="preserve">Minkä kuvanveistäjän renessanssin mestariteos "Daavidin patsas" on nyt Firenzen Galleria dell'Accademiassa?</w:t>
      </w:r>
    </w:p>
    <w:p>
      <w:r>
        <w:rPr>
          <w:b/>
        </w:rPr>
        <w:t xml:space="preserve">Tulos</w:t>
      </w:r>
    </w:p>
    <w:p>
      <w:r>
        <w:t xml:space="preserve">visual_art</w:t>
      </w:r>
    </w:p>
    <w:p>
      <w:r>
        <w:rPr>
          <w:b/>
        </w:rPr>
        <w:t xml:space="preserve">Esimerkki 9.3474</w:t>
      </w:r>
    </w:p>
    <w:p>
      <w:r>
        <w:t xml:space="preserve">Kuka loi Firenzen Academia-galleriassa olevan Daavidin patsaan?</w:t>
      </w:r>
    </w:p>
    <w:p>
      <w:r>
        <w:rPr>
          <w:b/>
        </w:rPr>
        <w:t xml:space="preserve">Tulos</w:t>
      </w:r>
    </w:p>
    <w:p>
      <w:r>
        <w:t xml:space="preserve">visual_art</w:t>
      </w:r>
    </w:p>
    <w:p>
      <w:r>
        <w:rPr>
          <w:b/>
        </w:rPr>
        <w:t xml:space="preserve">Esimerkki 9.3475</w:t>
      </w:r>
    </w:p>
    <w:p>
      <w:r>
        <w:t xml:space="preserve">Davide Santon, Dino Zoff ja Simone Barone ovat kaikki pelanneet minkä jalkapallomaajoukkueen joukkueessa?</w:t>
      </w:r>
    </w:p>
    <w:p>
      <w:r>
        <w:rPr>
          <w:b/>
        </w:rPr>
        <w:t xml:space="preserve">Tulos</w:t>
      </w:r>
    </w:p>
    <w:p>
      <w:r>
        <w:t xml:space="preserve">ihmiset</w:t>
      </w:r>
    </w:p>
    <w:p>
      <w:r>
        <w:rPr>
          <w:b/>
        </w:rPr>
        <w:t xml:space="preserve">Esimerkki 9.3476</w:t>
      </w:r>
    </w:p>
    <w:p>
      <w:r>
        <w:t xml:space="preserve">Jerry Yang ja David Filo loivat mitä?</w:t>
      </w:r>
    </w:p>
    <w:p>
      <w:r>
        <w:rPr>
          <w:b/>
        </w:rPr>
        <w:t xml:space="preserve">Tulos</w:t>
      </w:r>
    </w:p>
    <w:p>
      <w:r>
        <w:t xml:space="preserve">liiketoiminta</w:t>
      </w:r>
    </w:p>
    <w:p>
      <w:r>
        <w:rPr>
          <w:b/>
        </w:rPr>
        <w:t xml:space="preserve">Tulos</w:t>
      </w:r>
    </w:p>
    <w:p>
      <w:r>
        <w:t xml:space="preserve">organisaatio</w:t>
      </w:r>
    </w:p>
    <w:p>
      <w:r>
        <w:rPr>
          <w:b/>
        </w:rPr>
        <w:t xml:space="preserve">Esimerkki 9.3477</w:t>
      </w:r>
    </w:p>
    <w:p>
      <w:r>
        <w:t xml:space="preserve">Minkä yrityksen perustivat Jerry Young ja David Filo vuonna 1994?</w:t>
      </w:r>
    </w:p>
    <w:p>
      <w:r>
        <w:rPr>
          <w:b/>
        </w:rPr>
        <w:t xml:space="preserve">Tulos</w:t>
      </w:r>
    </w:p>
    <w:p>
      <w:r>
        <w:t xml:space="preserve">organisaatio</w:t>
      </w:r>
    </w:p>
    <w:p>
      <w:r>
        <w:rPr>
          <w:b/>
        </w:rPr>
        <w:t xml:space="preserve">Tulos</w:t>
      </w:r>
    </w:p>
    <w:p>
      <w:r>
        <w:t xml:space="preserve">ihmiset</w:t>
      </w:r>
    </w:p>
    <w:p>
      <w:r>
        <w:rPr>
          <w:b/>
        </w:rPr>
        <w:t xml:space="preserve">Esimerkki 9.3478</w:t>
      </w:r>
    </w:p>
    <w:p>
      <w:r>
        <w:t xml:space="preserve">Kuka walesilainen näyttelijä esittää David Frostia vuoden 2008 elokuvassa Frost/Nixon?</w:t>
      </w:r>
    </w:p>
    <w:p>
      <w:r>
        <w:rPr>
          <w:b/>
        </w:rPr>
        <w:t xml:space="preserve">Tulos</w:t>
      </w:r>
    </w:p>
    <w:p>
      <w:r>
        <w:t xml:space="preserve">elokuva</w:t>
      </w:r>
    </w:p>
    <w:p>
      <w:r>
        <w:rPr>
          <w:b/>
        </w:rPr>
        <w:t xml:space="preserve">Esimerkki 9.3479</w:t>
      </w:r>
    </w:p>
    <w:p>
      <w:r>
        <w:t xml:space="preserve">David Furnish, kanadalainen elokuvantekijä ja entinen mainosjohtaja on minkä esiintyjän aviomies?</w:t>
      </w:r>
    </w:p>
    <w:p>
      <w:r>
        <w:rPr>
          <w:b/>
        </w:rPr>
        <w:t xml:space="preserve">Tulos</w:t>
      </w:r>
    </w:p>
    <w:p>
      <w:r>
        <w:t xml:space="preserve">julkkikset</w:t>
      </w:r>
    </w:p>
    <w:p>
      <w:r>
        <w:rPr>
          <w:b/>
        </w:rPr>
        <w:t xml:space="preserve">Tulos</w:t>
      </w:r>
    </w:p>
    <w:p>
      <w:r>
        <w:t xml:space="preserve">ihmiset</w:t>
      </w:r>
    </w:p>
    <w:p>
      <w:r>
        <w:rPr>
          <w:b/>
        </w:rPr>
        <w:t xml:space="preserve">Esimerkki 9.3480</w:t>
      </w:r>
    </w:p>
    <w:p>
      <w:r>
        <w:t xml:space="preserve">Steven Spielberg, Jeffrey Katzenberg ja David Geffen perustivat vuonna 1994 elokuvatuotantoyhtiön, joka on vastuussa sellaisista elokuvista kuin "Salainen Ryan" ja "Gladiaattori".</w:t>
      </w:r>
    </w:p>
    <w:p>
      <w:r>
        <w:rPr>
          <w:b/>
        </w:rPr>
        <w:t xml:space="preserve">Tulos</w:t>
      </w:r>
    </w:p>
    <w:p>
      <w:r>
        <w:t xml:space="preserve">elokuva</w:t>
      </w:r>
    </w:p>
    <w:p>
      <w:r>
        <w:rPr>
          <w:b/>
        </w:rPr>
        <w:t xml:space="preserve">Tulos</w:t>
      </w:r>
    </w:p>
    <w:p>
      <w:r>
        <w:t xml:space="preserve">organisaatio</w:t>
      </w:r>
    </w:p>
    <w:p>
      <w:r>
        <w:rPr>
          <w:b/>
        </w:rPr>
        <w:t xml:space="preserve">Tulos</w:t>
      </w:r>
    </w:p>
    <w:p>
      <w:r>
        <w:t xml:space="preserve">ihmiset</w:t>
      </w:r>
    </w:p>
    <w:p>
      <w:r>
        <w:rPr>
          <w:b/>
        </w:rPr>
        <w:t xml:space="preserve">Esimerkki 9.3481</w:t>
      </w:r>
    </w:p>
    <w:p>
      <w:r>
        <w:t xml:space="preserve">Konserttipromoottori David Gest oli kenen neljäs aviomies maaliskuusta 2002 heidän avioeroonsa huhtikuussa 2007?</w:t>
      </w:r>
    </w:p>
    <w:p>
      <w:r>
        <w:rPr>
          <w:b/>
        </w:rPr>
        <w:t xml:space="preserve">Tulos</w:t>
      </w:r>
    </w:p>
    <w:p>
      <w:r>
        <w:t xml:space="preserve">ihmiset</w:t>
      </w:r>
    </w:p>
    <w:p>
      <w:r>
        <w:rPr>
          <w:b/>
        </w:rPr>
        <w:t xml:space="preserve">Esimerkki 9.3482</w:t>
      </w:r>
    </w:p>
    <w:p>
      <w:r>
        <w:t xml:space="preserve">Kitaristi David Gilmour liittyi mihin rock-yhtyeeseen vuonna 1967?</w:t>
      </w:r>
    </w:p>
    <w:p>
      <w:r>
        <w:rPr>
          <w:b/>
        </w:rPr>
        <w:t xml:space="preserve">Tulos</w:t>
      </w:r>
    </w:p>
    <w:p>
      <w:r>
        <w:t xml:space="preserve">pohja</w:t>
      </w:r>
    </w:p>
    <w:p>
      <w:r>
        <w:rPr>
          <w:b/>
        </w:rPr>
        <w:t xml:space="preserve">Esimerkki 9.3483</w:t>
      </w:r>
    </w:p>
    <w:p>
      <w:r>
        <w:t xml:space="preserve">Kaikkien aikojen pisimpään pyörinyt televisiosarja, 6. marraskuuta 1947 debytoi mikä nykyään viikoittainen uutisohjelma, jota nyt isännöi David Gregory, isäntä Tim Russertin valitettavan äkillisen kuoleman jälkeen?</w:t>
      </w:r>
    </w:p>
    <w:p>
      <w:r>
        <w:rPr>
          <w:b/>
        </w:rPr>
        <w:t xml:space="preserve">Tulos</w:t>
      </w:r>
    </w:p>
    <w:p>
      <w:r>
        <w:t xml:space="preserve">TV</w:t>
      </w:r>
    </w:p>
    <w:p>
      <w:r>
        <w:rPr>
          <w:b/>
        </w:rPr>
        <w:t xml:space="preserve">Esimerkki 9.3484</w:t>
      </w:r>
    </w:p>
    <w:p>
      <w:r>
        <w:t xml:space="preserve">Minkä rockyhtyeen David Grohl perusti Seattlessa vuonna 1994 Nirvanan hajottua?</w:t>
      </w:r>
    </w:p>
    <w:p>
      <w:r>
        <w:rPr>
          <w:b/>
        </w:rPr>
        <w:t xml:space="preserve">Tulos</w:t>
      </w:r>
    </w:p>
    <w:p>
      <w:r>
        <w:t xml:space="preserve">musiikki</w:t>
      </w:r>
    </w:p>
    <w:p>
      <w:r>
        <w:rPr>
          <w:b/>
        </w:rPr>
        <w:t xml:space="preserve">Esimerkki 9.3485</w:t>
      </w:r>
    </w:p>
    <w:p>
      <w:r>
        <w:t xml:space="preserve">Mikä elokuva oli elämäkertaelokuva David Helfgottin elämästä?</w:t>
      </w:r>
    </w:p>
    <w:p>
      <w:r>
        <w:rPr>
          <w:b/>
        </w:rPr>
        <w:t xml:space="preserve">Tulos</w:t>
      </w:r>
    </w:p>
    <w:p>
      <w:r>
        <w:t xml:space="preserve">elokuva</w:t>
      </w:r>
    </w:p>
    <w:p>
      <w:r>
        <w:rPr>
          <w:b/>
        </w:rPr>
        <w:t xml:space="preserve">Esimerkki 9.3486</w:t>
      </w:r>
    </w:p>
    <w:p>
      <w:r>
        <w:t xml:space="preserve">Missä kaupungissa David Hockney syntyi?</w:t>
      </w:r>
    </w:p>
    <w:p>
      <w:r>
        <w:rPr>
          <w:b/>
        </w:rPr>
        <w:t xml:space="preserve">Tulos</w:t>
      </w:r>
    </w:p>
    <w:p>
      <w:r>
        <w:t xml:space="preserve">ihmiset</w:t>
      </w:r>
    </w:p>
    <w:p>
      <w:r>
        <w:rPr>
          <w:b/>
        </w:rPr>
        <w:t xml:space="preserve">Esimerkki 9.3487</w:t>
      </w:r>
    </w:p>
    <w:p>
      <w:r>
        <w:t xml:space="preserve">Missä brittiläisessä televisiosarjassa Ronnie Barker esitti Arkwrightia ja David Jason hänen veljenpoikaansa Granvilleä?</w:t>
      </w:r>
    </w:p>
    <w:p>
      <w:r>
        <w:rPr>
          <w:b/>
        </w:rPr>
        <w:t xml:space="preserve">Tulos</w:t>
      </w:r>
    </w:p>
    <w:p>
      <w:r>
        <w:t xml:space="preserve">TV</w:t>
      </w:r>
    </w:p>
    <w:p>
      <w:r>
        <w:rPr>
          <w:b/>
        </w:rPr>
        <w:t xml:space="preserve">Esimerkki 9.3488</w:t>
      </w:r>
    </w:p>
    <w:p>
      <w:r>
        <w:t xml:space="preserve">Mikä oli David Jasonin hahmon nimi elokuvassa 'Porridge'?</w:t>
      </w:r>
    </w:p>
    <w:p>
      <w:r>
        <w:rPr>
          <w:b/>
        </w:rPr>
        <w:t xml:space="preserve">Tulos</w:t>
      </w:r>
    </w:p>
    <w:p>
      <w:r>
        <w:t xml:space="preserve">TV</w:t>
      </w:r>
    </w:p>
    <w:p>
      <w:r>
        <w:rPr>
          <w:b/>
        </w:rPr>
        <w:t xml:space="preserve">Esimerkki 9.3489</w:t>
      </w:r>
    </w:p>
    <w:p>
      <w:r>
        <w:t xml:space="preserve">Vuonna 2013 Yahoo osti minkä kuvia ja videoita julkaisevan mikroblogisivuston, jonka David Karp perusti vuonna 2007 New Yorkissa?</w:t>
      </w:r>
    </w:p>
    <w:p>
      <w:r>
        <w:rPr>
          <w:b/>
        </w:rPr>
        <w:t xml:space="preserve">Tulos</w:t>
      </w:r>
    </w:p>
    <w:p>
      <w:r>
        <w:t xml:space="preserve">liiketoiminta</w:t>
      </w:r>
    </w:p>
    <w:p>
      <w:r>
        <w:rPr>
          <w:b/>
        </w:rPr>
        <w:t xml:space="preserve">Tulos</w:t>
      </w:r>
    </w:p>
    <w:p>
      <w:r>
        <w:t xml:space="preserve">organisaatio</w:t>
      </w:r>
    </w:p>
    <w:p>
      <w:r>
        <w:rPr>
          <w:b/>
        </w:rPr>
        <w:t xml:space="preserve">Tulos</w:t>
      </w:r>
    </w:p>
    <w:p>
      <w:r>
        <w:t xml:space="preserve">internet</w:t>
      </w:r>
    </w:p>
    <w:p>
      <w:r>
        <w:rPr>
          <w:b/>
        </w:rPr>
        <w:t xml:space="preserve">Esimerkki 9.3490</w:t>
      </w:r>
    </w:p>
    <w:p>
      <w:r>
        <w:t xml:space="preserve">Mikä David Leanin ohjaama elokuva vuodelta 1957 kertoi Burmassa sijaitsevan rakennustyömaan rakentamisesta ja purkamisesta?</w:t>
      </w:r>
    </w:p>
    <w:p>
      <w:r>
        <w:rPr>
          <w:b/>
        </w:rPr>
        <w:t xml:space="preserve">Tulos</w:t>
      </w:r>
    </w:p>
    <w:p>
      <w:r>
        <w:t xml:space="preserve">elokuva</w:t>
      </w:r>
    </w:p>
    <w:p>
      <w:r>
        <w:rPr>
          <w:b/>
        </w:rPr>
        <w:t xml:space="preserve">Esimerkki 9.3491</w:t>
      </w:r>
    </w:p>
    <w:p>
      <w:r>
        <w:t xml:space="preserve">Mikä David Leanin ohjaama romanttinen elokuva sijoittuu toiseen maailmansotaan ja Milfordin rautatieasemalle ja sen ympäristössä?</w:t>
      </w:r>
    </w:p>
    <w:p>
      <w:r>
        <w:rPr>
          <w:b/>
        </w:rPr>
        <w:t xml:space="preserve">Tulos</w:t>
      </w:r>
    </w:p>
    <w:p>
      <w:r>
        <w:t xml:space="preserve">elokuva</w:t>
      </w:r>
    </w:p>
    <w:p>
      <w:r>
        <w:rPr>
          <w:b/>
        </w:rPr>
        <w:t xml:space="preserve">Esimerkki 9.3492</w:t>
      </w:r>
    </w:p>
    <w:p>
      <w:r>
        <w:t xml:space="preserve">Mikä oli David Leansin ensimmäinen elokuva?</w:t>
      </w:r>
    </w:p>
    <w:p>
      <w:r>
        <w:rPr>
          <w:b/>
        </w:rPr>
        <w:t xml:space="preserve">Tulos</w:t>
      </w:r>
    </w:p>
    <w:p>
      <w:r>
        <w:t xml:space="preserve">elokuva</w:t>
      </w:r>
    </w:p>
    <w:p>
      <w:r>
        <w:rPr>
          <w:b/>
        </w:rPr>
        <w:t xml:space="preserve">Esimerkki 9.3493</w:t>
      </w:r>
    </w:p>
    <w:p>
      <w:r>
        <w:t xml:space="preserve">Missä skotlantilaisessa kaupungissa David Livingstone syntyi?</w:t>
      </w:r>
    </w:p>
    <w:p>
      <w:r>
        <w:rPr>
          <w:b/>
        </w:rPr>
        <w:t xml:space="preserve">Tulos</w:t>
      </w:r>
    </w:p>
    <w:p>
      <w:r>
        <w:t xml:space="preserve">ihmiset</w:t>
      </w:r>
    </w:p>
    <w:p>
      <w:r>
        <w:rPr>
          <w:b/>
        </w:rPr>
        <w:t xml:space="preserve">Esimerkki 9.3494</w:t>
      </w:r>
    </w:p>
    <w:p>
      <w:r>
        <w:t xml:space="preserve">John ja David Lloyd edustivat Iso-Britanniaa 1970-luvun alussa missä urheilulajissa?</w:t>
      </w:r>
    </w:p>
    <w:p>
      <w:r>
        <w:rPr>
          <w:b/>
        </w:rPr>
        <w:t xml:space="preserve">Tulos</w:t>
      </w:r>
    </w:p>
    <w:p>
      <w:r>
        <w:t xml:space="preserve">urheilu</w:t>
      </w:r>
    </w:p>
    <w:p>
      <w:r>
        <w:rPr>
          <w:b/>
        </w:rPr>
        <w:t xml:space="preserve">Esimerkki 9.3495</w:t>
      </w:r>
    </w:p>
    <w:p>
      <w:r>
        <w:t xml:space="preserve">David Low loi minkä mahtipontisen brittiläisen sarjakuvaupseerihahmon, joka ilmestyi ensimmäisen kerran Lontoon Evening Standardissa 1930-luvulla?</w:t>
      </w:r>
    </w:p>
    <w:p>
      <w:r>
        <w:rPr>
          <w:b/>
        </w:rPr>
        <w:t xml:space="preserve">Tulos</w:t>
      </w:r>
    </w:p>
    <w:p>
      <w:r>
        <w:t xml:space="preserve">fiktiivinen_universumi</w:t>
      </w:r>
    </w:p>
    <w:p>
      <w:r>
        <w:rPr>
          <w:b/>
        </w:rPr>
        <w:t xml:space="preserve">Esimerkki 9.3496</w:t>
      </w:r>
    </w:p>
    <w:p>
      <w:r>
        <w:t xml:space="preserve">David Mametin näytelmät American Buffalo (1975) ja Glengarry Glen Ross (1982) sijoittuvat mihin kaupunkiin?</w:t>
      </w:r>
    </w:p>
    <w:p>
      <w:r>
        <w:rPr>
          <w:b/>
        </w:rPr>
        <w:t xml:space="preserve">Tulos</w:t>
      </w:r>
    </w:p>
    <w:p>
      <w:r>
        <w:t xml:space="preserve">ihmiset</w:t>
      </w:r>
    </w:p>
    <w:p>
      <w:r>
        <w:rPr>
          <w:b/>
        </w:rPr>
        <w:t xml:space="preserve">Esimerkki 9.3497</w:t>
      </w:r>
    </w:p>
    <w:p>
      <w:r>
        <w:t xml:space="preserve">Mitä paria Joanna Lumley ja David McCallum näyttelivät tv-sarjassa?</w:t>
      </w:r>
    </w:p>
    <w:p>
      <w:r>
        <w:rPr>
          <w:b/>
        </w:rPr>
        <w:t xml:space="preserve">Tulos</w:t>
      </w:r>
    </w:p>
    <w:p>
      <w:r>
        <w:t xml:space="preserve">TV</w:t>
      </w:r>
    </w:p>
    <w:p>
      <w:r>
        <w:rPr>
          <w:b/>
        </w:rPr>
        <w:t xml:space="preserve">Esimerkki 9.3498</w:t>
      </w:r>
    </w:p>
    <w:p>
      <w:r>
        <w:t xml:space="preserve">David McCallum näytteli tohtori Daniel Westinin hahmoa missä tv-sarjassa?</w:t>
      </w:r>
    </w:p>
    <w:p>
      <w:r>
        <w:rPr>
          <w:b/>
        </w:rPr>
        <w:t xml:space="preserve">Tulos</w:t>
      </w:r>
    </w:p>
    <w:p>
      <w:r>
        <w:t xml:space="preserve">TV</w:t>
      </w:r>
    </w:p>
    <w:p>
      <w:r>
        <w:rPr>
          <w:b/>
        </w:rPr>
        <w:t xml:space="preserve">Esimerkki 9.3499</w:t>
      </w:r>
    </w:p>
    <w:p>
      <w:r>
        <w:t xml:space="preserve">David McCallum näytteli Illya Kurjakinin hahmoa missä tv-sarjassa?</w:t>
      </w:r>
    </w:p>
    <w:p>
      <w:r>
        <w:rPr>
          <w:b/>
        </w:rPr>
        <w:t xml:space="preserve">Tulos</w:t>
      </w:r>
    </w:p>
    <w:p>
      <w:r>
        <w:t xml:space="preserve">TV</w:t>
      </w:r>
    </w:p>
    <w:p>
      <w:r>
        <w:rPr>
          <w:b/>
        </w:rPr>
        <w:t xml:space="preserve">Esimerkki 9.3500</w:t>
      </w:r>
    </w:p>
    <w:p>
      <w:r>
        <w:t xml:space="preserve">David Mitchell on naimisissa minkä tv-tietokilpailujen juontajan ja toimittajan kanssa ?</w:t>
      </w:r>
    </w:p>
    <w:p>
      <w:r>
        <w:rPr>
          <w:b/>
        </w:rPr>
        <w:t xml:space="preserve">Tulos</w:t>
      </w:r>
    </w:p>
    <w:p>
      <w:r>
        <w:t xml:space="preserve">ihmiset</w:t>
      </w:r>
    </w:p>
    <w:p>
      <w:r>
        <w:rPr>
          <w:b/>
        </w:rPr>
        <w:t xml:space="preserve">Esimerkki 9.3501</w:t>
      </w:r>
    </w:p>
    <w:p>
      <w:r>
        <w:t xml:space="preserve">Kuka meni naimisiin tv- ja radiopersoona David Mitchellin kanssa vuonna 2012?</w:t>
      </w:r>
    </w:p>
    <w:p>
      <w:r>
        <w:rPr>
          <w:b/>
        </w:rPr>
        <w:t xml:space="preserve">Tulos</w:t>
      </w:r>
    </w:p>
    <w:p>
      <w:r>
        <w:t xml:space="preserve">ihmiset</w:t>
      </w:r>
    </w:p>
    <w:p>
      <w:r>
        <w:rPr>
          <w:b/>
        </w:rPr>
        <w:t xml:space="preserve">Esimerkki 9.3502</w:t>
      </w:r>
    </w:p>
    <w:p>
      <w:r>
        <w:t xml:space="preserve">Argentiinalainen David Nalbandian on minkä lajin ammattilaispelaaja?</w:t>
      </w:r>
    </w:p>
    <w:p>
      <w:r>
        <w:rPr>
          <w:b/>
        </w:rPr>
        <w:t xml:space="preserve">Tulos</w:t>
      </w:r>
    </w:p>
    <w:p>
      <w:r>
        <w:t xml:space="preserve">urheilu</w:t>
      </w:r>
    </w:p>
    <w:p>
      <w:r>
        <w:rPr>
          <w:b/>
        </w:rPr>
        <w:t xml:space="preserve">Esimerkki 9.3503</w:t>
      </w:r>
    </w:p>
    <w:p>
      <w:r>
        <w:t xml:space="preserve">Bring on the Empty Horses oli jatko-osa mille toiselle David Nivenin omaelämäkerralle/muistelmateokselle ?</w:t>
      </w:r>
    </w:p>
    <w:p>
      <w:r>
        <w:rPr>
          <w:b/>
        </w:rPr>
        <w:t xml:space="preserve">Tulos</w:t>
      </w:r>
    </w:p>
    <w:p>
      <w:r>
        <w:t xml:space="preserve">kirja</w:t>
      </w:r>
    </w:p>
    <w:p>
      <w:r>
        <w:rPr>
          <w:b/>
        </w:rPr>
        <w:t xml:space="preserve">Esimerkki 9.3504</w:t>
      </w:r>
    </w:p>
    <w:p>
      <w:r>
        <w:t xml:space="preserve">Mistä elokuvasta David Niven voitti ainoan Oscar-palkintonsa vuonna 1959?</w:t>
      </w:r>
    </w:p>
    <w:p>
      <w:r>
        <w:rPr>
          <w:b/>
        </w:rPr>
        <w:t xml:space="preserve">Tulos</w:t>
      </w:r>
    </w:p>
    <w:p>
      <w:r>
        <w:t xml:space="preserve">palkinto</w:t>
      </w:r>
    </w:p>
    <w:p>
      <w:r>
        <w:rPr>
          <w:b/>
        </w:rPr>
        <w:t xml:space="preserve">Tulos</w:t>
      </w:r>
    </w:p>
    <w:p>
      <w:r>
        <w:t xml:space="preserve">elokuva</w:t>
      </w:r>
    </w:p>
    <w:p>
      <w:r>
        <w:rPr>
          <w:b/>
        </w:rPr>
        <w:t xml:space="preserve">Esimerkki 9.3505</w:t>
      </w:r>
    </w:p>
    <w:p>
      <w:r>
        <w:t xml:space="preserve">Missä elokuvassa David Niven näytteli James Bondia?</w:t>
      </w:r>
    </w:p>
    <w:p>
      <w:r>
        <w:rPr>
          <w:b/>
        </w:rPr>
        <w:t xml:space="preserve">Tulos</w:t>
      </w:r>
    </w:p>
    <w:p>
      <w:r>
        <w:t xml:space="preserve">elokuva</w:t>
      </w:r>
    </w:p>
    <w:p>
      <w:r>
        <w:rPr>
          <w:b/>
        </w:rPr>
        <w:t xml:space="preserve">Esimerkki 9.3506</w:t>
      </w:r>
    </w:p>
    <w:p>
      <w:r>
        <w:t xml:space="preserve">David Prowse tunnetaan parhaiten minkä Star Wars -hahmon roolista?</w:t>
      </w:r>
    </w:p>
    <w:p>
      <w:r>
        <w:rPr>
          <w:b/>
        </w:rPr>
        <w:t xml:space="preserve">Tulos</w:t>
      </w:r>
    </w:p>
    <w:p>
      <w:r>
        <w:t xml:space="preserve">elokuva</w:t>
      </w:r>
    </w:p>
    <w:p>
      <w:r>
        <w:rPr>
          <w:b/>
        </w:rPr>
        <w:t xml:space="preserve">Esimerkki 9.3507</w:t>
      </w:r>
    </w:p>
    <w:p>
      <w:r>
        <w:t xml:space="preserve">Richard Block ja David Quayle perustivat vuonna 1969 minkä brittiläisen rautakauppayrityksen?</w:t>
      </w:r>
    </w:p>
    <w:p>
      <w:r>
        <w:rPr>
          <w:b/>
        </w:rPr>
        <w:t xml:space="preserve">Tulos</w:t>
      </w:r>
    </w:p>
    <w:p>
      <w:r>
        <w:t xml:space="preserve">organisaatio</w:t>
      </w:r>
    </w:p>
    <w:p>
      <w:r>
        <w:rPr>
          <w:b/>
        </w:rPr>
        <w:t xml:space="preserve">Tulos</w:t>
      </w:r>
    </w:p>
    <w:p>
      <w:r>
        <w:t xml:space="preserve">ihmiset</w:t>
      </w:r>
    </w:p>
    <w:p>
      <w:r>
        <w:rPr>
          <w:b/>
        </w:rPr>
        <w:t xml:space="preserve">Esimerkki 9.3508</w:t>
      </w:r>
    </w:p>
    <w:p>
      <w:r>
        <w:t xml:space="preserve">Ketä "tohtoria" ovat esittäneet televisiossa Bill Simpson ja David Rintoul?</w:t>
      </w:r>
    </w:p>
    <w:p>
      <w:r>
        <w:rPr>
          <w:b/>
        </w:rPr>
        <w:t xml:space="preserve">Tulos</w:t>
      </w:r>
    </w:p>
    <w:p>
      <w:r>
        <w:t xml:space="preserve">TV</w:t>
      </w:r>
    </w:p>
    <w:p>
      <w:r>
        <w:rPr>
          <w:b/>
        </w:rPr>
        <w:t xml:space="preserve">Esimerkki 9.3509</w:t>
      </w:r>
    </w:p>
    <w:p>
      <w:r>
        <w:t xml:space="preserve">David Robert Hayward-Jones tuli tunnetuksi nimellä kuka?</w:t>
      </w:r>
    </w:p>
    <w:p>
      <w:r>
        <w:rPr>
          <w:b/>
        </w:rPr>
        <w:t xml:space="preserve">Tulos</w:t>
      </w:r>
    </w:p>
    <w:p>
      <w:r>
        <w:t xml:space="preserve">yhteinen</w:t>
      </w:r>
    </w:p>
    <w:p>
      <w:r>
        <w:rPr>
          <w:b/>
        </w:rPr>
        <w:t xml:space="preserve">Esimerkki 9.3510</w:t>
      </w:r>
    </w:p>
    <w:p>
      <w:r>
        <w:t xml:space="preserve">Millä nimellä muusikko David Robert Hayward-Jones tunnetaan paremmin?</w:t>
      </w:r>
    </w:p>
    <w:p>
      <w:r>
        <w:rPr>
          <w:b/>
        </w:rPr>
        <w:t xml:space="preserve">Tulos</w:t>
      </w:r>
    </w:p>
    <w:p>
      <w:r>
        <w:t xml:space="preserve">fiktiivinen_universumi</w:t>
      </w:r>
    </w:p>
    <w:p>
      <w:r>
        <w:rPr>
          <w:b/>
        </w:rPr>
        <w:t xml:space="preserve">Tulos</w:t>
      </w:r>
    </w:p>
    <w:p>
      <w:r>
        <w:t xml:space="preserve">yhteinen</w:t>
      </w:r>
    </w:p>
    <w:p>
      <w:r>
        <w:rPr>
          <w:b/>
        </w:rPr>
        <w:t xml:space="preserve">Esimerkki 9.3511</w:t>
      </w:r>
    </w:p>
    <w:p>
      <w:r>
        <w:t xml:space="preserve">Mistä kaupungista David Soul on kotoisin?</w:t>
      </w:r>
    </w:p>
    <w:p>
      <w:r>
        <w:rPr>
          <w:b/>
        </w:rPr>
        <w:t xml:space="preserve">Tulos</w:t>
      </w:r>
    </w:p>
    <w:p>
      <w:r>
        <w:t xml:space="preserve">ihmiset</w:t>
      </w:r>
    </w:p>
    <w:p>
      <w:r>
        <w:rPr>
          <w:b/>
        </w:rPr>
        <w:t xml:space="preserve">Esimerkki 9.3512</w:t>
      </w:r>
    </w:p>
    <w:p>
      <w:r>
        <w:t xml:space="preserve">David Stern oli minkä organisaation komissaari?</w:t>
      </w:r>
    </w:p>
    <w:p>
      <w:r>
        <w:rPr>
          <w:b/>
        </w:rPr>
        <w:t xml:space="preserve">Tulos</w:t>
      </w:r>
    </w:p>
    <w:p>
      <w:r>
        <w:t xml:space="preserve">liiketoiminta</w:t>
      </w:r>
    </w:p>
    <w:p>
      <w:r>
        <w:rPr>
          <w:b/>
        </w:rPr>
        <w:t xml:space="preserve">Esimerkki 9.3513</w:t>
      </w:r>
    </w:p>
    <w:p>
      <w:r>
        <w:t xml:space="preserve">Missä vuonna 1985 valmistuneessa tv-sarjassa David Suchet näytteli nimiroolia Cleeve Gorgen läpi kulkevan moottoritien rakentamisesta, ja siinä näyttelivät myös George Cole, Julie McKenzie ja Simon Cadell?</w:t>
      </w:r>
    </w:p>
    <w:p>
      <w:r>
        <w:rPr>
          <w:b/>
        </w:rPr>
        <w:t xml:space="preserve">Tulos</w:t>
      </w:r>
    </w:p>
    <w:p>
      <w:r>
        <w:t xml:space="preserve">TV</w:t>
      </w:r>
    </w:p>
    <w:p>
      <w:r>
        <w:rPr>
          <w:b/>
        </w:rPr>
        <w:t xml:space="preserve">Esimerkki 9.3514</w:t>
      </w:r>
    </w:p>
    <w:p>
      <w:r>
        <w:t xml:space="preserve">Lordi David Sutch oli minkä brittiläisen poliittisen puolueen perustaja?</w:t>
      </w:r>
    </w:p>
    <w:p>
      <w:r>
        <w:rPr>
          <w:b/>
        </w:rPr>
        <w:t xml:space="preserve">Tulos</w:t>
      </w:r>
    </w:p>
    <w:p>
      <w:r>
        <w:t xml:space="preserve">organisaatio</w:t>
      </w:r>
    </w:p>
    <w:p>
      <w:r>
        <w:rPr>
          <w:b/>
        </w:rPr>
        <w:t xml:space="preserve">Tulos</w:t>
      </w:r>
    </w:p>
    <w:p>
      <w:r>
        <w:t xml:space="preserve">hallitus</w:t>
      </w:r>
    </w:p>
    <w:p>
      <w:r>
        <w:rPr>
          <w:b/>
        </w:rPr>
        <w:t xml:space="preserve">Esimerkki 9.3515</w:t>
      </w:r>
    </w:p>
    <w:p>
      <w:r>
        <w:t xml:space="preserve">Lordi David Sutch, joka teki itsemurhan vuonna 1999, oli kuuluisa siitä, että hän perusti vuonna 1983 mitä?</w:t>
      </w:r>
    </w:p>
    <w:p>
      <w:r>
        <w:rPr>
          <w:b/>
        </w:rPr>
        <w:t xml:space="preserve">Tulos</w:t>
      </w:r>
    </w:p>
    <w:p>
      <w:r>
        <w:t xml:space="preserve">organisaatio</w:t>
      </w:r>
    </w:p>
    <w:p>
      <w:r>
        <w:rPr>
          <w:b/>
        </w:rPr>
        <w:t xml:space="preserve">Esimerkki 9.3516</w:t>
      </w:r>
    </w:p>
    <w:p>
      <w:r>
        <w:t xml:space="preserve">Thereze Bazar ja David van Day tunnettiin paremmin nimellä mikä duo?</w:t>
      </w:r>
    </w:p>
    <w:p>
      <w:r>
        <w:rPr>
          <w:b/>
        </w:rPr>
        <w:t xml:space="preserve">Tulos</w:t>
      </w:r>
    </w:p>
    <w:p>
      <w:r>
        <w:t xml:space="preserve">musiikki</w:t>
      </w:r>
    </w:p>
    <w:p>
      <w:r>
        <w:rPr>
          <w:b/>
        </w:rPr>
        <w:t xml:space="preserve">Esimerkki 9.3517</w:t>
      </w:r>
    </w:p>
    <w:p>
      <w:r>
        <w:t xml:space="preserve">Minkä pop-duon liittäisit Theresa Bazaarin ja David Van Dayn yhteen?</w:t>
      </w:r>
    </w:p>
    <w:p>
      <w:r>
        <w:rPr>
          <w:b/>
        </w:rPr>
        <w:t xml:space="preserve">Tulos</w:t>
      </w:r>
    </w:p>
    <w:p>
      <w:r>
        <w:t xml:space="preserve">musiikki</w:t>
      </w:r>
    </w:p>
    <w:p>
      <w:r>
        <w:rPr>
          <w:b/>
        </w:rPr>
        <w:t xml:space="preserve">Esimerkki 9.3518</w:t>
      </w:r>
    </w:p>
    <w:p>
      <w:r>
        <w:t xml:space="preserve">Minkä kirjansa tv-sovituksessa David Walliams näyttelee pääministeriä?</w:t>
      </w:r>
    </w:p>
    <w:p>
      <w:r>
        <w:rPr>
          <w:b/>
        </w:rPr>
        <w:t xml:space="preserve">Tulos</w:t>
      </w:r>
    </w:p>
    <w:p>
      <w:r>
        <w:t xml:space="preserve">kirja</w:t>
      </w:r>
    </w:p>
    <w:p>
      <w:r>
        <w:rPr>
          <w:b/>
        </w:rPr>
        <w:t xml:space="preserve">Esimerkki 9.3519</w:t>
      </w:r>
    </w:p>
    <w:p>
      <w:r>
        <w:t xml:space="preserve">Dick York, Dick Sargent, David White ja Paul Lynde työskentelivät yhdessä missä yhdysvaltalaisessa tv-sarjassa 1960- ja 1970-luvuilla?</w:t>
      </w:r>
    </w:p>
    <w:p>
      <w:r>
        <w:rPr>
          <w:b/>
        </w:rPr>
        <w:t xml:space="preserve">Tulos</w:t>
      </w:r>
    </w:p>
    <w:p>
      <w:r>
        <w:t xml:space="preserve">TV</w:t>
      </w:r>
    </w:p>
    <w:p>
      <w:r>
        <w:rPr>
          <w:b/>
        </w:rPr>
        <w:t xml:space="preserve">Esimerkki 9.3520</w:t>
      </w:r>
    </w:p>
    <w:p>
      <w:r>
        <w:t xml:space="preserve">Kuka kirjoitti Da Vinci -koodin?</w:t>
      </w:r>
    </w:p>
    <w:p>
      <w:r>
        <w:rPr>
          <w:b/>
        </w:rPr>
        <w:t xml:space="preserve">Tulos</w:t>
      </w:r>
    </w:p>
    <w:p>
      <w:r>
        <w:t xml:space="preserve">kirja</w:t>
      </w:r>
    </w:p>
    <w:p>
      <w:r>
        <w:rPr>
          <w:b/>
        </w:rPr>
        <w:t xml:space="preserve">Tulos</w:t>
      </w:r>
    </w:p>
    <w:p>
      <w:r>
        <w:t xml:space="preserve">elokuva</w:t>
      </w:r>
    </w:p>
    <w:p>
      <w:r>
        <w:rPr>
          <w:b/>
        </w:rPr>
        <w:t xml:space="preserve">Esimerkki 9.3521</w:t>
      </w:r>
    </w:p>
    <w:p>
      <w:r>
        <w:t xml:space="preserve">Kuka oli vuoden 2006 elokuvan Da Vinci -koodi ohjaaja?</w:t>
      </w:r>
    </w:p>
    <w:p>
      <w:r>
        <w:rPr>
          <w:b/>
        </w:rPr>
        <w:t xml:space="preserve">Tulos</w:t>
      </w:r>
    </w:p>
    <w:p>
      <w:r>
        <w:t xml:space="preserve">elokuva</w:t>
      </w:r>
    </w:p>
    <w:p>
      <w:r>
        <w:rPr>
          <w:b/>
        </w:rPr>
        <w:t xml:space="preserve">Esimerkki 9.3522</w:t>
      </w:r>
    </w:p>
    <w:p>
      <w:r>
        <w:t xml:space="preserve">Kuka näytteli Robert Langdonia Da Vinci -koodissa?</w:t>
      </w:r>
    </w:p>
    <w:p>
      <w:r>
        <w:rPr>
          <w:b/>
        </w:rPr>
        <w:t xml:space="preserve">Tulos</w:t>
      </w:r>
    </w:p>
    <w:p>
      <w:r>
        <w:t xml:space="preserve">elokuva</w:t>
      </w:r>
    </w:p>
    <w:p>
      <w:r>
        <w:rPr>
          <w:b/>
        </w:rPr>
        <w:t xml:space="preserve">Esimerkki 9.3523</w:t>
      </w:r>
    </w:p>
    <w:p>
      <w:r>
        <w:t xml:space="preserve">Mihin urheilulajiin yhdistät Davis Love III:n?</w:t>
      </w:r>
    </w:p>
    <w:p>
      <w:r>
        <w:rPr>
          <w:b/>
        </w:rPr>
        <w:t xml:space="preserve">Tulos</w:t>
      </w:r>
    </w:p>
    <w:p>
      <w:r>
        <w:t xml:space="preserve">urheilu</w:t>
      </w:r>
    </w:p>
    <w:p>
      <w:r>
        <w:rPr>
          <w:b/>
        </w:rPr>
        <w:t xml:space="preserve">Esimerkki 9.3524</w:t>
      </w:r>
    </w:p>
    <w:p>
      <w:r>
        <w:t xml:space="preserve">Missä Euroopan maassa sijaitsevat Davosin ja Klostersin hiihtokeskukset?</w:t>
      </w:r>
    </w:p>
    <w:p>
      <w:r>
        <w:rPr>
          <w:b/>
        </w:rPr>
        <w:t xml:space="preserve">Tulos</w:t>
      </w:r>
    </w:p>
    <w:p>
      <w:r>
        <w:t xml:space="preserve">sijainti</w:t>
      </w:r>
    </w:p>
    <w:p>
      <w:r>
        <w:rPr>
          <w:b/>
        </w:rPr>
        <w:t xml:space="preserve">Esimerkki 9.3525</w:t>
      </w:r>
    </w:p>
    <w:p>
      <w:r>
        <w:t xml:space="preserve">Kuka näytteli nimiroolin vuoden 1955 elokuvassa "Davy Crockett, King Of The Wild Frontier"?</w:t>
      </w:r>
    </w:p>
    <w:p>
      <w:r>
        <w:rPr>
          <w:b/>
        </w:rPr>
        <w:t xml:space="preserve">Tulos</w:t>
      </w:r>
    </w:p>
    <w:p>
      <w:r>
        <w:t xml:space="preserve">TV</w:t>
      </w:r>
    </w:p>
    <w:p>
      <w:r>
        <w:rPr>
          <w:b/>
        </w:rPr>
        <w:t xml:space="preserve">Tulos</w:t>
      </w:r>
    </w:p>
    <w:p>
      <w:r>
        <w:t xml:space="preserve">elokuva</w:t>
      </w:r>
    </w:p>
    <w:p>
      <w:r>
        <w:rPr>
          <w:b/>
        </w:rPr>
        <w:t xml:space="preserve">Esimerkki 9.3526</w:t>
      </w:r>
    </w:p>
    <w:p>
      <w:r>
        <w:t xml:space="preserve">Laulun mukaan Davy Crockett syntyi vuorenhuipulla missä(Greenest state in the land of the free.)?</w:t>
      </w:r>
    </w:p>
    <w:p>
      <w:r>
        <w:rPr>
          <w:b/>
        </w:rPr>
        <w:t xml:space="preserve">Tulos</w:t>
      </w:r>
    </w:p>
    <w:p>
      <w:r>
        <w:t xml:space="preserve">ihmiset</w:t>
      </w:r>
    </w:p>
    <w:p>
      <w:r>
        <w:rPr>
          <w:b/>
        </w:rPr>
        <w:t xml:space="preserve">Esimerkki 9.3527</w:t>
      </w:r>
    </w:p>
    <w:p>
      <w:r>
        <w:t xml:space="preserve">Edesmenneen laulajan Davy Jonesin kuulee kysyvän studioinsinööriltä "Mikä numero tämä Chip on" minkä Monkees-kappaleen alussa?</w:t>
      </w:r>
    </w:p>
    <w:p>
      <w:r>
        <w:rPr>
          <w:b/>
        </w:rPr>
        <w:t xml:space="preserve">Tulos</w:t>
      </w:r>
    </w:p>
    <w:p>
      <w:r>
        <w:t xml:space="preserve">musiikki</w:t>
      </w:r>
    </w:p>
    <w:p>
      <w:r>
        <w:rPr>
          <w:b/>
        </w:rPr>
        <w:t xml:space="preserve">Esimerkki 9.3528</w:t>
      </w:r>
    </w:p>
    <w:p>
      <w:r>
        <w:t xml:space="preserve">Micky Dolenz, Michael Nesmith, Peter Tork ja Davy Jones olivat minkä yhtyeen jäseniä?</w:t>
      </w:r>
    </w:p>
    <w:p>
      <w:r>
        <w:rPr>
          <w:b/>
        </w:rPr>
        <w:t xml:space="preserve">Tulos</w:t>
      </w:r>
    </w:p>
    <w:p>
      <w:r>
        <w:t xml:space="preserve">musiikki</w:t>
      </w:r>
    </w:p>
    <w:p>
      <w:r>
        <w:rPr>
          <w:b/>
        </w:rPr>
        <w:t xml:space="preserve">Tulos</w:t>
      </w:r>
    </w:p>
    <w:p>
      <w:r>
        <w:t xml:space="preserve">käyttäjä</w:t>
      </w:r>
    </w:p>
    <w:p>
      <w:r>
        <w:rPr>
          <w:b/>
        </w:rPr>
        <w:t xml:space="preserve">Esimerkki 9.3529</w:t>
      </w:r>
    </w:p>
    <w:p>
      <w:r>
        <w:t xml:space="preserve">TV-sarjat - Mikä oli Dawn Frenchin esittämän Dibleyn kirkkoherran nimi ?</w:t>
      </w:r>
    </w:p>
    <w:p>
      <w:r>
        <w:rPr>
          <w:b/>
        </w:rPr>
        <w:t xml:space="preserve">Tulos</w:t>
      </w:r>
    </w:p>
    <w:p>
      <w:r>
        <w:t xml:space="preserve">TV</w:t>
      </w:r>
    </w:p>
    <w:p>
      <w:r>
        <w:rPr>
          <w:b/>
        </w:rPr>
        <w:t xml:space="preserve">Esimerkki 9.3530</w:t>
      </w:r>
    </w:p>
    <w:p>
      <w:r>
        <w:t xml:space="preserve">Missä Dawson City korvattiin Whitehorsella pääkaupunkina?</w:t>
      </w:r>
    </w:p>
    <w:p>
      <w:r>
        <w:rPr>
          <w:b/>
        </w:rPr>
        <w:t xml:space="preserve">Tulos</w:t>
      </w:r>
    </w:p>
    <w:p>
      <w:r>
        <w:t xml:space="preserve">sijainti</w:t>
      </w:r>
    </w:p>
    <w:p>
      <w:r>
        <w:rPr>
          <w:b/>
        </w:rPr>
        <w:t xml:space="preserve">Esimerkki 9.3531</w:t>
      </w:r>
    </w:p>
    <w:p>
      <w:r>
        <w:t xml:space="preserve">Miltä alueelta dayakit ovat kotoisin?</w:t>
      </w:r>
    </w:p>
    <w:p>
      <w:r>
        <w:rPr>
          <w:b/>
        </w:rPr>
        <w:t xml:space="preserve">Tulos</w:t>
      </w:r>
    </w:p>
    <w:p>
      <w:r>
        <w:t xml:space="preserve">ihmiset</w:t>
      </w:r>
    </w:p>
    <w:p>
      <w:r>
        <w:rPr>
          <w:b/>
        </w:rPr>
        <w:t xml:space="preserve">Esimerkki 9.3532</w:t>
      </w:r>
    </w:p>
    <w:p>
      <w:r>
        <w:t xml:space="preserve">Mikä yhtye julkaisi albumit Sheer Heart Attack ja A Day at the Races?</w:t>
      </w:r>
    </w:p>
    <w:p>
      <w:r>
        <w:rPr>
          <w:b/>
        </w:rPr>
        <w:t xml:space="preserve">Tulos</w:t>
      </w:r>
    </w:p>
    <w:p>
      <w:r>
        <w:t xml:space="preserve">musiikki</w:t>
      </w:r>
    </w:p>
    <w:p>
      <w:r>
        <w:rPr>
          <w:b/>
        </w:rPr>
        <w:t xml:space="preserve">Esimerkki 9.3533</w:t>
      </w:r>
    </w:p>
    <w:p>
      <w:r>
        <w:t xml:space="preserve">Kuka kirjailija esiintyi elokuvassa Päivästä yöhön?</w:t>
      </w:r>
    </w:p>
    <w:p>
      <w:r>
        <w:rPr>
          <w:b/>
        </w:rPr>
        <w:t xml:space="preserve">Tulos</w:t>
      </w:r>
    </w:p>
    <w:p>
      <w:r>
        <w:t xml:space="preserve">elokuva</w:t>
      </w:r>
    </w:p>
    <w:p>
      <w:r>
        <w:rPr>
          <w:b/>
        </w:rPr>
        <w:t xml:space="preserve">Esimerkki 9.3534</w:t>
      </w:r>
    </w:p>
    <w:p>
      <w:r>
        <w:t xml:space="preserve">Kuka SF-kirjailija kirjoitti teoksen The Day it Rained Forever?</w:t>
      </w:r>
    </w:p>
    <w:p>
      <w:r>
        <w:rPr>
          <w:b/>
        </w:rPr>
        <w:t xml:space="preserve">Tulos</w:t>
      </w:r>
    </w:p>
    <w:p>
      <w:r>
        <w:t xml:space="preserve">kirja</w:t>
      </w:r>
    </w:p>
    <w:p>
      <w:r>
        <w:rPr>
          <w:b/>
        </w:rPr>
        <w:t xml:space="preserve">Esimerkki 9.3535</w:t>
      </w:r>
    </w:p>
    <w:p>
      <w:r>
        <w:t xml:space="preserve">Kuka näytteli Sakaalia elokuvassa The Day of the Jackal vuonna 1973?</w:t>
      </w:r>
    </w:p>
    <w:p>
      <w:r>
        <w:rPr>
          <w:b/>
        </w:rPr>
        <w:t xml:space="preserve">Tulos</w:t>
      </w:r>
    </w:p>
    <w:p>
      <w:r>
        <w:t xml:space="preserve">elokuva</w:t>
      </w:r>
    </w:p>
    <w:p>
      <w:r>
        <w:rPr>
          <w:b/>
        </w:rPr>
        <w:t xml:space="preserve">Esimerkki 9.3536</w:t>
      </w:r>
    </w:p>
    <w:p>
      <w:r>
        <w:t xml:space="preserve">Kuka kirjoitti "Triffidien päivän"?</w:t>
      </w:r>
    </w:p>
    <w:p>
      <w:r>
        <w:rPr>
          <w:b/>
        </w:rPr>
        <w:t xml:space="preserve">Tulos</w:t>
      </w:r>
    </w:p>
    <w:p>
      <w:r>
        <w:t xml:space="preserve">kirja</w:t>
      </w:r>
    </w:p>
    <w:p>
      <w:r>
        <w:rPr>
          <w:b/>
        </w:rPr>
        <w:t xml:space="preserve">Tulos</w:t>
      </w:r>
    </w:p>
    <w:p>
      <w:r>
        <w:t xml:space="preserve">elokuva</w:t>
      </w:r>
    </w:p>
    <w:p>
      <w:r>
        <w:rPr>
          <w:b/>
        </w:rPr>
        <w:t xml:space="preserve">Esimerkki 9.3537</w:t>
      </w:r>
    </w:p>
    <w:p>
      <w:r>
        <w:t xml:space="preserve">Mikä 60- ja 70-luvun popyhtye julkaisi albumit "Days of Future Passed" ja "A Question of Balance"?</w:t>
      </w:r>
    </w:p>
    <w:p>
      <w:r>
        <w:rPr>
          <w:b/>
        </w:rPr>
        <w:t xml:space="preserve">Tulos</w:t>
      </w:r>
    </w:p>
    <w:p>
      <w:r>
        <w:t xml:space="preserve">musiikki</w:t>
      </w:r>
    </w:p>
    <w:p>
      <w:r>
        <w:rPr>
          <w:b/>
        </w:rPr>
        <w:t xml:space="preserve">Esimerkki 9.3538</w:t>
      </w:r>
    </w:p>
    <w:p>
      <w:r>
        <w:t xml:space="preserve">Kuka ohjasi vuonna 1951 klassikkoelokuvan The Day The Earth Stood Still?</w:t>
      </w:r>
    </w:p>
    <w:p>
      <w:r>
        <w:rPr>
          <w:b/>
        </w:rPr>
        <w:t xml:space="preserve">Tulos</w:t>
      </w:r>
    </w:p>
    <w:p>
      <w:r>
        <w:t xml:space="preserve">elokuva</w:t>
      </w:r>
    </w:p>
    <w:p>
      <w:r>
        <w:rPr>
          <w:b/>
        </w:rPr>
        <w:t xml:space="preserve">Esimerkki 9.3539</w:t>
      </w:r>
    </w:p>
    <w:p>
      <w:r>
        <w:t xml:space="preserve">25. huhtikuuta 1939 DC Comics esitteli toisen merkittävän supersankarinsa, joka debytoi Detective Comicsin numerossa 27.?</w:t>
      </w:r>
    </w:p>
    <w:p>
      <w:r>
        <w:rPr>
          <w:b/>
        </w:rPr>
        <w:t xml:space="preserve">Tulos</w:t>
      </w:r>
    </w:p>
    <w:p>
      <w:r>
        <w:t xml:space="preserve">comic_books</w:t>
      </w:r>
    </w:p>
    <w:p>
      <w:r>
        <w:rPr>
          <w:b/>
        </w:rPr>
        <w:t xml:space="preserve">Esimerkki 9.3540</w:t>
      </w:r>
    </w:p>
    <w:p>
      <w:r>
        <w:t xml:space="preserve">Washington DC:n kansallinen lentoasema on nimetty minkä Yhdysvaltain presidentin kunniaksi?</w:t>
      </w:r>
    </w:p>
    <w:p>
      <w:r>
        <w:rPr>
          <w:b/>
        </w:rPr>
        <w:t xml:space="preserve">Tulos</w:t>
      </w:r>
    </w:p>
    <w:p>
      <w:r>
        <w:t xml:space="preserve">symbolit</w:t>
      </w:r>
    </w:p>
    <w:p>
      <w:r>
        <w:rPr>
          <w:b/>
        </w:rPr>
        <w:t xml:space="preserve">Esimerkki 9.3541</w:t>
      </w:r>
    </w:p>
    <w:p>
      <w:r>
        <w:t xml:space="preserve">Washingtonin tarkka-ampuja John Allen Muhammad teloitettiin viime yönä osallisuudestaan maan pääkaupungin terrorisointiin lokakuussa 2002. Missä osavaltiossa hänet teloitettiin?</w:t>
      </w:r>
    </w:p>
    <w:p>
      <w:r>
        <w:rPr>
          <w:b/>
        </w:rPr>
        <w:t xml:space="preserve">Tulos</w:t>
      </w:r>
    </w:p>
    <w:p>
      <w:r>
        <w:t xml:space="preserve">aika</w:t>
      </w:r>
    </w:p>
    <w:p>
      <w:r>
        <w:rPr>
          <w:b/>
        </w:rPr>
        <w:t xml:space="preserve">Esimerkki 9.3542</w:t>
      </w:r>
    </w:p>
    <w:p>
      <w:r>
        <w:t xml:space="preserve">Kuka oli Yhdysvaltain maavoimien ylipäällikkö suunnitellessaan hyökkäystä Ranskaan vuonna 1944 ja Yhdysvaltain 1. armeijan komentaja D-päivänä?</w:t>
      </w:r>
    </w:p>
    <w:p>
      <w:r>
        <w:rPr>
          <w:b/>
        </w:rPr>
        <w:t xml:space="preserve">Tulos</w:t>
      </w:r>
    </w:p>
    <w:p>
      <w:r>
        <w:t xml:space="preserve">sotilaallinen</w:t>
      </w:r>
    </w:p>
    <w:p>
      <w:r>
        <w:rPr>
          <w:b/>
        </w:rPr>
        <w:t xml:space="preserve">Esimerkki 9.3543</w:t>
      </w:r>
    </w:p>
    <w:p>
      <w:r>
        <w:t xml:space="preserve">Kuka esiintyi TI:n Dead and Gone -hitissä?</w:t>
      </w:r>
    </w:p>
    <w:p>
      <w:r>
        <w:rPr>
          <w:b/>
        </w:rPr>
        <w:t xml:space="preserve">Tulos</w:t>
      </w:r>
    </w:p>
    <w:p>
      <w:r>
        <w:t xml:space="preserve">musiikki</w:t>
      </w:r>
    </w:p>
    <w:p>
      <w:r>
        <w:rPr>
          <w:b/>
        </w:rPr>
        <w:t xml:space="preserve">Esimerkki 9.3544</w:t>
      </w:r>
    </w:p>
    <w:p>
      <w:r>
        <w:t xml:space="preserve">Minkä kirjailijan teoksia ovat muun muassa `Dead Cert`, `Comeback` ja `To The Hilt`?</w:t>
      </w:r>
    </w:p>
    <w:p>
      <w:r>
        <w:rPr>
          <w:b/>
        </w:rPr>
        <w:t xml:space="preserve">Tulos</w:t>
      </w:r>
    </w:p>
    <w:p>
      <w:r>
        <w:t xml:space="preserve">kirja</w:t>
      </w:r>
    </w:p>
    <w:p>
      <w:r>
        <w:rPr>
          <w:b/>
        </w:rPr>
        <w:t xml:space="preserve">Tulos</w:t>
      </w:r>
    </w:p>
    <w:p>
      <w:r>
        <w:t xml:space="preserve">elokuva</w:t>
      </w:r>
    </w:p>
    <w:p>
      <w:r>
        <w:rPr>
          <w:b/>
        </w:rPr>
        <w:t xml:space="preserve">Esimerkki 9.3545</w:t>
      </w:r>
    </w:p>
    <w:p>
      <w:r>
        <w:t xml:space="preserve">Vuonna 1962 kirjoitettu "Dead Cert" oli kenen esikoisromaani?</w:t>
      </w:r>
    </w:p>
    <w:p>
      <w:r>
        <w:rPr>
          <w:b/>
        </w:rPr>
        <w:t xml:space="preserve">Tulos</w:t>
      </w:r>
    </w:p>
    <w:p>
      <w:r>
        <w:t xml:space="preserve">kirja</w:t>
      </w:r>
    </w:p>
    <w:p>
      <w:r>
        <w:rPr>
          <w:b/>
        </w:rPr>
        <w:t xml:space="preserve">Esimerkki 9.3546</w:t>
      </w:r>
    </w:p>
    <w:p>
      <w:r>
        <w:t xml:space="preserve">Deadheadit ovat minkä amerikkalaisen yhtyeen faneja?</w:t>
      </w:r>
    </w:p>
    <w:p>
      <w:r>
        <w:rPr>
          <w:b/>
        </w:rPr>
        <w:t xml:space="preserve">Tulos</w:t>
      </w:r>
    </w:p>
    <w:p>
      <w:r>
        <w:t xml:space="preserve">käyttäjä</w:t>
      </w:r>
    </w:p>
    <w:p>
      <w:r>
        <w:rPr>
          <w:b/>
        </w:rPr>
        <w:t xml:space="preserve">Tulos</w:t>
      </w:r>
    </w:p>
    <w:p>
      <w:r>
        <w:t xml:space="preserve">pohja</w:t>
      </w:r>
    </w:p>
    <w:p>
      <w:r>
        <w:rPr>
          <w:b/>
        </w:rPr>
        <w:t xml:space="preserve">Esimerkki 9.3547</w:t>
      </w:r>
    </w:p>
    <w:p>
      <w:r>
        <w:t xml:space="preserve">"On Stranger Tides" ja "Dead Man's Chest" ovat minkä elokuvasarjan tekstityksiä?</w:t>
      </w:r>
    </w:p>
    <w:p>
      <w:r>
        <w:rPr>
          <w:b/>
        </w:rPr>
        <w:t xml:space="preserve">Tulos</w:t>
      </w:r>
    </w:p>
    <w:p>
      <w:r>
        <w:t xml:space="preserve">elokuva</w:t>
      </w:r>
    </w:p>
    <w:p>
      <w:r>
        <w:rPr>
          <w:b/>
        </w:rPr>
        <w:t xml:space="preserve">Esimerkki 9.3548</w:t>
      </w:r>
    </w:p>
    <w:p>
      <w:r>
        <w:t xml:space="preserve">Kuka voitti vuonna 1995 parhaan naispääosan Oscarin roolistaan elokuvassa Dead Man Walking?</w:t>
      </w:r>
    </w:p>
    <w:p>
      <w:r>
        <w:rPr>
          <w:b/>
        </w:rPr>
        <w:t xml:space="preserve">Tulos</w:t>
      </w:r>
    </w:p>
    <w:p>
      <w:r>
        <w:t xml:space="preserve">palkinto</w:t>
      </w:r>
    </w:p>
    <w:p>
      <w:r>
        <w:rPr>
          <w:b/>
        </w:rPr>
        <w:t xml:space="preserve">Esimerkki 9.3549</w:t>
      </w:r>
    </w:p>
    <w:p>
      <w:r>
        <w:t xml:space="preserve">"The Dead Of Jericho" ja "Last Bus To Woodstock" ovat romaaneja, joissa on mukana mikä etsivä?</w:t>
      </w:r>
    </w:p>
    <w:p>
      <w:r>
        <w:rPr>
          <w:b/>
        </w:rPr>
        <w:t xml:space="preserve">Tulos</w:t>
      </w:r>
    </w:p>
    <w:p>
      <w:r>
        <w:t xml:space="preserve">kirja</w:t>
      </w:r>
    </w:p>
    <w:p>
      <w:r>
        <w:rPr>
          <w:b/>
        </w:rPr>
        <w:t xml:space="preserve">Esimerkki 9.3550</w:t>
      </w:r>
    </w:p>
    <w:p>
      <w:r>
        <w:t xml:space="preserve">Kuka näytteli epäsovinnaista englanninopettajaa John Keatingia vuoden 1989 elokuvassa Kuolleiden runoilijoiden seura?</w:t>
      </w:r>
    </w:p>
    <w:p>
      <w:r>
        <w:rPr>
          <w:b/>
        </w:rPr>
        <w:t xml:space="preserve">Tulos</w:t>
      </w:r>
    </w:p>
    <w:p>
      <w:r>
        <w:t xml:space="preserve">elokuva</w:t>
      </w:r>
    </w:p>
    <w:p>
      <w:r>
        <w:rPr>
          <w:b/>
        </w:rPr>
        <w:t xml:space="preserve">Esimerkki 9.3551</w:t>
      </w:r>
    </w:p>
    <w:p>
      <w:r>
        <w:t xml:space="preserve">Mitä puuttuu: Magnum Force, The Enforcer, Sudden Impact ja The Dead Pool?</w:t>
      </w:r>
    </w:p>
    <w:p>
      <w:r>
        <w:rPr>
          <w:b/>
        </w:rPr>
        <w:t xml:space="preserve">Tulos</w:t>
      </w:r>
    </w:p>
    <w:p>
      <w:r>
        <w:t xml:space="preserve">elokuva</w:t>
      </w:r>
    </w:p>
    <w:p>
      <w:r>
        <w:rPr>
          <w:b/>
        </w:rPr>
        <w:t xml:space="preserve">Esimerkki 9.3552</w:t>
      </w:r>
    </w:p>
    <w:p>
      <w:r>
        <w:t xml:space="preserve">Mikä yhdistää Martin Scorsesen muun muassa nimiin The Dead Rabbits, The Daybreak Boys ja The Whyos?</w:t>
      </w:r>
    </w:p>
    <w:p>
      <w:r>
        <w:rPr>
          <w:b/>
        </w:rPr>
        <w:t xml:space="preserve">Tulos</w:t>
      </w:r>
    </w:p>
    <w:p>
      <w:r>
        <w:t xml:space="preserve">elokuva</w:t>
      </w:r>
    </w:p>
    <w:p>
      <w:r>
        <w:rPr>
          <w:b/>
        </w:rPr>
        <w:t xml:space="preserve">Esimerkki 9.3553</w:t>
      </w:r>
    </w:p>
    <w:p>
      <w:r>
        <w:t xml:space="preserve">Kenen ensimmäinen numeroalbumi Yhdistyneessä kuningaskunnassa oli Dead Ringer vuonna 1981?</w:t>
      </w:r>
    </w:p>
    <w:p>
      <w:r>
        <w:rPr>
          <w:b/>
        </w:rPr>
        <w:t xml:space="preserve">Tulos</w:t>
      </w:r>
    </w:p>
    <w:p>
      <w:r>
        <w:t xml:space="preserve">musiikki</w:t>
      </w:r>
    </w:p>
    <w:p>
      <w:r>
        <w:rPr>
          <w:b/>
        </w:rPr>
        <w:t xml:space="preserve">Esimerkki 9.3554</w:t>
      </w:r>
    </w:p>
    <w:p>
      <w:r>
        <w:t xml:space="preserve">Kuka kuuluisa laulaja esiintyi, vaikkakin ilman nimeä, "Meat Loafin" kanssa duetossa "Dead Ringer For Love"?</w:t>
      </w:r>
    </w:p>
    <w:p>
      <w:r>
        <w:rPr>
          <w:b/>
        </w:rPr>
        <w:t xml:space="preserve">Tulos</w:t>
      </w:r>
    </w:p>
    <w:p>
      <w:r>
        <w:t xml:space="preserve">musiikki</w:t>
      </w:r>
    </w:p>
    <w:p>
      <w:r>
        <w:rPr>
          <w:b/>
        </w:rPr>
        <w:t xml:space="preserve">Esimerkki 9.3555</w:t>
      </w:r>
    </w:p>
    <w:p>
      <w:r>
        <w:t xml:space="preserve">Venäläinen poliittinen satiirikko, joka myöhemmin karkotettiin ja joka kirjoitti näytelmät Kuolleet sielut ja Hallitustarkastaja...?</w:t>
      </w:r>
    </w:p>
    <w:p>
      <w:r>
        <w:rPr>
          <w:b/>
        </w:rPr>
        <w:t xml:space="preserve">Tulos</w:t>
      </w:r>
    </w:p>
    <w:p>
      <w:r>
        <w:t xml:space="preserve">kirja</w:t>
      </w:r>
    </w:p>
    <w:p>
      <w:r>
        <w:rPr>
          <w:b/>
        </w:rPr>
        <w:t xml:space="preserve">Esimerkki 9.3556</w:t>
      </w:r>
    </w:p>
    <w:p>
      <w:r>
        <w:t xml:space="preserve">Romaani "Kuolleet sielut" ja näytelmä "Valtioneuvoston komisario" ovat kaksi tunnetuinta teosta, jotka ovat peräisin miltä venäläiseltä kirjailijalta?</w:t>
      </w:r>
    </w:p>
    <w:p>
      <w:r>
        <w:rPr>
          <w:b/>
        </w:rPr>
        <w:t xml:space="preserve">Tulos</w:t>
      </w:r>
    </w:p>
    <w:p>
      <w:r>
        <w:t xml:space="preserve">kirja</w:t>
      </w:r>
    </w:p>
    <w:p>
      <w:r>
        <w:rPr>
          <w:b/>
        </w:rPr>
        <w:t xml:space="preserve">Esimerkki 9.3557</w:t>
      </w:r>
    </w:p>
    <w:p>
      <w:r>
        <w:t xml:space="preserve">Kuka oli Taras Bulban ja Kuolleiden sielujen venäläinen kirjailija?</w:t>
      </w:r>
    </w:p>
    <w:p>
      <w:r>
        <w:rPr>
          <w:b/>
        </w:rPr>
        <w:t xml:space="preserve">Tulos</w:t>
      </w:r>
    </w:p>
    <w:p>
      <w:r>
        <w:t xml:space="preserve">kirja</w:t>
      </w:r>
    </w:p>
    <w:p>
      <w:r>
        <w:rPr>
          <w:b/>
        </w:rPr>
        <w:t xml:space="preserve">Esimerkki 9.3558</w:t>
      </w:r>
    </w:p>
    <w:p>
      <w:r>
        <w:t xml:space="preserve">Missä kaupungissa Dealey Plazalla sijaitseva "kuudennen kerroksen museo" on?</w:t>
      </w:r>
    </w:p>
    <w:p>
      <w:r>
        <w:rPr>
          <w:b/>
        </w:rPr>
        <w:t xml:space="preserve">Tulos</w:t>
      </w:r>
    </w:p>
    <w:p>
      <w:r>
        <w:t xml:space="preserve">sijainti</w:t>
      </w:r>
    </w:p>
    <w:p>
      <w:r>
        <w:rPr>
          <w:b/>
        </w:rPr>
        <w:t xml:space="preserve">Esimerkki 9.3559</w:t>
      </w:r>
    </w:p>
    <w:p>
      <w:r>
        <w:t xml:space="preserve">Dean Martin näytteli neljässä elokuvassa Donald Hamiltonin luomaa Yhdysvaltain hallituksen fiktiivistä vasta-agenttia.</w:t>
      </w:r>
    </w:p>
    <w:p>
      <w:r>
        <w:rPr>
          <w:b/>
        </w:rPr>
        <w:t xml:space="preserve">Tulos</w:t>
      </w:r>
    </w:p>
    <w:p>
      <w:r>
        <w:t xml:space="preserve">elokuva</w:t>
      </w:r>
    </w:p>
    <w:p>
      <w:r>
        <w:rPr>
          <w:b/>
        </w:rPr>
        <w:t xml:space="preserve">Esimerkki 9.3560</w:t>
      </w:r>
    </w:p>
    <w:p>
      <w:r>
        <w:t xml:space="preserve">Mikä oli yhdysvaltalaisen laulajan ja näyttelijän Dean Martinin ainoa brittiläinen listaykköshitti?</w:t>
      </w:r>
    </w:p>
    <w:p>
      <w:r>
        <w:rPr>
          <w:b/>
        </w:rPr>
        <w:t xml:space="preserve">Tulos</w:t>
      </w:r>
    </w:p>
    <w:p>
      <w:r>
        <w:t xml:space="preserve">musiikki</w:t>
      </w:r>
    </w:p>
    <w:p>
      <w:r>
        <w:rPr>
          <w:b/>
        </w:rPr>
        <w:t xml:space="preserve">Esimerkki 9.3561</w:t>
      </w:r>
    </w:p>
    <w:p>
      <w:r>
        <w:t xml:space="preserve">Frank Sinatra, Dean Martin ja Sammy Davis Junior olivat yksi monista viihdyttäjistä, joille annettiin mikä yhteinen lempinimi?</w:t>
      </w:r>
    </w:p>
    <w:p>
      <w:r>
        <w:rPr>
          <w:b/>
        </w:rPr>
        <w:t xml:space="preserve">Tulos</w:t>
      </w:r>
    </w:p>
    <w:p>
      <w:r>
        <w:t xml:space="preserve">musiikki</w:t>
      </w:r>
    </w:p>
    <w:p>
      <w:r>
        <w:rPr>
          <w:b/>
        </w:rPr>
        <w:t xml:space="preserve">Esimerkki 9.3562</w:t>
      </w:r>
    </w:p>
    <w:p>
      <w:r>
        <w:t xml:space="preserve">Missä beat-romaanissa esiintyi Dean Moriartyn hahmo?</w:t>
      </w:r>
    </w:p>
    <w:p>
      <w:r>
        <w:rPr>
          <w:b/>
        </w:rPr>
        <w:t xml:space="preserve">Tulos</w:t>
      </w:r>
    </w:p>
    <w:p>
      <w:r>
        <w:t xml:space="preserve">kirja</w:t>
      </w:r>
    </w:p>
    <w:p>
      <w:r>
        <w:rPr>
          <w:b/>
        </w:rPr>
        <w:t xml:space="preserve">Esimerkki 9.3563</w:t>
      </w:r>
    </w:p>
    <w:p>
      <w:r>
        <w:t xml:space="preserve">Ed ja Dean Roland ovat minkä 1990-luvun bändin jäseniä?</w:t>
      </w:r>
    </w:p>
    <w:p>
      <w:r>
        <w:rPr>
          <w:b/>
        </w:rPr>
        <w:t xml:space="preserve">Tulos</w:t>
      </w:r>
    </w:p>
    <w:p>
      <w:r>
        <w:t xml:space="preserve">musiikki</w:t>
      </w:r>
    </w:p>
    <w:p>
      <w:r>
        <w:rPr>
          <w:b/>
        </w:rPr>
        <w:t xml:space="preserve">Esimerkki 9.3564</w:t>
      </w:r>
    </w:p>
    <w:p>
      <w:r>
        <w:t xml:space="preserve">Mihin poliittiseen virkaan Dean Rusk nimitettiin vuonna 1961, minkä seurauksena hänellä oli johtava rooli Kuuban ohjuskriisissä seuraavana vuonna?</w:t>
      </w:r>
    </w:p>
    <w:p>
      <w:r>
        <w:rPr>
          <w:b/>
        </w:rPr>
        <w:t xml:space="preserve">Tulos</w:t>
      </w:r>
    </w:p>
    <w:p>
      <w:r>
        <w:t xml:space="preserve">hallitus</w:t>
      </w:r>
    </w:p>
    <w:p>
      <w:r>
        <w:rPr>
          <w:b/>
        </w:rPr>
        <w:t xml:space="preserve">Esimerkki 9.3565</w:t>
      </w:r>
    </w:p>
    <w:p>
      <w:r>
        <w:t xml:space="preserve">Dean Youngin piirtämässä Bumsteadin perheen vaikeuksia kuvataan missä vuonna 1930 luodussa sarjakuvassa?</w:t>
      </w:r>
    </w:p>
    <w:p>
      <w:r>
        <w:rPr>
          <w:b/>
        </w:rPr>
        <w:t xml:space="preserve">Tulos</w:t>
      </w:r>
    </w:p>
    <w:p>
      <w:r>
        <w:t xml:space="preserve">kirja</w:t>
      </w:r>
    </w:p>
    <w:p>
      <w:r>
        <w:rPr>
          <w:b/>
        </w:rPr>
        <w:t xml:space="preserve">Esimerkki 9.3566</w:t>
      </w:r>
    </w:p>
    <w:p>
      <w:r>
        <w:t xml:space="preserve">Kuka kirjoitti vuonna 2011 ilmestyneen Ylpeyden ja ennakkoluulon jatko-osan Kuolema saapuu Pemberleyhin?</w:t>
      </w:r>
    </w:p>
    <w:p>
      <w:r>
        <w:rPr>
          <w:b/>
        </w:rPr>
        <w:t xml:space="preserve">Tulos</w:t>
      </w:r>
    </w:p>
    <w:p>
      <w:r>
        <w:t xml:space="preserve">kirja</w:t>
      </w:r>
    </w:p>
    <w:p>
      <w:r>
        <w:rPr>
          <w:b/>
        </w:rPr>
        <w:t xml:space="preserve">Esimerkki 9.3567</w:t>
      </w:r>
    </w:p>
    <w:p>
      <w:r>
        <w:t xml:space="preserve">Kuka amerikkalainen kirjailija kirjoitti espanjalaisista härkätaisteluista kertovan tietokirjan "Death In The Afternoon"?</w:t>
      </w:r>
    </w:p>
    <w:p>
      <w:r>
        <w:rPr>
          <w:b/>
        </w:rPr>
        <w:t xml:space="preserve">Tulos</w:t>
      </w:r>
    </w:p>
    <w:p>
      <w:r>
        <w:t xml:space="preserve">kirja</w:t>
      </w:r>
    </w:p>
    <w:p>
      <w:r>
        <w:rPr>
          <w:b/>
        </w:rPr>
        <w:t xml:space="preserve">Esimerkki 9.3568</w:t>
      </w:r>
    </w:p>
    <w:p>
      <w:r>
        <w:t xml:space="preserve">Mikä on Ernest Hemingwayn vuonna 1932 kirjoittaman tietokirjan "Kuolema iltapäivällä" aihe?</w:t>
      </w:r>
    </w:p>
    <w:p>
      <w:r>
        <w:rPr>
          <w:b/>
        </w:rPr>
        <w:t xml:space="preserve">Tulos</w:t>
      </w:r>
    </w:p>
    <w:p>
      <w:r>
        <w:t xml:space="preserve">kirja</w:t>
      </w:r>
    </w:p>
    <w:p>
      <w:r>
        <w:rPr>
          <w:b/>
        </w:rPr>
        <w:t xml:space="preserve">Esimerkki 9.3569</w:t>
      </w:r>
    </w:p>
    <w:p>
      <w:r>
        <w:t xml:space="preserve">Minkä amerikkalaisen kirjailijan keksimä cocktail "Kuolema iltapäivällä" koostuu absintista ja samppanjasta?</w:t>
      </w:r>
    </w:p>
    <w:p>
      <w:r>
        <w:rPr>
          <w:b/>
        </w:rPr>
        <w:t xml:space="preserve">Tulos</w:t>
      </w:r>
    </w:p>
    <w:p>
      <w:r>
        <w:t xml:space="preserve">kirja</w:t>
      </w:r>
    </w:p>
    <w:p>
      <w:r>
        <w:rPr>
          <w:b/>
        </w:rPr>
        <w:t xml:space="preserve">Esimerkki 9.3570</w:t>
      </w:r>
    </w:p>
    <w:p>
      <w:r>
        <w:t xml:space="preserve">Kuka amerikkalainen kirjailija kirjoitti Pulitzer-palkinnon voittaneen teoksen "Kuolema perheessä"?</w:t>
      </w:r>
    </w:p>
    <w:p>
      <w:r>
        <w:rPr>
          <w:b/>
        </w:rPr>
        <w:t xml:space="preserve">Tulos</w:t>
      </w:r>
    </w:p>
    <w:p>
      <w:r>
        <w:t xml:space="preserve">kirja</w:t>
      </w:r>
    </w:p>
    <w:p>
      <w:r>
        <w:rPr>
          <w:b/>
        </w:rPr>
        <w:t xml:space="preserve">Tulos</w:t>
      </w:r>
    </w:p>
    <w:p>
      <w:r>
        <w:t xml:space="preserve">elokuva</w:t>
      </w:r>
    </w:p>
    <w:p>
      <w:r>
        <w:rPr>
          <w:b/>
        </w:rPr>
        <w:t xml:space="preserve">Tulos</w:t>
      </w:r>
    </w:p>
    <w:p>
      <w:r>
        <w:t xml:space="preserve">palkinto</w:t>
      </w:r>
    </w:p>
    <w:p>
      <w:r>
        <w:rPr>
          <w:b/>
        </w:rPr>
        <w:t xml:space="preserve">Esimerkki 9.3571</w:t>
      </w:r>
    </w:p>
    <w:p>
      <w:r>
        <w:t xml:space="preserve">Kuka englantilainen säveltäjä sävelsi baletin Kuolema Venetsiassa ja Nuoren ihmisen opas orkesterille?</w:t>
      </w:r>
    </w:p>
    <w:p>
      <w:r>
        <w:rPr>
          <w:b/>
        </w:rPr>
        <w:t xml:space="preserve">Tulos</w:t>
      </w:r>
    </w:p>
    <w:p>
      <w:r>
        <w:t xml:space="preserve">musiikki</w:t>
      </w:r>
    </w:p>
    <w:p>
      <w:r>
        <w:rPr>
          <w:b/>
        </w:rPr>
        <w:t xml:space="preserve">Esimerkki 9.3572</w:t>
      </w:r>
    </w:p>
    <w:p>
      <w:r>
        <w:t xml:space="preserve">Benjamin Brittenin viimeinen ooppera. Kuolema Venetsiassa perustuu minkä kirjailijan novelliin vuodelta 1912?</w:t>
      </w:r>
    </w:p>
    <w:p>
      <w:r>
        <w:rPr>
          <w:b/>
        </w:rPr>
        <w:t xml:space="preserve">Tulos</w:t>
      </w:r>
    </w:p>
    <w:p>
      <w:r>
        <w:t xml:space="preserve">kirja</w:t>
      </w:r>
    </w:p>
    <w:p>
      <w:r>
        <w:rPr>
          <w:b/>
        </w:rPr>
        <w:t xml:space="preserve">Esimerkki 9.3573</w:t>
      </w:r>
    </w:p>
    <w:p>
      <w:r>
        <w:t xml:space="preserve">Kuka Arthur kirjoitti teoksen `Death Of A Salesman`?</w:t>
      </w:r>
    </w:p>
    <w:p>
      <w:r>
        <w:rPr>
          <w:b/>
        </w:rPr>
        <w:t xml:space="preserve">Tulos</w:t>
      </w:r>
    </w:p>
    <w:p>
      <w:r>
        <w:t xml:space="preserve">kirja</w:t>
      </w:r>
    </w:p>
    <w:p>
      <w:r>
        <w:rPr>
          <w:b/>
        </w:rPr>
        <w:t xml:space="preserve">Esimerkki 9.3574</w:t>
      </w:r>
    </w:p>
    <w:p>
      <w:r>
        <w:t xml:space="preserve">Kuka kirjoitti vuonna 1949 näytelmän Death of a Salesman?</w:t>
      </w:r>
    </w:p>
    <w:p>
      <w:r>
        <w:rPr>
          <w:b/>
        </w:rPr>
        <w:t xml:space="preserve">Tulos</w:t>
      </w:r>
    </w:p>
    <w:p>
      <w:r>
        <w:t xml:space="preserve">kirja</w:t>
      </w:r>
    </w:p>
    <w:p>
      <w:r>
        <w:rPr>
          <w:b/>
        </w:rPr>
        <w:t xml:space="preserve">Esimerkki 9.3575</w:t>
      </w:r>
    </w:p>
    <w:p>
      <w:r>
        <w:t xml:space="preserve">Kuka kirjoitti näytelmän Myyntimiehen kuolema?</w:t>
      </w:r>
    </w:p>
    <w:p>
      <w:r>
        <w:rPr>
          <w:b/>
        </w:rPr>
        <w:t xml:space="preserve">Tulos</w:t>
      </w:r>
    </w:p>
    <w:p>
      <w:r>
        <w:t xml:space="preserve">kirja</w:t>
      </w:r>
    </w:p>
    <w:p>
      <w:r>
        <w:rPr>
          <w:b/>
        </w:rPr>
        <w:t xml:space="preserve">Esimerkki 9.3576</w:t>
      </w:r>
    </w:p>
    <w:p>
      <w:r>
        <w:t xml:space="preserve">Mikä on myyntimiehen kuolema -näytelmän sankarin nimi?</w:t>
      </w:r>
    </w:p>
    <w:p>
      <w:r>
        <w:rPr>
          <w:b/>
        </w:rPr>
        <w:t xml:space="preserve">Tulos</w:t>
      </w:r>
    </w:p>
    <w:p>
      <w:r>
        <w:t xml:space="preserve">teatteri</w:t>
      </w:r>
    </w:p>
    <w:p>
      <w:r>
        <w:rPr>
          <w:b/>
        </w:rPr>
        <w:t xml:space="preserve">Esimerkki 9.3577</w:t>
      </w:r>
    </w:p>
    <w:p>
      <w:r>
        <w:t xml:space="preserve">Kuka ranskalainen taiteilija (1748-1825) maalasi Marat'n kuoleman?</w:t>
      </w:r>
    </w:p>
    <w:p>
      <w:r>
        <w:rPr>
          <w:b/>
        </w:rPr>
        <w:t xml:space="preserve">Tulos</w:t>
      </w:r>
    </w:p>
    <w:p>
      <w:r>
        <w:t xml:space="preserve">visual_art</w:t>
      </w:r>
    </w:p>
    <w:p>
      <w:r>
        <w:rPr>
          <w:b/>
        </w:rPr>
        <w:t xml:space="preserve">Esimerkki 9.3578</w:t>
      </w:r>
    </w:p>
    <w:p>
      <w:r>
        <w:t xml:space="preserve">Kuka ranskalainen uusklassinen taiteilija maalasi Marat'n kuoleman vuonna 1793?</w:t>
      </w:r>
    </w:p>
    <w:p>
      <w:r>
        <w:rPr>
          <w:b/>
        </w:rPr>
        <w:t xml:space="preserve">Tulos</w:t>
      </w:r>
    </w:p>
    <w:p>
      <w:r>
        <w:t xml:space="preserve">visual_art</w:t>
      </w:r>
    </w:p>
    <w:p>
      <w:r>
        <w:rPr>
          <w:b/>
        </w:rPr>
        <w:t xml:space="preserve">Esimerkki 9.3579</w:t>
      </w:r>
    </w:p>
    <w:p>
      <w:r>
        <w:t xml:space="preserve">Kuka taidemaalari on tehnyt teokset Marat'n kuolema ja Napoleon ylittää Alpit?</w:t>
      </w:r>
    </w:p>
    <w:p>
      <w:r>
        <w:rPr>
          <w:b/>
        </w:rPr>
        <w:t xml:space="preserve">Tulos</w:t>
      </w:r>
    </w:p>
    <w:p>
      <w:r>
        <w:t xml:space="preserve">visual_art</w:t>
      </w:r>
    </w:p>
    <w:p>
      <w:r>
        <w:rPr>
          <w:b/>
        </w:rPr>
        <w:t xml:space="preserve">Esimerkki 9.3580</w:t>
      </w:r>
    </w:p>
    <w:p>
      <w:r>
        <w:t xml:space="preserve">Kuka ranskalainen taidemaalari maalasi "Sokrateen kuoleman" vuonna 1787 ja "Leonidaksen Thermopyloissa" vuonna 1814?</w:t>
      </w:r>
    </w:p>
    <w:p>
      <w:r>
        <w:rPr>
          <w:b/>
        </w:rPr>
        <w:t xml:space="preserve">Tulos</w:t>
      </w:r>
    </w:p>
    <w:p>
      <w:r>
        <w:t xml:space="preserve">visual_art</w:t>
      </w:r>
    </w:p>
    <w:p>
      <w:r>
        <w:rPr>
          <w:b/>
        </w:rPr>
        <w:t xml:space="preserve">Esimerkki 9.3581</w:t>
      </w:r>
    </w:p>
    <w:p>
      <w:r>
        <w:t xml:space="preserve">Kuka näytteli Hercule Poirot'ta elokuvissa "Kuolema Niilillä" ja "Kuoleman tapaaminen"?</w:t>
      </w:r>
    </w:p>
    <w:p>
      <w:r>
        <w:rPr>
          <w:b/>
        </w:rPr>
        <w:t xml:space="preserve">Tulos</w:t>
      </w:r>
    </w:p>
    <w:p>
      <w:r>
        <w:t xml:space="preserve">TV</w:t>
      </w:r>
    </w:p>
    <w:p>
      <w:r>
        <w:rPr>
          <w:b/>
        </w:rPr>
        <w:t xml:space="preserve">Tulos</w:t>
      </w:r>
    </w:p>
    <w:p>
      <w:r>
        <w:t xml:space="preserve">elokuva</w:t>
      </w:r>
    </w:p>
    <w:p>
      <w:r>
        <w:rPr>
          <w:b/>
        </w:rPr>
        <w:t xml:space="preserve">Esimerkki 9.3582</w:t>
      </w:r>
    </w:p>
    <w:p>
      <w:r>
        <w:t xml:space="preserve">Kuka ohjasi Death Wish -elokuvasarjan?</w:t>
      </w:r>
    </w:p>
    <w:p>
      <w:r>
        <w:rPr>
          <w:b/>
        </w:rPr>
        <w:t xml:space="preserve">Tulos</w:t>
      </w:r>
    </w:p>
    <w:p>
      <w:r>
        <w:t xml:space="preserve">elokuva</w:t>
      </w:r>
    </w:p>
    <w:p>
      <w:r>
        <w:rPr>
          <w:b/>
        </w:rPr>
        <w:t xml:space="preserve">Esimerkki 9.3583</w:t>
      </w:r>
    </w:p>
    <w:p>
      <w:r>
        <w:t xml:space="preserve">Jet d'Eau -suihkulähde sijaitsee missä eurooppalaisessa kaupungissa?</w:t>
      </w:r>
    </w:p>
    <w:p>
      <w:r>
        <w:rPr>
          <w:b/>
        </w:rPr>
        <w:t xml:space="preserve">Tulos</w:t>
      </w:r>
    </w:p>
    <w:p>
      <w:r>
        <w:t xml:space="preserve">matka</w:t>
      </w:r>
    </w:p>
    <w:p>
      <w:r>
        <w:rPr>
          <w:b/>
        </w:rPr>
        <w:t xml:space="preserve">Esimerkki 9.3584</w:t>
      </w:r>
    </w:p>
    <w:p>
      <w:r>
        <w:t xml:space="preserve">Kuka näyttelijä on Debbie Reynoldsin tytär?</w:t>
      </w:r>
    </w:p>
    <w:p>
      <w:r>
        <w:rPr>
          <w:b/>
        </w:rPr>
        <w:t xml:space="preserve">Tulos</w:t>
      </w:r>
    </w:p>
    <w:p>
      <w:r>
        <w:t xml:space="preserve">ihmiset</w:t>
      </w:r>
    </w:p>
    <w:p>
      <w:r>
        <w:rPr>
          <w:b/>
        </w:rPr>
        <w:t xml:space="preserve">Esimerkki 9.3585</w:t>
      </w:r>
    </w:p>
    <w:p>
      <w:r>
        <w:t xml:space="preserve">Kuka Star Wars -näyttelijä oli Debbie Reynoldsin tytär?</w:t>
      </w:r>
    </w:p>
    <w:p>
      <w:r>
        <w:rPr>
          <w:b/>
        </w:rPr>
        <w:t xml:space="preserve">Tulos</w:t>
      </w:r>
    </w:p>
    <w:p>
      <w:r>
        <w:t xml:space="preserve">ihmiset</w:t>
      </w:r>
    </w:p>
    <w:p>
      <w:r>
        <w:rPr>
          <w:b/>
        </w:rPr>
        <w:t xml:space="preserve">Esimerkki 9.3586</w:t>
      </w:r>
    </w:p>
    <w:p>
      <w:r>
        <w:t xml:space="preserve">Debbie Rowe tuli tunnetuksi siitä, että hän meni naimisiin minkä musiikkitähden kanssa?</w:t>
      </w:r>
    </w:p>
    <w:p>
      <w:r>
        <w:rPr>
          <w:b/>
        </w:rPr>
        <w:t xml:space="preserve">Tulos</w:t>
      </w:r>
    </w:p>
    <w:p>
      <w:r>
        <w:t xml:space="preserve">ihmiset</w:t>
      </w:r>
    </w:p>
    <w:p>
      <w:r>
        <w:rPr>
          <w:b/>
        </w:rPr>
        <w:t xml:space="preserve">Esimerkki 9.3587</w:t>
      </w:r>
    </w:p>
    <w:p>
      <w:r>
        <w:t xml:space="preserve">Kuka kuuluisa laulaja meni naimisiin Debbie Rowen kanssa vuonna 1986?</w:t>
      </w:r>
    </w:p>
    <w:p>
      <w:r>
        <w:rPr>
          <w:b/>
        </w:rPr>
        <w:t xml:space="preserve">Tulos</w:t>
      </w:r>
    </w:p>
    <w:p>
      <w:r>
        <w:t xml:space="preserve">ihmiset</w:t>
      </w:r>
    </w:p>
    <w:p>
      <w:r>
        <w:rPr>
          <w:b/>
        </w:rPr>
        <w:t xml:space="preserve">Esimerkki 9.3588</w:t>
      </w:r>
    </w:p>
    <w:p>
      <w:r>
        <w:t xml:space="preserve">Elokuun 29. päivänä 1958 syntyi mikä kohtalaisen kuuluisa poptähti, joka meni naimisiin Lisa Marie Presleyn kanssa vuonna 1994, Deborah Jeanne Rowen kanssa vuonna 1996 ja sai lapsen vielä nimeämättömän sijaisäidin kanssa vuonna 2002?</w:t>
      </w:r>
    </w:p>
    <w:p>
      <w:r>
        <w:rPr>
          <w:b/>
        </w:rPr>
        <w:t xml:space="preserve">Tulos</w:t>
      </w:r>
    </w:p>
    <w:p>
      <w:r>
        <w:t xml:space="preserve">ihmiset</w:t>
      </w:r>
    </w:p>
    <w:p>
      <w:r>
        <w:rPr>
          <w:b/>
        </w:rPr>
        <w:t xml:space="preserve">Esimerkki 9.3589</w:t>
      </w:r>
    </w:p>
    <w:p>
      <w:r>
        <w:t xml:space="preserve">Mistä Shakepearen näytelmästä tehtiin elokuva vuonna 1953, jonka pääosissa esiintyivät Marlon Brando, James Mason, Louis Calhern, John Gielgud, Deborah Kerr ja Greer Garson?</w:t>
      </w:r>
    </w:p>
    <w:p>
      <w:r>
        <w:rPr>
          <w:b/>
        </w:rPr>
        <w:t xml:space="preserve">Tulos</w:t>
      </w:r>
    </w:p>
    <w:p>
      <w:r>
        <w:t xml:space="preserve">elokuva</w:t>
      </w:r>
    </w:p>
    <w:p>
      <w:r>
        <w:rPr>
          <w:b/>
        </w:rPr>
        <w:t xml:space="preserve">Esimerkki 9.3590</w:t>
      </w:r>
    </w:p>
    <w:p>
      <w:r>
        <w:t xml:space="preserve">Deborah Kerr näytteli naispääosaa minkä musikaalin elokuvaversiossa ?</w:t>
      </w:r>
    </w:p>
    <w:p>
      <w:r>
        <w:rPr>
          <w:b/>
        </w:rPr>
        <w:t xml:space="preserve">Tulos</w:t>
      </w:r>
    </w:p>
    <w:p>
      <w:r>
        <w:t xml:space="preserve">elokuva</w:t>
      </w:r>
    </w:p>
    <w:p>
      <w:r>
        <w:rPr>
          <w:b/>
        </w:rPr>
        <w:t xml:space="preserve">Esimerkki 9.3591</w:t>
      </w:r>
    </w:p>
    <w:p>
      <w:r>
        <w:t xml:space="preserve">Mikä elokuva, jonka pääosissa ovat Yul Brynner ja Deborah Kerr, julkaistiin kesäkuussa 1956?</w:t>
      </w:r>
    </w:p>
    <w:p>
      <w:r>
        <w:rPr>
          <w:b/>
        </w:rPr>
        <w:t xml:space="preserve">Tulos</w:t>
      </w:r>
    </w:p>
    <w:p>
      <w:r>
        <w:t xml:space="preserve">elokuva</w:t>
      </w:r>
    </w:p>
    <w:p>
      <w:r>
        <w:rPr>
          <w:b/>
        </w:rPr>
        <w:t xml:space="preserve">Tulos</w:t>
      </w:r>
    </w:p>
    <w:p>
      <w:r>
        <w:t xml:space="preserve">teatteri</w:t>
      </w:r>
    </w:p>
    <w:p>
      <w:r>
        <w:rPr>
          <w:b/>
        </w:rPr>
        <w:t xml:space="preserve">Esimerkki 9.3592</w:t>
      </w:r>
    </w:p>
    <w:p>
      <w:r>
        <w:t xml:space="preserve">Missä elokuvassa Burt Lancasterilla ja Deborah Kerrillä oli intohimoinen klinikka rannalla?</w:t>
      </w:r>
    </w:p>
    <w:p>
      <w:r>
        <w:rPr>
          <w:b/>
        </w:rPr>
        <w:t xml:space="preserve">Tulos</w:t>
      </w:r>
    </w:p>
    <w:p>
      <w:r>
        <w:t xml:space="preserve">elokuva</w:t>
      </w:r>
    </w:p>
    <w:p>
      <w:r>
        <w:rPr>
          <w:b/>
        </w:rPr>
        <w:t xml:space="preserve">Esimerkki 9.3593</w:t>
      </w:r>
    </w:p>
    <w:p>
      <w:r>
        <w:t xml:space="preserve">Missä Deborah Kerrin tähdittämässä elokuvassa vuodelta 1947 ryhmä nunnia lähetettiin Himalajalle perustamaan luostaria?</w:t>
      </w:r>
    </w:p>
    <w:p>
      <w:r>
        <w:rPr>
          <w:b/>
        </w:rPr>
        <w:t xml:space="preserve">Tulos</w:t>
      </w:r>
    </w:p>
    <w:p>
      <w:r>
        <w:t xml:space="preserve">elokuva</w:t>
      </w:r>
    </w:p>
    <w:p>
      <w:r>
        <w:rPr>
          <w:b/>
        </w:rPr>
        <w:t xml:space="preserve">Esimerkki 9.3594</w:t>
      </w:r>
    </w:p>
    <w:p>
      <w:r>
        <w:t xml:space="preserve">Mikä Shirley MacLainen ja Debra Wingerin tähdittämä elokuva vuodelta 1983 voitti 5 Oscar-palkintoa?</w:t>
      </w:r>
    </w:p>
    <w:p>
      <w:r>
        <w:rPr>
          <w:b/>
        </w:rPr>
        <w:t xml:space="preserve">Tulos</w:t>
      </w:r>
    </w:p>
    <w:p>
      <w:r>
        <w:t xml:space="preserve">palkinto</w:t>
      </w:r>
    </w:p>
    <w:p>
      <w:r>
        <w:rPr>
          <w:b/>
        </w:rPr>
        <w:t xml:space="preserve">Tulos</w:t>
      </w:r>
    </w:p>
    <w:p>
      <w:r>
        <w:t xml:space="preserve">elokuva</w:t>
      </w:r>
    </w:p>
    <w:p>
      <w:r>
        <w:rPr>
          <w:b/>
        </w:rPr>
        <w:t xml:space="preserve">Esimerkki 9.3595</w:t>
      </w:r>
    </w:p>
    <w:p>
      <w:r>
        <w:t xml:space="preserve">Vuonna 1976 tai 1977 John Carpenter ja Debra Hill alkoivat suunnitella tarinaa nimeltä The Babysitter Murders, josta lopulta tuli mikä elokuva?</w:t>
      </w:r>
    </w:p>
    <w:p>
      <w:r>
        <w:rPr>
          <w:b/>
        </w:rPr>
        <w:t xml:space="preserve">Tulos</w:t>
      </w:r>
    </w:p>
    <w:p>
      <w:r>
        <w:t xml:space="preserve">elokuva</w:t>
      </w:r>
    </w:p>
    <w:p>
      <w:r>
        <w:rPr>
          <w:b/>
        </w:rPr>
        <w:t xml:space="preserve">Esimerkki 9.3596</w:t>
      </w:r>
    </w:p>
    <w:p>
      <w:r>
        <w:t xml:space="preserve">Autobotit ja Decepticonit ovat minkä lelusarjan pääjoukkoja?</w:t>
      </w:r>
    </w:p>
    <w:p>
      <w:r>
        <w:rPr>
          <w:b/>
        </w:rPr>
        <w:t xml:space="preserve">Tulos</w:t>
      </w:r>
    </w:p>
    <w:p>
      <w:r>
        <w:t xml:space="preserve">TV</w:t>
      </w:r>
    </w:p>
    <w:p>
      <w:r>
        <w:rPr>
          <w:b/>
        </w:rPr>
        <w:t xml:space="preserve">Esimerkki 9.3597</w:t>
      </w:r>
    </w:p>
    <w:p>
      <w:r>
        <w:t xml:space="preserve">Minkä yhdysvaltalaisen poliitikon muistelmat ovat nimeltään Decision Points?</w:t>
      </w:r>
    </w:p>
    <w:p>
      <w:r>
        <w:rPr>
          <w:b/>
        </w:rPr>
        <w:t xml:space="preserve">Tulos</w:t>
      </w:r>
    </w:p>
    <w:p>
      <w:r>
        <w:t xml:space="preserve">kirja</w:t>
      </w:r>
    </w:p>
    <w:p>
      <w:r>
        <w:rPr>
          <w:b/>
        </w:rPr>
        <w:t xml:space="preserve">Tulos</w:t>
      </w:r>
    </w:p>
    <w:p>
      <w:r>
        <w:t xml:space="preserve">hallitus</w:t>
      </w:r>
    </w:p>
    <w:p>
      <w:r>
        <w:rPr>
          <w:b/>
        </w:rPr>
        <w:t xml:space="preserve">Esimerkki 9.3598</w:t>
      </w:r>
    </w:p>
    <w:p>
      <w:r>
        <w:t xml:space="preserve">Kenen vuonna 2010 ilmestynyt omaelämäkerta on nimeltään Decision Points?</w:t>
      </w:r>
    </w:p>
    <w:p>
      <w:r>
        <w:rPr>
          <w:b/>
        </w:rPr>
        <w:t xml:space="preserve">Tulos</w:t>
      </w:r>
    </w:p>
    <w:p>
      <w:r>
        <w:t xml:space="preserve">kirja</w:t>
      </w:r>
    </w:p>
    <w:p>
      <w:r>
        <w:rPr>
          <w:b/>
        </w:rPr>
        <w:t xml:space="preserve">Esimerkki 9.3599</w:t>
      </w:r>
    </w:p>
    <w:p>
      <w:r>
        <w:t xml:space="preserve">Kenen muistelmateos 'Decision Points' julkaistiin vuoden 2010 lopulla?</w:t>
      </w:r>
    </w:p>
    <w:p>
      <w:r>
        <w:rPr>
          <w:b/>
        </w:rPr>
        <w:t xml:space="preserve">Tulos</w:t>
      </w:r>
    </w:p>
    <w:p>
      <w:r>
        <w:t xml:space="preserve">kirja</w:t>
      </w:r>
    </w:p>
    <w:p>
      <w:r>
        <w:rPr>
          <w:b/>
        </w:rPr>
        <w:t xml:space="preserve">Esimerkki 9.3600</w:t>
      </w:r>
    </w:p>
    <w:p>
      <w:r>
        <w:t xml:space="preserve">Minkä nykyisin lakkautetun poliittisen puolueen perusti Declan Ganley huhtikuussa 2009?</w:t>
      </w:r>
    </w:p>
    <w:p>
      <w:r>
        <w:rPr>
          <w:b/>
        </w:rPr>
        <w:t xml:space="preserve">Tulos</w:t>
      </w:r>
    </w:p>
    <w:p>
      <w:r>
        <w:t xml:space="preserve">organisaatio</w:t>
      </w:r>
    </w:p>
    <w:p>
      <w:r>
        <w:rPr>
          <w:b/>
        </w:rPr>
        <w:t xml:space="preserve">Tulos</w:t>
      </w:r>
    </w:p>
    <w:p>
      <w:r>
        <w:t xml:space="preserve">hallitus</w:t>
      </w:r>
    </w:p>
    <w:p>
      <w:r>
        <w:rPr>
          <w:b/>
        </w:rPr>
        <w:t xml:space="preserve">Esimerkki 9.3601</w:t>
      </w:r>
    </w:p>
    <w:p>
      <w:r>
        <w:t xml:space="preserve">Kuka oli Yhdysvaltain ensimmäinen varapresidentti, joka valittiin presidentiksi, tulevan presidentin isä, avustaja itsenäisyysjulistuksen laatimisessa ja rauhanneuvotteluissa Ison-Britannian kanssa sekä Alankomaiden elintärkeiden valtionlainojen arkkitehti?</w:t>
      </w:r>
    </w:p>
    <w:p>
      <w:r>
        <w:rPr>
          <w:b/>
        </w:rPr>
        <w:t xml:space="preserve">Tulos</w:t>
      </w:r>
    </w:p>
    <w:p>
      <w:r>
        <w:t xml:space="preserve">kirja</w:t>
      </w:r>
    </w:p>
    <w:p>
      <w:r>
        <w:rPr>
          <w:b/>
        </w:rPr>
        <w:t xml:space="preserve">Tulos</w:t>
      </w:r>
    </w:p>
    <w:p>
      <w:r>
        <w:t xml:space="preserve">käyttäjä</w:t>
      </w:r>
    </w:p>
    <w:p>
      <w:r>
        <w:rPr>
          <w:b/>
        </w:rPr>
        <w:t xml:space="preserve">Tulos</w:t>
      </w:r>
    </w:p>
    <w:p>
      <w:r>
        <w:t xml:space="preserve">hallitus</w:t>
      </w:r>
    </w:p>
    <w:p>
      <w:r>
        <w:rPr>
          <w:b/>
        </w:rPr>
        <w:t xml:space="preserve">Esimerkki 9.3602</w:t>
      </w:r>
    </w:p>
    <w:p>
      <w:r>
        <w:t xml:space="preserve">Kenen allekirjoitus hallitsee itsenäisyysjulistusta kongressin presidenttinä?</w:t>
      </w:r>
    </w:p>
    <w:p>
      <w:r>
        <w:rPr>
          <w:b/>
        </w:rPr>
        <w:t xml:space="preserve">Tulos</w:t>
      </w:r>
    </w:p>
    <w:p>
      <w:r>
        <w:t xml:space="preserve">käyttäjä</w:t>
      </w:r>
    </w:p>
    <w:p>
      <w:r>
        <w:rPr>
          <w:b/>
        </w:rPr>
        <w:t xml:space="preserve">Esimerkki 9.3603</w:t>
      </w:r>
    </w:p>
    <w:p>
      <w:r>
        <w:t xml:space="preserve">Kuka kirjoitti vuosina 1772-1787 (julkaistu vuosina 1776-1789) kuuden niteen teoksen Rooman valtakunnan rappio ja tuho (The Decline and Fall of the Roman Empire)?</w:t>
      </w:r>
    </w:p>
    <w:p>
      <w:r>
        <w:rPr>
          <w:b/>
        </w:rPr>
        <w:t xml:space="preserve">Tulos</w:t>
      </w:r>
    </w:p>
    <w:p>
      <w:r>
        <w:t xml:space="preserve">kirja</w:t>
      </w:r>
    </w:p>
    <w:p>
      <w:r>
        <w:rPr>
          <w:b/>
        </w:rPr>
        <w:t xml:space="preserve">Esimerkki 9.3604</w:t>
      </w:r>
    </w:p>
    <w:p>
      <w:r>
        <w:t xml:space="preserve">Kuka maalasi Dedham Valen ja The Valley Farmin?</w:t>
      </w:r>
    </w:p>
    <w:p>
      <w:r>
        <w:rPr>
          <w:b/>
        </w:rPr>
        <w:t xml:space="preserve">Tulos</w:t>
      </w:r>
    </w:p>
    <w:p>
      <w:r>
        <w:t xml:space="preserve">visual_art</w:t>
      </w:r>
    </w:p>
    <w:p>
      <w:r>
        <w:rPr>
          <w:b/>
        </w:rPr>
        <w:t xml:space="preserve">Esimerkki 9.3605</w:t>
      </w:r>
    </w:p>
    <w:p>
      <w:r>
        <w:t xml:space="preserve">Mistä tv-draamasta/saippuasta löytyisi näyttelijä Deena Payne?</w:t>
      </w:r>
    </w:p>
    <w:p>
      <w:r>
        <w:rPr>
          <w:b/>
        </w:rPr>
        <w:t xml:space="preserve">Tulos</w:t>
      </w:r>
    </w:p>
    <w:p>
      <w:r>
        <w:t xml:space="preserve">TV</w:t>
      </w:r>
    </w:p>
    <w:p>
      <w:r>
        <w:rPr>
          <w:b/>
        </w:rPr>
        <w:t xml:space="preserve">Esimerkki 9.3606</w:t>
      </w:r>
    </w:p>
    <w:p>
      <w:r>
        <w:t xml:space="preserve">Mikä jalkapalloliigan alkuperäinen jäsen pelaa kotiottelunsa Deepdalessa?</w:t>
      </w:r>
    </w:p>
    <w:p>
      <w:r>
        <w:rPr>
          <w:b/>
        </w:rPr>
        <w:t xml:space="preserve">Tulos</w:t>
      </w:r>
    </w:p>
    <w:p>
      <w:r>
        <w:t xml:space="preserve">urheilu</w:t>
      </w:r>
    </w:p>
    <w:p>
      <w:r>
        <w:rPr>
          <w:b/>
        </w:rPr>
        <w:t xml:space="preserve">Esimerkki 9.3607</w:t>
      </w:r>
    </w:p>
    <w:p>
      <w:r>
        <w:t xml:space="preserve">Maaliskuussa 1992 "Deeply Dippy" oli minkä yhtyeen ainoa ykköshitti?</w:t>
      </w:r>
    </w:p>
    <w:p>
      <w:r>
        <w:rPr>
          <w:b/>
        </w:rPr>
        <w:t xml:space="preserve">Tulos</w:t>
      </w:r>
    </w:p>
    <w:p>
      <w:r>
        <w:t xml:space="preserve">musiikki</w:t>
      </w:r>
    </w:p>
    <w:p>
      <w:r>
        <w:rPr>
          <w:b/>
        </w:rPr>
        <w:t xml:space="preserve">Esimerkki 9.3608</w:t>
      </w:r>
    </w:p>
    <w:p>
      <w:r>
        <w:t xml:space="preserve">Minkä bändin David Coverdale perusti Deep Purplesta lähdettyään?</w:t>
      </w:r>
    </w:p>
    <w:p>
      <w:r>
        <w:rPr>
          <w:b/>
        </w:rPr>
        <w:t xml:space="preserve">Tulos</w:t>
      </w:r>
    </w:p>
    <w:p>
      <w:r>
        <w:t xml:space="preserve">musiikki</w:t>
      </w:r>
    </w:p>
    <w:p>
      <w:r>
        <w:rPr>
          <w:b/>
        </w:rPr>
        <w:t xml:space="preserve">Esimerkki 9.3609</w:t>
      </w:r>
    </w:p>
    <w:p>
      <w:r>
        <w:t xml:space="preserve">Missä televisiosarjassa Deep Space Nine -avaruusasema esiintyy?</w:t>
      </w:r>
    </w:p>
    <w:p>
      <w:r>
        <w:rPr>
          <w:b/>
        </w:rPr>
        <w:t xml:space="preserve">Tulos</w:t>
      </w:r>
    </w:p>
    <w:p>
      <w:r>
        <w:t xml:space="preserve">TV</w:t>
      </w:r>
    </w:p>
    <w:p>
      <w:r>
        <w:rPr>
          <w:b/>
        </w:rPr>
        <w:t xml:space="preserve">Tulos</w:t>
      </w:r>
    </w:p>
    <w:p>
      <w:r>
        <w:t xml:space="preserve">fiktiivinen_universumi</w:t>
      </w:r>
    </w:p>
    <w:p>
      <w:r>
        <w:rPr>
          <w:b/>
        </w:rPr>
        <w:t xml:space="preserve">Esimerkki 9.3610</w:t>
      </w:r>
    </w:p>
    <w:p>
      <w:r>
        <w:t xml:space="preserve">Mikä oli vaihtolaisen nimi Deep Space Nine -sarjassa?</w:t>
      </w:r>
    </w:p>
    <w:p>
      <w:r>
        <w:rPr>
          <w:b/>
        </w:rPr>
        <w:t xml:space="preserve">Tulos</w:t>
      </w:r>
    </w:p>
    <w:p>
      <w:r>
        <w:t xml:space="preserve">TV</w:t>
      </w:r>
    </w:p>
    <w:p>
      <w:r>
        <w:rPr>
          <w:b/>
        </w:rPr>
        <w:t xml:space="preserve">Esimerkki 9.3611</w:t>
      </w:r>
    </w:p>
    <w:p>
      <w:r>
        <w:t xml:space="preserve">Kuka voitti Oscarin roolistaan elokuvassa The Deer Hunter?</w:t>
      </w:r>
    </w:p>
    <w:p>
      <w:r>
        <w:rPr>
          <w:b/>
        </w:rPr>
        <w:t xml:space="preserve">Tulos</w:t>
      </w:r>
    </w:p>
    <w:p>
      <w:r>
        <w:t xml:space="preserve">palkinto</w:t>
      </w:r>
    </w:p>
    <w:p>
      <w:r>
        <w:rPr>
          <w:b/>
        </w:rPr>
        <w:t xml:space="preserve">Tulos</w:t>
      </w:r>
    </w:p>
    <w:p>
      <w:r>
        <w:t xml:space="preserve">elokuva</w:t>
      </w:r>
    </w:p>
    <w:p>
      <w:r>
        <w:rPr>
          <w:b/>
        </w:rPr>
        <w:t xml:space="preserve">Esimerkki 9.3612</w:t>
      </w:r>
    </w:p>
    <w:p>
      <w:r>
        <w:t xml:space="preserve">Kuka yhdysvaltalainen kirjailija kirjoitti yli 30 kirjaa, muun muassa The Pathfinder, The Deerslayer ja The Last of the Mohicans?</w:t>
      </w:r>
    </w:p>
    <w:p>
      <w:r>
        <w:rPr>
          <w:b/>
        </w:rPr>
        <w:t xml:space="preserve">Tulos</w:t>
      </w:r>
    </w:p>
    <w:p>
      <w:r>
        <w:t xml:space="preserve">kirja</w:t>
      </w:r>
    </w:p>
    <w:p>
      <w:r>
        <w:rPr>
          <w:b/>
        </w:rPr>
        <w:t xml:space="preserve">Tulos</w:t>
      </w:r>
    </w:p>
    <w:p>
      <w:r>
        <w:t xml:space="preserve">elokuva</w:t>
      </w:r>
    </w:p>
    <w:p>
      <w:r>
        <w:rPr>
          <w:b/>
        </w:rPr>
        <w:t xml:space="preserve">Esimerkki 9.3613</w:t>
      </w:r>
    </w:p>
    <w:p>
      <w:r>
        <w:t xml:space="preserve">Tammikuun 11. päivänä 1843 kuoli Baltimoressa, Marylandissa, mikä amerikkalainen asianajaja, kirjailija ja runoilija, joka kirjoitti klassisen runon The Defence of Fort McHenry?</w:t>
      </w:r>
    </w:p>
    <w:p>
      <w:r>
        <w:rPr>
          <w:b/>
        </w:rPr>
        <w:t xml:space="preserve">Tulos</w:t>
      </w:r>
    </w:p>
    <w:p>
      <w:r>
        <w:t xml:space="preserve">musiikki</w:t>
      </w:r>
    </w:p>
    <w:p>
      <w:r>
        <w:rPr>
          <w:b/>
        </w:rPr>
        <w:t xml:space="preserve">Esimerkki 9.3614</w:t>
      </w:r>
    </w:p>
    <w:p>
      <w:r>
        <w:t xml:space="preserve">Millä kahdella 1980-luvun englantilaisella keskuspuolustajalla oli jalkapallossa sama etu- ja sukunimi?</w:t>
      </w:r>
    </w:p>
    <w:p>
      <w:r>
        <w:rPr>
          <w:b/>
        </w:rPr>
        <w:t xml:space="preserve">Tulos</w:t>
      </w:r>
    </w:p>
    <w:p>
      <w:r>
        <w:t xml:space="preserve">urheilu</w:t>
      </w:r>
    </w:p>
    <w:p>
      <w:r>
        <w:rPr>
          <w:b/>
        </w:rPr>
        <w:t xml:space="preserve">Esimerkki 9.3615</w:t>
      </w:r>
    </w:p>
    <w:p>
      <w:r>
        <w:t xml:space="preserve">Mikä brittiläinen yhtye julkaisi debyyttialbuminsa "Definitely Maybe" vuonna 1994?</w:t>
      </w:r>
    </w:p>
    <w:p>
      <w:r>
        <w:rPr>
          <w:b/>
        </w:rPr>
        <w:t xml:space="preserve">Tulos</w:t>
      </w:r>
    </w:p>
    <w:p>
      <w:r>
        <w:t xml:space="preserve">musiikki</w:t>
      </w:r>
    </w:p>
    <w:p>
      <w:r>
        <w:rPr>
          <w:b/>
        </w:rPr>
        <w:t xml:space="preserve">Esimerkki 9.3616</w:t>
      </w:r>
    </w:p>
    <w:p>
      <w:r>
        <w:t xml:space="preserve">Kenen debyyttialbumi oli Definitely Maybe?</w:t>
      </w:r>
    </w:p>
    <w:p>
      <w:r>
        <w:rPr>
          <w:b/>
        </w:rPr>
        <w:t xml:space="preserve">Tulos</w:t>
      </w:r>
    </w:p>
    <w:p>
      <w:r>
        <w:t xml:space="preserve">musiikki</w:t>
      </w:r>
    </w:p>
    <w:p>
      <w:r>
        <w:rPr>
          <w:b/>
        </w:rPr>
        <w:t xml:space="preserve">Esimerkki 9.3617</w:t>
      </w:r>
    </w:p>
    <w:p>
      <w:r>
        <w:t xml:space="preserve">Mikä Muscatissa, Omanissa syntynyt näyttelijä aloitti näyttelemisen Australian televisiossa Paradise Beachissa ja Home and Awayssä ja tunnetaan rooleistaan elokuvissa Wedding Crashers (2005), Hot Rod (2007), Definitely, Maybe (2008) ja Confessions of a Shopaholic (2009)?</w:t>
      </w:r>
    </w:p>
    <w:p>
      <w:r>
        <w:rPr>
          <w:b/>
        </w:rPr>
        <w:t xml:space="preserve">Tulos</w:t>
      </w:r>
    </w:p>
    <w:p>
      <w:r>
        <w:t xml:space="preserve">TV</w:t>
      </w:r>
    </w:p>
    <w:p>
      <w:r>
        <w:rPr>
          <w:b/>
        </w:rPr>
        <w:t xml:space="preserve">Tulos</w:t>
      </w:r>
    </w:p>
    <w:p>
      <w:r>
        <w:t xml:space="preserve">elokuva</w:t>
      </w:r>
    </w:p>
    <w:p>
      <w:r>
        <w:rPr>
          <w:b/>
        </w:rPr>
        <w:t xml:space="preserve">Tulos</w:t>
      </w:r>
    </w:p>
    <w:p>
      <w:r>
        <w:t xml:space="preserve">sijainti</w:t>
      </w:r>
    </w:p>
    <w:p>
      <w:r>
        <w:rPr>
          <w:b/>
        </w:rPr>
        <w:t xml:space="preserve">Esimerkki 9.3618</w:t>
      </w:r>
    </w:p>
    <w:p>
      <w:r>
        <w:t xml:space="preserve">Kuka julkaisi 90-luvun albumit Definitely Maybe ja What's The Story (Morning Glory)?</w:t>
      </w:r>
    </w:p>
    <w:p>
      <w:r>
        <w:rPr>
          <w:b/>
        </w:rPr>
        <w:t xml:space="preserve">Tulos</w:t>
      </w:r>
    </w:p>
    <w:p>
      <w:r>
        <w:t xml:space="preserve">musiikki</w:t>
      </w:r>
    </w:p>
    <w:p>
      <w:r>
        <w:rPr>
          <w:b/>
        </w:rPr>
        <w:t xml:space="preserve">Esimerkki 9.3619</w:t>
      </w:r>
    </w:p>
    <w:p>
      <w:r>
        <w:t xml:space="preserve">Kuka laulaja/lauluntekijä, joka alkoi julkaista hittisinglejä vuonna 1958, on saanut kolme albumia (The Definitive Collection, Waking Up Is Hard to Do &amp; The Music of My Life) Billboardin 200 parhaan albumin listalle vuosina 2007-2010?</w:t>
      </w:r>
    </w:p>
    <w:p>
      <w:r>
        <w:rPr>
          <w:b/>
        </w:rPr>
        <w:t xml:space="preserve">Tulos</w:t>
      </w:r>
    </w:p>
    <w:p>
      <w:r>
        <w:t xml:space="preserve">musiikki</w:t>
      </w:r>
    </w:p>
    <w:p>
      <w:r>
        <w:rPr>
          <w:b/>
        </w:rPr>
        <w:t xml:space="preserve">Esimerkki 9.3620</w:t>
      </w:r>
    </w:p>
    <w:p>
      <w:r>
        <w:t xml:space="preserve">Def Leppardilla ja Mudilla oli molemmilla hittisinkut millä samalla nimellä?</w:t>
      </w:r>
    </w:p>
    <w:p>
      <w:r>
        <w:rPr>
          <w:b/>
        </w:rPr>
        <w:t xml:space="preserve">Tulos</w:t>
      </w:r>
    </w:p>
    <w:p>
      <w:r>
        <w:t xml:space="preserve">musiikki</w:t>
      </w:r>
    </w:p>
    <w:p>
      <w:r>
        <w:rPr>
          <w:b/>
        </w:rPr>
        <w:t xml:space="preserve">Esimerkki 9.3621</w:t>
      </w:r>
    </w:p>
    <w:p>
      <w:r>
        <w:t xml:space="preserve">Kreikkalaisessa mytologiassa Deianeira oli kenen vaimo?</w:t>
      </w:r>
    </w:p>
    <w:p>
      <w:r>
        <w:rPr>
          <w:b/>
        </w:rPr>
        <w:t xml:space="preserve">Tulos</w:t>
      </w:r>
    </w:p>
    <w:p>
      <w:r>
        <w:t xml:space="preserve">fiktiivinen_universumi</w:t>
      </w:r>
    </w:p>
    <w:p>
      <w:r>
        <w:rPr>
          <w:b/>
        </w:rPr>
        <w:t xml:space="preserve">Esimerkki 9.3622</w:t>
      </w:r>
    </w:p>
    <w:p>
      <w:r>
        <w:t xml:space="preserve">Minkä planeetan kuu Deimos on?</w:t>
      </w:r>
    </w:p>
    <w:p>
      <w:r>
        <w:rPr>
          <w:b/>
        </w:rPr>
        <w:t xml:space="preserve">Tulos</w:t>
      </w:r>
    </w:p>
    <w:p>
      <w:r>
        <w:t xml:space="preserve">tähtitiede</w:t>
      </w:r>
    </w:p>
    <w:p>
      <w:r>
        <w:rPr>
          <w:b/>
        </w:rPr>
        <w:t xml:space="preserve">Tulos</w:t>
      </w:r>
    </w:p>
    <w:p>
      <w:r>
        <w:t xml:space="preserve">pohja</w:t>
      </w:r>
    </w:p>
    <w:p>
      <w:r>
        <w:rPr>
          <w:b/>
        </w:rPr>
        <w:t xml:space="preserve">Esimerkki 9.3623</w:t>
      </w:r>
    </w:p>
    <w:p>
      <w:r>
        <w:t xml:space="preserve">Minkä planeetan kuita Phobos ja Deimos ovat?</w:t>
      </w:r>
    </w:p>
    <w:p>
      <w:r>
        <w:rPr>
          <w:b/>
        </w:rPr>
        <w:t xml:space="preserve">Tulos</w:t>
      </w:r>
    </w:p>
    <w:p>
      <w:r>
        <w:t xml:space="preserve">tähtitiede</w:t>
      </w:r>
    </w:p>
    <w:p>
      <w:r>
        <w:rPr>
          <w:b/>
        </w:rPr>
        <w:t xml:space="preserve">Tulos</w:t>
      </w:r>
    </w:p>
    <w:p>
      <w:r>
        <w:t xml:space="preserve">pohja</w:t>
      </w:r>
    </w:p>
    <w:p>
      <w:r>
        <w:rPr>
          <w:b/>
        </w:rPr>
        <w:t xml:space="preserve">Esimerkki 9.3624</w:t>
      </w:r>
    </w:p>
    <w:p>
      <w:r>
        <w:t xml:space="preserve">Minkä planeetan ainoat kuut ovat Phobos ja Deimos?</w:t>
      </w:r>
    </w:p>
    <w:p>
      <w:r>
        <w:rPr>
          <w:b/>
        </w:rPr>
        <w:t xml:space="preserve">Tulos</w:t>
      </w:r>
    </w:p>
    <w:p>
      <w:r>
        <w:t xml:space="preserve">tähtitiede</w:t>
      </w:r>
    </w:p>
    <w:p>
      <w:r>
        <w:rPr>
          <w:b/>
        </w:rPr>
        <w:t xml:space="preserve">Tulos</w:t>
      </w:r>
    </w:p>
    <w:p>
      <w:r>
        <w:t xml:space="preserve">pohja</w:t>
      </w:r>
    </w:p>
    <w:p>
      <w:r>
        <w:rPr>
          <w:b/>
        </w:rPr>
        <w:t xml:space="preserve">Esimerkki 9.3625</w:t>
      </w:r>
    </w:p>
    <w:p>
      <w:r>
        <w:t xml:space="preserve">Missä Englannin kreivikunnassa Delamere Forest sijaitsee?</w:t>
      </w:r>
    </w:p>
    <w:p>
      <w:r>
        <w:rPr>
          <w:b/>
        </w:rPr>
        <w:t xml:space="preserve">Tulos</w:t>
      </w:r>
    </w:p>
    <w:p>
      <w:r>
        <w:t xml:space="preserve">sijainti</w:t>
      </w:r>
    </w:p>
    <w:p>
      <w:r>
        <w:rPr>
          <w:b/>
        </w:rPr>
        <w:t xml:space="preserve">Esimerkki 9.3626</w:t>
      </w:r>
    </w:p>
    <w:p>
      <w:r>
        <w:t xml:space="preserve">Kumpi on Yhdysvaltain Delawaren osavaltion pääkaupunki Boise, Dover vai Jefferson City?</w:t>
      </w:r>
    </w:p>
    <w:p>
      <w:r>
        <w:rPr>
          <w:b/>
        </w:rPr>
        <w:t xml:space="preserve">Tulos</w:t>
      </w:r>
    </w:p>
    <w:p>
      <w:r>
        <w:t xml:space="preserve">sijainti</w:t>
      </w:r>
    </w:p>
    <w:p>
      <w:r>
        <w:rPr>
          <w:b/>
        </w:rPr>
        <w:t xml:space="preserve">Tulos</w:t>
      </w:r>
    </w:p>
    <w:p>
      <w:r>
        <w:t xml:space="preserve">pohja</w:t>
      </w:r>
    </w:p>
    <w:p>
      <w:r>
        <w:rPr>
          <w:b/>
        </w:rPr>
        <w:t xml:space="preserve">Esimerkki 9.3627</w:t>
      </w:r>
    </w:p>
    <w:p>
      <w:r>
        <w:t xml:space="preserve">Mikä on Yhdysvaltain Delawaren osavaltion pääkaupunki?</w:t>
      </w:r>
    </w:p>
    <w:p>
      <w:r>
        <w:rPr>
          <w:b/>
        </w:rPr>
        <w:t xml:space="preserve">Tulos</w:t>
      </w:r>
    </w:p>
    <w:p>
      <w:r>
        <w:t xml:space="preserve">sijainti</w:t>
      </w:r>
    </w:p>
    <w:p>
      <w:r>
        <w:rPr>
          <w:b/>
        </w:rPr>
        <w:t xml:space="preserve">Tulos</w:t>
      </w:r>
    </w:p>
    <w:p>
      <w:r>
        <w:t xml:space="preserve">pohja</w:t>
      </w:r>
    </w:p>
    <w:p>
      <w:r>
        <w:rPr>
          <w:b/>
        </w:rPr>
        <w:t xml:space="preserve">Esimerkki 9.3628</w:t>
      </w:r>
    </w:p>
    <w:p>
      <w:r>
        <w:t xml:space="preserve">Mikä on Delawaren osavaltion pääkaupunki?</w:t>
      </w:r>
    </w:p>
    <w:p>
      <w:r>
        <w:rPr>
          <w:b/>
        </w:rPr>
        <w:t xml:space="preserve">Tulos</w:t>
      </w:r>
    </w:p>
    <w:p>
      <w:r>
        <w:t xml:space="preserve">sijainti</w:t>
      </w:r>
    </w:p>
    <w:p>
      <w:r>
        <w:rPr>
          <w:b/>
        </w:rPr>
        <w:t xml:space="preserve">Tulos</w:t>
      </w:r>
    </w:p>
    <w:p>
      <w:r>
        <w:t xml:space="preserve">pohja</w:t>
      </w:r>
    </w:p>
    <w:p>
      <w:r>
        <w:rPr>
          <w:b/>
        </w:rPr>
        <w:t xml:space="preserve">Esimerkki 9.3629</w:t>
      </w:r>
    </w:p>
    <w:p>
      <w:r>
        <w:t xml:space="preserve">Minkä englantilaisen kaupungin nimi on sama kuin Delawaren osavaltion pääkaupungin?</w:t>
      </w:r>
    </w:p>
    <w:p>
      <w:r>
        <w:rPr>
          <w:b/>
        </w:rPr>
        <w:t xml:space="preserve">Tulos</w:t>
      </w:r>
    </w:p>
    <w:p>
      <w:r>
        <w:t xml:space="preserve">sijainti</w:t>
      </w:r>
    </w:p>
    <w:p>
      <w:r>
        <w:rPr>
          <w:b/>
        </w:rPr>
        <w:t xml:space="preserve">Tulos</w:t>
      </w:r>
    </w:p>
    <w:p>
      <w:r>
        <w:t xml:space="preserve">pohja</w:t>
      </w:r>
    </w:p>
    <w:p>
      <w:r>
        <w:rPr>
          <w:b/>
        </w:rPr>
        <w:t xml:space="preserve">Esimerkki 9.3630</w:t>
      </w:r>
    </w:p>
    <w:p>
      <w:r>
        <w:t xml:space="preserve">Mistä Euroopan maasta Delftin keramiikka on peräisin?</w:t>
      </w:r>
    </w:p>
    <w:p>
      <w:r>
        <w:rPr>
          <w:b/>
        </w:rPr>
        <w:t xml:space="preserve">Tulos</w:t>
      </w:r>
    </w:p>
    <w:p>
      <w:r>
        <w:t xml:space="preserve">sijainti</w:t>
      </w:r>
    </w:p>
    <w:p>
      <w:r>
        <w:rPr>
          <w:b/>
        </w:rPr>
        <w:t xml:space="preserve">Tulos</w:t>
      </w:r>
    </w:p>
    <w:p>
      <w:r>
        <w:t xml:space="preserve">pohja</w:t>
      </w:r>
    </w:p>
    <w:p>
      <w:r>
        <w:rPr>
          <w:b/>
        </w:rPr>
        <w:t xml:space="preserve">Esimerkki 9.3631</w:t>
      </w:r>
    </w:p>
    <w:p>
      <w:r>
        <w:t xml:space="preserve">Delicado on kenties tunnetuin teos minkä laulajan?</w:t>
      </w:r>
    </w:p>
    <w:p>
      <w:r>
        <w:rPr>
          <w:b/>
        </w:rPr>
        <w:t xml:space="preserve">Tulos</w:t>
      </w:r>
    </w:p>
    <w:p>
      <w:r>
        <w:t xml:space="preserve">musiikki</w:t>
      </w:r>
    </w:p>
    <w:p>
      <w:r>
        <w:rPr>
          <w:b/>
        </w:rPr>
        <w:t xml:space="preserve">Esimerkki 9.3632</w:t>
      </w:r>
    </w:p>
    <w:p>
      <w:r>
        <w:t xml:space="preserve">Todellista monipuolisuutta! Kuka näyttelijä saavutti suurimman menestyksensä elokuvassa Simson ja Delila ja oli mukana keksimässä ensimmäistä hajaspektrin muotoa, joka on avain nykyaikaiseen langattomaan viestintään?</w:t>
      </w:r>
    </w:p>
    <w:p>
      <w:r>
        <w:rPr>
          <w:b/>
        </w:rPr>
        <w:t xml:space="preserve">Tulos</w:t>
      </w:r>
    </w:p>
    <w:p>
      <w:r>
        <w:t xml:space="preserve">elokuva</w:t>
      </w:r>
    </w:p>
    <w:p>
      <w:r>
        <w:rPr>
          <w:b/>
        </w:rPr>
        <w:t xml:space="preserve">Esimerkki 9.3633</w:t>
      </w:r>
    </w:p>
    <w:p>
      <w:r>
        <w:t xml:space="preserve">Miten rakastavaiset Vrechen ja Sali kuvataan Deliuksen vuonna 1906 valmistuneen oopperan nimessä?</w:t>
      </w:r>
    </w:p>
    <w:p>
      <w:r>
        <w:rPr>
          <w:b/>
        </w:rPr>
        <w:t xml:space="preserve">Tulos</w:t>
      </w:r>
    </w:p>
    <w:p>
      <w:r>
        <w:t xml:space="preserve">ooppera</w:t>
      </w:r>
    </w:p>
    <w:p>
      <w:r>
        <w:rPr>
          <w:b/>
        </w:rPr>
        <w:t xml:space="preserve">Esimerkki 9.3634</w:t>
      </w:r>
    </w:p>
    <w:p>
      <w:r>
        <w:t xml:space="preserve">Kuka ohjasi elokuvat Deliverance, Hope and Glory ja Tailor of Panama?</w:t>
      </w:r>
    </w:p>
    <w:p>
      <w:r>
        <w:rPr>
          <w:b/>
        </w:rPr>
        <w:t xml:space="preserve">Tulos</w:t>
      </w:r>
    </w:p>
    <w:p>
      <w:r>
        <w:t xml:space="preserve">elokuva</w:t>
      </w:r>
    </w:p>
    <w:p>
      <w:r>
        <w:rPr>
          <w:b/>
        </w:rPr>
        <w:t xml:space="preserve">Esimerkki 9.3635</w:t>
      </w:r>
    </w:p>
    <w:p>
      <w:r>
        <w:t xml:space="preserve">Kuka deltablues-muusikko kohtasi legendan mukaan paholaisen risteyksessä ja sai vastineeksi sielustaan kitaran soiton mestaruuden?</w:t>
      </w:r>
    </w:p>
    <w:p>
      <w:r>
        <w:rPr>
          <w:b/>
        </w:rPr>
        <w:t xml:space="preserve">Tulos</w:t>
      </w:r>
    </w:p>
    <w:p>
      <w:r>
        <w:t xml:space="preserve">musiikki</w:t>
      </w:r>
    </w:p>
    <w:p>
      <w:r>
        <w:rPr>
          <w:b/>
        </w:rPr>
        <w:t xml:space="preserve">Esimerkki 9.3636</w:t>
      </w:r>
    </w:p>
    <w:p>
      <w:r>
        <w:t xml:space="preserve">Sana deltiologi, joka on johdettu kreikan sanasta "deltos", joka tarkoittaa kirjoitustaulukkoa, viittaa minkä keräilijään?</w:t>
      </w:r>
    </w:p>
    <w:p>
      <w:r>
        <w:rPr>
          <w:b/>
        </w:rPr>
        <w:t xml:space="preserve">Tulos</w:t>
      </w:r>
    </w:p>
    <w:p>
      <w:r>
        <w:t xml:space="preserve">kiinnostuksen kohteet</w:t>
      </w:r>
    </w:p>
    <w:p>
      <w:r>
        <w:rPr>
          <w:b/>
        </w:rPr>
        <w:t xml:space="preserve">Esimerkki 9.3637</w:t>
      </w:r>
    </w:p>
    <w:p>
      <w:r>
        <w:t xml:space="preserve">Newcastle Unitedin hyökkääjä Demba Ba pelaa kansainvälistä jalkapalloa minkä maan joukkueessa?</w:t>
      </w:r>
    </w:p>
    <w:p>
      <w:r>
        <w:rPr>
          <w:b/>
        </w:rPr>
        <w:t xml:space="preserve">Tulos</w:t>
      </w:r>
    </w:p>
    <w:p>
      <w:r>
        <w:t xml:space="preserve">ihmiset</w:t>
      </w:r>
    </w:p>
    <w:p>
      <w:r>
        <w:rPr>
          <w:b/>
        </w:rPr>
        <w:t xml:space="preserve">Esimerkki 9.3638</w:t>
      </w:r>
    </w:p>
    <w:p>
      <w:r>
        <w:t xml:space="preserve">Mikä dementian muoto on nimetty saksalaisen psykiatrin mukaan, joka kuvasi sen ensimmäisen kerran vuonna 1906?</w:t>
      </w:r>
    </w:p>
    <w:p>
      <w:r>
        <w:rPr>
          <w:b/>
        </w:rPr>
        <w:t xml:space="preserve">Tulos</w:t>
      </w:r>
    </w:p>
    <w:p>
      <w:r>
        <w:t xml:space="preserve">lääke</w:t>
      </w:r>
    </w:p>
    <w:p>
      <w:r>
        <w:rPr>
          <w:b/>
        </w:rPr>
        <w:t xml:space="preserve">Esimerkki 9.3639</w:t>
      </w:r>
    </w:p>
    <w:p>
      <w:r>
        <w:t xml:space="preserve">Kuka oli kreikkalaisessa tarussa Zeuksen ja Demeterin tytär?</w:t>
      </w:r>
    </w:p>
    <w:p>
      <w:r>
        <w:rPr>
          <w:b/>
        </w:rPr>
        <w:t xml:space="preserve">Tulos</w:t>
      </w:r>
    </w:p>
    <w:p>
      <w:r>
        <w:t xml:space="preserve">fiktiivinen_universumi</w:t>
      </w:r>
    </w:p>
    <w:p>
      <w:r>
        <w:rPr>
          <w:b/>
        </w:rPr>
        <w:t xml:space="preserve">Esimerkki 9.3640</w:t>
      </w:r>
    </w:p>
    <w:p>
      <w:r>
        <w:t xml:space="preserve">Minkä Shakespearen näytelmän alkukohtauksessa Hermia kieltäytyy menemästä naimisiin Demetriuksen kanssa, jonka hänen isänsä on valinnut hänelle, koska hän haluaa naimisiin Lysanderin kanssa?</w:t>
      </w:r>
    </w:p>
    <w:p>
      <w:r>
        <w:rPr>
          <w:b/>
        </w:rPr>
        <w:t xml:space="preserve">Tulos</w:t>
      </w:r>
    </w:p>
    <w:p>
      <w:r>
        <w:t xml:space="preserve">kirja</w:t>
      </w:r>
    </w:p>
    <w:p>
      <w:r>
        <w:rPr>
          <w:b/>
        </w:rPr>
        <w:t xml:space="preserve">Tulos</w:t>
      </w:r>
    </w:p>
    <w:p>
      <w:r>
        <w:t xml:space="preserve">elokuva</w:t>
      </w:r>
    </w:p>
    <w:p>
      <w:r>
        <w:rPr>
          <w:b/>
        </w:rPr>
        <w:t xml:space="preserve">Tulos</w:t>
      </w:r>
    </w:p>
    <w:p>
      <w:r>
        <w:t xml:space="preserve">teatteri</w:t>
      </w:r>
    </w:p>
    <w:p>
      <w:r>
        <w:rPr>
          <w:b/>
        </w:rPr>
        <w:t xml:space="preserve">Esimerkki 9.3641</w:t>
      </w:r>
    </w:p>
    <w:p>
      <w:r>
        <w:t xml:space="preserve">Rumer, Scout ja Tallulah Belle ovat yhden Demi Mooren kanssa naimisissa olleen Hollywood-näyttelijän lapsia.</w:t>
      </w:r>
    </w:p>
    <w:p>
      <w:r>
        <w:rPr>
          <w:b/>
        </w:rPr>
        <w:t xml:space="preserve">Tulos</w:t>
      </w:r>
    </w:p>
    <w:p>
      <w:r>
        <w:t xml:space="preserve">ihmiset</w:t>
      </w:r>
    </w:p>
    <w:p>
      <w:r>
        <w:rPr>
          <w:b/>
        </w:rPr>
        <w:t xml:space="preserve">Tulos</w:t>
      </w:r>
    </w:p>
    <w:p>
      <w:r>
        <w:t xml:space="preserve">pohja</w:t>
      </w:r>
    </w:p>
    <w:p>
      <w:r>
        <w:rPr>
          <w:b/>
        </w:rPr>
        <w:t xml:space="preserve">Esimerkki 9.3642</w:t>
      </w:r>
    </w:p>
    <w:p>
      <w:r>
        <w:t xml:space="preserve">Demi Moore ajeli päänsä pääroolia varten minkä vuoden 1997 elokuvan nimiroolia varten?</w:t>
      </w:r>
    </w:p>
    <w:p>
      <w:r>
        <w:rPr>
          <w:b/>
        </w:rPr>
        <w:t xml:space="preserve">Tulos</w:t>
      </w:r>
    </w:p>
    <w:p>
      <w:r>
        <w:t xml:space="preserve">elokuva</w:t>
      </w:r>
    </w:p>
    <w:p>
      <w:r>
        <w:rPr>
          <w:b/>
        </w:rPr>
        <w:t xml:space="preserve">Esimerkki 9.3643</w:t>
      </w:r>
    </w:p>
    <w:p>
      <w:r>
        <w:t xml:space="preserve">Kuka oli ennen Bill Clintonia Amerikan viimeinen demokraattinen presidentti?</w:t>
      </w:r>
    </w:p>
    <w:p>
      <w:r>
        <w:rPr>
          <w:b/>
        </w:rPr>
        <w:t xml:space="preserve">Tulos</w:t>
      </w:r>
    </w:p>
    <w:p>
      <w:r>
        <w:t xml:space="preserve">hallitus</w:t>
      </w:r>
    </w:p>
    <w:p>
      <w:r>
        <w:rPr>
          <w:b/>
        </w:rPr>
        <w:t xml:space="preserve">Esimerkki 9.3644</w:t>
      </w:r>
    </w:p>
    <w:p>
      <w:r>
        <w:t xml:space="preserve">Kuka oli 1900-luvun ensimmäinen demokraattinen presidentti?</w:t>
      </w:r>
    </w:p>
    <w:p>
      <w:r>
        <w:rPr>
          <w:b/>
        </w:rPr>
        <w:t xml:space="preserve">Tulos</w:t>
      </w:r>
    </w:p>
    <w:p>
      <w:r>
        <w:t xml:space="preserve">hallitus</w:t>
      </w:r>
    </w:p>
    <w:p>
      <w:r>
        <w:rPr>
          <w:b/>
        </w:rPr>
        <w:t xml:space="preserve">Esimerkki 9.3645</w:t>
      </w:r>
    </w:p>
    <w:p>
      <w:r>
        <w:t xml:space="preserve">Kuka oli demokraattinen ehdokas, joka hävisi George Bushille vuonna 1988?</w:t>
      </w:r>
    </w:p>
    <w:p>
      <w:r>
        <w:rPr>
          <w:b/>
        </w:rPr>
        <w:t xml:space="preserve">Tulos</w:t>
      </w:r>
    </w:p>
    <w:p>
      <w:r>
        <w:t xml:space="preserve">hallitus</w:t>
      </w:r>
    </w:p>
    <w:p>
      <w:r>
        <w:rPr>
          <w:b/>
        </w:rPr>
        <w:t xml:space="preserve">Esimerkki 9.3646</w:t>
      </w:r>
    </w:p>
    <w:p>
      <w:r>
        <w:t xml:space="preserve">Kuka oli Yhdysvaltain demokraattisen puolueen presidenttiehdokas vuoden 2004 presidentinvaaleissa?</w:t>
      </w:r>
    </w:p>
    <w:p>
      <w:r>
        <w:rPr>
          <w:b/>
        </w:rPr>
        <w:t xml:space="preserve">Tulos</w:t>
      </w:r>
    </w:p>
    <w:p>
      <w:r>
        <w:t xml:space="preserve">hallitus</w:t>
      </w:r>
    </w:p>
    <w:p>
      <w:r>
        <w:rPr>
          <w:b/>
        </w:rPr>
        <w:t xml:space="preserve">Esimerkki 9.3647</w:t>
      </w:r>
    </w:p>
    <w:p>
      <w:r>
        <w:t xml:space="preserve">Mikä maa sijaitsee Länsi-Afrikan rannikolla Kongon demokraattisen tasavallan ja Namibian välissä?</w:t>
      </w:r>
    </w:p>
    <w:p>
      <w:r>
        <w:rPr>
          <w:b/>
        </w:rPr>
        <w:t xml:space="preserve">Tulos</w:t>
      </w:r>
    </w:p>
    <w:p>
      <w:r>
        <w:t xml:space="preserve">sijainti</w:t>
      </w:r>
    </w:p>
    <w:p>
      <w:r>
        <w:rPr>
          <w:b/>
        </w:rPr>
        <w:t xml:space="preserve">Esimerkki 9.3648</w:t>
      </w:r>
    </w:p>
    <w:p>
      <w:r>
        <w:t xml:space="preserve">Missä englantilaisessa kaupungissa De Montfort University sijaitsee?</w:t>
      </w:r>
    </w:p>
    <w:p>
      <w:r>
        <w:rPr>
          <w:b/>
        </w:rPr>
        <w:t xml:space="preserve">Tulos</w:t>
      </w:r>
    </w:p>
    <w:p>
      <w:r>
        <w:t xml:space="preserve">sijainti</w:t>
      </w:r>
    </w:p>
    <w:p>
      <w:r>
        <w:rPr>
          <w:b/>
        </w:rPr>
        <w:t xml:space="preserve">Esimerkki 9.3649</w:t>
      </w:r>
    </w:p>
    <w:p>
      <w:r>
        <w:t xml:space="preserve">Missä Yhdysvaltain osavaltiossa sijaitsee Denalin kansallispuisto?</w:t>
      </w:r>
    </w:p>
    <w:p>
      <w:r>
        <w:rPr>
          <w:b/>
        </w:rPr>
        <w:t xml:space="preserve">Tulos</w:t>
      </w:r>
    </w:p>
    <w:p>
      <w:r>
        <w:t xml:space="preserve">sijainti</w:t>
      </w:r>
    </w:p>
    <w:p>
      <w:r>
        <w:rPr>
          <w:b/>
        </w:rPr>
        <w:t xml:space="preserve">Tulos</w:t>
      </w:r>
    </w:p>
    <w:p>
      <w:r>
        <w:t xml:space="preserve">pohja</w:t>
      </w:r>
    </w:p>
    <w:p>
      <w:r>
        <w:rPr>
          <w:b/>
        </w:rPr>
        <w:t xml:space="preserve">Esimerkki 9.3650</w:t>
      </w:r>
    </w:p>
    <w:p>
      <w:r>
        <w:t xml:space="preserve">Deneb on minkä tähdistön kirkkain tähti?</w:t>
      </w:r>
    </w:p>
    <w:p>
      <w:r>
        <w:rPr>
          <w:b/>
        </w:rPr>
        <w:t xml:space="preserve">Tulos</w:t>
      </w:r>
    </w:p>
    <w:p>
      <w:r>
        <w:t xml:space="preserve">tähtitiede</w:t>
      </w:r>
    </w:p>
    <w:p>
      <w:r>
        <w:rPr>
          <w:b/>
        </w:rPr>
        <w:t xml:space="preserve">Esimerkki 9.3651</w:t>
      </w:r>
    </w:p>
    <w:p>
      <w:r>
        <w:t xml:space="preserve">Missä tähdistössä on kirkas tähti Deneb?</w:t>
      </w:r>
    </w:p>
    <w:p>
      <w:r>
        <w:rPr>
          <w:b/>
        </w:rPr>
        <w:t xml:space="preserve">Tulos</w:t>
      </w:r>
    </w:p>
    <w:p>
      <w:r>
        <w:t xml:space="preserve">tähtitiede</w:t>
      </w:r>
    </w:p>
    <w:p>
      <w:r>
        <w:rPr>
          <w:b/>
        </w:rPr>
        <w:t xml:space="preserve">Esimerkki 9.3652</w:t>
      </w:r>
    </w:p>
    <w:p>
      <w:r>
        <w:t xml:space="preserve">Missä tähdistössä on Deneb-tähti?</w:t>
      </w:r>
    </w:p>
    <w:p>
      <w:r>
        <w:rPr>
          <w:b/>
        </w:rPr>
        <w:t xml:space="preserve">Tulos</w:t>
      </w:r>
    </w:p>
    <w:p>
      <w:r>
        <w:t xml:space="preserve">tähtitiede</w:t>
      </w:r>
    </w:p>
    <w:p>
      <w:r>
        <w:rPr>
          <w:b/>
        </w:rPr>
        <w:t xml:space="preserve">Esimerkki 9.3653</w:t>
      </w:r>
    </w:p>
    <w:p>
      <w:r>
        <w:t xml:space="preserve">D.C.J. Mitä roolia Denise Richards näytteli elokuvassa "Maailma ei riitä" (1999)?</w:t>
      </w:r>
    </w:p>
    <w:p>
      <w:r>
        <w:rPr>
          <w:b/>
        </w:rPr>
        <w:t xml:space="preserve">Tulos</w:t>
      </w:r>
    </w:p>
    <w:p>
      <w:r>
        <w:t xml:space="preserve">elokuva</w:t>
      </w:r>
    </w:p>
    <w:p>
      <w:r>
        <w:rPr>
          <w:b/>
        </w:rPr>
        <w:t xml:space="preserve">Esimerkki 9.3654</w:t>
      </w:r>
    </w:p>
    <w:p>
      <w:r>
        <w:t xml:space="preserve">Missä kuuluisassa romaanissa esiintyvät hahmot Denisov ja Dolohov?</w:t>
      </w:r>
    </w:p>
    <w:p>
      <w:r>
        <w:rPr>
          <w:b/>
        </w:rPr>
        <w:t xml:space="preserve">Tulos</w:t>
      </w:r>
    </w:p>
    <w:p>
      <w:r>
        <w:t xml:space="preserve">kirja</w:t>
      </w:r>
    </w:p>
    <w:p>
      <w:r>
        <w:rPr>
          <w:b/>
        </w:rPr>
        <w:t xml:space="preserve">Tulos</w:t>
      </w:r>
    </w:p>
    <w:p>
      <w:r>
        <w:t xml:space="preserve">TV</w:t>
      </w:r>
    </w:p>
    <w:p>
      <w:r>
        <w:rPr>
          <w:b/>
        </w:rPr>
        <w:t xml:space="preserve">Esimerkki 9.3655</w:t>
      </w:r>
    </w:p>
    <w:p>
      <w:r>
        <w:t xml:space="preserve">Kuka esittää Denis Thatcheria vuonna 2011 ilmestyneessä elokuvassa Rautarouva?</w:t>
      </w:r>
    </w:p>
    <w:p>
      <w:r>
        <w:rPr>
          <w:b/>
        </w:rPr>
        <w:t xml:space="preserve">Tulos</w:t>
      </w:r>
    </w:p>
    <w:p>
      <w:r>
        <w:t xml:space="preserve">elokuva</w:t>
      </w:r>
    </w:p>
    <w:p>
      <w:r>
        <w:rPr>
          <w:b/>
        </w:rPr>
        <w:t xml:space="preserve">Esimerkki 9.3656</w:t>
      </w:r>
    </w:p>
    <w:p>
      <w:r>
        <w:t xml:space="preserve">Minkä Tanskan kuningaskuntaan kuuluvan autonomisen maan Internetin aluetunnus on .gl?</w:t>
      </w:r>
    </w:p>
    <w:p>
      <w:r>
        <w:rPr>
          <w:b/>
        </w:rPr>
        <w:t xml:space="preserve">Tulos</w:t>
      </w:r>
    </w:p>
    <w:p>
      <w:r>
        <w:t xml:space="preserve">sijainti</w:t>
      </w:r>
    </w:p>
    <w:p>
      <w:r>
        <w:rPr>
          <w:b/>
        </w:rPr>
        <w:t xml:space="preserve">Esimerkki 9.3657</w:t>
      </w:r>
    </w:p>
    <w:p>
      <w:r>
        <w:t xml:space="preserve">Mitkä kaksi kirjainta muodostavat Tanskan Internet-maakoodin?</w:t>
      </w:r>
    </w:p>
    <w:p>
      <w:r>
        <w:rPr>
          <w:b/>
        </w:rPr>
        <w:t xml:space="preserve">Tulos</w:t>
      </w:r>
    </w:p>
    <w:p>
      <w:r>
        <w:t xml:space="preserve">sijainti</w:t>
      </w:r>
    </w:p>
    <w:p>
      <w:r>
        <w:rPr>
          <w:b/>
        </w:rPr>
        <w:t xml:space="preserve">Esimerkki 9.3658</w:t>
      </w:r>
    </w:p>
    <w:p>
      <w:r>
        <w:t xml:space="preserve">Tanskalla on vain yksi maaraja; minkä maan kanssa?</w:t>
      </w:r>
    </w:p>
    <w:p>
      <w:r>
        <w:rPr>
          <w:b/>
        </w:rPr>
        <w:t xml:space="preserve">Tulos</w:t>
      </w:r>
    </w:p>
    <w:p>
      <w:r>
        <w:t xml:space="preserve">sijainti</w:t>
      </w:r>
    </w:p>
    <w:p>
      <w:r>
        <w:rPr>
          <w:b/>
        </w:rPr>
        <w:t xml:space="preserve">Esimerkki 9.3659</w:t>
      </w:r>
    </w:p>
    <w:p>
      <w:r>
        <w:t xml:space="preserve">Mikä on Tanskan suurin saari?</w:t>
      </w:r>
    </w:p>
    <w:p>
      <w:r>
        <w:rPr>
          <w:b/>
        </w:rPr>
        <w:t xml:space="preserve">Tulos</w:t>
      </w:r>
    </w:p>
    <w:p>
      <w:r>
        <w:t xml:space="preserve">sijainti</w:t>
      </w:r>
    </w:p>
    <w:p>
      <w:r>
        <w:rPr>
          <w:b/>
        </w:rPr>
        <w:t xml:space="preserve">Esimerkki 9.3660</w:t>
      </w:r>
    </w:p>
    <w:p>
      <w:r>
        <w:t xml:space="preserve">Kuka 12. marraskuuta 1035 kuollut Englannin, Tanskan, Norjan ja joidenkin Ruotsin osien kuningas on haudattu Winchesterin katedraaliin?</w:t>
      </w:r>
    </w:p>
    <w:p>
      <w:r>
        <w:rPr>
          <w:b/>
        </w:rPr>
        <w:t xml:space="preserve">Tulos</w:t>
      </w:r>
    </w:p>
    <w:p>
      <w:r>
        <w:t xml:space="preserve">royalty</w:t>
      </w:r>
    </w:p>
    <w:p>
      <w:r>
        <w:rPr>
          <w:b/>
        </w:rPr>
        <w:t xml:space="preserve">Esimerkki 9.3661</w:t>
      </w:r>
    </w:p>
    <w:p>
      <w:r>
        <w:t xml:space="preserve">Mihin urheilulajiin Dennis Compton liittyy?</w:t>
      </w:r>
    </w:p>
    <w:p>
      <w:r>
        <w:rPr>
          <w:b/>
        </w:rPr>
        <w:t xml:space="preserve">Tulos</w:t>
      </w:r>
    </w:p>
    <w:p>
      <w:r>
        <w:t xml:space="preserve">kirja</w:t>
      </w:r>
    </w:p>
    <w:p>
      <w:r>
        <w:rPr>
          <w:b/>
        </w:rPr>
        <w:t xml:space="preserve">Tulos</w:t>
      </w:r>
    </w:p>
    <w:p>
      <w:r>
        <w:t xml:space="preserve">urheilu</w:t>
      </w:r>
    </w:p>
    <w:p>
      <w:r>
        <w:rPr>
          <w:b/>
        </w:rPr>
        <w:t xml:space="preserve">Esimerkki 9.3662</w:t>
      </w:r>
    </w:p>
    <w:p>
      <w:r>
        <w:t xml:space="preserve">Missä Ealing-elokuvakomediassa Dennis Price tappoi useita D'Ascoyne-perheen jäseniä?</w:t>
      </w:r>
    </w:p>
    <w:p>
      <w:r>
        <w:rPr>
          <w:b/>
        </w:rPr>
        <w:t xml:space="preserve">Tulos</w:t>
      </w:r>
    </w:p>
    <w:p>
      <w:r>
        <w:t xml:space="preserve">elokuva</w:t>
      </w:r>
    </w:p>
    <w:p>
      <w:r>
        <w:rPr>
          <w:b/>
        </w:rPr>
        <w:t xml:space="preserve">Esimerkki 9.3663</w:t>
      </w:r>
    </w:p>
    <w:p>
      <w:r>
        <w:t xml:space="preserve">Kuka brittikoomikko loi Dennis Pennis -hahmon?</w:t>
      </w:r>
    </w:p>
    <w:p>
      <w:r>
        <w:rPr>
          <w:b/>
        </w:rPr>
        <w:t xml:space="preserve">Tulos</w:t>
      </w:r>
    </w:p>
    <w:p>
      <w:r>
        <w:t xml:space="preserve">TV</w:t>
      </w:r>
    </w:p>
    <w:p>
      <w:r>
        <w:rPr>
          <w:b/>
        </w:rPr>
        <w:t xml:space="preserve">Esimerkki 9.3664</w:t>
      </w:r>
    </w:p>
    <w:p>
      <w:r>
        <w:t xml:space="preserve">Mikä Dennis Potterin televisionäytelmistä kertoi ryhmästä 7-vuotiaita lapsia, jotka leikkivät metsässä ja joita kaikkia näyttelivät aikuiset?</w:t>
      </w:r>
    </w:p>
    <w:p>
      <w:r>
        <w:rPr>
          <w:b/>
        </w:rPr>
        <w:t xml:space="preserve">Tulos</w:t>
      </w:r>
    </w:p>
    <w:p>
      <w:r>
        <w:t xml:space="preserve">kirja</w:t>
      </w:r>
    </w:p>
    <w:p>
      <w:r>
        <w:rPr>
          <w:b/>
        </w:rPr>
        <w:t xml:space="preserve">Esimerkki 9.3665</w:t>
      </w:r>
    </w:p>
    <w:p>
      <w:r>
        <w:t xml:space="preserve">Kuka näyttelijä meni naimisiin Dennis Quaidin kanssa ystävänpäivänä vuonna 1991?</w:t>
      </w:r>
    </w:p>
    <w:p>
      <w:r>
        <w:rPr>
          <w:b/>
        </w:rPr>
        <w:t xml:space="preserve">Tulos</w:t>
      </w:r>
    </w:p>
    <w:p>
      <w:r>
        <w:t xml:space="preserve">ihmiset</w:t>
      </w:r>
    </w:p>
    <w:p>
      <w:r>
        <w:rPr>
          <w:b/>
        </w:rPr>
        <w:t xml:space="preserve">Esimerkki 9.3666</w:t>
      </w:r>
    </w:p>
    <w:p>
      <w:r>
        <w:t xml:space="preserve">Vuodesta 1970 lähtien tämän vaalipiirin kansanedustajana toiminut työväenpuolueen kansanedustaja Dennis Skinner on saanut lempinimen The Beast of ---- mistä?</w:t>
      </w:r>
    </w:p>
    <w:p>
      <w:r>
        <w:rPr>
          <w:b/>
        </w:rPr>
        <w:t xml:space="preserve">Tulos</w:t>
      </w:r>
    </w:p>
    <w:p>
      <w:r>
        <w:t xml:space="preserve">hallitus</w:t>
      </w:r>
    </w:p>
    <w:p>
      <w:r>
        <w:rPr>
          <w:b/>
        </w:rPr>
        <w:t xml:space="preserve">Esimerkki 9.3667</w:t>
      </w:r>
    </w:p>
    <w:p>
      <w:r>
        <w:t xml:space="preserve">Minkä brittiläisen poliittisen puolueen jäsen on kansanedustaja Dennis Skinner?</w:t>
      </w:r>
    </w:p>
    <w:p>
      <w:r>
        <w:rPr>
          <w:b/>
        </w:rPr>
        <w:t xml:space="preserve">Tulos</w:t>
      </w:r>
    </w:p>
    <w:p>
      <w:r>
        <w:t xml:space="preserve">hallitus</w:t>
      </w:r>
    </w:p>
    <w:p>
      <w:r>
        <w:rPr>
          <w:b/>
        </w:rPr>
        <w:t xml:space="preserve">Esimerkki 9.3668</w:t>
      </w:r>
    </w:p>
    <w:p>
      <w:r>
        <w:t xml:space="preserve">Mistä maasta entinen Formula 1 -kuljettaja Denny Hulme on kotoisin?</w:t>
      </w:r>
    </w:p>
    <w:p>
      <w:r>
        <w:rPr>
          <w:b/>
        </w:rPr>
        <w:t xml:space="preserve">Tulos</w:t>
      </w:r>
    </w:p>
    <w:p>
      <w:r>
        <w:t xml:space="preserve">ihmiset</w:t>
      </w:r>
    </w:p>
    <w:p>
      <w:r>
        <w:rPr>
          <w:b/>
        </w:rPr>
        <w:t xml:space="preserve">Esimerkki 9.3669</w:t>
      </w:r>
    </w:p>
    <w:p>
      <w:r>
        <w:t xml:space="preserve">Kuka oli Duke-klaanin patriarkka The Dukes of Hazzardissa, jota näytteli Denver Pyle sarjan kuuden vuoden ajan?</w:t>
      </w:r>
    </w:p>
    <w:p>
      <w:r>
        <w:rPr>
          <w:b/>
        </w:rPr>
        <w:t xml:space="preserve">Tulos</w:t>
      </w:r>
    </w:p>
    <w:p>
      <w:r>
        <w:t xml:space="preserve">TV</w:t>
      </w:r>
    </w:p>
    <w:p>
      <w:r>
        <w:rPr>
          <w:b/>
        </w:rPr>
        <w:t xml:space="preserve">Esimerkki 9.3670</w:t>
      </w:r>
    </w:p>
    <w:p>
      <w:r>
        <w:t xml:space="preserve">Mikä lontoolainen rakennus valmistui vuonna 1977 Denys Lasdunin suunnittelemana?</w:t>
      </w:r>
    </w:p>
    <w:p>
      <w:r>
        <w:rPr>
          <w:b/>
        </w:rPr>
        <w:t xml:space="preserve">Tulos</w:t>
      </w:r>
    </w:p>
    <w:p>
      <w:r>
        <w:t xml:space="preserve">arkkitehtuuri</w:t>
      </w:r>
    </w:p>
    <w:p>
      <w:r>
        <w:rPr>
          <w:b/>
        </w:rPr>
        <w:t xml:space="preserve">Esimerkki 9.3671</w:t>
      </w:r>
    </w:p>
    <w:p>
      <w:r>
        <w:t xml:space="preserve">Mikä vuoden 1962 elokuva vuodelta 1962, jonka pääosassa Frank Sinatra, tehtiin uudelleen vuonna 2004 pääosissa Denzel Washington?</w:t>
      </w:r>
    </w:p>
    <w:p>
      <w:r>
        <w:rPr>
          <w:b/>
        </w:rPr>
        <w:t xml:space="preserve">Tulos</w:t>
      </w:r>
    </w:p>
    <w:p>
      <w:r>
        <w:t xml:space="preserve">elokuva</w:t>
      </w:r>
    </w:p>
    <w:p>
      <w:r>
        <w:rPr>
          <w:b/>
        </w:rPr>
        <w:t xml:space="preserve">Esimerkki 9.3672</w:t>
      </w:r>
    </w:p>
    <w:p>
      <w:r>
        <w:t xml:space="preserve">Denzil Washington näytteli mitä mustien militanttien johtajaa samannimisessä elokuvassa vuonna 1992?</w:t>
      </w:r>
    </w:p>
    <w:p>
      <w:r>
        <w:rPr>
          <w:b/>
        </w:rPr>
        <w:t xml:space="preserve">Tulos</w:t>
      </w:r>
    </w:p>
    <w:p>
      <w:r>
        <w:t xml:space="preserve">elokuva</w:t>
      </w:r>
    </w:p>
    <w:p>
      <w:r>
        <w:rPr>
          <w:b/>
        </w:rPr>
        <w:t xml:space="preserve">Esimerkki 9.3673</w:t>
      </w:r>
    </w:p>
    <w:p>
      <w:r>
        <w:t xml:space="preserve">Minkä sukellusveneestä kertovan elokuvan yksi tähdistä oli Denzil Washington, jonka hahmolla oli rajuja erimielisyyksiä Gene Hackmanin esittämän kapteenin kanssa?</w:t>
      </w:r>
    </w:p>
    <w:p>
      <w:r>
        <w:rPr>
          <w:b/>
        </w:rPr>
        <w:t xml:space="preserve">Tulos</w:t>
      </w:r>
    </w:p>
    <w:p>
      <w:r>
        <w:t xml:space="preserve">elokuva</w:t>
      </w:r>
    </w:p>
    <w:p>
      <w:r>
        <w:rPr>
          <w:b/>
        </w:rPr>
        <w:t xml:space="preserve">Esimerkki 9.3674</w:t>
      </w:r>
    </w:p>
    <w:p>
      <w:r>
        <w:t xml:space="preserve">Deoksiribonukleiinihappo tunnetaan yleisesti nimellä mikä?</w:t>
      </w:r>
    </w:p>
    <w:p>
      <w:r>
        <w:rPr>
          <w:b/>
        </w:rPr>
        <w:t xml:space="preserve">Tulos</w:t>
      </w:r>
    </w:p>
    <w:p>
      <w:r>
        <w:t xml:space="preserve">freebase</w:t>
      </w:r>
    </w:p>
    <w:p>
      <w:r>
        <w:rPr>
          <w:b/>
        </w:rPr>
        <w:t xml:space="preserve">Esimerkki 9.3675</w:t>
      </w:r>
    </w:p>
    <w:p>
      <w:r>
        <w:t xml:space="preserve">Kuka näyttelijä, joka oli näytellyt aiemmin sarjassa nimeltä Department S, sai vuonna 1971 oman sarjan nimeltä Jason King?</w:t>
      </w:r>
    </w:p>
    <w:p>
      <w:r>
        <w:rPr>
          <w:b/>
        </w:rPr>
        <w:t xml:space="preserve">Tulos</w:t>
      </w:r>
    </w:p>
    <w:p>
      <w:r>
        <w:t xml:space="preserve">TV</w:t>
      </w:r>
    </w:p>
    <w:p>
      <w:r>
        <w:rPr>
          <w:b/>
        </w:rPr>
        <w:t xml:space="preserve">Esimerkki 9.3676</w:t>
      </w:r>
    </w:p>
    <w:p>
      <w:r>
        <w:t xml:space="preserve">Mikä tavarataloketju väittää, ettei se ole koskaan tietoisesti alihinnoitellut?</w:t>
      </w:r>
    </w:p>
    <w:p>
      <w:r>
        <w:rPr>
          <w:b/>
        </w:rPr>
        <w:t xml:space="preserve">Tulos</w:t>
      </w:r>
    </w:p>
    <w:p>
      <w:r>
        <w:t xml:space="preserve">liiketoiminta</w:t>
      </w:r>
    </w:p>
    <w:p>
      <w:r>
        <w:rPr>
          <w:b/>
        </w:rPr>
        <w:t xml:space="preserve">Esimerkki 9.3677</w:t>
      </w:r>
    </w:p>
    <w:p>
      <w:r>
        <w:t xml:space="preserve">Millä nimellä kutsuttiin vuonna 1906 Pariisissa ensimmäistä kertaa näytteille asettunutta maalariryhmää, johon kuuluivat Matisse, Bracque, Derain, van Dongen ja Dufy ja joka esitteli rohkeita muotoja, loistavia värejä ja selkeästi määriteltyjä kuvioita?</w:t>
      </w:r>
    </w:p>
    <w:p>
      <w:r>
        <w:rPr>
          <w:b/>
        </w:rPr>
        <w:t xml:space="preserve">Tulos</w:t>
      </w:r>
    </w:p>
    <w:p>
      <w:r>
        <w:t xml:space="preserve">visual_art</w:t>
      </w:r>
    </w:p>
    <w:p>
      <w:r>
        <w:rPr>
          <w:b/>
        </w:rPr>
        <w:t xml:space="preserve">Esimerkki 9.3678</w:t>
      </w:r>
    </w:p>
    <w:p>
      <w:r>
        <w:t xml:space="preserve">Kuka tunnettiin Saksassa nimellä Der Bingle?</w:t>
      </w:r>
    </w:p>
    <w:p>
      <w:r>
        <w:rPr>
          <w:b/>
        </w:rPr>
        <w:t xml:space="preserve">Tulos</w:t>
      </w:r>
    </w:p>
    <w:p>
      <w:r>
        <w:t xml:space="preserve">musiikki</w:t>
      </w:r>
    </w:p>
    <w:p>
      <w:r>
        <w:rPr>
          <w:b/>
        </w:rPr>
        <w:t xml:space="preserve">Esimerkki 9.3679</w:t>
      </w:r>
    </w:p>
    <w:p>
      <w:r>
        <w:t xml:space="preserve">Millä kilparadalla katsoisit sekä Oaks- että Derby-kilpailun?</w:t>
      </w:r>
    </w:p>
    <w:p>
      <w:r>
        <w:rPr>
          <w:b/>
        </w:rPr>
        <w:t xml:space="preserve">Tulos</w:t>
      </w:r>
    </w:p>
    <w:p>
      <w:r>
        <w:t xml:space="preserve">pohja</w:t>
      </w:r>
    </w:p>
    <w:p>
      <w:r>
        <w:rPr>
          <w:b/>
        </w:rPr>
        <w:t xml:space="preserve">Esimerkki 9.3680</w:t>
      </w:r>
    </w:p>
    <w:p>
      <w:r>
        <w:t xml:space="preserve">Mikä on Derbyshiren kreivikunnan kaupunki?</w:t>
      </w:r>
    </w:p>
    <w:p>
      <w:r>
        <w:rPr>
          <w:b/>
        </w:rPr>
        <w:t xml:space="preserve">Tulos</w:t>
      </w:r>
    </w:p>
    <w:p>
      <w:r>
        <w:t xml:space="preserve">sijainti</w:t>
      </w:r>
    </w:p>
    <w:p>
      <w:r>
        <w:rPr>
          <w:b/>
        </w:rPr>
        <w:t xml:space="preserve">Esimerkki 9.3681</w:t>
      </w:r>
    </w:p>
    <w:p>
      <w:r>
        <w:t xml:space="preserve">Mikä nummilaakso on Derbyshiren korkein kohta?</w:t>
      </w:r>
    </w:p>
    <w:p>
      <w:r>
        <w:rPr>
          <w:b/>
        </w:rPr>
        <w:t xml:space="preserve">Tulos</w:t>
      </w:r>
    </w:p>
    <w:p>
      <w:r>
        <w:t xml:space="preserve">sijainti</w:t>
      </w:r>
    </w:p>
    <w:p>
      <w:r>
        <w:rPr>
          <w:b/>
        </w:rPr>
        <w:t xml:space="preserve">Esimerkki 9.3682</w:t>
      </w:r>
    </w:p>
    <w:p>
      <w:r>
        <w:t xml:space="preserve">Mikä joki virtaa Hobartin läpi Tasmaniassa - samannimisiä jokia on myös Cumbriassa, Derbyshiressä ja Yorkshiressä?</w:t>
      </w:r>
    </w:p>
    <w:p>
      <w:r>
        <w:rPr>
          <w:b/>
        </w:rPr>
        <w:t xml:space="preserve">Tulos</w:t>
      </w:r>
    </w:p>
    <w:p>
      <w:r>
        <w:t xml:space="preserve">sijainti</w:t>
      </w:r>
    </w:p>
    <w:p>
      <w:r>
        <w:rPr>
          <w:b/>
        </w:rPr>
        <w:t xml:space="preserve">Esimerkki 9.3683</w:t>
      </w:r>
    </w:p>
    <w:p>
      <w:r>
        <w:t xml:space="preserve">Kuka nainen on Derby Southin kansanedustaja?</w:t>
      </w:r>
    </w:p>
    <w:p>
      <w:r>
        <w:rPr>
          <w:b/>
        </w:rPr>
        <w:t xml:space="preserve">Tulos</w:t>
      </w:r>
    </w:p>
    <w:p>
      <w:r>
        <w:t xml:space="preserve">hallitus</w:t>
      </w:r>
    </w:p>
    <w:p>
      <w:r>
        <w:rPr>
          <w:b/>
        </w:rPr>
        <w:t xml:space="preserve">Esimerkki 9.3684</w:t>
      </w:r>
    </w:p>
    <w:p>
      <w:r>
        <w:t xml:space="preserve">Missä Derek Jarmanin elokuvassa vuodelta 1976 puhuttiin kokonaan latinaksi?</w:t>
      </w:r>
    </w:p>
    <w:p>
      <w:r>
        <w:rPr>
          <w:b/>
        </w:rPr>
        <w:t xml:space="preserve">Tulos</w:t>
      </w:r>
    </w:p>
    <w:p>
      <w:r>
        <w:t xml:space="preserve">elokuva</w:t>
      </w:r>
    </w:p>
    <w:p>
      <w:r>
        <w:rPr>
          <w:b/>
        </w:rPr>
        <w:t xml:space="preserve">Esimerkki 9.3685</w:t>
      </w:r>
    </w:p>
    <w:p>
      <w:r>
        <w:t xml:space="preserve">Eric Faukner, Derek Longmuir ja Les McKeown kuuluivat mihin 70-luvun popyhtyeeseen?</w:t>
      </w:r>
    </w:p>
    <w:p>
      <w:r>
        <w:rPr>
          <w:b/>
        </w:rPr>
        <w:t xml:space="preserve">Tulos</w:t>
      </w:r>
    </w:p>
    <w:p>
      <w:r>
        <w:t xml:space="preserve">musiikki</w:t>
      </w:r>
    </w:p>
    <w:p>
      <w:r>
        <w:rPr>
          <w:b/>
        </w:rPr>
        <w:t xml:space="preserve">Esimerkki 9.3686</w:t>
      </w:r>
    </w:p>
    <w:p>
      <w:r>
        <w:t xml:space="preserve">Missä tv-komediasarjassa Derek Nimmo näytteli ensimmäisen kerran kömpelöä pappia, pastori Mervyn Nootea?</w:t>
      </w:r>
    </w:p>
    <w:p>
      <w:r>
        <w:rPr>
          <w:b/>
        </w:rPr>
        <w:t xml:space="preserve">Tulos</w:t>
      </w:r>
    </w:p>
    <w:p>
      <w:r>
        <w:t xml:space="preserve">TV</w:t>
      </w:r>
    </w:p>
    <w:p>
      <w:r>
        <w:rPr>
          <w:b/>
        </w:rPr>
        <w:t xml:space="preserve">Esimerkki 9.3687</w:t>
      </w:r>
    </w:p>
    <w:p>
      <w:r>
        <w:t xml:space="preserve">Kuka monilahjakas näyttelijä esitti Mr Burnsia ja Derek Smallsia?</w:t>
      </w:r>
    </w:p>
    <w:p>
      <w:r>
        <w:rPr>
          <w:b/>
        </w:rPr>
        <w:t xml:space="preserve">Tulos</w:t>
      </w:r>
    </w:p>
    <w:p>
      <w:r>
        <w:t xml:space="preserve">TV</w:t>
      </w:r>
    </w:p>
    <w:p>
      <w:r>
        <w:rPr>
          <w:b/>
        </w:rPr>
        <w:t xml:space="preserve">Tulos</w:t>
      </w:r>
    </w:p>
    <w:p>
      <w:r>
        <w:t xml:space="preserve">elokuva</w:t>
      </w:r>
    </w:p>
    <w:p>
      <w:r>
        <w:rPr>
          <w:b/>
        </w:rPr>
        <w:t xml:space="preserve">Tulos</w:t>
      </w:r>
    </w:p>
    <w:p>
      <w:r>
        <w:t xml:space="preserve">pohja</w:t>
      </w:r>
    </w:p>
    <w:p>
      <w:r>
        <w:rPr>
          <w:b/>
        </w:rPr>
        <w:t xml:space="preserve">Esimerkki 9.3688</w:t>
      </w:r>
    </w:p>
    <w:p>
      <w:r>
        <w:t xml:space="preserve">Minkä naislaulajan Pon De Replay oli hitti vuonna 2005?</w:t>
      </w:r>
    </w:p>
    <w:p>
      <w:r>
        <w:rPr>
          <w:b/>
        </w:rPr>
        <w:t xml:space="preserve">Tulos</w:t>
      </w:r>
    </w:p>
    <w:p>
      <w:r>
        <w:t xml:space="preserve">musiikki</w:t>
      </w:r>
    </w:p>
    <w:p>
      <w:r>
        <w:rPr>
          <w:b/>
        </w:rPr>
        <w:t xml:space="preserve">Esimerkki 9.3689</w:t>
      </w:r>
    </w:p>
    <w:p>
      <w:r>
        <w:t xml:space="preserve">Kuka sarjakuvahahmo esiintyi ensimmäisen kerran televisiossa elokuvassa "Viisas pieni kana" vuonna 1934 ja myöhemmin Oscar-palkitussa sarjakuvassa "Der Führer's Face" vuonna 1942?</w:t>
      </w:r>
    </w:p>
    <w:p>
      <w:r>
        <w:rPr>
          <w:b/>
        </w:rPr>
        <w:t xml:space="preserve">Tulos</w:t>
      </w:r>
    </w:p>
    <w:p>
      <w:r>
        <w:t xml:space="preserve">elokuva</w:t>
      </w:r>
    </w:p>
    <w:p>
      <w:r>
        <w:rPr>
          <w:b/>
        </w:rPr>
        <w:t xml:space="preserve">Esimerkki 9.3690</w:t>
      </w:r>
    </w:p>
    <w:p>
      <w:r>
        <w:t xml:space="preserve">Mikä on yleisempi kahdeksan kirjaimen nimi ihmisen yleisestä tilasta, joka tunnetaan nimellä Seborrheic Dermatitus ?</w:t>
      </w:r>
    </w:p>
    <w:p>
      <w:r>
        <w:rPr>
          <w:b/>
        </w:rPr>
        <w:t xml:space="preserve">Tulos</w:t>
      </w:r>
    </w:p>
    <w:p>
      <w:r>
        <w:t xml:space="preserve">lääke</w:t>
      </w:r>
    </w:p>
    <w:p>
      <w:r>
        <w:rPr>
          <w:b/>
        </w:rPr>
        <w:t xml:space="preserve">Esimerkki 9.3691</w:t>
      </w:r>
    </w:p>
    <w:p>
      <w:r>
        <w:t xml:space="preserve">Mihin ihmiskehon elimeen kuuluvat verinahka ja orvaskesi?</w:t>
      </w:r>
    </w:p>
    <w:p>
      <w:r>
        <w:rPr>
          <w:b/>
        </w:rPr>
        <w:t xml:space="preserve">Tulos</w:t>
      </w:r>
    </w:p>
    <w:p>
      <w:r>
        <w:t xml:space="preserve">yhteinen</w:t>
      </w:r>
    </w:p>
    <w:p>
      <w:r>
        <w:rPr>
          <w:b/>
        </w:rPr>
        <w:t xml:space="preserve">Tulos</w:t>
      </w:r>
    </w:p>
    <w:p>
      <w:r>
        <w:t xml:space="preserve">pohja</w:t>
      </w:r>
    </w:p>
    <w:p>
      <w:r>
        <w:rPr>
          <w:b/>
        </w:rPr>
        <w:t xml:space="preserve">Esimerkki 9.3692</w:t>
      </w:r>
    </w:p>
    <w:p>
      <w:r>
        <w:t xml:space="preserve">Kuka saksalainen sävelsi vuonna 1911 oopperan "Der Rosenkavalier"?</w:t>
      </w:r>
    </w:p>
    <w:p>
      <w:r>
        <w:rPr>
          <w:b/>
        </w:rPr>
        <w:t xml:space="preserve">Tulos</w:t>
      </w:r>
    </w:p>
    <w:p>
      <w:r>
        <w:t xml:space="preserve">musiikki</w:t>
      </w:r>
    </w:p>
    <w:p>
      <w:r>
        <w:rPr>
          <w:b/>
        </w:rPr>
        <w:t xml:space="preserve">Esimerkki 9.3693</w:t>
      </w:r>
    </w:p>
    <w:p>
      <w:r>
        <w:t xml:space="preserve">Kuka kirjoitti vuonna 1911 oopperan "Der Rosenkavalier"?</w:t>
      </w:r>
    </w:p>
    <w:p>
      <w:r>
        <w:rPr>
          <w:b/>
        </w:rPr>
        <w:t xml:space="preserve">Tulos</w:t>
      </w:r>
    </w:p>
    <w:p>
      <w:r>
        <w:t xml:space="preserve">musiikki</w:t>
      </w:r>
    </w:p>
    <w:p>
      <w:r>
        <w:rPr>
          <w:b/>
        </w:rPr>
        <w:t xml:space="preserve">Esimerkki 9.3694</w:t>
      </w:r>
    </w:p>
    <w:p>
      <w:r>
        <w:t xml:space="preserve">Kuka kirjoitti oopperan Der Rosenkavalier?</w:t>
      </w:r>
    </w:p>
    <w:p>
      <w:r>
        <w:rPr>
          <w:b/>
        </w:rPr>
        <w:t xml:space="preserve">Tulos</w:t>
      </w:r>
    </w:p>
    <w:p>
      <w:r>
        <w:t xml:space="preserve">musiikki</w:t>
      </w:r>
    </w:p>
    <w:p>
      <w:r>
        <w:rPr>
          <w:b/>
        </w:rPr>
        <w:t xml:space="preserve">Tulos</w:t>
      </w:r>
    </w:p>
    <w:p>
      <w:r>
        <w:t xml:space="preserve">kirja</w:t>
      </w:r>
    </w:p>
    <w:p>
      <w:r>
        <w:rPr>
          <w:b/>
        </w:rPr>
        <w:t xml:space="preserve">Esimerkki 9.3695</w:t>
      </w:r>
    </w:p>
    <w:p>
      <w:r>
        <w:t xml:space="preserve">Missä pitkäaikaisessa tv-ohjelmassa Elizabeth Carling ja Emma Amos ottivat naispääosien roolit Dervla Kirwanilta ja Michelle Holmesilta?</w:t>
      </w:r>
    </w:p>
    <w:p>
      <w:r>
        <w:rPr>
          <w:b/>
        </w:rPr>
        <w:t xml:space="preserve">Tulos</w:t>
      </w:r>
    </w:p>
    <w:p>
      <w:r>
        <w:t xml:space="preserve">TV</w:t>
      </w:r>
    </w:p>
    <w:p>
      <w:r>
        <w:rPr>
          <w:b/>
        </w:rPr>
        <w:t xml:space="preserve">Esimerkki 9.3696</w:t>
      </w:r>
    </w:p>
    <w:p>
      <w:r>
        <w:t xml:space="preserve">Mistä Australian osavaltiosta löytyy Derwent-joki?</w:t>
      </w:r>
    </w:p>
    <w:p>
      <w:r>
        <w:rPr>
          <w:b/>
        </w:rPr>
        <w:t xml:space="preserve">Tulos</w:t>
      </w:r>
    </w:p>
    <w:p>
      <w:r>
        <w:t xml:space="preserve">sijainti</w:t>
      </w:r>
    </w:p>
    <w:p>
      <w:r>
        <w:rPr>
          <w:b/>
        </w:rPr>
        <w:t xml:space="preserve">Esimerkki 9.3697</w:t>
      </w:r>
    </w:p>
    <w:p>
      <w:r>
        <w:t xml:space="preserve">Minkä planeetan satelliitti Desdemona on?</w:t>
      </w:r>
    </w:p>
    <w:p>
      <w:r>
        <w:rPr>
          <w:b/>
        </w:rPr>
        <w:t xml:space="preserve">Tulos</w:t>
      </w:r>
    </w:p>
    <w:p>
      <w:r>
        <w:t xml:space="preserve">tähtitiede</w:t>
      </w:r>
    </w:p>
    <w:p>
      <w:r>
        <w:rPr>
          <w:b/>
        </w:rPr>
        <w:t xml:space="preserve">Esimerkki 9.3698</w:t>
      </w:r>
    </w:p>
    <w:p>
      <w:r>
        <w:t xml:space="preserve">Mikä on Chilen aavikko rannikon ja Andien välissä?</w:t>
      </w:r>
    </w:p>
    <w:p>
      <w:r>
        <w:rPr>
          <w:b/>
        </w:rPr>
        <w:t xml:space="preserve">Tulos</w:t>
      </w:r>
    </w:p>
    <w:p>
      <w:r>
        <w:t xml:space="preserve">maantiede</w:t>
      </w:r>
    </w:p>
    <w:p>
      <w:r>
        <w:rPr>
          <w:b/>
        </w:rPr>
        <w:t xml:space="preserve">Esimerkki 9.3699</w:t>
      </w:r>
    </w:p>
    <w:p>
      <w:r>
        <w:t xml:space="preserve">Mikä on Etelä-Amerikan suurin aavikko?</w:t>
      </w:r>
    </w:p>
    <w:p>
      <w:r>
        <w:rPr>
          <w:b/>
        </w:rPr>
        <w:t xml:space="preserve">Tulos</w:t>
      </w:r>
    </w:p>
    <w:p>
      <w:r>
        <w:t xml:space="preserve">maantiede</w:t>
      </w:r>
    </w:p>
    <w:p>
      <w:r>
        <w:rPr>
          <w:b/>
        </w:rPr>
        <w:t xml:space="preserve">Tulos</w:t>
      </w:r>
    </w:p>
    <w:p>
      <w:r>
        <w:t xml:space="preserve">sijainti</w:t>
      </w:r>
    </w:p>
    <w:p>
      <w:r>
        <w:rPr>
          <w:b/>
        </w:rPr>
        <w:t xml:space="preserve">Esimerkki 9.3700</w:t>
      </w:r>
    </w:p>
    <w:p>
      <w:r>
        <w:t xml:space="preserve">Mikä on maailman suurin aavikko?</w:t>
      </w:r>
    </w:p>
    <w:p>
      <w:r>
        <w:rPr>
          <w:b/>
        </w:rPr>
        <w:t xml:space="preserve">Tulos</w:t>
      </w:r>
    </w:p>
    <w:p>
      <w:r>
        <w:t xml:space="preserve">maantiede</w:t>
      </w:r>
    </w:p>
    <w:p>
      <w:r>
        <w:rPr>
          <w:b/>
        </w:rPr>
        <w:t xml:space="preserve">Esimerkki 9.3701</w:t>
      </w:r>
    </w:p>
    <w:p>
      <w:r>
        <w:t xml:space="preserve">Kuka kirjoitti runon Autio kylä?</w:t>
      </w:r>
    </w:p>
    <w:p>
      <w:r>
        <w:rPr>
          <w:b/>
        </w:rPr>
        <w:t xml:space="preserve">Tulos</w:t>
      </w:r>
    </w:p>
    <w:p>
      <w:r>
        <w:t xml:space="preserve">kirja</w:t>
      </w:r>
    </w:p>
    <w:p>
      <w:r>
        <w:rPr>
          <w:b/>
        </w:rPr>
        <w:t xml:space="preserve">Esimerkki 9.3702</w:t>
      </w:r>
    </w:p>
    <w:p>
      <w:r>
        <w:t xml:space="preserve">Kuka legendaarinen laulaja julkaisi Desert Rosen vuonna 2000?</w:t>
      </w:r>
    </w:p>
    <w:p>
      <w:r>
        <w:rPr>
          <w:b/>
        </w:rPr>
        <w:t xml:space="preserve">Tulos</w:t>
      </w:r>
    </w:p>
    <w:p>
      <w:r>
        <w:t xml:space="preserve">musiikki</w:t>
      </w:r>
    </w:p>
    <w:p>
      <w:r>
        <w:rPr>
          <w:b/>
        </w:rPr>
        <w:t xml:space="preserve">Esimerkki 9.3703</w:t>
      </w:r>
    </w:p>
    <w:p>
      <w:r>
        <w:t xml:space="preserve">Kenen näytelmiin kuuluivat 'Design for Living' ja 'Present Laughter'?</w:t>
      </w:r>
    </w:p>
    <w:p>
      <w:r>
        <w:rPr>
          <w:b/>
        </w:rPr>
        <w:t xml:space="preserve">Tulos</w:t>
      </w:r>
    </w:p>
    <w:p>
      <w:r>
        <w:t xml:space="preserve">elokuva</w:t>
      </w:r>
    </w:p>
    <w:p>
      <w:r>
        <w:rPr>
          <w:b/>
        </w:rPr>
        <w:t xml:space="preserve">Esimerkki 9.3704</w:t>
      </w:r>
    </w:p>
    <w:p>
      <w:r>
        <w:t xml:space="preserve">Minkä Yhdysvaltain osavaltion pääkaupunki on Des Moines?</w:t>
      </w:r>
    </w:p>
    <w:p>
      <w:r>
        <w:rPr>
          <w:b/>
        </w:rPr>
        <w:t xml:space="preserve">Tulos</w:t>
      </w:r>
    </w:p>
    <w:p>
      <w:r>
        <w:t xml:space="preserve">sijainti</w:t>
      </w:r>
    </w:p>
    <w:p>
      <w:r>
        <w:rPr>
          <w:b/>
        </w:rPr>
        <w:t xml:space="preserve">Tulos</w:t>
      </w:r>
    </w:p>
    <w:p>
      <w:r>
        <w:t xml:space="preserve">pohja</w:t>
      </w:r>
    </w:p>
    <w:p>
      <w:r>
        <w:rPr>
          <w:b/>
        </w:rPr>
        <w:t xml:space="preserve">Esimerkki 9.3705</w:t>
      </w:r>
    </w:p>
    <w:p>
      <w:r>
        <w:t xml:space="preserve">Mitä suosittua päiväohjelmaa isännöivät Des O'Connor ja Melanie Sykes?</w:t>
      </w:r>
    </w:p>
    <w:p>
      <w:r>
        <w:rPr>
          <w:b/>
        </w:rPr>
        <w:t xml:space="preserve">Tulos</w:t>
      </w:r>
    </w:p>
    <w:p>
      <w:r>
        <w:t xml:space="preserve">TV</w:t>
      </w:r>
    </w:p>
    <w:p>
      <w:r>
        <w:rPr>
          <w:b/>
        </w:rPr>
        <w:t xml:space="preserve">Esimerkki 9.3706</w:t>
      </w:r>
    </w:p>
    <w:p>
      <w:r>
        <w:t xml:space="preserve">Desperate Dan esiintyy missä sarjakuvassa?</w:t>
      </w:r>
    </w:p>
    <w:p>
      <w:r>
        <w:rPr>
          <w:b/>
        </w:rPr>
        <w:t xml:space="preserve">Tulos</w:t>
      </w:r>
    </w:p>
    <w:p>
      <w:r>
        <w:t xml:space="preserve">comic_books</w:t>
      </w:r>
    </w:p>
    <w:p>
      <w:r>
        <w:rPr>
          <w:b/>
        </w:rPr>
        <w:t xml:space="preserve">Esimerkki 9.3707</w:t>
      </w:r>
    </w:p>
    <w:p>
      <w:r>
        <w:t xml:space="preserve">Mihin brittisarjakuvaan kuuluivat Desperate Dan ja Korky the Cat?</w:t>
      </w:r>
    </w:p>
    <w:p>
      <w:r>
        <w:rPr>
          <w:b/>
        </w:rPr>
        <w:t xml:space="preserve">Tulos</w:t>
      </w:r>
    </w:p>
    <w:p>
      <w:r>
        <w:t xml:space="preserve">comic_books</w:t>
      </w:r>
    </w:p>
    <w:p>
      <w:r>
        <w:rPr>
          <w:b/>
        </w:rPr>
        <w:t xml:space="preserve">Esimerkki 9.3708</w:t>
      </w:r>
    </w:p>
    <w:p>
      <w:r>
        <w:t xml:space="preserve">Kuka näytteli Susan Mayeria Desperate Housewives -sarjassa?</w:t>
      </w:r>
    </w:p>
    <w:p>
      <w:r>
        <w:rPr>
          <w:b/>
        </w:rPr>
        <w:t xml:space="preserve">Tulos</w:t>
      </w:r>
    </w:p>
    <w:p>
      <w:r>
        <w:t xml:space="preserve">TV</w:t>
      </w:r>
    </w:p>
    <w:p>
      <w:r>
        <w:rPr>
          <w:b/>
        </w:rPr>
        <w:t xml:space="preserve">Esimerkki 9.3709</w:t>
      </w:r>
    </w:p>
    <w:p>
      <w:r>
        <w:t xml:space="preserve">Kuka näyttelijä yhdistää vuoden 1989 elokuvan `Tango and Cash` ja tv-sarjan `Desperate Housewives`?</w:t>
      </w:r>
    </w:p>
    <w:p>
      <w:r>
        <w:rPr>
          <w:b/>
        </w:rPr>
        <w:t xml:space="preserve">Tulos</w:t>
      </w:r>
    </w:p>
    <w:p>
      <w:r>
        <w:t xml:space="preserve">TV</w:t>
      </w:r>
    </w:p>
    <w:p>
      <w:r>
        <w:rPr>
          <w:b/>
        </w:rPr>
        <w:t xml:space="preserve">Esimerkki 9.3710</w:t>
      </w:r>
    </w:p>
    <w:p>
      <w:r>
        <w:t xml:space="preserve">Kuka laulaja näytteli elokuvassa `Desperately Seeking Susan`?</w:t>
      </w:r>
    </w:p>
    <w:p>
      <w:r>
        <w:rPr>
          <w:b/>
        </w:rPr>
        <w:t xml:space="preserve">Tulos</w:t>
      </w:r>
    </w:p>
    <w:p>
      <w:r>
        <w:t xml:space="preserve">elokuva</w:t>
      </w:r>
    </w:p>
    <w:p>
      <w:r>
        <w:rPr>
          <w:b/>
        </w:rPr>
        <w:t xml:space="preserve">Esimerkki 9.3711</w:t>
      </w:r>
    </w:p>
    <w:p>
      <w:r>
        <w:t xml:space="preserve">Kuka näyttelijä oli vuonna 1985 ilmestyneessä elokuvassa 'Desperately Seeking Susan'?</w:t>
      </w:r>
    </w:p>
    <w:p>
      <w:r>
        <w:rPr>
          <w:b/>
        </w:rPr>
        <w:t xml:space="preserve">Tulos</w:t>
      </w:r>
    </w:p>
    <w:p>
      <w:r>
        <w:t xml:space="preserve">elokuva</w:t>
      </w:r>
    </w:p>
    <w:p>
      <w:r>
        <w:rPr>
          <w:b/>
        </w:rPr>
        <w:t xml:space="preserve">Esimerkki 9.3712</w:t>
      </w:r>
    </w:p>
    <w:p>
      <w:r>
        <w:t xml:space="preserve">Kenen esikoisromaani oli nimeltään "Epätoivoiset keinot"?</w:t>
      </w:r>
    </w:p>
    <w:p>
      <w:r>
        <w:rPr>
          <w:b/>
        </w:rPr>
        <w:t xml:space="preserve">Tulos</w:t>
      </w:r>
    </w:p>
    <w:p>
      <w:r>
        <w:t xml:space="preserve">kirja</w:t>
      </w:r>
    </w:p>
    <w:p>
      <w:r>
        <w:rPr>
          <w:b/>
        </w:rPr>
        <w:t xml:space="preserve">Esimerkki 9.3713</w:t>
      </w:r>
    </w:p>
    <w:p>
      <w:r>
        <w:t xml:space="preserve">Kuka näyttelijä antaa Gru:n äänen elokuvassa Despicable Me?</w:t>
      </w:r>
    </w:p>
    <w:p>
      <w:r>
        <w:rPr>
          <w:b/>
        </w:rPr>
        <w:t xml:space="preserve">Tulos</w:t>
      </w:r>
    </w:p>
    <w:p>
      <w:r>
        <w:t xml:space="preserve">elokuva</w:t>
      </w:r>
    </w:p>
    <w:p>
      <w:r>
        <w:rPr>
          <w:b/>
        </w:rPr>
        <w:t xml:space="preserve">Esimerkki 9.3714</w:t>
      </w:r>
    </w:p>
    <w:p>
      <w:r>
        <w:t xml:space="preserve">Kuka yhdysvaltalainen näyttelijä on Gruin ääni vuonna 2010 ilmestyneessä animaatioelokuvassa "Despicable Me"?</w:t>
      </w:r>
    </w:p>
    <w:p>
      <w:r>
        <w:rPr>
          <w:b/>
        </w:rPr>
        <w:t xml:space="preserve">Tulos</w:t>
      </w:r>
    </w:p>
    <w:p>
      <w:r>
        <w:t xml:space="preserve">elokuva</w:t>
      </w:r>
    </w:p>
    <w:p>
      <w:r>
        <w:rPr>
          <w:b/>
        </w:rPr>
        <w:t xml:space="preserve">Esimerkki 9.3715</w:t>
      </w:r>
    </w:p>
    <w:p>
      <w:r>
        <w:t xml:space="preserve">Kuka brittinäyttelijä/koomikko on tohtori Nefarion äänenä vuonna 2010 ilmestyneessä animaatioelokuvassa "Despicable Me"?</w:t>
      </w:r>
    </w:p>
    <w:p>
      <w:r>
        <w:rPr>
          <w:b/>
        </w:rPr>
        <w:t xml:space="preserve">Tulos</w:t>
      </w:r>
    </w:p>
    <w:p>
      <w:r>
        <w:t xml:space="preserve">elokuva</w:t>
      </w:r>
    </w:p>
    <w:p>
      <w:r>
        <w:rPr>
          <w:b/>
        </w:rPr>
        <w:t xml:space="preserve">Esimerkki 9.3716</w:t>
      </w:r>
    </w:p>
    <w:p>
      <w:r>
        <w:t xml:space="preserve">Mitä planeettaa Despina ja Larissa kiertävät?</w:t>
      </w:r>
    </w:p>
    <w:p>
      <w:r>
        <w:rPr>
          <w:b/>
        </w:rPr>
        <w:t xml:space="preserve">Tulos</w:t>
      </w:r>
    </w:p>
    <w:p>
      <w:r>
        <w:t xml:space="preserve">tähtitiede</w:t>
      </w:r>
    </w:p>
    <w:p>
      <w:r>
        <w:rPr>
          <w:b/>
        </w:rPr>
        <w:t xml:space="preserve">Esimerkki 9.3717</w:t>
      </w:r>
    </w:p>
    <w:p>
      <w:r>
        <w:t xml:space="preserve">Despina ja Proteus ovat kuita, jotka kiertävät mitä aurinkokunnan planeettaa?</w:t>
      </w:r>
    </w:p>
    <w:p>
      <w:r>
        <w:rPr>
          <w:b/>
        </w:rPr>
        <w:t xml:space="preserve">Tulos</w:t>
      </w:r>
    </w:p>
    <w:p>
      <w:r>
        <w:t xml:space="preserve">tähtitiede</w:t>
      </w:r>
    </w:p>
    <w:p>
      <w:r>
        <w:rPr>
          <w:b/>
        </w:rPr>
        <w:t xml:space="preserve">Esimerkki 9.3718</w:t>
      </w:r>
    </w:p>
    <w:p>
      <w:r>
        <w:t xml:space="preserve">Mikä jälkiruoka tunnetaan myös nimellä "Omelettiyllätys"?</w:t>
      </w:r>
    </w:p>
    <w:p>
      <w:r>
        <w:rPr>
          <w:b/>
        </w:rPr>
        <w:t xml:space="preserve">Tulos</w:t>
      </w:r>
    </w:p>
    <w:p>
      <w:r>
        <w:t xml:space="preserve">ruoka</w:t>
      </w:r>
    </w:p>
    <w:p>
      <w:r>
        <w:rPr>
          <w:b/>
        </w:rPr>
        <w:t xml:space="preserve">Esimerkki 9.3719</w:t>
      </w:r>
    </w:p>
    <w:p>
      <w:r>
        <w:t xml:space="preserve">Mikä jälkiruoka tunnetaan myös nimellä "Toscanan trifle"?</w:t>
      </w:r>
    </w:p>
    <w:p>
      <w:r>
        <w:rPr>
          <w:b/>
        </w:rPr>
        <w:t xml:space="preserve">Tulos</w:t>
      </w:r>
    </w:p>
    <w:p>
      <w:r>
        <w:t xml:space="preserve">ruokailu</w:t>
      </w:r>
    </w:p>
    <w:p>
      <w:r>
        <w:rPr>
          <w:b/>
        </w:rPr>
        <w:t xml:space="preserve">Tulos</w:t>
      </w:r>
    </w:p>
    <w:p>
      <w:r>
        <w:t xml:space="preserve">ruoka</w:t>
      </w:r>
    </w:p>
    <w:p>
      <w:r>
        <w:rPr>
          <w:b/>
        </w:rPr>
        <w:t xml:space="preserve">Esimerkki 9.3720</w:t>
      </w:r>
    </w:p>
    <w:p>
      <w:r>
        <w:t xml:space="preserve">Mitä jälkiruoka tai piirakka a la mode sisältää aina?</w:t>
      </w:r>
    </w:p>
    <w:p>
      <w:r>
        <w:rPr>
          <w:b/>
        </w:rPr>
        <w:t xml:space="preserve">Tulos</w:t>
      </w:r>
    </w:p>
    <w:p>
      <w:r>
        <w:t xml:space="preserve">ruoka</w:t>
      </w:r>
    </w:p>
    <w:p>
      <w:r>
        <w:rPr>
          <w:b/>
        </w:rPr>
        <w:t xml:space="preserve">Esimerkki 9.3721</w:t>
      </w:r>
    </w:p>
    <w:p>
      <w:r>
        <w:t xml:space="preserve">Kuka maalareista kuului De Stijl -liikkeeseen?</w:t>
      </w:r>
    </w:p>
    <w:p>
      <w:r>
        <w:rPr>
          <w:b/>
        </w:rPr>
        <w:t xml:space="preserve">Tulos</w:t>
      </w:r>
    </w:p>
    <w:p>
      <w:r>
        <w:t xml:space="preserve">visual_art</w:t>
      </w:r>
    </w:p>
    <w:p>
      <w:r>
        <w:rPr>
          <w:b/>
        </w:rPr>
        <w:t xml:space="preserve">Esimerkki 9.3722</w:t>
      </w:r>
    </w:p>
    <w:p>
      <w:r>
        <w:t xml:space="preserve">Kuka amerikkalainen näyttelijä näytteli sukellusveneen "kipparia" elokuvissa "Operaatio Petticoat" 1959 ja "Destination Tokyo"?</w:t>
      </w:r>
    </w:p>
    <w:p>
      <w:r>
        <w:rPr>
          <w:b/>
        </w:rPr>
        <w:t xml:space="preserve">Tulos</w:t>
      </w:r>
    </w:p>
    <w:p>
      <w:r>
        <w:t xml:space="preserve">elokuva</w:t>
      </w:r>
    </w:p>
    <w:p>
      <w:r>
        <w:rPr>
          <w:b/>
        </w:rPr>
        <w:t xml:space="preserve">Esimerkki 9.3723</w:t>
      </w:r>
    </w:p>
    <w:p>
      <w:r>
        <w:t xml:space="preserve">Kuka aloitti yhteistyön Walt Disneyn kanssa vuonna 1945 tehdäkseen Oscar-ehdokkuuden saaneen lyhytpiirroselokuvan Destino, joka julkaistiin vuonna 2003 hänen kuolemansa jälkeen vuonna 1989?</w:t>
      </w:r>
    </w:p>
    <w:p>
      <w:r>
        <w:rPr>
          <w:b/>
        </w:rPr>
        <w:t xml:space="preserve">Tulos</w:t>
      </w:r>
    </w:p>
    <w:p>
      <w:r>
        <w:t xml:space="preserve">elokuva</w:t>
      </w:r>
    </w:p>
    <w:p>
      <w:r>
        <w:rPr>
          <w:b/>
        </w:rPr>
        <w:t xml:space="preserve">Esimerkki 9.3724</w:t>
      </w:r>
    </w:p>
    <w:p>
      <w:r>
        <w:t xml:space="preserve">Kuka fiktiivinen etsivä jäi eläkkeelle mehiläisten pitämisestä?</w:t>
      </w:r>
    </w:p>
    <w:p>
      <w:r>
        <w:rPr>
          <w:b/>
        </w:rPr>
        <w:t xml:space="preserve">Tulos</w:t>
      </w:r>
    </w:p>
    <w:p>
      <w:r>
        <w:t xml:space="preserve">media_common</w:t>
      </w:r>
    </w:p>
    <w:p>
      <w:r>
        <w:rPr>
          <w:b/>
        </w:rPr>
        <w:t xml:space="preserve">Esimerkki 9.3725</w:t>
      </w:r>
    </w:p>
    <w:p>
      <w:r>
        <w:t xml:space="preserve">Kuka kirjailija loi rikoskomisario John Rebusin fiktiivisen hahmon?</w:t>
      </w:r>
    </w:p>
    <w:p>
      <w:r>
        <w:rPr>
          <w:b/>
        </w:rPr>
        <w:t xml:space="preserve">Tulos</w:t>
      </w:r>
    </w:p>
    <w:p>
      <w:r>
        <w:t xml:space="preserve">fiktiivinen_universumi</w:t>
      </w:r>
    </w:p>
    <w:p>
      <w:r>
        <w:rPr>
          <w:b/>
        </w:rPr>
        <w:t xml:space="preserve">Esimerkki 9.3726</w:t>
      </w:r>
    </w:p>
    <w:p>
      <w:r>
        <w:t xml:space="preserve">Kuka koomikko oli Robert Powellin parina TV-komediasarjassa `Etsivät`?</w:t>
      </w:r>
    </w:p>
    <w:p>
      <w:r>
        <w:rPr>
          <w:b/>
        </w:rPr>
        <w:t xml:space="preserve">Tulos</w:t>
      </w:r>
    </w:p>
    <w:p>
      <w:r>
        <w:t xml:space="preserve">TV</w:t>
      </w:r>
    </w:p>
    <w:p>
      <w:r>
        <w:rPr>
          <w:b/>
        </w:rPr>
        <w:t xml:space="preserve">Esimerkki 9.3727</w:t>
      </w:r>
    </w:p>
    <w:p>
      <w:r>
        <w:t xml:space="preserve">Detroitissa syntynyt Diana Earle tuli tunnetuksi millä nimellä?</w:t>
      </w:r>
    </w:p>
    <w:p>
      <w:r>
        <w:rPr>
          <w:b/>
        </w:rPr>
        <w:t xml:space="preserve">Tulos</w:t>
      </w:r>
    </w:p>
    <w:p>
      <w:r>
        <w:t xml:space="preserve">sijainti</w:t>
      </w:r>
    </w:p>
    <w:p>
      <w:r>
        <w:rPr>
          <w:b/>
        </w:rPr>
        <w:t xml:space="preserve">Esimerkki 9.3728</w:t>
      </w:r>
    </w:p>
    <w:p>
      <w:r>
        <w:t xml:space="preserve">Missä urheilulajissa Detroit Redwings voitti Pittsburgh Penguinsin ja voitti Stanley Cupin vuonna 2008?</w:t>
      </w:r>
    </w:p>
    <w:p>
      <w:r>
        <w:rPr>
          <w:b/>
        </w:rPr>
        <w:t xml:space="preserve">Tulos</w:t>
      </w:r>
    </w:p>
    <w:p>
      <w:r>
        <w:t xml:space="preserve">urheilu</w:t>
      </w:r>
    </w:p>
    <w:p>
      <w:r>
        <w:rPr>
          <w:b/>
        </w:rPr>
        <w:t xml:space="preserve">Esimerkki 9.3729</w:t>
      </w:r>
    </w:p>
    <w:p>
      <w:r>
        <w:t xml:space="preserve">Mitä urheilulajia New Jersey Devils ja Detroit Red Wings pelaavat?</w:t>
      </w:r>
    </w:p>
    <w:p>
      <w:r>
        <w:rPr>
          <w:b/>
        </w:rPr>
        <w:t xml:space="preserve">Tulos</w:t>
      </w:r>
    </w:p>
    <w:p>
      <w:r>
        <w:t xml:space="preserve">urheilu</w:t>
      </w:r>
    </w:p>
    <w:p>
      <w:r>
        <w:rPr>
          <w:b/>
        </w:rPr>
        <w:t xml:space="preserve">Esimerkki 9.3730</w:t>
      </w:r>
    </w:p>
    <w:p>
      <w:r>
        <w:t xml:space="preserve">Dettifossin vesiputoukset sijaitsevat missä maassa?</w:t>
      </w:r>
    </w:p>
    <w:p>
      <w:r>
        <w:rPr>
          <w:b/>
        </w:rPr>
        <w:t xml:space="preserve">Tulos</w:t>
      </w:r>
    </w:p>
    <w:p>
      <w:r>
        <w:t xml:space="preserve">sijainti</w:t>
      </w:r>
    </w:p>
    <w:p>
      <w:r>
        <w:rPr>
          <w:b/>
        </w:rPr>
        <w:t xml:space="preserve">Esimerkki 9.3731</w:t>
      </w:r>
    </w:p>
    <w:p>
      <w:r>
        <w:t xml:space="preserve">Deuterium ja tritium ovat minkä kemiallisen alkuaineen isotooppeja?</w:t>
      </w:r>
    </w:p>
    <w:p>
      <w:r>
        <w:rPr>
          <w:b/>
        </w:rPr>
        <w:t xml:space="preserve">Tulos</w:t>
      </w:r>
    </w:p>
    <w:p>
      <w:r>
        <w:t xml:space="preserve">kemia</w:t>
      </w:r>
    </w:p>
    <w:p>
      <w:r>
        <w:rPr>
          <w:b/>
        </w:rPr>
        <w:t xml:space="preserve">Esimerkki 9.3732</w:t>
      </w:r>
    </w:p>
    <w:p>
      <w:r>
        <w:t xml:space="preserve">Minkä säveltäjän sävelmä on Hoffmanin sanoittama Saksan kansallislaulu Der Deutschlandlied?</w:t>
      </w:r>
    </w:p>
    <w:p>
      <w:r>
        <w:rPr>
          <w:b/>
        </w:rPr>
        <w:t xml:space="preserve">Tulos</w:t>
      </w:r>
    </w:p>
    <w:p>
      <w:r>
        <w:t xml:space="preserve">musiikki</w:t>
      </w:r>
    </w:p>
    <w:p>
      <w:r>
        <w:rPr>
          <w:b/>
        </w:rPr>
        <w:t xml:space="preserve">Esimerkki 9.3733</w:t>
      </w:r>
    </w:p>
    <w:p>
      <w:r>
        <w:t xml:space="preserve">James Bondin hahmon loi Ian Fleming, mutta kuka kirjoitti kirjan "Devil May Care", jossa James Bond esiintyy?</w:t>
      </w:r>
    </w:p>
    <w:p>
      <w:r>
        <w:rPr>
          <w:b/>
        </w:rPr>
        <w:t xml:space="preserve">Tulos</w:t>
      </w:r>
    </w:p>
    <w:p>
      <w:r>
        <w:t xml:space="preserve">kirja</w:t>
      </w:r>
    </w:p>
    <w:p>
      <w:r>
        <w:rPr>
          <w:b/>
        </w:rPr>
        <w:t xml:space="preserve">Esimerkki 9.3734</w:t>
      </w:r>
    </w:p>
    <w:p>
      <w:r>
        <w:t xml:space="preserve">Kuka kirjoitti James Bond -romaanin Devil May Care alkuperäisen 007-kirjailijan Ian Flemingin kuolinpesän edunvalvojien pyynnöstä?</w:t>
      </w:r>
    </w:p>
    <w:p>
      <w:r>
        <w:rPr>
          <w:b/>
        </w:rPr>
        <w:t xml:space="preserve">Tulos</w:t>
      </w:r>
    </w:p>
    <w:p>
      <w:r>
        <w:t xml:space="preserve">kirja</w:t>
      </w:r>
    </w:p>
    <w:p>
      <w:r>
        <w:rPr>
          <w:b/>
        </w:rPr>
        <w:t xml:space="preserve">Esimerkki 9.3735</w:t>
      </w:r>
    </w:p>
    <w:p>
      <w:r>
        <w:t xml:space="preserve">Kuka kirjoitti äskettäisen bestsellerin Devil May Care?</w:t>
      </w:r>
    </w:p>
    <w:p>
      <w:r>
        <w:rPr>
          <w:b/>
        </w:rPr>
        <w:t xml:space="preserve">Tulos</w:t>
      </w:r>
    </w:p>
    <w:p>
      <w:r>
        <w:t xml:space="preserve">kirja</w:t>
      </w:r>
    </w:p>
    <w:p>
      <w:r>
        <w:rPr>
          <w:b/>
        </w:rPr>
        <w:t xml:space="preserve">Esimerkki 9.3736</w:t>
      </w:r>
    </w:p>
    <w:p>
      <w:r>
        <w:t xml:space="preserve">Kuka näytelmäkirjailija kirjoitti näytelmät Heartbreak House, The Devil's Disciple ja Back to Methusaleh?</w:t>
      </w:r>
    </w:p>
    <w:p>
      <w:r>
        <w:rPr>
          <w:b/>
        </w:rPr>
        <w:t xml:space="preserve">Tulos</w:t>
      </w:r>
    </w:p>
    <w:p>
      <w:r>
        <w:t xml:space="preserve">kirja</w:t>
      </w:r>
    </w:p>
    <w:p>
      <w:r>
        <w:rPr>
          <w:b/>
        </w:rPr>
        <w:t xml:space="preserve">Esimerkki 9.3737</w:t>
      </w:r>
    </w:p>
    <w:p>
      <w:r>
        <w:t xml:space="preserve">Missä valtameressä sijaitsee Devil's Islandin entinen rangaistusasutus?</w:t>
      </w:r>
    </w:p>
    <w:p>
      <w:r>
        <w:rPr>
          <w:b/>
        </w:rPr>
        <w:t xml:space="preserve">Tulos</w:t>
      </w:r>
    </w:p>
    <w:p>
      <w:r>
        <w:t xml:space="preserve">maantiede</w:t>
      </w:r>
    </w:p>
    <w:p>
      <w:r>
        <w:rPr>
          <w:b/>
        </w:rPr>
        <w:t xml:space="preserve">Esimerkki 9.3738</w:t>
      </w:r>
    </w:p>
    <w:p>
      <w:r>
        <w:t xml:space="preserve">Missä meressä sijaitsee entinen rangaistussiirtola Devil's Island?</w:t>
      </w:r>
    </w:p>
    <w:p>
      <w:r>
        <w:rPr>
          <w:b/>
        </w:rPr>
        <w:t xml:space="preserve">Tulos</w:t>
      </w:r>
    </w:p>
    <w:p>
      <w:r>
        <w:t xml:space="preserve">maantiede</w:t>
      </w:r>
    </w:p>
    <w:p>
      <w:r>
        <w:rPr>
          <w:b/>
        </w:rPr>
        <w:t xml:space="preserve">Esimerkki 9.3739</w:t>
      </w:r>
    </w:p>
    <w:p>
      <w:r>
        <w:t xml:space="preserve">Devil's Tower National Monument Wyomingissa, USA:ssa, on merkittävässä osassa vuoden 1977 tieteiselokuvassa?</w:t>
      </w:r>
    </w:p>
    <w:p>
      <w:r>
        <w:rPr>
          <w:b/>
        </w:rPr>
        <w:t xml:space="preserve">Tulos</w:t>
      </w:r>
    </w:p>
    <w:p>
      <w:r>
        <w:t xml:space="preserve">elokuva</w:t>
      </w:r>
    </w:p>
    <w:p>
      <w:r>
        <w:rPr>
          <w:b/>
        </w:rPr>
        <w:t xml:space="preserve">Esimerkki 9.3740</w:t>
      </w:r>
    </w:p>
    <w:p>
      <w:r>
        <w:t xml:space="preserve">Kenellä oli hitti Devil Womanilla?</w:t>
      </w:r>
    </w:p>
    <w:p>
      <w:r>
        <w:rPr>
          <w:b/>
        </w:rPr>
        <w:t xml:space="preserve">Tulos</w:t>
      </w:r>
    </w:p>
    <w:p>
      <w:r>
        <w:t xml:space="preserve">musiikki</w:t>
      </w:r>
    </w:p>
    <w:p>
      <w:r>
        <w:rPr>
          <w:b/>
        </w:rPr>
        <w:t xml:space="preserve">Esimerkki 9.3741</w:t>
      </w:r>
    </w:p>
    <w:p>
      <w:r>
        <w:t xml:space="preserve">Millä kantrilaulajalla oli hittejä El Paso ja Devil Woman?</w:t>
      </w:r>
    </w:p>
    <w:p>
      <w:r>
        <w:rPr>
          <w:b/>
        </w:rPr>
        <w:t xml:space="preserve">Tulos</w:t>
      </w:r>
    </w:p>
    <w:p>
      <w:r>
        <w:t xml:space="preserve">musiikki</w:t>
      </w:r>
    </w:p>
    <w:p>
      <w:r>
        <w:rPr>
          <w:b/>
        </w:rPr>
        <w:t xml:space="preserve">Esimerkki 9.3742</w:t>
      </w:r>
    </w:p>
    <w:p>
      <w:r>
        <w:t xml:space="preserve">Mikä on Devonin kreivikunnan hallinnollinen keskus?</w:t>
      </w:r>
    </w:p>
    <w:p>
      <w:r>
        <w:rPr>
          <w:b/>
        </w:rPr>
        <w:t xml:space="preserve">Tulos</w:t>
      </w:r>
    </w:p>
    <w:p>
      <w:r>
        <w:t xml:space="preserve">sijainti</w:t>
      </w:r>
    </w:p>
    <w:p>
      <w:r>
        <w:rPr>
          <w:b/>
        </w:rPr>
        <w:t xml:space="preserve">Tulos</w:t>
      </w:r>
    </w:p>
    <w:p>
      <w:r>
        <w:t xml:space="preserve">pohja</w:t>
      </w:r>
    </w:p>
    <w:p>
      <w:r>
        <w:rPr>
          <w:b/>
        </w:rPr>
        <w:t xml:space="preserve">Esimerkki 9.3743</w:t>
      </w:r>
    </w:p>
    <w:p>
      <w:r>
        <w:t xml:space="preserve">Mikä Pohjois-Devonin rannikolla sijaitseva kaupunki joutui elokuussa 1952 äkkitulvan runtelemaksi?</w:t>
      </w:r>
    </w:p>
    <w:p>
      <w:r>
        <w:rPr>
          <w:b/>
        </w:rPr>
        <w:t xml:space="preserve">Tulos</w:t>
      </w:r>
    </w:p>
    <w:p>
      <w:r>
        <w:t xml:space="preserve">sijainti</w:t>
      </w:r>
    </w:p>
    <w:p>
      <w:r>
        <w:rPr>
          <w:b/>
        </w:rPr>
        <w:t xml:space="preserve">Esimerkki 9.3744</w:t>
      </w:r>
    </w:p>
    <w:p>
      <w:r>
        <w:t xml:space="preserve">M5-moottoritie kulkee Birminghamista mihin Devonissa sijaitsevaan kaupunkiin?</w:t>
      </w:r>
    </w:p>
    <w:p>
      <w:r>
        <w:rPr>
          <w:b/>
        </w:rPr>
        <w:t xml:space="preserve">Tulos</w:t>
      </w:r>
    </w:p>
    <w:p>
      <w:r>
        <w:t xml:space="preserve">sijainti</w:t>
      </w:r>
    </w:p>
    <w:p>
      <w:r>
        <w:rPr>
          <w:b/>
        </w:rPr>
        <w:t xml:space="preserve">Esimerkki 9.3745</w:t>
      </w:r>
    </w:p>
    <w:p>
      <w:r>
        <w:t xml:space="preserve">Nimeä vuonna 2010 kuollut suosittu kirjailija, joka ratsasti kuningataräidin hevosella Devon Loch, kun se selittämättömästi vatsalihaksiin pudotti itsensä pois kilpailusta vuoden 1956 Grand Nationalissa?</w:t>
      </w:r>
    </w:p>
    <w:p>
      <w:r>
        <w:rPr>
          <w:b/>
        </w:rPr>
        <w:t xml:space="preserve">Tulos</w:t>
      </w:r>
    </w:p>
    <w:p>
      <w:r>
        <w:t xml:space="preserve">pohja</w:t>
      </w:r>
    </w:p>
    <w:p>
      <w:r>
        <w:rPr>
          <w:b/>
        </w:rPr>
        <w:t xml:space="preserve">Esimerkki 9.3746</w:t>
      </w:r>
    </w:p>
    <w:p>
      <w:r>
        <w:t xml:space="preserve">Havana Brown, Blue Russian ja Devon Rex ovat minkä eläimen lajikkeita?</w:t>
      </w:r>
    </w:p>
    <w:p>
      <w:r>
        <w:rPr>
          <w:b/>
        </w:rPr>
        <w:t xml:space="preserve">Tulos</w:t>
      </w:r>
    </w:p>
    <w:p>
      <w:r>
        <w:t xml:space="preserve">biologia</w:t>
      </w:r>
    </w:p>
    <w:p>
      <w:r>
        <w:rPr>
          <w:b/>
        </w:rPr>
        <w:t xml:space="preserve">Esimerkki 9.3747</w:t>
      </w:r>
    </w:p>
    <w:p>
      <w:r>
        <w:t xml:space="preserve">Turkki-Van, Ragamuffin ja Devon Rex ovat kaikki minkä eläimen rotuja?</w:t>
      </w:r>
    </w:p>
    <w:p>
      <w:r>
        <w:rPr>
          <w:b/>
        </w:rPr>
        <w:t xml:space="preserve">Tulos</w:t>
      </w:r>
    </w:p>
    <w:p>
      <w:r>
        <w:t xml:space="preserve">biologia</w:t>
      </w:r>
    </w:p>
    <w:p>
      <w:r>
        <w:rPr>
          <w:b/>
        </w:rPr>
        <w:t xml:space="preserve">Esimerkki 9.3748</w:t>
      </w:r>
    </w:p>
    <w:p>
      <w:r>
        <w:t xml:space="preserve">Mihin 1970-luvun yhdysvaltalaiseen yhtyeeseen kuuluivat Dewy Bunnell, Dan Peek ja Gerry Beckley, ja sen hitteihin kuuluivat muun muassa Tin Man ja Sister Golden Hair?</w:t>
      </w:r>
    </w:p>
    <w:p>
      <w:r>
        <w:rPr>
          <w:b/>
        </w:rPr>
        <w:t xml:space="preserve">Tulos</w:t>
      </w:r>
    </w:p>
    <w:p>
      <w:r>
        <w:t xml:space="preserve">ihmiset</w:t>
      </w:r>
    </w:p>
    <w:p>
      <w:r>
        <w:rPr>
          <w:b/>
        </w:rPr>
        <w:t xml:space="preserve">Esimerkki 9.3749</w:t>
      </w:r>
    </w:p>
    <w:p>
      <w:r>
        <w:t xml:space="preserve">Mihin ryhmään Dexter Tisby kuului?</w:t>
      </w:r>
    </w:p>
    <w:p>
      <w:r>
        <w:rPr>
          <w:b/>
        </w:rPr>
        <w:t xml:space="preserve">Tulos</w:t>
      </w:r>
    </w:p>
    <w:p>
      <w:r>
        <w:t xml:space="preserve">musiikki</w:t>
      </w:r>
    </w:p>
    <w:p>
      <w:r>
        <w:rPr>
          <w:b/>
        </w:rPr>
        <w:t xml:space="preserve">Esimerkki 9.3750</w:t>
      </w:r>
    </w:p>
    <w:p>
      <w:r>
        <w:t xml:space="preserve">Mistä intialainen ruokalaji dhal on valmistettu?</w:t>
      </w:r>
    </w:p>
    <w:p>
      <w:r>
        <w:rPr>
          <w:b/>
        </w:rPr>
        <w:t xml:space="preserve">Tulos</w:t>
      </w:r>
    </w:p>
    <w:p>
      <w:r>
        <w:t xml:space="preserve">ruoka</w:t>
      </w:r>
    </w:p>
    <w:p>
      <w:r>
        <w:rPr>
          <w:b/>
        </w:rPr>
        <w:t xml:space="preserve">Esimerkki 9.3751</w:t>
      </w:r>
    </w:p>
    <w:p>
      <w:r>
        <w:t xml:space="preserve">Mikä on intialaisen dhal-ruoan tärkein ainesosa?</w:t>
      </w:r>
    </w:p>
    <w:p>
      <w:r>
        <w:rPr>
          <w:b/>
        </w:rPr>
        <w:t xml:space="preserve">Tulos</w:t>
      </w:r>
    </w:p>
    <w:p>
      <w:r>
        <w:t xml:space="preserve">ruoka</w:t>
      </w:r>
    </w:p>
    <w:p>
      <w:r>
        <w:rPr>
          <w:b/>
        </w:rPr>
        <w:t xml:space="preserve">Esimerkki 9.3752</w:t>
      </w:r>
    </w:p>
    <w:p>
      <w:r>
        <w:t xml:space="preserve">Minkä kaupungin Dharavin slummissa asuu noin 700 000 ihmistä alle neliökilometrin alueella?</w:t>
      </w:r>
    </w:p>
    <w:p>
      <w:r>
        <w:rPr>
          <w:b/>
        </w:rPr>
        <w:t xml:space="preserve">Tulos</w:t>
      </w:r>
    </w:p>
    <w:p>
      <w:r>
        <w:t xml:space="preserve">sijainti</w:t>
      </w:r>
    </w:p>
    <w:p>
      <w:r>
        <w:rPr>
          <w:b/>
        </w:rPr>
        <w:t xml:space="preserve">Esimerkki 9.3753</w:t>
      </w:r>
    </w:p>
    <w:p>
      <w:r>
        <w:t xml:space="preserve">Missä maassa "Diablo" puhaltaa?</w:t>
      </w:r>
    </w:p>
    <w:p>
      <w:r>
        <w:rPr>
          <w:b/>
        </w:rPr>
        <w:t xml:space="preserve">Tulos</w:t>
      </w:r>
    </w:p>
    <w:p>
      <w:r>
        <w:t xml:space="preserve">sijainti</w:t>
      </w:r>
    </w:p>
    <w:p>
      <w:r>
        <w:rPr>
          <w:b/>
        </w:rPr>
        <w:t xml:space="preserve">Esimerkki 9.3754</w:t>
      </w:r>
    </w:p>
    <w:p>
      <w:r>
        <w:t xml:space="preserve">Millainen diakriittinen merkki on turkkilaisten aakkosten kirjaimissa C ja S?</w:t>
      </w:r>
    </w:p>
    <w:p>
      <w:r>
        <w:rPr>
          <w:b/>
        </w:rPr>
        <w:t xml:space="preserve">Tulos</w:t>
      </w:r>
    </w:p>
    <w:p>
      <w:r>
        <w:t xml:space="preserve">pohja</w:t>
      </w:r>
    </w:p>
    <w:p>
      <w:r>
        <w:rPr>
          <w:b/>
        </w:rPr>
        <w:t xml:space="preserve">Esimerkki 9.3755</w:t>
      </w:r>
    </w:p>
    <w:p>
      <w:r>
        <w:t xml:space="preserve">Kuka näytteli tohtori Mark Sloania televisiosarjassa Diagnosis Murder?</w:t>
      </w:r>
    </w:p>
    <w:p>
      <w:r>
        <w:rPr>
          <w:b/>
        </w:rPr>
        <w:t xml:space="preserve">Tulos</w:t>
      </w:r>
    </w:p>
    <w:p>
      <w:r>
        <w:t xml:space="preserve">TV</w:t>
      </w:r>
    </w:p>
    <w:p>
      <w:r>
        <w:rPr>
          <w:b/>
        </w:rPr>
        <w:t xml:space="preserve">Esimerkki 9.3756</w:t>
      </w:r>
    </w:p>
    <w:p>
      <w:r>
        <w:t xml:space="preserve">Kuka näyttelijä näytteli elokuvissa `Dial M For Murder`, `Rear Window` ja `High Society`?</w:t>
      </w:r>
    </w:p>
    <w:p>
      <w:r>
        <w:rPr>
          <w:b/>
        </w:rPr>
        <w:t xml:space="preserve">Tulos</w:t>
      </w:r>
    </w:p>
    <w:p>
      <w:r>
        <w:t xml:space="preserve">elokuva</w:t>
      </w:r>
    </w:p>
    <w:p>
      <w:r>
        <w:rPr>
          <w:b/>
        </w:rPr>
        <w:t xml:space="preserve">Esimerkki 9.3757</w:t>
      </w:r>
    </w:p>
    <w:p>
      <w:r>
        <w:t xml:space="preserve">Kuka näytteli elokuvissa Mogambo, Dial M For Murder, Rear Window ja High Society ennen kuin luopui elokuvaurastaan avioliiton vuoksi vuonna 1956?</w:t>
      </w:r>
    </w:p>
    <w:p>
      <w:r>
        <w:rPr>
          <w:b/>
        </w:rPr>
        <w:t xml:space="preserve">Tulos</w:t>
      </w:r>
    </w:p>
    <w:p>
      <w:r>
        <w:t xml:space="preserve">elokuva</w:t>
      </w:r>
    </w:p>
    <w:p>
      <w:r>
        <w:rPr>
          <w:b/>
        </w:rPr>
        <w:t xml:space="preserve">Esimerkki 9.3758</w:t>
      </w:r>
    </w:p>
    <w:p>
      <w:r>
        <w:t xml:space="preserve">Mikä kemiallinen alkuaine on puhdas timantti?</w:t>
      </w:r>
    </w:p>
    <w:p>
      <w:r>
        <w:rPr>
          <w:b/>
        </w:rPr>
        <w:t xml:space="preserve">Tulos</w:t>
      </w:r>
    </w:p>
    <w:p>
      <w:r>
        <w:t xml:space="preserve">pohja</w:t>
      </w:r>
    </w:p>
    <w:p>
      <w:r>
        <w:rPr>
          <w:b/>
        </w:rPr>
        <w:t xml:space="preserve">Esimerkki 9.3759</w:t>
      </w:r>
    </w:p>
    <w:p>
      <w:r>
        <w:t xml:space="preserve">Mikä kemiallinen alkuaine voi olla timantin tai grafiitin muodossa?</w:t>
      </w:r>
    </w:p>
    <w:p>
      <w:r>
        <w:rPr>
          <w:b/>
        </w:rPr>
        <w:t xml:space="preserve">Tulos</w:t>
      </w:r>
    </w:p>
    <w:p>
      <w:r>
        <w:t xml:space="preserve">pohja</w:t>
      </w:r>
    </w:p>
    <w:p>
      <w:r>
        <w:rPr>
          <w:b/>
        </w:rPr>
        <w:t xml:space="preserve">Esimerkki 9.3760</w:t>
      </w:r>
    </w:p>
    <w:p>
      <w:r>
        <w:t xml:space="preserve">Kuka kirjoitti kirjan ja esitti hiljattain televisiosarjan 'The Diamond Queen'?</w:t>
      </w:r>
    </w:p>
    <w:p>
      <w:r>
        <w:rPr>
          <w:b/>
        </w:rPr>
        <w:t xml:space="preserve">Tulos</w:t>
      </w:r>
    </w:p>
    <w:p>
      <w:r>
        <w:t xml:space="preserve">TV</w:t>
      </w:r>
    </w:p>
    <w:p>
      <w:r>
        <w:rPr>
          <w:b/>
        </w:rPr>
        <w:t xml:space="preserve">Esimerkki 9.3761</w:t>
      </w:r>
    </w:p>
    <w:p>
      <w:r>
        <w:t xml:space="preserve">Osaatko nimetä '1971 - Diamonds Are Forever' -levyn nimikkokappaleen laulajan?</w:t>
      </w:r>
    </w:p>
    <w:p>
      <w:r>
        <w:rPr>
          <w:b/>
        </w:rPr>
        <w:t xml:space="preserve">Tulos</w:t>
      </w:r>
    </w:p>
    <w:p>
      <w:r>
        <w:t xml:space="preserve">musiikki</w:t>
      </w:r>
    </w:p>
    <w:p>
      <w:r>
        <w:rPr>
          <w:b/>
        </w:rPr>
        <w:t xml:space="preserve">Tulos</w:t>
      </w:r>
    </w:p>
    <w:p>
      <w:r>
        <w:t xml:space="preserve">elokuva</w:t>
      </w:r>
    </w:p>
    <w:p>
      <w:r>
        <w:rPr>
          <w:b/>
        </w:rPr>
        <w:t xml:space="preserve">Esimerkki 9.3762</w:t>
      </w:r>
    </w:p>
    <w:p>
      <w:r>
        <w:t xml:space="preserve">Kuka lauloi James Bond -elokuvien "Kultasormi" ja "Timantit ovat ikuisia" nimikappaleet?</w:t>
      </w:r>
    </w:p>
    <w:p>
      <w:r>
        <w:rPr>
          <w:b/>
        </w:rPr>
        <w:t xml:space="preserve">Tulos</w:t>
      </w:r>
    </w:p>
    <w:p>
      <w:r>
        <w:t xml:space="preserve">musiikki</w:t>
      </w:r>
    </w:p>
    <w:p>
      <w:r>
        <w:rPr>
          <w:b/>
        </w:rPr>
        <w:t xml:space="preserve">Tulos</w:t>
      </w:r>
    </w:p>
    <w:p>
      <w:r>
        <w:t xml:space="preserve">elokuva</w:t>
      </w:r>
    </w:p>
    <w:p>
      <w:r>
        <w:rPr>
          <w:b/>
        </w:rPr>
        <w:t xml:space="preserve">Esimerkki 9.3763</w:t>
      </w:r>
    </w:p>
    <w:p>
      <w:r>
        <w:t xml:space="preserve">Mistä alkuaineesta timantit on tehty?</w:t>
      </w:r>
    </w:p>
    <w:p>
      <w:r>
        <w:rPr>
          <w:b/>
        </w:rPr>
        <w:t xml:space="preserve">Tulos</w:t>
      </w:r>
    </w:p>
    <w:p>
      <w:r>
        <w:t xml:space="preserve">pohja</w:t>
      </w:r>
    </w:p>
    <w:p>
      <w:r>
        <w:rPr>
          <w:b/>
        </w:rPr>
        <w:t xml:space="preserve">Esimerkki 9.3764</w:t>
      </w:r>
    </w:p>
    <w:p>
      <w:r>
        <w:t xml:space="preserve">Mikä nimi annetaan heraldiikassa timantin muodolle?</w:t>
      </w:r>
    </w:p>
    <w:p>
      <w:r>
        <w:rPr>
          <w:b/>
        </w:rPr>
        <w:t xml:space="preserve">Tulos</w:t>
      </w:r>
    </w:p>
    <w:p>
      <w:r>
        <w:t xml:space="preserve">yhteinen</w:t>
      </w:r>
    </w:p>
    <w:p>
      <w:r>
        <w:rPr>
          <w:b/>
        </w:rPr>
        <w:t xml:space="preserve">Esimerkki 9.3765</w:t>
      </w:r>
    </w:p>
    <w:p>
      <w:r>
        <w:t xml:space="preserve">Kuka maalasi Dianan ja Aktaeonin, jonka National Gallery ja National Gallery of Scotland hankkivat kansakunnalle vuonna 2009?</w:t>
      </w:r>
    </w:p>
    <w:p>
      <w:r>
        <w:rPr>
          <w:b/>
        </w:rPr>
        <w:t xml:space="preserve">Tulos</w:t>
      </w:r>
    </w:p>
    <w:p>
      <w:r>
        <w:t xml:space="preserve">visual_art</w:t>
      </w:r>
    </w:p>
    <w:p>
      <w:r>
        <w:rPr>
          <w:b/>
        </w:rPr>
        <w:t xml:space="preserve">Tulos</w:t>
      </w:r>
    </w:p>
    <w:p>
      <w:r>
        <w:t xml:space="preserve">pohja</w:t>
      </w:r>
    </w:p>
    <w:p>
      <w:r>
        <w:rPr>
          <w:b/>
        </w:rPr>
        <w:t xml:space="preserve">Esimerkki 9.3766</w:t>
      </w:r>
    </w:p>
    <w:p>
      <w:r>
        <w:t xml:space="preserve">Ketä laulajaa Diana Ross esitti vuoden 1972 elokuvassa "Lady Sings The Blues"?</w:t>
      </w:r>
    </w:p>
    <w:p>
      <w:r>
        <w:rPr>
          <w:b/>
        </w:rPr>
        <w:t xml:space="preserve">Tulos</w:t>
      </w:r>
    </w:p>
    <w:p>
      <w:r>
        <w:t xml:space="preserve">elokuva</w:t>
      </w:r>
    </w:p>
    <w:p>
      <w:r>
        <w:rPr>
          <w:b/>
        </w:rPr>
        <w:t xml:space="preserve">Esimerkki 9.3767</w:t>
      </w:r>
    </w:p>
    <w:p>
      <w:r>
        <w:t xml:space="preserve">Mikä oli Diana Rossin ensimmäinen soolo No 1?</w:t>
      </w:r>
    </w:p>
    <w:p>
      <w:r>
        <w:rPr>
          <w:b/>
        </w:rPr>
        <w:t xml:space="preserve">Tulos</w:t>
      </w:r>
    </w:p>
    <w:p>
      <w:r>
        <w:t xml:space="preserve">musiikki</w:t>
      </w:r>
    </w:p>
    <w:p>
      <w:r>
        <w:rPr>
          <w:b/>
        </w:rPr>
        <w:t xml:space="preserve">Esimerkki 9.3768</w:t>
      </w:r>
    </w:p>
    <w:p>
      <w:r>
        <w:t xml:space="preserve">Mikä Yhdysvaltain ykkössingle tuli Diana Rossin platinalevyltä Diana?</w:t>
      </w:r>
    </w:p>
    <w:p>
      <w:r>
        <w:rPr>
          <w:b/>
        </w:rPr>
        <w:t xml:space="preserve">Tulos</w:t>
      </w:r>
    </w:p>
    <w:p>
      <w:r>
        <w:t xml:space="preserve">musiikki</w:t>
      </w:r>
    </w:p>
    <w:p>
      <w:r>
        <w:rPr>
          <w:b/>
        </w:rPr>
        <w:t xml:space="preserve">Esimerkki 9.3769</w:t>
      </w:r>
    </w:p>
    <w:p>
      <w:r>
        <w:t xml:space="preserve">L. Ron Hubbard, tieteiskirjailija, kuoli 24. tammikuuta 1986, mutta hänet tunnetaan parhaiten Dianetiikka-nimisen itsehoitojärjestelmän kehittäjänä ja minkä uskonnon perustajana.</w:t>
      </w:r>
    </w:p>
    <w:p>
      <w:r>
        <w:rPr>
          <w:b/>
        </w:rPr>
        <w:t xml:space="preserve">Tulos</w:t>
      </w:r>
    </w:p>
    <w:p>
      <w:r>
        <w:t xml:space="preserve">kirja</w:t>
      </w:r>
    </w:p>
    <w:p>
      <w:r>
        <w:rPr>
          <w:b/>
        </w:rPr>
        <w:t xml:space="preserve">Esimerkki 9.3770</w:t>
      </w:r>
    </w:p>
    <w:p>
      <w:r>
        <w:t xml:space="preserve">Kuka oli vuonna 1952 julkaistun kirjan Nuoren tytön päiväkirja aiheena?</w:t>
      </w:r>
    </w:p>
    <w:p>
      <w:r>
        <w:rPr>
          <w:b/>
        </w:rPr>
        <w:t xml:space="preserve">Tulos</w:t>
      </w:r>
    </w:p>
    <w:p>
      <w:r>
        <w:t xml:space="preserve">kirja</w:t>
      </w:r>
    </w:p>
    <w:p>
      <w:r>
        <w:rPr>
          <w:b/>
        </w:rPr>
        <w:t xml:space="preserve">Esimerkki 9.3771</w:t>
      </w:r>
    </w:p>
    <w:p>
      <w:r>
        <w:t xml:space="preserve">Missä Dickensin romaanissa hahmot "Gaffer Hexam", "John Harmon" ja "Bradley Headstone" esiintyvät?</w:t>
      </w:r>
    </w:p>
    <w:p>
      <w:r>
        <w:rPr>
          <w:b/>
        </w:rPr>
        <w:t xml:space="preserve">Tulos</w:t>
      </w:r>
    </w:p>
    <w:p>
      <w:r>
        <w:t xml:space="preserve">kirja</w:t>
      </w:r>
    </w:p>
    <w:p>
      <w:r>
        <w:rPr>
          <w:b/>
        </w:rPr>
        <w:t xml:space="preserve">Esimerkki 9.3772</w:t>
      </w:r>
    </w:p>
    <w:p>
      <w:r>
        <w:t xml:space="preserve">Minkä Dickensin romaanin alussa Thamesin laivuri ja hänen tyttärensä Lizzie etsivät ruumiita joesta?</w:t>
      </w:r>
    </w:p>
    <w:p>
      <w:r>
        <w:rPr>
          <w:b/>
        </w:rPr>
        <w:t xml:space="preserve">Tulos</w:t>
      </w:r>
    </w:p>
    <w:p>
      <w:r>
        <w:t xml:space="preserve">kirja</w:t>
      </w:r>
    </w:p>
    <w:p>
      <w:r>
        <w:rPr>
          <w:b/>
        </w:rPr>
        <w:t xml:space="preserve">Esimerkki 9.3773</w:t>
      </w:r>
    </w:p>
    <w:p>
      <w:r>
        <w:t xml:space="preserve">Missä Dickensin romaanissa esiintyvät "Bitzer", "Sleary" ja "James Harthouse"?</w:t>
      </w:r>
    </w:p>
    <w:p>
      <w:r>
        <w:rPr>
          <w:b/>
        </w:rPr>
        <w:t xml:space="preserve">Tulos</w:t>
      </w:r>
    </w:p>
    <w:p>
      <w:r>
        <w:t xml:space="preserve">kirja</w:t>
      </w:r>
    </w:p>
    <w:p>
      <w:r>
        <w:rPr>
          <w:b/>
        </w:rPr>
        <w:t xml:space="preserve">Esimerkki 9.3774</w:t>
      </w:r>
    </w:p>
    <w:p>
      <w:r>
        <w:t xml:space="preserve">Nadgett, Elijah Pogram ja Tom Pinch esiintyvät missä Dickensin romaanissa?</w:t>
      </w:r>
    </w:p>
    <w:p>
      <w:r>
        <w:rPr>
          <w:b/>
        </w:rPr>
        <w:t xml:space="preserve">Tulos</w:t>
      </w:r>
    </w:p>
    <w:p>
      <w:r>
        <w:t xml:space="preserve">kirja</w:t>
      </w:r>
    </w:p>
    <w:p>
      <w:r>
        <w:rPr>
          <w:b/>
        </w:rPr>
        <w:t xml:space="preserve">Esimerkki 9.3775</w:t>
      </w:r>
    </w:p>
    <w:p>
      <w:r>
        <w:t xml:space="preserve">Mikä Dickensin romaani sijoittuu Ranskan vallankumouksen aikaan?</w:t>
      </w:r>
    </w:p>
    <w:p>
      <w:r>
        <w:rPr>
          <w:b/>
        </w:rPr>
        <w:t xml:space="preserve">Tulos</w:t>
      </w:r>
    </w:p>
    <w:p>
      <w:r>
        <w:t xml:space="preserve">kirja</w:t>
      </w:r>
    </w:p>
    <w:p>
      <w:r>
        <w:rPr>
          <w:b/>
        </w:rPr>
        <w:t xml:space="preserve">Esimerkki 9.3776</w:t>
      </w:r>
    </w:p>
    <w:p>
      <w:r>
        <w:t xml:space="preserve">Minkä Dickensin romaanin alaotsikko on The Parish Boy's Progress?</w:t>
      </w:r>
    </w:p>
    <w:p>
      <w:r>
        <w:rPr>
          <w:b/>
        </w:rPr>
        <w:t xml:space="preserve">Tulos</w:t>
      </w:r>
    </w:p>
    <w:p>
      <w:r>
        <w:t xml:space="preserve">kirja</w:t>
      </w:r>
    </w:p>
    <w:p>
      <w:r>
        <w:rPr>
          <w:b/>
        </w:rPr>
        <w:t xml:space="preserve">Tulos</w:t>
      </w:r>
    </w:p>
    <w:p>
      <w:r>
        <w:t xml:space="preserve">elokuva</w:t>
      </w:r>
    </w:p>
    <w:p>
      <w:r>
        <w:rPr>
          <w:b/>
        </w:rPr>
        <w:t xml:space="preserve">Esimerkki 9.3777</w:t>
      </w:r>
    </w:p>
    <w:p>
      <w:r>
        <w:t xml:space="preserve">Missä Dickensin romaanissa esiintyy tekopyhä arkkitehti ja maanmittari nimeltä "Seth Pecksniff"?</w:t>
      </w:r>
    </w:p>
    <w:p>
      <w:r>
        <w:rPr>
          <w:b/>
        </w:rPr>
        <w:t xml:space="preserve">Tulos</w:t>
      </w:r>
    </w:p>
    <w:p>
      <w:r>
        <w:t xml:space="preserve">kirja</w:t>
      </w:r>
    </w:p>
    <w:p>
      <w:r>
        <w:rPr>
          <w:b/>
        </w:rPr>
        <w:t xml:space="preserve">Esimerkki 9.3778</w:t>
      </w:r>
    </w:p>
    <w:p>
      <w:r>
        <w:t xml:space="preserve">Missä Dickensin romaanissa esiintyvät "Lordi George Gordon", "Simon Tappertit" ja "Dolly Varden"?</w:t>
      </w:r>
    </w:p>
    <w:p>
      <w:r>
        <w:rPr>
          <w:b/>
        </w:rPr>
        <w:t xml:space="preserve">Tulos</w:t>
      </w:r>
    </w:p>
    <w:p>
      <w:r>
        <w:t xml:space="preserve">kirja</w:t>
      </w:r>
    </w:p>
    <w:p>
      <w:r>
        <w:rPr>
          <w:b/>
        </w:rPr>
        <w:t xml:space="preserve">Esimerkki 9.3779</w:t>
      </w:r>
    </w:p>
    <w:p>
      <w:r>
        <w:t xml:space="preserve">Missä Dickensin romaanissa Stephen Blackpool on Josiah Bounderbyn myllyn kangaspuiden kutoja?</w:t>
      </w:r>
    </w:p>
    <w:p>
      <w:r>
        <w:rPr>
          <w:b/>
        </w:rPr>
        <w:t xml:space="preserve">Tulos</w:t>
      </w:r>
    </w:p>
    <w:p>
      <w:r>
        <w:t xml:space="preserve">kirja</w:t>
      </w:r>
    </w:p>
    <w:p>
      <w:r>
        <w:rPr>
          <w:b/>
        </w:rPr>
        <w:t xml:space="preserve">Esimerkki 9.3780</w:t>
      </w:r>
    </w:p>
    <w:p>
      <w:r>
        <w:t xml:space="preserve">Missä Dickensin romaanissa esiintyvät kapteeni Cuttle, herra Toots ja Carker?</w:t>
      </w:r>
    </w:p>
    <w:p>
      <w:r>
        <w:rPr>
          <w:b/>
        </w:rPr>
        <w:t xml:space="preserve">Tulos</w:t>
      </w:r>
    </w:p>
    <w:p>
      <w:r>
        <w:t xml:space="preserve">kirja</w:t>
      </w:r>
    </w:p>
    <w:p>
      <w:r>
        <w:rPr>
          <w:b/>
        </w:rPr>
        <w:t xml:space="preserve">Esimerkki 9.3781</w:t>
      </w:r>
    </w:p>
    <w:p>
      <w:r>
        <w:t xml:space="preserve">Kuka Dickensin hahmo oli "Old Fezziwigin" oppipoika?</w:t>
      </w:r>
    </w:p>
    <w:p>
      <w:r>
        <w:rPr>
          <w:b/>
        </w:rPr>
        <w:t xml:space="preserve">Tulos</w:t>
      </w:r>
    </w:p>
    <w:p>
      <w:r>
        <w:t xml:space="preserve">fiktiivinen_universumi</w:t>
      </w:r>
    </w:p>
    <w:p>
      <w:r>
        <w:rPr>
          <w:b/>
        </w:rPr>
        <w:t xml:space="preserve">Esimerkki 9.3782</w:t>
      </w:r>
    </w:p>
    <w:p>
      <w:r>
        <w:t xml:space="preserve">Kuka asui Dickensin romaanissa Satis Housessa?</w:t>
      </w:r>
    </w:p>
    <w:p>
      <w:r>
        <w:rPr>
          <w:b/>
        </w:rPr>
        <w:t xml:space="preserve">Tulos</w:t>
      </w:r>
    </w:p>
    <w:p>
      <w:r>
        <w:t xml:space="preserve">fiktiivinen_universumi</w:t>
      </w:r>
    </w:p>
    <w:p>
      <w:r>
        <w:rPr>
          <w:b/>
        </w:rPr>
        <w:t xml:space="preserve">Esimerkki 9.3783</w:t>
      </w:r>
    </w:p>
    <w:p>
      <w:r>
        <w:t xml:space="preserve">Mikä Dickensin päähenkilö käyttää hääpukua koko romaanin ajan?</w:t>
      </w:r>
    </w:p>
    <w:p>
      <w:r>
        <w:rPr>
          <w:b/>
        </w:rPr>
        <w:t xml:space="preserve">Tulos</w:t>
      </w:r>
    </w:p>
    <w:p>
      <w:r>
        <w:t xml:space="preserve">fiktiivinen_universumi</w:t>
      </w:r>
    </w:p>
    <w:p>
      <w:r>
        <w:rPr>
          <w:b/>
        </w:rPr>
        <w:t xml:space="preserve">Esimerkki 9.3784</w:t>
      </w:r>
    </w:p>
    <w:p>
      <w:r>
        <w:t xml:space="preserve">Kuka Dickensin samanniminen hahmo meni naimisiin Madeline Brayn kanssa?</w:t>
      </w:r>
    </w:p>
    <w:p>
      <w:r>
        <w:rPr>
          <w:b/>
        </w:rPr>
        <w:t xml:space="preserve">Tulos</w:t>
      </w:r>
    </w:p>
    <w:p>
      <w:r>
        <w:t xml:space="preserve">fiktiivinen_universumi</w:t>
      </w:r>
    </w:p>
    <w:p>
      <w:r>
        <w:rPr>
          <w:b/>
        </w:rPr>
        <w:t xml:space="preserve">Esimerkki 9.3785</w:t>
      </w:r>
    </w:p>
    <w:p>
      <w:r>
        <w:t xml:space="preserve">Mikä oli kirjailija Dick Francisin ammatti ennen kuin hän ryhtyi kirjoittamaan?</w:t>
      </w:r>
    </w:p>
    <w:p>
      <w:r>
        <w:rPr>
          <w:b/>
        </w:rPr>
        <w:t xml:space="preserve">Tulos</w:t>
      </w:r>
    </w:p>
    <w:p>
      <w:r>
        <w:t xml:space="preserve">ihmiset</w:t>
      </w:r>
    </w:p>
    <w:p>
      <w:r>
        <w:rPr>
          <w:b/>
        </w:rPr>
        <w:t xml:space="preserve">Esimerkki 9.3786</w:t>
      </w:r>
    </w:p>
    <w:p>
      <w:r>
        <w:t xml:space="preserve">Teini-Titaanien johtajana "Robin" eli Dick Grayson otti minkä toisen identiteetin?</w:t>
      </w:r>
    </w:p>
    <w:p>
      <w:r>
        <w:rPr>
          <w:b/>
        </w:rPr>
        <w:t xml:space="preserve">Tulos</w:t>
      </w:r>
    </w:p>
    <w:p>
      <w:r>
        <w:t xml:space="preserve">käyttäjä</w:t>
      </w:r>
    </w:p>
    <w:p>
      <w:r>
        <w:rPr>
          <w:b/>
        </w:rPr>
        <w:t xml:space="preserve">Tulos</w:t>
      </w:r>
    </w:p>
    <w:p>
      <w:r>
        <w:t xml:space="preserve">comic_books</w:t>
      </w:r>
    </w:p>
    <w:p>
      <w:r>
        <w:rPr>
          <w:b/>
        </w:rPr>
        <w:t xml:space="preserve">Esimerkki 9.3787</w:t>
      </w:r>
    </w:p>
    <w:p>
      <w:r>
        <w:t xml:space="preserve">Millä nimellä Dick Grayson tunnetaan paremmin?</w:t>
      </w:r>
    </w:p>
    <w:p>
      <w:r>
        <w:rPr>
          <w:b/>
        </w:rPr>
        <w:t xml:space="preserve">Tulos</w:t>
      </w:r>
    </w:p>
    <w:p>
      <w:r>
        <w:t xml:space="preserve">käyttäjä</w:t>
      </w:r>
    </w:p>
    <w:p>
      <w:r>
        <w:rPr>
          <w:b/>
        </w:rPr>
        <w:t xml:space="preserve">Esimerkki 9.3788</w:t>
      </w:r>
    </w:p>
    <w:p>
      <w:r>
        <w:t xml:space="preserve">Mikä vuonna 1995 tehty elokuva, jossa esiintyy puhuvia eläimiä, perustuu Dick King-Smithin kirjaan?</w:t>
      </w:r>
    </w:p>
    <w:p>
      <w:r>
        <w:rPr>
          <w:b/>
        </w:rPr>
        <w:t xml:space="preserve">Tulos</w:t>
      </w:r>
    </w:p>
    <w:p>
      <w:r>
        <w:t xml:space="preserve">elokuva</w:t>
      </w:r>
    </w:p>
    <w:p>
      <w:r>
        <w:rPr>
          <w:b/>
        </w:rPr>
        <w:t xml:space="preserve">Esimerkki 9.3789</w:t>
      </w:r>
    </w:p>
    <w:p>
      <w:r>
        <w:t xml:space="preserve">Yhdeksän vuoden työn jälkeen "A Dictionary of the English Language" julkaistiin vuonna 1755. Kuka oli sanakirjan laatija?</w:t>
      </w:r>
    </w:p>
    <w:p>
      <w:r>
        <w:rPr>
          <w:b/>
        </w:rPr>
        <w:t xml:space="preserve">Tulos</w:t>
      </w:r>
    </w:p>
    <w:p>
      <w:r>
        <w:t xml:space="preserve">kirja</w:t>
      </w:r>
    </w:p>
    <w:p>
      <w:r>
        <w:rPr>
          <w:b/>
        </w:rPr>
        <w:t xml:space="preserve">Tulos</w:t>
      </w:r>
    </w:p>
    <w:p>
      <w:r>
        <w:t xml:space="preserve">laki</w:t>
      </w:r>
    </w:p>
    <w:p>
      <w:r>
        <w:rPr>
          <w:b/>
        </w:rPr>
        <w:t xml:space="preserve">Esimerkki 9.3790</w:t>
      </w:r>
    </w:p>
    <w:p>
      <w:r>
        <w:t xml:space="preserve">Missä Englannin kreivikunnassa sijaitsevat Wantagen ja Didcotin kaupungit?</w:t>
      </w:r>
    </w:p>
    <w:p>
      <w:r>
        <w:rPr>
          <w:b/>
        </w:rPr>
        <w:t xml:space="preserve">Tulos</w:t>
      </w:r>
    </w:p>
    <w:p>
      <w:r>
        <w:t xml:space="preserve">sijainti</w:t>
      </w:r>
    </w:p>
    <w:p>
      <w:r>
        <w:rPr>
          <w:b/>
        </w:rPr>
        <w:t xml:space="preserve">Esimerkki 9.3791</w:t>
      </w:r>
    </w:p>
    <w:p>
      <w:r>
        <w:t xml:space="preserve">Kuka viihdyttäjä käyttää eri nimiä, kuten Puff Daddy, P. Diddy ja Diddy?</w:t>
      </w:r>
    </w:p>
    <w:p>
      <w:r>
        <w:rPr>
          <w:b/>
        </w:rPr>
        <w:t xml:space="preserve">Tulos</w:t>
      </w:r>
    </w:p>
    <w:p>
      <w:r>
        <w:t xml:space="preserve">musiikki</w:t>
      </w:r>
    </w:p>
    <w:p>
      <w:r>
        <w:rPr>
          <w:b/>
        </w:rPr>
        <w:t xml:space="preserve">Tulos</w:t>
      </w:r>
    </w:p>
    <w:p>
      <w:r>
        <w:t xml:space="preserve">yhteinen</w:t>
      </w:r>
    </w:p>
    <w:p>
      <w:r>
        <w:rPr>
          <w:b/>
        </w:rPr>
        <w:t xml:space="preserve">Esimerkki 9.3792</w:t>
      </w:r>
    </w:p>
    <w:p>
      <w:r>
        <w:t xml:space="preserve">Diddy Wah Diddy oli vuoden 1956 hitti kenelle?</w:t>
      </w:r>
    </w:p>
    <w:p>
      <w:r>
        <w:rPr>
          <w:b/>
        </w:rPr>
        <w:t xml:space="preserve">Tulos</w:t>
      </w:r>
    </w:p>
    <w:p>
      <w:r>
        <w:t xml:space="preserve">musiikki</w:t>
      </w:r>
    </w:p>
    <w:p>
      <w:r>
        <w:rPr>
          <w:b/>
        </w:rPr>
        <w:t xml:space="preserve">Esimerkki 9.3793</w:t>
      </w:r>
    </w:p>
    <w:p>
      <w:r>
        <w:t xml:space="preserve">Kuka näyttelijä on julkaissut blues-albumit Let Them Talk ja Didn't it Rain?</w:t>
      </w:r>
    </w:p>
    <w:p>
      <w:r>
        <w:rPr>
          <w:b/>
        </w:rPr>
        <w:t xml:space="preserve">Tulos</w:t>
      </w:r>
    </w:p>
    <w:p>
      <w:r>
        <w:t xml:space="preserve">musiikki</w:t>
      </w:r>
    </w:p>
    <w:p>
      <w:r>
        <w:rPr>
          <w:b/>
        </w:rPr>
        <w:t xml:space="preserve">Esimerkki 9.3794</w:t>
      </w:r>
    </w:p>
    <w:p>
      <w:r>
        <w:t xml:space="preserve">Kuka englantilainen säveltäjä kirjoitti oopperan Dido ja Aeneas, jonka ensimmäinen julkinen esitys oli vuonna 1684?</w:t>
      </w:r>
    </w:p>
    <w:p>
      <w:r>
        <w:rPr>
          <w:b/>
        </w:rPr>
        <w:t xml:space="preserve">Tulos</w:t>
      </w:r>
    </w:p>
    <w:p>
      <w:r>
        <w:t xml:space="preserve">musiikki</w:t>
      </w:r>
    </w:p>
    <w:p>
      <w:r>
        <w:rPr>
          <w:b/>
        </w:rPr>
        <w:t xml:space="preserve">Esimerkki 9.3795</w:t>
      </w:r>
    </w:p>
    <w:p>
      <w:r>
        <w:t xml:space="preserve">Kuka sävelsi oopperan Dido ja Aeneas, joka esitettiin ensimmäisen kerran Lontoossa vuonna 1689?</w:t>
      </w:r>
    </w:p>
    <w:p>
      <w:r>
        <w:rPr>
          <w:b/>
        </w:rPr>
        <w:t xml:space="preserve">Tulos</w:t>
      </w:r>
    </w:p>
    <w:p>
      <w:r>
        <w:t xml:space="preserve">musiikki</w:t>
      </w:r>
    </w:p>
    <w:p>
      <w:r>
        <w:rPr>
          <w:b/>
        </w:rPr>
        <w:t xml:space="preserve">Esimerkki 9.3796</w:t>
      </w:r>
    </w:p>
    <w:p>
      <w:r>
        <w:t xml:space="preserve">Kuka kirjoitti oopperan Dido ja Aeneas ?</w:t>
      </w:r>
    </w:p>
    <w:p>
      <w:r>
        <w:rPr>
          <w:b/>
        </w:rPr>
        <w:t xml:space="preserve">Tulos</w:t>
      </w:r>
    </w:p>
    <w:p>
      <w:r>
        <w:t xml:space="preserve">musiikki</w:t>
      </w:r>
    </w:p>
    <w:p>
      <w:r>
        <w:rPr>
          <w:b/>
        </w:rPr>
        <w:t xml:space="preserve">Esimerkki 9.3797</w:t>
      </w:r>
    </w:p>
    <w:p>
      <w:r>
        <w:t xml:space="preserve">Minkä säveltäjän teos Dido ja Aeneas on?</w:t>
      </w:r>
    </w:p>
    <w:p>
      <w:r>
        <w:rPr>
          <w:b/>
        </w:rPr>
        <w:t xml:space="preserve">Tulos</w:t>
      </w:r>
    </w:p>
    <w:p>
      <w:r>
        <w:t xml:space="preserve">musiikki</w:t>
      </w:r>
    </w:p>
    <w:p>
      <w:r>
        <w:rPr>
          <w:b/>
        </w:rPr>
        <w:t xml:space="preserve">Esimerkki 9.3798</w:t>
      </w:r>
    </w:p>
    <w:p>
      <w:r>
        <w:t xml:space="preserve">Kuka 18.-19. vuosisadan englantilainen taiteilija maalasi "Hannibal ylittää Alpit" ja "Dido rakentaa Karthagoa"?</w:t>
      </w:r>
    </w:p>
    <w:p>
      <w:r>
        <w:rPr>
          <w:b/>
        </w:rPr>
        <w:t xml:space="preserve">Tulos</w:t>
      </w:r>
    </w:p>
    <w:p>
      <w:r>
        <w:t xml:space="preserve">visual_art</w:t>
      </w:r>
    </w:p>
    <w:p>
      <w:r>
        <w:rPr>
          <w:b/>
        </w:rPr>
        <w:t xml:space="preserve">Esimerkki 9.3799</w:t>
      </w:r>
    </w:p>
    <w:p>
      <w:r>
        <w:t xml:space="preserve">Kuka näytteli Giacinta "Jinx" Johnsonia vuonna 2002 ilmestyneessä James Bond -elokuvassa "Die Another Day"?</w:t>
      </w:r>
    </w:p>
    <w:p>
      <w:r>
        <w:rPr>
          <w:b/>
        </w:rPr>
        <w:t xml:space="preserve">Tulos</w:t>
      </w:r>
    </w:p>
    <w:p>
      <w:r>
        <w:t xml:space="preserve">elokuva</w:t>
      </w:r>
    </w:p>
    <w:p>
      <w:r>
        <w:rPr>
          <w:b/>
        </w:rPr>
        <w:t xml:space="preserve">Esimerkki 9.3800</w:t>
      </w:r>
    </w:p>
    <w:p>
      <w:r>
        <w:t xml:space="preserve">Kuka lauloi James Bond -elokuvan Die Another Day tunnusmusiikin?</w:t>
      </w:r>
    </w:p>
    <w:p>
      <w:r>
        <w:rPr>
          <w:b/>
        </w:rPr>
        <w:t xml:space="preserve">Tulos</w:t>
      </w:r>
    </w:p>
    <w:p>
      <w:r>
        <w:t xml:space="preserve">musiikki</w:t>
      </w:r>
    </w:p>
    <w:p>
      <w:r>
        <w:rPr>
          <w:b/>
        </w:rPr>
        <w:t xml:space="preserve">Tulos</w:t>
      </w:r>
    </w:p>
    <w:p>
      <w:r>
        <w:t xml:space="preserve">elokuva</w:t>
      </w:r>
    </w:p>
    <w:p>
      <w:r>
        <w:rPr>
          <w:b/>
        </w:rPr>
        <w:t xml:space="preserve">Esimerkki 9.3801</w:t>
      </w:r>
    </w:p>
    <w:p>
      <w:r>
        <w:t xml:space="preserve">Minkä kansallisuuden maalari Diego Rivera oli?</w:t>
      </w:r>
    </w:p>
    <w:p>
      <w:r>
        <w:rPr>
          <w:b/>
        </w:rPr>
        <w:t xml:space="preserve">Tulos</w:t>
      </w:r>
    </w:p>
    <w:p>
      <w:r>
        <w:t xml:space="preserve">ihmiset</w:t>
      </w:r>
    </w:p>
    <w:p>
      <w:r>
        <w:rPr>
          <w:b/>
        </w:rPr>
        <w:t xml:space="preserve">Esimerkki 9.3802</w:t>
      </w:r>
    </w:p>
    <w:p>
      <w:r>
        <w:t xml:space="preserve">Kuka taidemaalari oli naimisissa meksikolaisen taiteilijan Diego Riveran kanssa?</w:t>
      </w:r>
    </w:p>
    <w:p>
      <w:r>
        <w:rPr>
          <w:b/>
        </w:rPr>
        <w:t xml:space="preserve">Tulos</w:t>
      </w:r>
    </w:p>
    <w:p>
      <w:r>
        <w:t xml:space="preserve">ihmiset</w:t>
      </w:r>
    </w:p>
    <w:p>
      <w:r>
        <w:rPr>
          <w:b/>
        </w:rPr>
        <w:t xml:space="preserve">Esimerkki 9.3803</w:t>
      </w:r>
    </w:p>
    <w:p>
      <w:r>
        <w:t xml:space="preserve">Mikä on Bruce Willisin esittämä hahmo Die Hard -elokuvissa?</w:t>
      </w:r>
    </w:p>
    <w:p>
      <w:r>
        <w:rPr>
          <w:b/>
        </w:rPr>
        <w:t xml:space="preserve">Tulos</w:t>
      </w:r>
    </w:p>
    <w:p>
      <w:r>
        <w:t xml:space="preserve">elokuva</w:t>
      </w:r>
    </w:p>
    <w:p>
      <w:r>
        <w:rPr>
          <w:b/>
        </w:rPr>
        <w:t xml:space="preserve">Esimerkki 9.3804</w:t>
      </w:r>
    </w:p>
    <w:p>
      <w:r>
        <w:t xml:space="preserve">Mikä on Die Hard -elokuvasarjan päähenkilön nimi?</w:t>
      </w:r>
    </w:p>
    <w:p>
      <w:r>
        <w:rPr>
          <w:b/>
        </w:rPr>
        <w:t xml:space="preserve">Tulos</w:t>
      </w:r>
    </w:p>
    <w:p>
      <w:r>
        <w:t xml:space="preserve">elokuva</w:t>
      </w:r>
    </w:p>
    <w:p>
      <w:r>
        <w:rPr>
          <w:b/>
        </w:rPr>
        <w:t xml:space="preserve">Esimerkki 9.3805</w:t>
      </w:r>
    </w:p>
    <w:p>
      <w:r>
        <w:t xml:space="preserve">Kuka oli Die Hard -elokuvasarjan sankari?</w:t>
      </w:r>
    </w:p>
    <w:p>
      <w:r>
        <w:rPr>
          <w:b/>
        </w:rPr>
        <w:t xml:space="preserve">Tulos</w:t>
      </w:r>
    </w:p>
    <w:p>
      <w:r>
        <w:t xml:space="preserve">elokuva</w:t>
      </w:r>
    </w:p>
    <w:p>
      <w:r>
        <w:rPr>
          <w:b/>
        </w:rPr>
        <w:t xml:space="preserve">Esimerkki 9.3806</w:t>
      </w:r>
    </w:p>
    <w:p>
      <w:r>
        <w:t xml:space="preserve">Kuka näyttelee pääpahista elokuvassa `Die Hard: With A Vengeance`?</w:t>
      </w:r>
    </w:p>
    <w:p>
      <w:r>
        <w:rPr>
          <w:b/>
        </w:rPr>
        <w:t xml:space="preserve">Tulos</w:t>
      </w:r>
    </w:p>
    <w:p>
      <w:r>
        <w:t xml:space="preserve">elokuva</w:t>
      </w:r>
    </w:p>
    <w:p>
      <w:r>
        <w:rPr>
          <w:b/>
        </w:rPr>
        <w:t xml:space="preserve">Esimerkki 9.3807</w:t>
      </w:r>
    </w:p>
    <w:p>
      <w:r>
        <w:t xml:space="preserve">Minkä aurinkokuntamme planeetan kuita ovat Phobos ja Diemos?</w:t>
      </w:r>
    </w:p>
    <w:p>
      <w:r>
        <w:rPr>
          <w:b/>
        </w:rPr>
        <w:t xml:space="preserve">Tulos</w:t>
      </w:r>
    </w:p>
    <w:p>
      <w:r>
        <w:t xml:space="preserve">tähtitiede</w:t>
      </w:r>
    </w:p>
    <w:p>
      <w:r>
        <w:rPr>
          <w:b/>
        </w:rPr>
        <w:t xml:space="preserve">Tulos</w:t>
      </w:r>
    </w:p>
    <w:p>
      <w:r>
        <w:t xml:space="preserve">pohja</w:t>
      </w:r>
    </w:p>
    <w:p>
      <w:r>
        <w:rPr>
          <w:b/>
        </w:rPr>
        <w:t xml:space="preserve">Esimerkki 9.3808</w:t>
      </w:r>
    </w:p>
    <w:p>
      <w:r>
        <w:t xml:space="preserve">Mikä on saksalaisen näytelmäkirjailijan Friedrich Schillerin näytelmän "Die Rauber" nimi englanniksi?</w:t>
      </w:r>
    </w:p>
    <w:p>
      <w:r>
        <w:rPr>
          <w:b/>
        </w:rPr>
        <w:t xml:space="preserve">Tulos</w:t>
      </w:r>
    </w:p>
    <w:p>
      <w:r>
        <w:t xml:space="preserve">kirja</w:t>
      </w:r>
    </w:p>
    <w:p>
      <w:r>
        <w:rPr>
          <w:b/>
        </w:rPr>
        <w:t xml:space="preserve">Esimerkki 9.3809</w:t>
      </w:r>
    </w:p>
    <w:p>
      <w:r>
        <w:t xml:space="preserve">Mikä yhtye on julkaissut albumit nimeltä `His n Hers` ja `Different Class`?</w:t>
      </w:r>
    </w:p>
    <w:p>
      <w:r>
        <w:rPr>
          <w:b/>
        </w:rPr>
        <w:t xml:space="preserve">Tulos</w:t>
      </w:r>
    </w:p>
    <w:p>
      <w:r>
        <w:t xml:space="preserve">musiikki</w:t>
      </w:r>
    </w:p>
    <w:p>
      <w:r>
        <w:rPr>
          <w:b/>
        </w:rPr>
        <w:t xml:space="preserve">Esimerkki 9.3810</w:t>
      </w:r>
    </w:p>
    <w:p>
      <w:r>
        <w:t xml:space="preserve">Kenellä oli hittejä Stepping Out ja Different For Girls?</w:t>
      </w:r>
    </w:p>
    <w:p>
      <w:r>
        <w:rPr>
          <w:b/>
        </w:rPr>
        <w:t xml:space="preserve">Tulos</w:t>
      </w:r>
    </w:p>
    <w:p>
      <w:r>
        <w:t xml:space="preserve">musiikki</w:t>
      </w:r>
    </w:p>
    <w:p>
      <w:r>
        <w:rPr>
          <w:b/>
        </w:rPr>
        <w:t xml:space="preserve">Esimerkki 9.3811</w:t>
      </w:r>
    </w:p>
    <w:p>
      <w:r>
        <w:t xml:space="preserve">Mikä on Liam Gallagherin uuden bändin nimi, jonka ensimmäinen albumi on "Different Gear, Still Speeding"?</w:t>
      </w:r>
    </w:p>
    <w:p>
      <w:r>
        <w:rPr>
          <w:b/>
        </w:rPr>
        <w:t xml:space="preserve">Tulos</w:t>
      </w:r>
    </w:p>
    <w:p>
      <w:r>
        <w:t xml:space="preserve">musiikki</w:t>
      </w:r>
    </w:p>
    <w:p>
      <w:r>
        <w:rPr>
          <w:b/>
        </w:rPr>
        <w:t xml:space="preserve">Esimerkki 9.3812</w:t>
      </w:r>
    </w:p>
    <w:p>
      <w:r>
        <w:t xml:space="preserve">Dig 'Em Frog on minkä muromerkin maskotti?</w:t>
      </w:r>
    </w:p>
    <w:p>
      <w:r>
        <w:rPr>
          <w:b/>
        </w:rPr>
        <w:t xml:space="preserve">Tulos</w:t>
      </w:r>
    </w:p>
    <w:p>
      <w:r>
        <w:t xml:space="preserve">pohja</w:t>
      </w:r>
    </w:p>
    <w:p>
      <w:r>
        <w:rPr>
          <w:b/>
        </w:rPr>
        <w:t xml:space="preserve">Esimerkki 9.3813</w:t>
      </w:r>
    </w:p>
    <w:p>
      <w:r>
        <w:t xml:space="preserve">Ketkä olivat Diggin on You vuonna 1996?</w:t>
      </w:r>
    </w:p>
    <w:p>
      <w:r>
        <w:rPr>
          <w:b/>
        </w:rPr>
        <w:t xml:space="preserve">Tulos</w:t>
      </w:r>
    </w:p>
    <w:p>
      <w:r>
        <w:t xml:space="preserve">musiikki</w:t>
      </w:r>
    </w:p>
    <w:p>
      <w:r>
        <w:rPr>
          <w:b/>
        </w:rPr>
        <w:t xml:space="preserve">Esimerkki 9.3814</w:t>
      </w:r>
    </w:p>
    <w:p>
      <w:r>
        <w:t xml:space="preserve">Minkälainen olento on dik dik?</w:t>
      </w:r>
    </w:p>
    <w:p>
      <w:r>
        <w:rPr>
          <w:b/>
        </w:rPr>
        <w:t xml:space="preserve">Tulos</w:t>
      </w:r>
    </w:p>
    <w:p>
      <w:r>
        <w:t xml:space="preserve">pohja</w:t>
      </w:r>
    </w:p>
    <w:p>
      <w:r>
        <w:rPr>
          <w:b/>
        </w:rPr>
        <w:t xml:space="preserve">Esimerkki 9.3815</w:t>
      </w:r>
    </w:p>
    <w:p>
      <w:r>
        <w:t xml:space="preserve">Vuoden 2002 hitti Dilemma oli Kelly Rowlandin ja minkä toisen poptähden duetto?</w:t>
      </w:r>
    </w:p>
    <w:p>
      <w:r>
        <w:rPr>
          <w:b/>
        </w:rPr>
        <w:t xml:space="preserve">Tulos</w:t>
      </w:r>
    </w:p>
    <w:p>
      <w:r>
        <w:t xml:space="preserve">musiikki</w:t>
      </w:r>
    </w:p>
    <w:p>
      <w:r>
        <w:rPr>
          <w:b/>
        </w:rPr>
        <w:t xml:space="preserve">Esimerkki 9.3816</w:t>
      </w:r>
    </w:p>
    <w:p>
      <w:r>
        <w:t xml:space="preserve">Dilma Rousseff on ollut viime aikoina poliittisen pilven alla, kun syytökset rahoituksen manipuloinnista ovat johtaneet siihen, että hänen viraltapanonsa vaaditaan. Minkä maan presidentti hän on tätä kirjoitettaessa (20/4)?</w:t>
      </w:r>
    </w:p>
    <w:p>
      <w:r>
        <w:rPr>
          <w:b/>
        </w:rPr>
        <w:t xml:space="preserve">Tulos</w:t>
      </w:r>
    </w:p>
    <w:p>
      <w:r>
        <w:t xml:space="preserve">hallitus</w:t>
      </w:r>
    </w:p>
    <w:p>
      <w:r>
        <w:rPr>
          <w:b/>
        </w:rPr>
        <w:t xml:space="preserve">Esimerkki 9.3817</w:t>
      </w:r>
    </w:p>
    <w:p>
      <w:r>
        <w:t xml:space="preserve">Mikä BRIC-maa valitsi uudelleen naispresidentti Dilma Rousseffin (työväenpuolue) vuonna 2014?</w:t>
      </w:r>
    </w:p>
    <w:p>
      <w:r>
        <w:rPr>
          <w:b/>
        </w:rPr>
        <w:t xml:space="preserve">Tulos</w:t>
      </w:r>
    </w:p>
    <w:p>
      <w:r>
        <w:t xml:space="preserve">organisaatio</w:t>
      </w:r>
    </w:p>
    <w:p>
      <w:r>
        <w:rPr>
          <w:b/>
        </w:rPr>
        <w:t xml:space="preserve">Tulos</w:t>
      </w:r>
    </w:p>
    <w:p>
      <w:r>
        <w:t xml:space="preserve">hallitus</w:t>
      </w:r>
    </w:p>
    <w:p>
      <w:r>
        <w:rPr>
          <w:b/>
        </w:rPr>
        <w:t xml:space="preserve">Esimerkki 9.3818</w:t>
      </w:r>
    </w:p>
    <w:p>
      <w:r>
        <w:t xml:space="preserve">Mikä oli 1950-luvun elokuvassa sen auton nimi, jolla Kenneth Moore ja Dinah Sheridan matkustivat Lontoosta Brightoniin?</w:t>
      </w:r>
    </w:p>
    <w:p>
      <w:r>
        <w:rPr>
          <w:b/>
        </w:rPr>
        <w:t xml:space="preserve">Tulos</w:t>
      </w:r>
    </w:p>
    <w:p>
      <w:r>
        <w:t xml:space="preserve">elokuva</w:t>
      </w:r>
    </w:p>
    <w:p>
      <w:r>
        <w:rPr>
          <w:b/>
        </w:rPr>
        <w:t xml:space="preserve">Esimerkki 9.3819</w:t>
      </w:r>
    </w:p>
    <w:p>
      <w:r>
        <w:t xml:space="preserve">Kuka konservatiivipuolueen puheenjohtaja oli näyttelijä Dinah Sheridanin poika?</w:t>
      </w:r>
    </w:p>
    <w:p>
      <w:r>
        <w:rPr>
          <w:b/>
        </w:rPr>
        <w:t xml:space="preserve">Tulos</w:t>
      </w:r>
    </w:p>
    <w:p>
      <w:r>
        <w:t xml:space="preserve">ihmiset</w:t>
      </w:r>
    </w:p>
    <w:p>
      <w:r>
        <w:rPr>
          <w:b/>
        </w:rPr>
        <w:t xml:space="preserve">Esimerkki 9.3820</w:t>
      </w:r>
    </w:p>
    <w:p>
      <w:r>
        <w:t xml:space="preserve">Minkä Hollywood-näyttelijän ja -ohjaajan kanssa Dina Ruiz avioitui maaliskuussa 1996?</w:t>
      </w:r>
    </w:p>
    <w:p>
      <w:r>
        <w:rPr>
          <w:b/>
        </w:rPr>
        <w:t xml:space="preserve">Tulos</w:t>
      </w:r>
    </w:p>
    <w:p>
      <w:r>
        <w:t xml:space="preserve">ihmiset</w:t>
      </w:r>
    </w:p>
    <w:p>
      <w:r>
        <w:rPr>
          <w:b/>
        </w:rPr>
        <w:t xml:space="preserve">Esimerkki 9.3821</w:t>
      </w:r>
    </w:p>
    <w:p>
      <w:r>
        <w:t xml:space="preserve">Mikä on Edward Hopperin kuuluisa yöllinen maalaus amerikkalaisen kuppilan asiakkaista?</w:t>
      </w:r>
    </w:p>
    <w:p>
      <w:r>
        <w:rPr>
          <w:b/>
        </w:rPr>
        <w:t xml:space="preserve">Tulos</w:t>
      </w:r>
    </w:p>
    <w:p>
      <w:r>
        <w:t xml:space="preserve">visual_art</w:t>
      </w:r>
    </w:p>
    <w:p>
      <w:r>
        <w:rPr>
          <w:b/>
        </w:rPr>
        <w:t xml:space="preserve">Esimerkki 9.3822</w:t>
      </w:r>
    </w:p>
    <w:p>
      <w:r>
        <w:t xml:space="preserve">Mikä oli naisen nimi australialaisessa dingonpoikasjutussa?</w:t>
      </w:r>
    </w:p>
    <w:p>
      <w:r>
        <w:rPr>
          <w:b/>
        </w:rPr>
        <w:t xml:space="preserve">Tulos</w:t>
      </w:r>
    </w:p>
    <w:p>
      <w:r>
        <w:t xml:space="preserve">pohja</w:t>
      </w:r>
    </w:p>
    <w:p>
      <w:r>
        <w:rPr>
          <w:b/>
        </w:rPr>
        <w:t xml:space="preserve">Esimerkki 9.3823</w:t>
      </w:r>
    </w:p>
    <w:p>
      <w:r>
        <w:t xml:space="preserve">Millainen olento on Dandy Dinmont?</w:t>
      </w:r>
    </w:p>
    <w:p>
      <w:r>
        <w:rPr>
          <w:b/>
        </w:rPr>
        <w:t xml:space="preserve">Tulos</w:t>
      </w:r>
    </w:p>
    <w:p>
      <w:r>
        <w:t xml:space="preserve">biologia</w:t>
      </w:r>
    </w:p>
    <w:p>
      <w:r>
        <w:rPr>
          <w:b/>
        </w:rPr>
        <w:t xml:space="preserve">Esimerkki 9.3824</w:t>
      </w:r>
    </w:p>
    <w:p>
      <w:r>
        <w:t xml:space="preserve">Kuka näyttelijä näytteli Brenda Furlongia TV-komediasarjassa Dinner Ladies Sama näyttelijä myös kirjoitti ja tuotti sarjan.?</w:t>
      </w:r>
    </w:p>
    <w:p>
      <w:r>
        <w:rPr>
          <w:b/>
        </w:rPr>
        <w:t xml:space="preserve">Tulos</w:t>
      </w:r>
    </w:p>
    <w:p>
      <w:r>
        <w:t xml:space="preserve">TV</w:t>
      </w:r>
    </w:p>
    <w:p>
      <w:r>
        <w:rPr>
          <w:b/>
        </w:rPr>
        <w:t xml:space="preserve">Esimerkki 9.3825</w:t>
      </w:r>
    </w:p>
    <w:p>
      <w:r>
        <w:t xml:space="preserve">Mikä on dinosauruksen nimi elokuvassa "The Flintstones"?</w:t>
      </w:r>
    </w:p>
    <w:p>
      <w:r>
        <w:rPr>
          <w:b/>
        </w:rPr>
        <w:t xml:space="preserve">Tulos</w:t>
      </w:r>
    </w:p>
    <w:p>
      <w:r>
        <w:t xml:space="preserve">fiktiivinen_universumi</w:t>
      </w:r>
    </w:p>
    <w:p>
      <w:r>
        <w:rPr>
          <w:b/>
        </w:rPr>
        <w:t xml:space="preserve">Esimerkki 9.3826</w:t>
      </w:r>
    </w:p>
    <w:p>
      <w:r>
        <w:t xml:space="preserve">Ronnie James Dio ja Graham Bonnet lauloivat molemmat minkä bändin kanssa?</w:t>
      </w:r>
    </w:p>
    <w:p>
      <w:r>
        <w:rPr>
          <w:b/>
        </w:rPr>
        <w:t xml:space="preserve">Tulos</w:t>
      </w:r>
    </w:p>
    <w:p>
      <w:r>
        <w:t xml:space="preserve">musiikki</w:t>
      </w:r>
    </w:p>
    <w:p>
      <w:r>
        <w:rPr>
          <w:b/>
        </w:rPr>
        <w:t xml:space="preserve">Esimerkki 9.3827</w:t>
      </w:r>
    </w:p>
    <w:p>
      <w:r>
        <w:t xml:space="preserve">Minkä erikoisen kasvin suku on Dionaea (Afroditen äiti kreikkalaisessa mytologiassa) ja laji muscipula (latinaksi "hiirenpyydyslaite")?</w:t>
      </w:r>
    </w:p>
    <w:p>
      <w:r>
        <w:rPr>
          <w:b/>
        </w:rPr>
        <w:t xml:space="preserve">Tulos</w:t>
      </w:r>
    </w:p>
    <w:p>
      <w:r>
        <w:t xml:space="preserve">biologia</w:t>
      </w:r>
    </w:p>
    <w:p>
      <w:r>
        <w:rPr>
          <w:b/>
        </w:rPr>
        <w:t xml:space="preserve">Esimerkki 9.3828</w:t>
      </w:r>
    </w:p>
    <w:p>
      <w:r>
        <w:t xml:space="preserve">Mikä on tomaatin ja paprikan risteytystä muistuttava syötävä hedelmä, jota tuottaa Diospyros-puu, josta saadaan eebenpuuta?</w:t>
      </w:r>
    </w:p>
    <w:p>
      <w:r>
        <w:rPr>
          <w:b/>
        </w:rPr>
        <w:t xml:space="preserve">Tulos</w:t>
      </w:r>
    </w:p>
    <w:p>
      <w:r>
        <w:t xml:space="preserve">pohja</w:t>
      </w:r>
    </w:p>
    <w:p>
      <w:r>
        <w:rPr>
          <w:b/>
        </w:rPr>
        <w:t xml:space="preserve">Esimerkki 9.3829</w:t>
      </w:r>
    </w:p>
    <w:p>
      <w:r>
        <w:t xml:space="preserve">Kuka on CBI:n pääjohtaja (tammikuu 2008)?</w:t>
      </w:r>
    </w:p>
    <w:p>
      <w:r>
        <w:rPr>
          <w:b/>
        </w:rPr>
        <w:t xml:space="preserve">Tulos</w:t>
      </w:r>
    </w:p>
    <w:p>
      <w:r>
        <w:t xml:space="preserve">organisaatio</w:t>
      </w:r>
    </w:p>
    <w:p>
      <w:r>
        <w:rPr>
          <w:b/>
        </w:rPr>
        <w:t xml:space="preserve">Esimerkki 9.3830</w:t>
      </w:r>
    </w:p>
    <w:p>
      <w:r>
        <w:t xml:space="preserve">Mikä Dire Straitsin albumi oli vuoden 1985 myydyin albumi?</w:t>
      </w:r>
    </w:p>
    <w:p>
      <w:r>
        <w:rPr>
          <w:b/>
        </w:rPr>
        <w:t xml:space="preserve">Tulos</w:t>
      </w:r>
    </w:p>
    <w:p>
      <w:r>
        <w:t xml:space="preserve">musiikki</w:t>
      </w:r>
    </w:p>
    <w:p>
      <w:r>
        <w:rPr>
          <w:b/>
        </w:rPr>
        <w:t xml:space="preserve">Esimerkki 9.3831</w:t>
      </w:r>
    </w:p>
    <w:p>
      <w:r>
        <w:t xml:space="preserve">Minkä Dire Straits -albumin videon Gerry Anderson ohjasi vuonna 1991, ja siinä oli Thunderbirds-nukkeja?</w:t>
      </w:r>
    </w:p>
    <w:p>
      <w:r>
        <w:rPr>
          <w:b/>
        </w:rPr>
        <w:t xml:space="preserve">Tulos</w:t>
      </w:r>
    </w:p>
    <w:p>
      <w:r>
        <w:t xml:space="preserve">musiikki</w:t>
      </w:r>
    </w:p>
    <w:p>
      <w:r>
        <w:rPr>
          <w:b/>
        </w:rPr>
        <w:t xml:space="preserve">Esimerkki 9.3832</w:t>
      </w:r>
    </w:p>
    <w:p>
      <w:r>
        <w:t xml:space="preserve">Minkä Dire Straitsin kappaleen kahdeksan kuukauden kielto poistettiin Kanadan radiosta syyskuussa 2011?</w:t>
      </w:r>
    </w:p>
    <w:p>
      <w:r>
        <w:rPr>
          <w:b/>
        </w:rPr>
        <w:t xml:space="preserve">Tulos</w:t>
      </w:r>
    </w:p>
    <w:p>
      <w:r>
        <w:t xml:space="preserve">musiikki</w:t>
      </w:r>
    </w:p>
    <w:p>
      <w:r>
        <w:rPr>
          <w:b/>
        </w:rPr>
        <w:t xml:space="preserve">Esimerkki 9.3833</w:t>
      </w:r>
    </w:p>
    <w:p>
      <w:r>
        <w:t xml:space="preserve">Missä scifi-tv-sarjassa Dirk Benedict näytteli luutnantti Starbuckia?</w:t>
      </w:r>
    </w:p>
    <w:p>
      <w:r>
        <w:rPr>
          <w:b/>
        </w:rPr>
        <w:t xml:space="preserve">Tulos</w:t>
      </w:r>
    </w:p>
    <w:p>
      <w:r>
        <w:t xml:space="preserve">TV</w:t>
      </w:r>
    </w:p>
    <w:p>
      <w:r>
        <w:rPr>
          <w:b/>
        </w:rPr>
        <w:t xml:space="preserve">Tulos</w:t>
      </w:r>
    </w:p>
    <w:p>
      <w:r>
        <w:t xml:space="preserve">elokuva</w:t>
      </w:r>
    </w:p>
    <w:p>
      <w:r>
        <w:rPr>
          <w:b/>
        </w:rPr>
        <w:t xml:space="preserve">Esimerkki 9.3834</w:t>
      </w:r>
    </w:p>
    <w:p>
      <w:r>
        <w:t xml:space="preserve">Nimeä vuoden 1978 televisio-ohjelma, jossa Lorne Green näytteli komentaja Adamaa ja Dirk Benedict luutnantti Starbuckia?</w:t>
      </w:r>
    </w:p>
    <w:p>
      <w:r>
        <w:rPr>
          <w:b/>
        </w:rPr>
        <w:t xml:space="preserve">Tulos</w:t>
      </w:r>
    </w:p>
    <w:p>
      <w:r>
        <w:t xml:space="preserve">TV</w:t>
      </w:r>
    </w:p>
    <w:p>
      <w:r>
        <w:rPr>
          <w:b/>
        </w:rPr>
        <w:t xml:space="preserve">Tulos</w:t>
      </w:r>
    </w:p>
    <w:p>
      <w:r>
        <w:t xml:space="preserve">elokuva</w:t>
      </w:r>
    </w:p>
    <w:p>
      <w:r>
        <w:rPr>
          <w:b/>
        </w:rPr>
        <w:t xml:space="preserve">Esimerkki 9.3835</w:t>
      </w:r>
    </w:p>
    <w:p>
      <w:r>
        <w:t xml:space="preserve">Minkä nykykirjailijan romaaneissa esiintyy Dirk Pitt?</w:t>
      </w:r>
    </w:p>
    <w:p>
      <w:r>
        <w:rPr>
          <w:b/>
        </w:rPr>
        <w:t xml:space="preserve">Tulos</w:t>
      </w:r>
    </w:p>
    <w:p>
      <w:r>
        <w:t xml:space="preserve">fiktiivinen_universumi</w:t>
      </w:r>
    </w:p>
    <w:p>
      <w:r>
        <w:rPr>
          <w:b/>
        </w:rPr>
        <w:t xml:space="preserve">Esimerkki 9.3836</w:t>
      </w:r>
    </w:p>
    <w:p>
      <w:r>
        <w:t xml:space="preserve">Kuka kirjoitti romaanisarjan, jossa seikkailija Dirk Pitt esiintyy?</w:t>
      </w:r>
    </w:p>
    <w:p>
      <w:r>
        <w:rPr>
          <w:b/>
        </w:rPr>
        <w:t xml:space="preserve">Tulos</w:t>
      </w:r>
    </w:p>
    <w:p>
      <w:r>
        <w:t xml:space="preserve">fiktiivinen_universumi</w:t>
      </w:r>
    </w:p>
    <w:p>
      <w:r>
        <w:rPr>
          <w:b/>
        </w:rPr>
        <w:t xml:space="preserve">Esimerkki 9.3837</w:t>
      </w:r>
    </w:p>
    <w:p>
      <w:r>
        <w:t xml:space="preserve">Kenellä oli vuonna 2011 hitti The Time (Dirty Bit) The Black Eyed Peas, D12, Beyonce, Gwen Stefani?</w:t>
      </w:r>
    </w:p>
    <w:p>
      <w:r>
        <w:rPr>
          <w:b/>
        </w:rPr>
        <w:t xml:space="preserve">Tulos</w:t>
      </w:r>
    </w:p>
    <w:p>
      <w:r>
        <w:t xml:space="preserve">musiikki</w:t>
      </w:r>
    </w:p>
    <w:p>
      <w:r>
        <w:rPr>
          <w:b/>
        </w:rPr>
        <w:t xml:space="preserve">Esimerkki 9.3838</w:t>
      </w:r>
    </w:p>
    <w:p>
      <w:r>
        <w:t xml:space="preserve">Minkä sodan ympärille "Likainen tusina" sijoittuu?</w:t>
      </w:r>
    </w:p>
    <w:p>
      <w:r>
        <w:rPr>
          <w:b/>
        </w:rPr>
        <w:t xml:space="preserve">Tulos</w:t>
      </w:r>
    </w:p>
    <w:p>
      <w:r>
        <w:t xml:space="preserve">elokuva</w:t>
      </w:r>
    </w:p>
    <w:p>
      <w:r>
        <w:rPr>
          <w:b/>
        </w:rPr>
        <w:t xml:space="preserve">Esimerkki 9.3839</w:t>
      </w:r>
    </w:p>
    <w:p>
      <w:r>
        <w:t xml:space="preserve">Komisario "Likainen" Harry Callaghan yritti siivota minkä yhdysvaltalaisen kaupungin katuja?</w:t>
      </w:r>
    </w:p>
    <w:p>
      <w:r>
        <w:rPr>
          <w:b/>
        </w:rPr>
        <w:t xml:space="preserve">Tulos</w:t>
      </w:r>
    </w:p>
    <w:p>
      <w:r>
        <w:t xml:space="preserve">elokuva</w:t>
      </w:r>
    </w:p>
    <w:p>
      <w:r>
        <w:rPr>
          <w:b/>
        </w:rPr>
        <w:t xml:space="preserve">Esimerkki 9.3840</w:t>
      </w:r>
    </w:p>
    <w:p>
      <w:r>
        <w:t xml:space="preserve">Minkä kaupungin poliisivoimat palkkasivat Dirty Harryn?</w:t>
      </w:r>
    </w:p>
    <w:p>
      <w:r>
        <w:rPr>
          <w:b/>
        </w:rPr>
        <w:t xml:space="preserve">Tulos</w:t>
      </w:r>
    </w:p>
    <w:p>
      <w:r>
        <w:t xml:space="preserve">elokuva</w:t>
      </w:r>
    </w:p>
    <w:p>
      <w:r>
        <w:rPr>
          <w:b/>
        </w:rPr>
        <w:t xml:space="preserve">Esimerkki 9.3841</w:t>
      </w:r>
    </w:p>
    <w:p>
      <w:r>
        <w:t xml:space="preserve">Mikä kaupunki on Clint Eastwoodin tähdittämän Likainen Harry -elokuvan tapahtumapaikka?</w:t>
      </w:r>
    </w:p>
    <w:p>
      <w:r>
        <w:rPr>
          <w:b/>
        </w:rPr>
        <w:t xml:space="preserve">Tulos</w:t>
      </w:r>
    </w:p>
    <w:p>
      <w:r>
        <w:t xml:space="preserve">elokuva</w:t>
      </w:r>
    </w:p>
    <w:p>
      <w:r>
        <w:rPr>
          <w:b/>
        </w:rPr>
        <w:t xml:space="preserve">Esimerkki 9.3842</w:t>
      </w:r>
    </w:p>
    <w:p>
      <w:r>
        <w:t xml:space="preserve">Mikä oli Dirty Harry -elokuvasarjan päähenkilön sukunimi?</w:t>
      </w:r>
    </w:p>
    <w:p>
      <w:r>
        <w:rPr>
          <w:b/>
        </w:rPr>
        <w:t xml:space="preserve">Tulos</w:t>
      </w:r>
    </w:p>
    <w:p>
      <w:r>
        <w:t xml:space="preserve">elokuva</w:t>
      </w:r>
    </w:p>
    <w:p>
      <w:r>
        <w:rPr>
          <w:b/>
        </w:rPr>
        <w:t xml:space="preserve">Esimerkki 9.3843</w:t>
      </w:r>
    </w:p>
    <w:p>
      <w:r>
        <w:t xml:space="preserve">Kuka vuonna 1746 syntynyt ja vuonna 1828 kuollut taiteilija teki satiirisen maalaussarjan nimeltä "Sodan katastrofit"?</w:t>
      </w:r>
    </w:p>
    <w:p>
      <w:r>
        <w:rPr>
          <w:b/>
        </w:rPr>
        <w:t xml:space="preserve">Tulos</w:t>
      </w:r>
    </w:p>
    <w:p>
      <w:r>
        <w:t xml:space="preserve">visual_art</w:t>
      </w:r>
    </w:p>
    <w:p>
      <w:r>
        <w:rPr>
          <w:b/>
        </w:rPr>
        <w:t xml:space="preserve">Esimerkki 9.3844</w:t>
      </w:r>
    </w:p>
    <w:p>
      <w:r>
        <w:t xml:space="preserve">Kuka loi teokset "Toukokuun kolmas päivä 1808" ja "Sodan katastrofit"?</w:t>
      </w:r>
    </w:p>
    <w:p>
      <w:r>
        <w:rPr>
          <w:b/>
        </w:rPr>
        <w:t xml:space="preserve">Tulos</w:t>
      </w:r>
    </w:p>
    <w:p>
      <w:r>
        <w:t xml:space="preserve">visual_art</w:t>
      </w:r>
    </w:p>
    <w:p>
      <w:r>
        <w:rPr>
          <w:b/>
        </w:rPr>
        <w:t xml:space="preserve">Esimerkki 9.3845</w:t>
      </w:r>
    </w:p>
    <w:p>
      <w:r>
        <w:t xml:space="preserve">Kuka Leedsistä kotoisin oleva valtakunnan ritari ja entinen levyseppä oli aikoinaan painija?</w:t>
      </w:r>
    </w:p>
    <w:p>
      <w:r>
        <w:rPr>
          <w:b/>
        </w:rPr>
        <w:t xml:space="preserve">Tulos</w:t>
      </w:r>
    </w:p>
    <w:p>
      <w:r>
        <w:t xml:space="preserve">ihmiset</w:t>
      </w:r>
    </w:p>
    <w:p>
      <w:r>
        <w:rPr>
          <w:b/>
        </w:rPr>
        <w:t xml:space="preserve">Esimerkki 9.3846</w:t>
      </w:r>
    </w:p>
    <w:p>
      <w:r>
        <w:t xml:space="preserve">Minkä osuvasti nimetyn 1970-luvun diskohitin tahtia British Heart Foundation (ja muut) ovat ehdottaneet ihanteelliseksi elvytysrytmiksi?</w:t>
      </w:r>
    </w:p>
    <w:p>
      <w:r>
        <w:rPr>
          <w:b/>
        </w:rPr>
        <w:t xml:space="preserve">Tulos</w:t>
      </w:r>
    </w:p>
    <w:p>
      <w:r>
        <w:t xml:space="preserve">musiikki</w:t>
      </w:r>
    </w:p>
    <w:p>
      <w:r>
        <w:rPr>
          <w:b/>
        </w:rPr>
        <w:t xml:space="preserve">Esimerkki 9.3847</w:t>
      </w:r>
    </w:p>
    <w:p>
      <w:r>
        <w:t xml:space="preserve">Ketkä ovat kaikkien aikojen myydyin diskoryhmä?</w:t>
      </w:r>
    </w:p>
    <w:p>
      <w:r>
        <w:rPr>
          <w:b/>
        </w:rPr>
        <w:t xml:space="preserve">Tulos</w:t>
      </w:r>
    </w:p>
    <w:p>
      <w:r>
        <w:t xml:space="preserve">musiikki</w:t>
      </w:r>
    </w:p>
    <w:p>
      <w:r>
        <w:rPr>
          <w:b/>
        </w:rPr>
        <w:t xml:space="preserve">Esimerkki 9.3848</w:t>
      </w:r>
    </w:p>
    <w:p>
      <w:r>
        <w:t xml:space="preserve">Kuka kirjoittaa kiekkomaailman romaaneja?</w:t>
      </w:r>
    </w:p>
    <w:p>
      <w:r>
        <w:rPr>
          <w:b/>
        </w:rPr>
        <w:t xml:space="preserve">Tulos</w:t>
      </w:r>
    </w:p>
    <w:p>
      <w:r>
        <w:t xml:space="preserve">kirja</w:t>
      </w:r>
    </w:p>
    <w:p>
      <w:r>
        <w:rPr>
          <w:b/>
        </w:rPr>
        <w:t xml:space="preserve">Esimerkki 9.3849</w:t>
      </w:r>
    </w:p>
    <w:p>
      <w:r>
        <w:t xml:space="preserve">Mikä Walt Disneyn animaatioelokuva pommitettiin, kun se julkaistiin ensimmäisen kerran vuonna 1940, ja se saavutti lopulta voittoa vasta vuonna 1945?</w:t>
      </w:r>
    </w:p>
    <w:p>
      <w:r>
        <w:rPr>
          <w:b/>
        </w:rPr>
        <w:t xml:space="preserve">Tulos</w:t>
      </w:r>
    </w:p>
    <w:p>
      <w:r>
        <w:t xml:space="preserve">elokuva</w:t>
      </w:r>
    </w:p>
    <w:p>
      <w:r>
        <w:rPr>
          <w:b/>
        </w:rPr>
        <w:t xml:space="preserve">Esimerkki 9.3850</w:t>
      </w:r>
    </w:p>
    <w:p>
      <w:r>
        <w:t xml:space="preserve">Walt Disney ja hänen veljensä, mikä oli veljesten etunimi, perustivat Disney Brothers Cartoon Studion 16. lokakuuta 1923.</w:t>
      </w:r>
    </w:p>
    <w:p>
      <w:r>
        <w:rPr>
          <w:b/>
        </w:rPr>
        <w:t xml:space="preserve">Tulos</w:t>
      </w:r>
    </w:p>
    <w:p>
      <w:r>
        <w:t xml:space="preserve">organisaatio</w:t>
      </w:r>
    </w:p>
    <w:p>
      <w:r>
        <w:rPr>
          <w:b/>
        </w:rPr>
        <w:t xml:space="preserve">Tulos</w:t>
      </w:r>
    </w:p>
    <w:p>
      <w:r>
        <w:t xml:space="preserve">ihmiset</w:t>
      </w:r>
    </w:p>
    <w:p>
      <w:r>
        <w:rPr>
          <w:b/>
        </w:rPr>
        <w:t xml:space="preserve">Esimerkki 9.3851</w:t>
      </w:r>
    </w:p>
    <w:p>
      <w:r>
        <w:t xml:space="preserve">Missä kaupungissa Kaliforniassa on Disneyland?</w:t>
      </w:r>
    </w:p>
    <w:p>
      <w:r>
        <w:rPr>
          <w:b/>
        </w:rPr>
        <w:t xml:space="preserve">Tulos</w:t>
      </w:r>
    </w:p>
    <w:p>
      <w:r>
        <w:t xml:space="preserve">matka</w:t>
      </w:r>
    </w:p>
    <w:p>
      <w:r>
        <w:rPr>
          <w:b/>
        </w:rPr>
        <w:t xml:space="preserve">Tulos</w:t>
      </w:r>
    </w:p>
    <w:p>
      <w:r>
        <w:t xml:space="preserve">sijainti</w:t>
      </w:r>
    </w:p>
    <w:p>
      <w:r>
        <w:rPr>
          <w:b/>
        </w:rPr>
        <w:t xml:space="preserve">Esimerkki 9.3852</w:t>
      </w:r>
    </w:p>
    <w:p>
      <w:r>
        <w:t xml:space="preserve">Mistä Amerikan osavaltiosta löytyy Disneyland-puisto?</w:t>
      </w:r>
    </w:p>
    <w:p>
      <w:r>
        <w:rPr>
          <w:b/>
        </w:rPr>
        <w:t xml:space="preserve">Tulos</w:t>
      </w:r>
    </w:p>
    <w:p>
      <w:r>
        <w:t xml:space="preserve">sijainti</w:t>
      </w:r>
    </w:p>
    <w:p>
      <w:r>
        <w:rPr>
          <w:b/>
        </w:rPr>
        <w:t xml:space="preserve">Esimerkki 9.3853</w:t>
      </w:r>
    </w:p>
    <w:p>
      <w:r>
        <w:t xml:space="preserve">Missä sijaitsee heinäkuussa 1955 avattu Disneyland Park, Disneyn ensimmäinen?</w:t>
      </w:r>
    </w:p>
    <w:p>
      <w:r>
        <w:rPr>
          <w:b/>
        </w:rPr>
        <w:t xml:space="preserve">Tulos</w:t>
      </w:r>
    </w:p>
    <w:p>
      <w:r>
        <w:t xml:space="preserve">matka</w:t>
      </w:r>
    </w:p>
    <w:p>
      <w:r>
        <w:rPr>
          <w:b/>
        </w:rPr>
        <w:t xml:space="preserve">Esimerkki 9.3854</w:t>
      </w:r>
    </w:p>
    <w:p>
      <w:r>
        <w:t xml:space="preserve">Mikä oli Disneyn toinen animaatioelokuva?</w:t>
      </w:r>
    </w:p>
    <w:p>
      <w:r>
        <w:rPr>
          <w:b/>
        </w:rPr>
        <w:t xml:space="preserve">Tulos</w:t>
      </w:r>
    </w:p>
    <w:p>
      <w:r>
        <w:t xml:space="preserve">elokuva</w:t>
      </w:r>
    </w:p>
    <w:p>
      <w:r>
        <w:rPr>
          <w:b/>
        </w:rPr>
        <w:t xml:space="preserve">Esimerkki 9.3855</w:t>
      </w:r>
    </w:p>
    <w:p>
      <w:r>
        <w:t xml:space="preserve">Edgar, Berlioz ja Billy Boss ovat kaikki hahmoja missä Disney-animaatioelokuvassa?</w:t>
      </w:r>
    </w:p>
    <w:p>
      <w:r>
        <w:rPr>
          <w:b/>
        </w:rPr>
        <w:t xml:space="preserve">Tulos</w:t>
      </w:r>
    </w:p>
    <w:p>
      <w:r>
        <w:t xml:space="preserve">elokuva</w:t>
      </w:r>
    </w:p>
    <w:p>
      <w:r>
        <w:rPr>
          <w:b/>
        </w:rPr>
        <w:t xml:space="preserve">Esimerkki 9.3856</w:t>
      </w:r>
    </w:p>
    <w:p>
      <w:r>
        <w:t xml:space="preserve">Mikä näistä on oikea nimi vuoden 2003 Disney-elokuvalle?</w:t>
      </w:r>
    </w:p>
    <w:p>
      <w:r>
        <w:rPr>
          <w:b/>
        </w:rPr>
        <w:t xml:space="preserve">Tulos</w:t>
      </w:r>
    </w:p>
    <w:p>
      <w:r>
        <w:t xml:space="preserve">elokuva</w:t>
      </w:r>
    </w:p>
    <w:p>
      <w:r>
        <w:rPr>
          <w:b/>
        </w:rPr>
        <w:t xml:space="preserve">Esimerkki 9.3857</w:t>
      </w:r>
    </w:p>
    <w:p>
      <w:r>
        <w:t xml:space="preserve">Minkä Disney-elokuvan keskiössä on epämuodostuneen kellonsoittajan hahmo?</w:t>
      </w:r>
    </w:p>
    <w:p>
      <w:r>
        <w:rPr>
          <w:b/>
        </w:rPr>
        <w:t xml:space="preserve">Tulos</w:t>
      </w:r>
    </w:p>
    <w:p>
      <w:r>
        <w:t xml:space="preserve">elokuva</w:t>
      </w:r>
    </w:p>
    <w:p>
      <w:r>
        <w:rPr>
          <w:b/>
        </w:rPr>
        <w:t xml:space="preserve">Esimerkki 9.3858</w:t>
      </w:r>
    </w:p>
    <w:p>
      <w:r>
        <w:t xml:space="preserve">Mikä näistä Disney-elokuvista julkaistiin ensimmäisenä?</w:t>
      </w:r>
    </w:p>
    <w:p>
      <w:r>
        <w:rPr>
          <w:b/>
        </w:rPr>
        <w:t xml:space="preserve">Tulos</w:t>
      </w:r>
    </w:p>
    <w:p>
      <w:r>
        <w:t xml:space="preserve">elokuva</w:t>
      </w:r>
    </w:p>
    <w:p>
      <w:r>
        <w:rPr>
          <w:b/>
        </w:rPr>
        <w:t xml:space="preserve">Esimerkki 9.3859</w:t>
      </w:r>
    </w:p>
    <w:p>
      <w:r>
        <w:t xml:space="preserve">Mikä Disney-elokuva perustuu Lewis Carrollin teokseen?</w:t>
      </w:r>
    </w:p>
    <w:p>
      <w:r>
        <w:rPr>
          <w:b/>
        </w:rPr>
        <w:t xml:space="preserve">Tulos</w:t>
      </w:r>
    </w:p>
    <w:p>
      <w:r>
        <w:t xml:space="preserve">elokuva</w:t>
      </w:r>
    </w:p>
    <w:p>
      <w:r>
        <w:rPr>
          <w:b/>
        </w:rPr>
        <w:t xml:space="preserve">Esimerkki 9.3860</w:t>
      </w:r>
    </w:p>
    <w:p>
      <w:r>
        <w:t xml:space="preserve">Mikä vuoden 2005 Disney-elokuva sijoittuu Oakey Oakesin kaupunkiin?</w:t>
      </w:r>
    </w:p>
    <w:p>
      <w:r>
        <w:rPr>
          <w:b/>
        </w:rPr>
        <w:t xml:space="preserve">Tulos</w:t>
      </w:r>
    </w:p>
    <w:p>
      <w:r>
        <w:t xml:space="preserve">elokuva</w:t>
      </w:r>
    </w:p>
    <w:p>
      <w:r>
        <w:rPr>
          <w:b/>
        </w:rPr>
        <w:t xml:space="preserve">Esimerkki 9.3861</w:t>
      </w:r>
    </w:p>
    <w:p>
      <w:r>
        <w:t xml:space="preserve">Mikä oli Disneyn ensimmäinen ei-animaatioelokuva?</w:t>
      </w:r>
    </w:p>
    <w:p>
      <w:r>
        <w:rPr>
          <w:b/>
        </w:rPr>
        <w:t xml:space="preserve">Tulos</w:t>
      </w:r>
    </w:p>
    <w:p>
      <w:r>
        <w:t xml:space="preserve">elokuva</w:t>
      </w:r>
    </w:p>
    <w:p>
      <w:r>
        <w:rPr>
          <w:b/>
        </w:rPr>
        <w:t xml:space="preserve">Esimerkki 9.3862</w:t>
      </w:r>
    </w:p>
    <w:p>
      <w:r>
        <w:t xml:space="preserve">Mistä Robert Louis Stevensonin tarinasta tuli Disneyn ensimmäinen ei-animaatioelokuva vuonna 1950?</w:t>
      </w:r>
    </w:p>
    <w:p>
      <w:r>
        <w:rPr>
          <w:b/>
        </w:rPr>
        <w:t xml:space="preserve">Tulos</w:t>
      </w:r>
    </w:p>
    <w:p>
      <w:r>
        <w:t xml:space="preserve">kirja</w:t>
      </w:r>
    </w:p>
    <w:p>
      <w:r>
        <w:rPr>
          <w:b/>
        </w:rPr>
        <w:t xml:space="preserve">Tulos</w:t>
      </w:r>
    </w:p>
    <w:p>
      <w:r>
        <w:t xml:space="preserve">elokuva</w:t>
      </w:r>
    </w:p>
    <w:p>
      <w:r>
        <w:rPr>
          <w:b/>
        </w:rPr>
        <w:t xml:space="preserve">Tulos</w:t>
      </w:r>
    </w:p>
    <w:p>
      <w:r>
        <w:t xml:space="preserve">media_common</w:t>
      </w:r>
    </w:p>
    <w:p>
      <w:r>
        <w:rPr>
          <w:b/>
        </w:rPr>
        <w:t xml:space="preserve">Esimerkki 9.3863</w:t>
      </w:r>
    </w:p>
    <w:p>
      <w:r>
        <w:t xml:space="preserve">Minkä Disney-elokuvan tunnusmusiikki oli A Whole New World?</w:t>
      </w:r>
    </w:p>
    <w:p>
      <w:r>
        <w:rPr>
          <w:b/>
        </w:rPr>
        <w:t xml:space="preserve">Tulos</w:t>
      </w:r>
    </w:p>
    <w:p>
      <w:r>
        <w:t xml:space="preserve">musiikki</w:t>
      </w:r>
    </w:p>
    <w:p>
      <w:r>
        <w:rPr>
          <w:b/>
        </w:rPr>
        <w:t xml:space="preserve">Tulos</w:t>
      </w:r>
    </w:p>
    <w:p>
      <w:r>
        <w:t xml:space="preserve">elokuva</w:t>
      </w:r>
    </w:p>
    <w:p>
      <w:r>
        <w:rPr>
          <w:b/>
        </w:rPr>
        <w:t xml:space="preserve">Esimerkki 9.3864</w:t>
      </w:r>
    </w:p>
    <w:p>
      <w:r>
        <w:t xml:space="preserve">Mikä Disney-elokuva oli vuoden 1992 menestynein elokuva, joka tuotti maailmanlaajuisesti 504 dollaria?</w:t>
      </w:r>
    </w:p>
    <w:p>
      <w:r>
        <w:rPr>
          <w:b/>
        </w:rPr>
        <w:t xml:space="preserve">Tulos</w:t>
      </w:r>
    </w:p>
    <w:p>
      <w:r>
        <w:t xml:space="preserve">elokuva</w:t>
      </w:r>
    </w:p>
    <w:p>
      <w:r>
        <w:rPr>
          <w:b/>
        </w:rPr>
        <w:t xml:space="preserve">Esimerkki 9.3865</w:t>
      </w:r>
    </w:p>
    <w:p>
      <w:r>
        <w:t xml:space="preserve">Mikä näistä Disney-elokuvista julkaistiin ennen muita?</w:t>
      </w:r>
    </w:p>
    <w:p>
      <w:r>
        <w:rPr>
          <w:b/>
        </w:rPr>
        <w:t xml:space="preserve">Tulos</w:t>
      </w:r>
    </w:p>
    <w:p>
      <w:r>
        <w:t xml:space="preserve">elokuva</w:t>
      </w:r>
    </w:p>
    <w:p>
      <w:r>
        <w:rPr>
          <w:b/>
        </w:rPr>
        <w:t xml:space="preserve">Esimerkki 9.3866</w:t>
      </w:r>
    </w:p>
    <w:p>
      <w:r>
        <w:t xml:space="preserve">Mikä oli vuoden 1963 Disneyn live action -elokuvan nimi, jossa 3 eläintä uskaltautui hakemaan itsensä kotiin?</w:t>
      </w:r>
    </w:p>
    <w:p>
      <w:r>
        <w:rPr>
          <w:b/>
        </w:rPr>
        <w:t xml:space="preserve">Tulos</w:t>
      </w:r>
    </w:p>
    <w:p>
      <w:r>
        <w:t xml:space="preserve">elokuva</w:t>
      </w:r>
    </w:p>
    <w:p>
      <w:r>
        <w:rPr>
          <w:b/>
        </w:rPr>
        <w:t xml:space="preserve">Esimerkki 9.3867</w:t>
      </w:r>
    </w:p>
    <w:p>
      <w:r>
        <w:t xml:space="preserve">Disneyn tuore animaatioelokuva Frozen perustuu mihin Hans Christian Andersenin satuun?</w:t>
      </w:r>
    </w:p>
    <w:p>
      <w:r>
        <w:rPr>
          <w:b/>
        </w:rPr>
        <w:t xml:space="preserve">Tulos</w:t>
      </w:r>
    </w:p>
    <w:p>
      <w:r>
        <w:t xml:space="preserve">elokuva</w:t>
      </w:r>
    </w:p>
    <w:p>
      <w:r>
        <w:rPr>
          <w:b/>
        </w:rPr>
        <w:t xml:space="preserve">Tulos</w:t>
      </w:r>
    </w:p>
    <w:p>
      <w:r>
        <w:t xml:space="preserve">media_common</w:t>
      </w:r>
    </w:p>
    <w:p>
      <w:r>
        <w:rPr>
          <w:b/>
        </w:rPr>
        <w:t xml:space="preserve">Esimerkki 9.3868</w:t>
      </w:r>
    </w:p>
    <w:p>
      <w:r>
        <w:t xml:space="preserve">Missä Yhdysvaltain osavaltiossa Disney World sijaitsee?</w:t>
      </w:r>
    </w:p>
    <w:p>
      <w:r>
        <w:rPr>
          <w:b/>
        </w:rPr>
        <w:t xml:space="preserve">Tulos</w:t>
      </w:r>
    </w:p>
    <w:p>
      <w:r>
        <w:t xml:space="preserve">sijainti</w:t>
      </w:r>
    </w:p>
    <w:p>
      <w:r>
        <w:rPr>
          <w:b/>
        </w:rPr>
        <w:t xml:space="preserve">Tulos</w:t>
      </w:r>
    </w:p>
    <w:p>
      <w:r>
        <w:t xml:space="preserve">pohja</w:t>
      </w:r>
    </w:p>
    <w:p>
      <w:r>
        <w:rPr>
          <w:b/>
        </w:rPr>
        <w:t xml:space="preserve">Esimerkki 9.3869</w:t>
      </w:r>
    </w:p>
    <w:p>
      <w:r>
        <w:t xml:space="preserve">Millä Keatsin runolla ja Disraelin romaanilla on sama nimi?</w:t>
      </w:r>
    </w:p>
    <w:p>
      <w:r>
        <w:rPr>
          <w:b/>
        </w:rPr>
        <w:t xml:space="preserve">Tulos</w:t>
      </w:r>
    </w:p>
    <w:p>
      <w:r>
        <w:t xml:space="preserve">kirja</w:t>
      </w:r>
    </w:p>
    <w:p>
      <w:r>
        <w:rPr>
          <w:b/>
        </w:rPr>
        <w:t xml:space="preserve">Esimerkki 9.3870</w:t>
      </w:r>
    </w:p>
    <w:p>
      <w:r>
        <w:t xml:space="preserve">Minkä yhtyeen The Primes ja The Distants muodostivat?</w:t>
      </w:r>
    </w:p>
    <w:p>
      <w:r>
        <w:rPr>
          <w:b/>
        </w:rPr>
        <w:t xml:space="preserve">Tulos</w:t>
      </w:r>
    </w:p>
    <w:p>
      <w:r>
        <w:t xml:space="preserve">musiikki</w:t>
      </w:r>
    </w:p>
    <w:p>
      <w:r>
        <w:rPr>
          <w:b/>
        </w:rPr>
        <w:t xml:space="preserve">Esimerkki 9.3871</w:t>
      </w:r>
    </w:p>
    <w:p>
      <w:r>
        <w:t xml:space="preserve">Mikä osavaltio lahjoitti Yhdysvaltain pääkaupungin, Washingtonin, District of Columbian, maa-alueen?</w:t>
      </w:r>
    </w:p>
    <w:p>
      <w:r>
        <w:rPr>
          <w:b/>
        </w:rPr>
        <w:t xml:space="preserve">Tulos</w:t>
      </w:r>
    </w:p>
    <w:p>
      <w:r>
        <w:t xml:space="preserve">sijainti</w:t>
      </w:r>
    </w:p>
    <w:p>
      <w:r>
        <w:rPr>
          <w:b/>
        </w:rPr>
        <w:t xml:space="preserve">Esimerkki 9.3872</w:t>
      </w:r>
    </w:p>
    <w:p>
      <w:r>
        <w:t xml:space="preserve">Minkä radiojuontajan faneja dittopäät ovat?</w:t>
      </w:r>
    </w:p>
    <w:p>
      <w:r>
        <w:rPr>
          <w:b/>
        </w:rPr>
        <w:t xml:space="preserve">Tulos</w:t>
      </w:r>
    </w:p>
    <w:p>
      <w:r>
        <w:t xml:space="preserve">TV</w:t>
      </w:r>
    </w:p>
    <w:p>
      <w:r>
        <w:rPr>
          <w:b/>
        </w:rPr>
        <w:t xml:space="preserve">Esimerkki 9.3873</w:t>
      </w:r>
    </w:p>
    <w:p>
      <w:r>
        <w:t xml:space="preserve">Kuka julkaisi Divan vuonna 2009?</w:t>
      </w:r>
    </w:p>
    <w:p>
      <w:r>
        <w:rPr>
          <w:b/>
        </w:rPr>
        <w:t xml:space="preserve">Tulos</w:t>
      </w:r>
    </w:p>
    <w:p>
      <w:r>
        <w:t xml:space="preserve">musiikki</w:t>
      </w:r>
    </w:p>
    <w:p>
      <w:r>
        <w:rPr>
          <w:b/>
        </w:rPr>
        <w:t xml:space="preserve">Esimerkki 9.3874</w:t>
      </w:r>
    </w:p>
    <w:p>
      <w:r>
        <w:t xml:space="preserve">Kenellä oli vuonna 1993 albumi nimeltä "Diva"?</w:t>
      </w:r>
    </w:p>
    <w:p>
      <w:r>
        <w:rPr>
          <w:b/>
        </w:rPr>
        <w:t xml:space="preserve">Tulos</w:t>
      </w:r>
    </w:p>
    <w:p>
      <w:r>
        <w:t xml:space="preserve">musiikki</w:t>
      </w:r>
    </w:p>
    <w:p>
      <w:r>
        <w:rPr>
          <w:b/>
        </w:rPr>
        <w:t xml:space="preserve">Esimerkki 9.3875</w:t>
      </w:r>
    </w:p>
    <w:p>
      <w:r>
        <w:t xml:space="preserve">Mikä oli runoilija Danten, Jumalaisen komedian kirjoittajan, sukunimi?</w:t>
      </w:r>
    </w:p>
    <w:p>
      <w:r>
        <w:rPr>
          <w:b/>
        </w:rPr>
        <w:t xml:space="preserve">Tulos</w:t>
      </w:r>
    </w:p>
    <w:p>
      <w:r>
        <w:t xml:space="preserve">kirja</w:t>
      </w:r>
    </w:p>
    <w:p>
      <w:r>
        <w:rPr>
          <w:b/>
        </w:rPr>
        <w:t xml:space="preserve">Esimerkki 9.3876</w:t>
      </w:r>
    </w:p>
    <w:p>
      <w:r>
        <w:t xml:space="preserve">Jos Danteen jumalallisessa komediassa helvetti on jaettu yhdeksään ympyrään ja paratiisi yhdeksään sfääriin, mikä on jaettu seitsemään terraarioon?</w:t>
      </w:r>
    </w:p>
    <w:p>
      <w:r>
        <w:rPr>
          <w:b/>
        </w:rPr>
        <w:t xml:space="preserve">Tulos</w:t>
      </w:r>
    </w:p>
    <w:p>
      <w:r>
        <w:t xml:space="preserve">kirja</w:t>
      </w:r>
    </w:p>
    <w:p>
      <w:r>
        <w:rPr>
          <w:b/>
        </w:rPr>
        <w:t xml:space="preserve">Esimerkki 9.3877</w:t>
      </w:r>
    </w:p>
    <w:p>
      <w:r>
        <w:t xml:space="preserve">"The Divine Miss M" oli minkä yhdysvaltalaisen laulajan debyyttialbumi?</w:t>
      </w:r>
    </w:p>
    <w:p>
      <w:r>
        <w:rPr>
          <w:b/>
        </w:rPr>
        <w:t xml:space="preserve">Tulos</w:t>
      </w:r>
    </w:p>
    <w:p>
      <w:r>
        <w:t xml:space="preserve">musiikki</w:t>
      </w:r>
    </w:p>
    <w:p>
      <w:r>
        <w:rPr>
          <w:b/>
        </w:rPr>
        <w:t xml:space="preserve">Esimerkki 9.3878</w:t>
      </w:r>
    </w:p>
    <w:p>
      <w:r>
        <w:t xml:space="preserve"> "The Divine Miss M" oli minkä yhdysvaltalaisen laulajan debyyttialbumi?</w:t>
      </w:r>
    </w:p>
    <w:p>
      <w:r>
        <w:rPr>
          <w:b/>
        </w:rPr>
        <w:t xml:space="preserve">Tulos</w:t>
      </w:r>
    </w:p>
    <w:p>
      <w:r>
        <w:t xml:space="preserve">musiikki</w:t>
      </w:r>
    </w:p>
    <w:p>
      <w:r>
        <w:rPr>
          <w:b/>
        </w:rPr>
        <w:t xml:space="preserve">Esimerkki 9.3879</w:t>
      </w:r>
    </w:p>
    <w:p>
      <w:r>
        <w:t xml:space="preserve">Kuka laulaja ja näyttelijä tunnetaan nimellä The Divine Miss M?</w:t>
      </w:r>
    </w:p>
    <w:p>
      <w:r>
        <w:rPr>
          <w:b/>
        </w:rPr>
        <w:t xml:space="preserve">Tulos</w:t>
      </w:r>
    </w:p>
    <w:p>
      <w:r>
        <w:t xml:space="preserve">musiikki</w:t>
      </w:r>
    </w:p>
    <w:p>
      <w:r>
        <w:rPr>
          <w:b/>
        </w:rPr>
        <w:t xml:space="preserve">Esimerkki 9.3880</w:t>
      </w:r>
    </w:p>
    <w:p>
      <w:r>
        <w:t xml:space="preserve">Millä tieteenalalla on neljä perusperiaatetta: yhteenlasku, vähennyslasku, kertolasku ja jakolasku?</w:t>
      </w:r>
    </w:p>
    <w:p>
      <w:r>
        <w:rPr>
          <w:b/>
        </w:rPr>
        <w:t xml:space="preserve">Tulos</w:t>
      </w:r>
    </w:p>
    <w:p>
      <w:r>
        <w:t xml:space="preserve">pohja</w:t>
      </w:r>
    </w:p>
    <w:p>
      <w:r>
        <w:rPr>
          <w:b/>
        </w:rPr>
        <w:t xml:space="preserve">Esimerkki 9.3881</w:t>
      </w:r>
    </w:p>
    <w:p>
      <w:r>
        <w:t xml:space="preserve">Dizzy Up The Girl oli 90-luvun kolminkertainen platinalevy miltä yhtyeeltä?</w:t>
      </w:r>
    </w:p>
    <w:p>
      <w:r>
        <w:rPr>
          <w:b/>
        </w:rPr>
        <w:t xml:space="preserve">Tulos</w:t>
      </w:r>
    </w:p>
    <w:p>
      <w:r>
        <w:t xml:space="preserve">musiikki</w:t>
      </w:r>
    </w:p>
    <w:p>
      <w:r>
        <w:rPr>
          <w:b/>
        </w:rPr>
        <w:t xml:space="preserve">Esimerkki 9.3882</w:t>
      </w:r>
    </w:p>
    <w:p>
      <w:r>
        <w:t xml:space="preserve">'Dizzy' oli UK:n listaykkönen huhtikuussa 1969, kenelle?</w:t>
      </w:r>
    </w:p>
    <w:p>
      <w:r>
        <w:rPr>
          <w:b/>
        </w:rPr>
        <w:t xml:space="preserve">Tulos</w:t>
      </w:r>
    </w:p>
    <w:p>
      <w:r>
        <w:t xml:space="preserve">musiikki</w:t>
      </w:r>
    </w:p>
    <w:p>
      <w:r>
        <w:rPr>
          <w:b/>
        </w:rPr>
        <w:t xml:space="preserve">Esimerkki 9.3883</w:t>
      </w:r>
    </w:p>
    <w:p>
      <w:r>
        <w:t xml:space="preserve">Dizzy Gillespie soitti mitä instrumenttia?</w:t>
      </w:r>
    </w:p>
    <w:p>
      <w:r>
        <w:rPr>
          <w:b/>
        </w:rPr>
        <w:t xml:space="preserve">Tulos</w:t>
      </w:r>
    </w:p>
    <w:p>
      <w:r>
        <w:t xml:space="preserve">musiikki</w:t>
      </w:r>
    </w:p>
    <w:p>
      <w:r>
        <w:rPr>
          <w:b/>
        </w:rPr>
        <w:t xml:space="preserve">Esimerkki 9.3884</w:t>
      </w:r>
    </w:p>
    <w:p>
      <w:r>
        <w:t xml:space="preserve">Mitä soitinta jazzmuusikko "Dizzy" Gillespie soitti?</w:t>
      </w:r>
    </w:p>
    <w:p>
      <w:r>
        <w:rPr>
          <w:b/>
        </w:rPr>
        <w:t xml:space="preserve">Tulos</w:t>
      </w:r>
    </w:p>
    <w:p>
      <w:r>
        <w:t xml:space="preserve">musiikki</w:t>
      </w:r>
    </w:p>
    <w:p>
      <w:r>
        <w:rPr>
          <w:b/>
        </w:rPr>
        <w:t xml:space="preserve">Esimerkki 9.3885</w:t>
      </w:r>
    </w:p>
    <w:p>
      <w:r>
        <w:t xml:space="preserve">Kenellä näistä artisteista oli vuonna 1958 hitti Dizzy Miss Lizzyn kanssa?</w:t>
      </w:r>
    </w:p>
    <w:p>
      <w:r>
        <w:rPr>
          <w:b/>
        </w:rPr>
        <w:t xml:space="preserve">Tulos</w:t>
      </w:r>
    </w:p>
    <w:p>
      <w:r>
        <w:t xml:space="preserve">musiikki</w:t>
      </w:r>
    </w:p>
    <w:p>
      <w:r>
        <w:rPr>
          <w:b/>
        </w:rPr>
        <w:t xml:space="preserve">Esimerkki 9.3886</w:t>
      </w:r>
    </w:p>
    <w:p>
      <w:r>
        <w:t xml:space="preserve">Minkä instrumentin soittajana Django Reinhardtia pidettiin virtuoosina?</w:t>
      </w:r>
    </w:p>
    <w:p>
      <w:r>
        <w:rPr>
          <w:b/>
        </w:rPr>
        <w:t xml:space="preserve">Tulos</w:t>
      </w:r>
    </w:p>
    <w:p>
      <w:r>
        <w:t xml:space="preserve">musiikki</w:t>
      </w:r>
    </w:p>
    <w:p>
      <w:r>
        <w:rPr>
          <w:b/>
        </w:rPr>
        <w:t xml:space="preserve">Esimerkki 9.3887</w:t>
      </w:r>
    </w:p>
    <w:p>
      <w:r>
        <w:t xml:space="preserve">Minkä kansallisuuden kitaristi Django Reinhardt oli?</w:t>
      </w:r>
    </w:p>
    <w:p>
      <w:r>
        <w:rPr>
          <w:b/>
        </w:rPr>
        <w:t xml:space="preserve">Tulos</w:t>
      </w:r>
    </w:p>
    <w:p>
      <w:r>
        <w:t xml:space="preserve">ihmiset</w:t>
      </w:r>
    </w:p>
    <w:p>
      <w:r>
        <w:rPr>
          <w:b/>
        </w:rPr>
        <w:t xml:space="preserve">Esimerkki 9.3888</w:t>
      </w:r>
    </w:p>
    <w:p>
      <w:r>
        <w:t xml:space="preserve">Kuka näyttelee Stepheniä elokuvassa 'Django Unchained' vuonna 2012?</w:t>
      </w:r>
    </w:p>
    <w:p>
      <w:r>
        <w:rPr>
          <w:b/>
        </w:rPr>
        <w:t xml:space="preserve">Tulos</w:t>
      </w:r>
    </w:p>
    <w:p>
      <w:r>
        <w:t xml:space="preserve">elokuva</w:t>
      </w:r>
    </w:p>
    <w:p>
      <w:r>
        <w:rPr>
          <w:b/>
        </w:rPr>
        <w:t xml:space="preserve">Esimerkki 9.3889</w:t>
      </w:r>
    </w:p>
    <w:p>
      <w:r>
        <w:t xml:space="preserve">Kuka oli ensimmäinen Radio1:ssä kuultu DJ?</w:t>
      </w:r>
    </w:p>
    <w:p>
      <w:r>
        <w:rPr>
          <w:b/>
        </w:rPr>
        <w:t xml:space="preserve">Tulos</w:t>
      </w:r>
    </w:p>
    <w:p>
      <w:r>
        <w:t xml:space="preserve">ihmiset</w:t>
      </w:r>
    </w:p>
    <w:p>
      <w:r>
        <w:rPr>
          <w:b/>
        </w:rPr>
        <w:t xml:space="preserve">Esimerkki 9.3890</w:t>
      </w:r>
    </w:p>
    <w:p>
      <w:r>
        <w:t xml:space="preserve">Perinteinen afrikkalainen soitin nimeltä djembe on pieni?</w:t>
      </w:r>
    </w:p>
    <w:p>
      <w:r>
        <w:rPr>
          <w:b/>
        </w:rPr>
        <w:t xml:space="preserve">Tulos</w:t>
      </w:r>
    </w:p>
    <w:p>
      <w:r>
        <w:t xml:space="preserve">pohja</w:t>
      </w:r>
    </w:p>
    <w:p>
      <w:r>
        <w:rPr>
          <w:b/>
        </w:rPr>
        <w:t xml:space="preserve">Esimerkki 9.3891</w:t>
      </w:r>
    </w:p>
    <w:p>
      <w:r>
        <w:t xml:space="preserve">Kuka esiintyi vuonna 2010 Usherin kappaleessa DJ Got Us Falling in Love Again?</w:t>
      </w:r>
    </w:p>
    <w:p>
      <w:r>
        <w:rPr>
          <w:b/>
        </w:rPr>
        <w:t xml:space="preserve">Tulos</w:t>
      </w:r>
    </w:p>
    <w:p>
      <w:r>
        <w:t xml:space="preserve">musiikki</w:t>
      </w:r>
    </w:p>
    <w:p>
      <w:r>
        <w:rPr>
          <w:b/>
        </w:rPr>
        <w:t xml:space="preserve">Esimerkki 9.3892</w:t>
      </w:r>
    </w:p>
    <w:p>
      <w:r>
        <w:t xml:space="preserve">Kuka suunnittelija perusti muotitalo DKNY:n?</w:t>
      </w:r>
    </w:p>
    <w:p>
      <w:r>
        <w:rPr>
          <w:b/>
        </w:rPr>
        <w:t xml:space="preserve">Tulos</w:t>
      </w:r>
    </w:p>
    <w:p>
      <w:r>
        <w:t xml:space="preserve">muoti</w:t>
      </w:r>
    </w:p>
    <w:p>
      <w:r>
        <w:rPr>
          <w:b/>
        </w:rPr>
        <w:t xml:space="preserve">Tulos</w:t>
      </w:r>
    </w:p>
    <w:p>
      <w:r>
        <w:t xml:space="preserve">organisaatio</w:t>
      </w:r>
    </w:p>
    <w:p>
      <w:r>
        <w:rPr>
          <w:b/>
        </w:rPr>
        <w:t xml:space="preserve">Esimerkki 9.3893</w:t>
      </w:r>
    </w:p>
    <w:p>
      <w:r>
        <w:t xml:space="preserve">Minkä "taulukon" ensimmäinen versio on peräisin Dmitri Mendelejeviltä?</w:t>
      </w:r>
    </w:p>
    <w:p>
      <w:r>
        <w:rPr>
          <w:b/>
        </w:rPr>
        <w:t xml:space="preserve">Tulos</w:t>
      </w:r>
    </w:p>
    <w:p>
      <w:r>
        <w:t xml:space="preserve">käyttäjä</w:t>
      </w:r>
    </w:p>
    <w:p>
      <w:r>
        <w:rPr>
          <w:b/>
        </w:rPr>
        <w:t xml:space="preserve">Tulos</w:t>
      </w:r>
    </w:p>
    <w:p>
      <w:r>
        <w:t xml:space="preserve">laki</w:t>
      </w:r>
    </w:p>
    <w:p>
      <w:r>
        <w:rPr>
          <w:b/>
        </w:rPr>
        <w:t xml:space="preserve">Tulos</w:t>
      </w:r>
    </w:p>
    <w:p>
      <w:r>
        <w:t xml:space="preserve">pohja</w:t>
      </w:r>
    </w:p>
    <w:p>
      <w:r>
        <w:rPr>
          <w:b/>
        </w:rPr>
        <w:t xml:space="preserve">Esimerkki 9.3894</w:t>
      </w:r>
    </w:p>
    <w:p>
      <w:r>
        <w:t xml:space="preserve">Kuka sai vuonna 1962 lääketieteen Nobel-palkinnon DNA:n rakenteen löytämisestä yhdessä James Watsonin ja Maurice Wilkinsin kanssa?</w:t>
      </w:r>
    </w:p>
    <w:p>
      <w:r>
        <w:rPr>
          <w:b/>
        </w:rPr>
        <w:t xml:space="preserve">Tulos</w:t>
      </w:r>
    </w:p>
    <w:p>
      <w:r>
        <w:t xml:space="preserve">palkinto</w:t>
      </w:r>
    </w:p>
    <w:p>
      <w:r>
        <w:rPr>
          <w:b/>
        </w:rPr>
        <w:t xml:space="preserve">Tulos</w:t>
      </w:r>
    </w:p>
    <w:p>
      <w:r>
        <w:t xml:space="preserve">pohja</w:t>
      </w:r>
    </w:p>
    <w:p>
      <w:r>
        <w:rPr>
          <w:b/>
        </w:rPr>
        <w:t xml:space="preserve">Esimerkki 9.3895</w:t>
      </w:r>
    </w:p>
    <w:p>
      <w:r>
        <w:t xml:space="preserve">Dobro on minkälainen soitin?</w:t>
      </w:r>
    </w:p>
    <w:p>
      <w:r>
        <w:rPr>
          <w:b/>
        </w:rPr>
        <w:t xml:space="preserve">Tulos</w:t>
      </w:r>
    </w:p>
    <w:p>
      <w:r>
        <w:t xml:space="preserve">musiikki</w:t>
      </w:r>
    </w:p>
    <w:p>
      <w:r>
        <w:rPr>
          <w:b/>
        </w:rPr>
        <w:t xml:space="preserve">Tulos</w:t>
      </w:r>
    </w:p>
    <w:p>
      <w:r>
        <w:t xml:space="preserve">pohja</w:t>
      </w:r>
    </w:p>
    <w:p>
      <w:r>
        <w:rPr>
          <w:b/>
        </w:rPr>
        <w:t xml:space="preserve">Esimerkki 9.3896</w:t>
      </w:r>
    </w:p>
    <w:p>
      <w:r>
        <w:t xml:space="preserve">Kenellä lontoolaissyntyisellä naiskirjailijalla on nuoremmat veljet, räppäri ja koomikko Doc Brown ja räppäri Luc Skyz?</w:t>
      </w:r>
    </w:p>
    <w:p>
      <w:r>
        <w:rPr>
          <w:b/>
        </w:rPr>
        <w:t xml:space="preserve">Tulos</w:t>
      </w:r>
    </w:p>
    <w:p>
      <w:r>
        <w:t xml:space="preserve">ihmiset</w:t>
      </w:r>
    </w:p>
    <w:p>
      <w:r>
        <w:rPr>
          <w:b/>
        </w:rPr>
        <w:t xml:space="preserve">Esimerkki 9.3897</w:t>
      </w:r>
    </w:p>
    <w:p>
      <w:r>
        <w:t xml:space="preserve">Missä maissa viinille voidaan antaa DOCG-merkintä?</w:t>
      </w:r>
    </w:p>
    <w:p>
      <w:r>
        <w:rPr>
          <w:b/>
        </w:rPr>
        <w:t xml:space="preserve">Tulos</w:t>
      </w:r>
    </w:p>
    <w:p>
      <w:r>
        <w:t xml:space="preserve">ruoka</w:t>
      </w:r>
    </w:p>
    <w:p>
      <w:r>
        <w:rPr>
          <w:b/>
        </w:rPr>
        <w:t xml:space="preserve">Esimerkki 9.3898</w:t>
      </w:r>
    </w:p>
    <w:p>
      <w:r>
        <w:t xml:space="preserve">Mikä oli Wyatt Earpin apurin Doc Holidayn ammatti?</w:t>
      </w:r>
    </w:p>
    <w:p>
      <w:r>
        <w:rPr>
          <w:b/>
        </w:rPr>
        <w:t xml:space="preserve">Tulos</w:t>
      </w:r>
    </w:p>
    <w:p>
      <w:r>
        <w:t xml:space="preserve">ihmiset</w:t>
      </w:r>
    </w:p>
    <w:p>
      <w:r>
        <w:rPr>
          <w:b/>
        </w:rPr>
        <w:t xml:space="preserve">Esimerkki 9.3899</w:t>
      </w:r>
    </w:p>
    <w:p>
      <w:r>
        <w:t xml:space="preserve">Salama McQueen, Doc Hudson ja Fillmore ovat kaikki hahmoja vuoden 2006 Disney-animaatioelokuvassa?</w:t>
      </w:r>
    </w:p>
    <w:p>
      <w:r>
        <w:rPr>
          <w:b/>
        </w:rPr>
        <w:t xml:space="preserve">Tulos</w:t>
      </w:r>
    </w:p>
    <w:p>
      <w:r>
        <w:t xml:space="preserve">elokuva</w:t>
      </w:r>
    </w:p>
    <w:p>
      <w:r>
        <w:rPr>
          <w:b/>
        </w:rPr>
        <w:t xml:space="preserve">Esimerkki 9.3900</w:t>
      </w:r>
    </w:p>
    <w:p>
      <w:r>
        <w:t xml:space="preserve">Mistä kaupungista löytyvät Eureka Tower, The Royal Exhibition Building ja Docklands Stadium?</w:t>
      </w:r>
    </w:p>
    <w:p>
      <w:r>
        <w:rPr>
          <w:b/>
        </w:rPr>
        <w:t xml:space="preserve">Tulos</w:t>
      </w:r>
    </w:p>
    <w:p>
      <w:r>
        <w:t xml:space="preserve">matka</w:t>
      </w:r>
    </w:p>
    <w:p>
      <w:r>
        <w:rPr>
          <w:b/>
        </w:rPr>
        <w:t xml:space="preserve">Tulos</w:t>
      </w:r>
    </w:p>
    <w:p>
      <w:r>
        <w:t xml:space="preserve">sijainti</w:t>
      </w:r>
    </w:p>
    <w:p>
      <w:r>
        <w:rPr>
          <w:b/>
        </w:rPr>
        <w:t xml:space="preserve">Esimerkki 9.3901</w:t>
      </w:r>
    </w:p>
    <w:p>
      <w:r>
        <w:t xml:space="preserve">Kuningatar Grimhilde, Happy ja Doc ovat kaikki hahmoja missä Disney-elokuvassa?</w:t>
      </w:r>
    </w:p>
    <w:p>
      <w:r>
        <w:rPr>
          <w:b/>
        </w:rPr>
        <w:t xml:space="preserve">Tulos</w:t>
      </w:r>
    </w:p>
    <w:p>
      <w:r>
        <w:t xml:space="preserve">kirja</w:t>
      </w:r>
    </w:p>
    <w:p>
      <w:r>
        <w:rPr>
          <w:b/>
        </w:rPr>
        <w:t xml:space="preserve">Tulos</w:t>
      </w:r>
    </w:p>
    <w:p>
      <w:r>
        <w:t xml:space="preserve">elokuva</w:t>
      </w:r>
    </w:p>
    <w:p>
      <w:r>
        <w:rPr>
          <w:b/>
        </w:rPr>
        <w:t xml:space="preserve">Esimerkki 9.3902</w:t>
      </w:r>
    </w:p>
    <w:p>
      <w:r>
        <w:t xml:space="preserve">Mikä oli Doctor And The Medicsin ainoan ykköshittisinglen nimi?</w:t>
      </w:r>
    </w:p>
    <w:p>
      <w:r>
        <w:rPr>
          <w:b/>
        </w:rPr>
        <w:t xml:space="preserve">Tulos</w:t>
      </w:r>
    </w:p>
    <w:p>
      <w:r>
        <w:t xml:space="preserve">musiikki</w:t>
      </w:r>
    </w:p>
    <w:p>
      <w:r>
        <w:rPr>
          <w:b/>
        </w:rPr>
        <w:t xml:space="preserve">Esimerkki 9.3903</w:t>
      </w:r>
    </w:p>
    <w:p>
      <w:r>
        <w:t xml:space="preserve">Tohtori Calico on roisto missä Disney-elokuvassa?</w:t>
      </w:r>
    </w:p>
    <w:p>
      <w:r>
        <w:rPr>
          <w:b/>
        </w:rPr>
        <w:t xml:space="preserve">Tulos</w:t>
      </w:r>
    </w:p>
    <w:p>
      <w:r>
        <w:t xml:space="preserve">elokuva</w:t>
      </w:r>
    </w:p>
    <w:p>
      <w:r>
        <w:rPr>
          <w:b/>
        </w:rPr>
        <w:t xml:space="preserve">Esimerkki 9.3904</w:t>
      </w:r>
    </w:p>
    <w:p>
      <w:r>
        <w:t xml:space="preserve">Mikä ryhmä Marvelin supersankareita taisteli Doctor Doomia vastaan?</w:t>
      </w:r>
    </w:p>
    <w:p>
      <w:r>
        <w:rPr>
          <w:b/>
        </w:rPr>
        <w:t xml:space="preserve">Tulos</w:t>
      </w:r>
    </w:p>
    <w:p>
      <w:r>
        <w:t xml:space="preserve">elokuva</w:t>
      </w:r>
    </w:p>
    <w:p>
      <w:r>
        <w:rPr>
          <w:b/>
        </w:rPr>
        <w:t xml:space="preserve">Esimerkki 9.3905</w:t>
      </w:r>
    </w:p>
    <w:p>
      <w:r>
        <w:t xml:space="preserve">Kuka loi tohtori Finlayn hahmon brittiläisessä televisiosarjassa (1962-1971) Tohtori Finlayn tapauskirja?</w:t>
      </w:r>
    </w:p>
    <w:p>
      <w:r>
        <w:rPr>
          <w:b/>
        </w:rPr>
        <w:t xml:space="preserve">Tulos</w:t>
      </w:r>
    </w:p>
    <w:p>
      <w:r>
        <w:t xml:space="preserve">TV</w:t>
      </w:r>
    </w:p>
    <w:p>
      <w:r>
        <w:rPr>
          <w:b/>
        </w:rPr>
        <w:t xml:space="preserve">Esimerkki 9.3906</w:t>
      </w:r>
    </w:p>
    <w:p>
      <w:r>
        <w:t xml:space="preserve">Kuka oli niiden kirjojen kirjoittaja, joihin brittiläinen komediasarja Doctor in the House (1969-70) perustui?</w:t>
      </w:r>
    </w:p>
    <w:p>
      <w:r>
        <w:rPr>
          <w:b/>
        </w:rPr>
        <w:t xml:space="preserve">Tulos</w:t>
      </w:r>
    </w:p>
    <w:p>
      <w:r>
        <w:t xml:space="preserve">TV</w:t>
      </w:r>
    </w:p>
    <w:p>
      <w:r>
        <w:rPr>
          <w:b/>
        </w:rPr>
        <w:t xml:space="preserve">Tulos</w:t>
      </w:r>
    </w:p>
    <w:p>
      <w:r>
        <w:t xml:space="preserve">elokuva</w:t>
      </w:r>
    </w:p>
    <w:p>
      <w:r>
        <w:rPr>
          <w:b/>
        </w:rPr>
        <w:t xml:space="preserve">Tulos</w:t>
      </w:r>
    </w:p>
    <w:p>
      <w:r>
        <w:t xml:space="preserve">kirja</w:t>
      </w:r>
    </w:p>
    <w:p>
      <w:r>
        <w:rPr>
          <w:b/>
        </w:rPr>
        <w:t xml:space="preserve">Esimerkki 9.3907</w:t>
      </w:r>
    </w:p>
    <w:p>
      <w:r>
        <w:t xml:space="preserve">Mikä on maaliskuussa 1999 Yhdistyneessä kuningaskunnassa Red Nose Day -tapahtumaa varten tehdyn Doctor Who -sarjan neljän jakson erikoisjakson nimi?</w:t>
      </w:r>
    </w:p>
    <w:p>
      <w:r>
        <w:rPr>
          <w:b/>
        </w:rPr>
        <w:t xml:space="preserve">Tulos</w:t>
      </w:r>
    </w:p>
    <w:p>
      <w:r>
        <w:t xml:space="preserve">TV</w:t>
      </w:r>
    </w:p>
    <w:p>
      <w:r>
        <w:rPr>
          <w:b/>
        </w:rPr>
        <w:t xml:space="preserve">Esimerkki 9.3908</w:t>
      </w:r>
    </w:p>
    <w:p>
      <w:r>
        <w:t xml:space="preserve">Mikä on maan alla asuvan "traktoreiden" johtajan nimi brittiläisessä televisiosarjassa "Doctor Who"?</w:t>
      </w:r>
    </w:p>
    <w:p>
      <w:r>
        <w:rPr>
          <w:b/>
        </w:rPr>
        <w:t xml:space="preserve">Tulos</w:t>
      </w:r>
    </w:p>
    <w:p>
      <w:r>
        <w:t xml:space="preserve">TV</w:t>
      </w:r>
    </w:p>
    <w:p>
      <w:r>
        <w:rPr>
          <w:b/>
        </w:rPr>
        <w:t xml:space="preserve">Esimerkki 9.3909</w:t>
      </w:r>
    </w:p>
    <w:p>
      <w:r>
        <w:t xml:space="preserve">Kuka käsikirjoittaja ja kirjailija loi Dalekit tv-sarjaan Doctor Who?</w:t>
      </w:r>
    </w:p>
    <w:p>
      <w:r>
        <w:rPr>
          <w:b/>
        </w:rPr>
        <w:t xml:space="preserve">Tulos</w:t>
      </w:r>
    </w:p>
    <w:p>
      <w:r>
        <w:t xml:space="preserve">TV</w:t>
      </w:r>
    </w:p>
    <w:p>
      <w:r>
        <w:rPr>
          <w:b/>
        </w:rPr>
        <w:t xml:space="preserve">Esimerkki 9.3910</w:t>
      </w:r>
    </w:p>
    <w:p>
      <w:r>
        <w:t xml:space="preserve">Kuka näytteli Doctor Who -elokuvaa vain 31 jaksossa vuosina 1984-1986?</w:t>
      </w:r>
    </w:p>
    <w:p>
      <w:r>
        <w:rPr>
          <w:b/>
        </w:rPr>
        <w:t xml:space="preserve">Tulos</w:t>
      </w:r>
    </w:p>
    <w:p>
      <w:r>
        <w:t xml:space="preserve">TV</w:t>
      </w:r>
    </w:p>
    <w:p>
      <w:r>
        <w:rPr>
          <w:b/>
        </w:rPr>
        <w:t xml:space="preserve">Esimerkki 9.3911</w:t>
      </w:r>
    </w:p>
    <w:p>
      <w:r>
        <w:t xml:space="preserve">Kuka tuli Tom Bakerin tilalle vuonna 1981 televisiosarjassa `Doctor Who`?</w:t>
      </w:r>
    </w:p>
    <w:p>
      <w:r>
        <w:rPr>
          <w:b/>
        </w:rPr>
        <w:t xml:space="preserve">Tulos</w:t>
      </w:r>
    </w:p>
    <w:p>
      <w:r>
        <w:t xml:space="preserve">TV</w:t>
      </w:r>
    </w:p>
    <w:p>
      <w:r>
        <w:rPr>
          <w:b/>
        </w:rPr>
        <w:t xml:space="preserve">Esimerkki 9.3912</w:t>
      </w:r>
    </w:p>
    <w:p>
      <w:r>
        <w:t xml:space="preserve">Kuka näyttelijä oli viides Doctor Who vuosina 1982-1984, ja siinä roolissa hänellä oli usein edvardiaaninen krikettipuku?</w:t>
      </w:r>
    </w:p>
    <w:p>
      <w:r>
        <w:rPr>
          <w:b/>
        </w:rPr>
        <w:t xml:space="preserve">Tulos</w:t>
      </w:r>
    </w:p>
    <w:p>
      <w:r>
        <w:t xml:space="preserve">TV</w:t>
      </w:r>
    </w:p>
    <w:p>
      <w:r>
        <w:rPr>
          <w:b/>
        </w:rPr>
        <w:t xml:space="preserve">Tulos</w:t>
      </w:r>
    </w:p>
    <w:p>
      <w:r>
        <w:t xml:space="preserve">elokuva</w:t>
      </w:r>
    </w:p>
    <w:p>
      <w:r>
        <w:rPr>
          <w:b/>
        </w:rPr>
        <w:t xml:space="preserve">Esimerkki 9.3913</w:t>
      </w:r>
    </w:p>
    <w:p>
      <w:r>
        <w:t xml:space="preserve">Mikä oli sen robottikoiran nimi, josta tuli Doctor Whon vakituinen kumppani?</w:t>
      </w:r>
    </w:p>
    <w:p>
      <w:r>
        <w:rPr>
          <w:b/>
        </w:rPr>
        <w:t xml:space="preserve">Tulos</w:t>
      </w:r>
    </w:p>
    <w:p>
      <w:r>
        <w:t xml:space="preserve">TV</w:t>
      </w:r>
    </w:p>
    <w:p>
      <w:r>
        <w:rPr>
          <w:b/>
        </w:rPr>
        <w:t xml:space="preserve">Esimerkki 9.3914</w:t>
      </w:r>
    </w:p>
    <w:p>
      <w:r>
        <w:t xml:space="preserve">Kuka näytteli tohtorin kolmatta inkarnaatiota televisiosarjassa Doctor Who?</w:t>
      </w:r>
    </w:p>
    <w:p>
      <w:r>
        <w:rPr>
          <w:b/>
        </w:rPr>
        <w:t xml:space="preserve">Tulos</w:t>
      </w:r>
    </w:p>
    <w:p>
      <w:r>
        <w:t xml:space="preserve">TV</w:t>
      </w:r>
    </w:p>
    <w:p>
      <w:r>
        <w:rPr>
          <w:b/>
        </w:rPr>
        <w:t xml:space="preserve">Tulos</w:t>
      </w:r>
    </w:p>
    <w:p>
      <w:r>
        <w:t xml:space="preserve">elokuva</w:t>
      </w:r>
    </w:p>
    <w:p>
      <w:r>
        <w:rPr>
          <w:b/>
        </w:rPr>
        <w:t xml:space="preserve">Esimerkki 9.3915</w:t>
      </w:r>
    </w:p>
    <w:p>
      <w:r>
        <w:t xml:space="preserve">Minkä "Doctor Who" -tohtorin avustajina toimivat Wendy Padburyn esittämä "Zoe Herriot" ja Frazer Hinesin esittämä "Jamie McCrimmon"?</w:t>
      </w:r>
    </w:p>
    <w:p>
      <w:r>
        <w:rPr>
          <w:b/>
        </w:rPr>
        <w:t xml:space="preserve">Tulos</w:t>
      </w:r>
    </w:p>
    <w:p>
      <w:r>
        <w:t xml:space="preserve">TV</w:t>
      </w:r>
    </w:p>
    <w:p>
      <w:r>
        <w:rPr>
          <w:b/>
        </w:rPr>
        <w:t xml:space="preserve">Esimerkki 9.3916</w:t>
      </w:r>
    </w:p>
    <w:p>
      <w:r>
        <w:t xml:space="preserve">Ketkä suositut Doctor Who -pahikset, jotka paljastettiin vuonna 2011, saavat käsikirjoittajilta "lepoa"?</w:t>
      </w:r>
    </w:p>
    <w:p>
      <w:r>
        <w:rPr>
          <w:b/>
        </w:rPr>
        <w:t xml:space="preserve">Tulos</w:t>
      </w:r>
    </w:p>
    <w:p>
      <w:r>
        <w:t xml:space="preserve">TV</w:t>
      </w:r>
    </w:p>
    <w:p>
      <w:r>
        <w:rPr>
          <w:b/>
        </w:rPr>
        <w:t xml:space="preserve">Esimerkki 9.3917</w:t>
      </w:r>
    </w:p>
    <w:p>
      <w:r>
        <w:t xml:space="preserve">Kuka näyttelijöistä, jotka näyttelivät Doctor Whota samannimisessä televisiosarjassa, esiintyi useimmissa jaksoissa?</w:t>
      </w:r>
    </w:p>
    <w:p>
      <w:r>
        <w:rPr>
          <w:b/>
        </w:rPr>
        <w:t xml:space="preserve">Tulos</w:t>
      </w:r>
    </w:p>
    <w:p>
      <w:r>
        <w:t xml:space="preserve">TV</w:t>
      </w:r>
    </w:p>
    <w:p>
      <w:r>
        <w:rPr>
          <w:b/>
        </w:rPr>
        <w:t xml:space="preserve">Esimerkki 9.3918</w:t>
      </w:r>
    </w:p>
    <w:p>
      <w:r>
        <w:t xml:space="preserve">Kuka seurasi Jon Pertweetä Doctor Who -tohtorina?</w:t>
      </w:r>
    </w:p>
    <w:p>
      <w:r>
        <w:rPr>
          <w:b/>
        </w:rPr>
        <w:t xml:space="preserve">Tulos</w:t>
      </w:r>
    </w:p>
    <w:p>
      <w:r>
        <w:t xml:space="preserve">TV</w:t>
      </w:r>
    </w:p>
    <w:p>
      <w:r>
        <w:rPr>
          <w:b/>
        </w:rPr>
        <w:t xml:space="preserve">Esimerkki 9.3919</w:t>
      </w:r>
    </w:p>
    <w:p>
      <w:r>
        <w:t xml:space="preserve">Mikä on sen Towersin nimi, jossa Doctor Who -pahis Kroagnon (Suuri arkkitehti) oli ruumiittomana älykkönä, jota säilytettiin säiliössä?</w:t>
      </w:r>
    </w:p>
    <w:p>
      <w:r>
        <w:rPr>
          <w:b/>
        </w:rPr>
        <w:t xml:space="preserve">Tulos</w:t>
      </w:r>
    </w:p>
    <w:p>
      <w:r>
        <w:t xml:space="preserve">käyttäjä</w:t>
      </w:r>
    </w:p>
    <w:p>
      <w:r>
        <w:rPr>
          <w:b/>
        </w:rPr>
        <w:t xml:space="preserve">Esimerkki 9.3920</w:t>
      </w:r>
    </w:p>
    <w:p>
      <w:r>
        <w:t xml:space="preserve">Mikä on Doctor Whon kotiplaneetan nimi ?</w:t>
      </w:r>
    </w:p>
    <w:p>
      <w:r>
        <w:rPr>
          <w:b/>
        </w:rPr>
        <w:t xml:space="preserve">Tulos</w:t>
      </w:r>
    </w:p>
    <w:p>
      <w:r>
        <w:t xml:space="preserve">fiktiivinen_universumi</w:t>
      </w:r>
    </w:p>
    <w:p>
      <w:r>
        <w:rPr>
          <w:b/>
        </w:rPr>
        <w:t xml:space="preserve">Esimerkki 9.3921</w:t>
      </w:r>
    </w:p>
    <w:p>
      <w:r>
        <w:t xml:space="preserve">Minkälainen avaruusolento on Doctor Who -sarjan tohtori?</w:t>
      </w:r>
    </w:p>
    <w:p>
      <w:r>
        <w:rPr>
          <w:b/>
        </w:rPr>
        <w:t xml:space="preserve">Tulos</w:t>
      </w:r>
    </w:p>
    <w:p>
      <w:r>
        <w:t xml:space="preserve">fiktiivinen_universumi</w:t>
      </w:r>
    </w:p>
    <w:p>
      <w:r>
        <w:rPr>
          <w:b/>
        </w:rPr>
        <w:t xml:space="preserve">Esimerkki 9.3922</w:t>
      </w:r>
    </w:p>
    <w:p>
      <w:r>
        <w:t xml:space="preserve">Kuka ilmoitettiin uudeksi televisiotohtoriksi heinäkuussa 2013?</w:t>
      </w:r>
    </w:p>
    <w:p>
      <w:r>
        <w:rPr>
          <w:b/>
        </w:rPr>
        <w:t xml:space="preserve">Tulos</w:t>
      </w:r>
    </w:p>
    <w:p>
      <w:r>
        <w:t xml:space="preserve">TV</w:t>
      </w:r>
    </w:p>
    <w:p>
      <w:r>
        <w:rPr>
          <w:b/>
        </w:rPr>
        <w:t xml:space="preserve">Esimerkki 9.3923</w:t>
      </w:r>
    </w:p>
    <w:p>
      <w:r>
        <w:t xml:space="preserve">Kuka näyttelijä esitti Yhdistyneen kuningaskunnan televisiosarjassa "Doctor Who" yhdeksättä tohtoria?</w:t>
      </w:r>
    </w:p>
    <w:p>
      <w:r>
        <w:rPr>
          <w:b/>
        </w:rPr>
        <w:t xml:space="preserve">Tulos</w:t>
      </w:r>
    </w:p>
    <w:p>
      <w:r>
        <w:t xml:space="preserve">TV</w:t>
      </w:r>
    </w:p>
    <w:p>
      <w:r>
        <w:rPr>
          <w:b/>
        </w:rPr>
        <w:t xml:space="preserve">Esimerkki 9.3924</w:t>
      </w:r>
    </w:p>
    <w:p>
      <w:r>
        <w:t xml:space="preserve">Ketä Doctor Who -näyttelijää David Bradley näytteli äskettäisessä tv-draamassa An Adventure In Space and Time ?</w:t>
      </w:r>
    </w:p>
    <w:p>
      <w:r>
        <w:rPr>
          <w:b/>
        </w:rPr>
        <w:t xml:space="preserve">Tulos</w:t>
      </w:r>
    </w:p>
    <w:p>
      <w:r>
        <w:t xml:space="preserve">TV</w:t>
      </w:r>
    </w:p>
    <w:p>
      <w:r>
        <w:rPr>
          <w:b/>
        </w:rPr>
        <w:t xml:space="preserve">Esimerkki 9.3925</w:t>
      </w:r>
    </w:p>
    <w:p>
      <w:r>
        <w:t xml:space="preserve">Kuka on Doctor Who -sarjan pääkäsikirjoittaja Russell T. Daviesin seuraajana?</w:t>
      </w:r>
    </w:p>
    <w:p>
      <w:r>
        <w:rPr>
          <w:b/>
        </w:rPr>
        <w:t xml:space="preserve">Tulos</w:t>
      </w:r>
    </w:p>
    <w:p>
      <w:r>
        <w:t xml:space="preserve">TV</w:t>
      </w:r>
    </w:p>
    <w:p>
      <w:r>
        <w:rPr>
          <w:b/>
        </w:rPr>
        <w:t xml:space="preserve">Esimerkki 9.3926</w:t>
      </w:r>
    </w:p>
    <w:p>
      <w:r>
        <w:t xml:space="preserve">Kuka näytteli Rose Tyleria Doctor Who -sarjassa?</w:t>
      </w:r>
    </w:p>
    <w:p>
      <w:r>
        <w:rPr>
          <w:b/>
        </w:rPr>
        <w:t xml:space="preserve">Tulos</w:t>
      </w:r>
    </w:p>
    <w:p>
      <w:r>
        <w:t xml:space="preserve">TV</w:t>
      </w:r>
    </w:p>
    <w:p>
      <w:r>
        <w:rPr>
          <w:b/>
        </w:rPr>
        <w:t xml:space="preserve">Esimerkki 9.3927</w:t>
      </w:r>
    </w:p>
    <w:p>
      <w:r>
        <w:t xml:space="preserve">Kuka on ottanut vastaan Doctor Who -elokuvan tv-roolin näyttelijä David Tennantilta?</w:t>
      </w:r>
    </w:p>
    <w:p>
      <w:r>
        <w:rPr>
          <w:b/>
        </w:rPr>
        <w:t xml:space="preserve">Tulos</w:t>
      </w:r>
    </w:p>
    <w:p>
      <w:r>
        <w:t xml:space="preserve">TV</w:t>
      </w:r>
    </w:p>
    <w:p>
      <w:r>
        <w:rPr>
          <w:b/>
        </w:rPr>
        <w:t xml:space="preserve">Esimerkki 9.3928</w:t>
      </w:r>
    </w:p>
    <w:p>
      <w:r>
        <w:t xml:space="preserve">Kuka korvasi David Tennantin Doctor Who -näyttelijänä tammikuussa?</w:t>
      </w:r>
    </w:p>
    <w:p>
      <w:r>
        <w:rPr>
          <w:b/>
        </w:rPr>
        <w:t xml:space="preserve">Tulos</w:t>
      </w:r>
    </w:p>
    <w:p>
      <w:r>
        <w:t xml:space="preserve">TV</w:t>
      </w:r>
    </w:p>
    <w:p>
      <w:r>
        <w:rPr>
          <w:b/>
        </w:rPr>
        <w:t xml:space="preserve">Esimerkki 9.3929</w:t>
      </w:r>
    </w:p>
    <w:p>
      <w:r>
        <w:t xml:space="preserve">Kuka näytteli Martha Jonesia brittiläisessä televisiosarjassa Doctor Who?</w:t>
      </w:r>
    </w:p>
    <w:p>
      <w:r>
        <w:rPr>
          <w:b/>
        </w:rPr>
        <w:t xml:space="preserve">Tulos</w:t>
      </w:r>
    </w:p>
    <w:p>
      <w:r>
        <w:t xml:space="preserve">TV</w:t>
      </w:r>
    </w:p>
    <w:p>
      <w:r>
        <w:rPr>
          <w:b/>
        </w:rPr>
        <w:t xml:space="preserve">Tulos</w:t>
      </w:r>
    </w:p>
    <w:p>
      <w:r>
        <w:t xml:space="preserve">elokuva</w:t>
      </w:r>
    </w:p>
    <w:p>
      <w:r>
        <w:rPr>
          <w:b/>
        </w:rPr>
        <w:t xml:space="preserve">Esimerkki 9.3930</w:t>
      </w:r>
    </w:p>
    <w:p>
      <w:r>
        <w:t xml:space="preserve">Mikä on Kreikan Dodekanesian saariryhmän pääsaari?</w:t>
      </w:r>
    </w:p>
    <w:p>
      <w:r>
        <w:rPr>
          <w:b/>
        </w:rPr>
        <w:t xml:space="preserve">Tulos</w:t>
      </w:r>
    </w:p>
    <w:p>
      <w:r>
        <w:t xml:space="preserve">maantiede</w:t>
      </w:r>
    </w:p>
    <w:p>
      <w:r>
        <w:rPr>
          <w:b/>
        </w:rPr>
        <w:t xml:space="preserve">Tulos</w:t>
      </w:r>
    </w:p>
    <w:p>
      <w:r>
        <w:t xml:space="preserve">sijainti</w:t>
      </w:r>
    </w:p>
    <w:p>
      <w:r>
        <w:rPr>
          <w:b/>
        </w:rPr>
        <w:t xml:space="preserve">Esimerkki 9.3931</w:t>
      </w:r>
    </w:p>
    <w:p>
      <w:r>
        <w:t xml:space="preserve">Missä Yhdysvaltain osavaltiossa sijaitsee Dodge City, kuuluisa villin lännen rajakaupunki?</w:t>
      </w:r>
    </w:p>
    <w:p>
      <w:r>
        <w:rPr>
          <w:b/>
        </w:rPr>
        <w:t xml:space="preserve">Tulos</w:t>
      </w:r>
    </w:p>
    <w:p>
      <w:r>
        <w:t xml:space="preserve">sijainti</w:t>
      </w:r>
    </w:p>
    <w:p>
      <w:r>
        <w:rPr>
          <w:b/>
        </w:rPr>
        <w:t xml:space="preserve">Esimerkki 9.3932</w:t>
      </w:r>
    </w:p>
    <w:p>
      <w:r>
        <w:t xml:space="preserve">Missä kaupungissa baseball-joukkue Dodgersin kotipaikka on?</w:t>
      </w:r>
    </w:p>
    <w:p>
      <w:r>
        <w:rPr>
          <w:b/>
        </w:rPr>
        <w:t xml:space="preserve">Tulos</w:t>
      </w:r>
    </w:p>
    <w:p>
      <w:r>
        <w:t xml:space="preserve">urheilu</w:t>
      </w:r>
    </w:p>
    <w:p>
      <w:r>
        <w:rPr>
          <w:b/>
        </w:rPr>
        <w:t xml:space="preserve">Tulos</w:t>
      </w:r>
    </w:p>
    <w:p>
      <w:r>
        <w:t xml:space="preserve">pohja</w:t>
      </w:r>
    </w:p>
    <w:p>
      <w:r>
        <w:rPr>
          <w:b/>
        </w:rPr>
        <w:t xml:space="preserve">Esimerkki 9.3933</w:t>
      </w:r>
    </w:p>
    <w:p>
      <w:r>
        <w:t xml:space="preserve">Missä amerikkalaisessa kaupungissa on baseballin pelaavia "Dodgers"?</w:t>
      </w:r>
    </w:p>
    <w:p>
      <w:r>
        <w:rPr>
          <w:b/>
        </w:rPr>
        <w:t xml:space="preserve">Tulos</w:t>
      </w:r>
    </w:p>
    <w:p>
      <w:r>
        <w:t xml:space="preserve">urheilu</w:t>
      </w:r>
    </w:p>
    <w:p>
      <w:r>
        <w:rPr>
          <w:b/>
        </w:rPr>
        <w:t xml:space="preserve">Tulos</w:t>
      </w:r>
    </w:p>
    <w:p>
      <w:r>
        <w:t xml:space="preserve">pohja</w:t>
      </w:r>
    </w:p>
    <w:p>
      <w:r>
        <w:rPr>
          <w:b/>
        </w:rPr>
        <w:t xml:space="preserve">Esimerkki 9.3934</w:t>
      </w:r>
    </w:p>
    <w:p>
      <w:r>
        <w:t xml:space="preserve">Dodie Smith kirjoitti minkä kirjan (jonka Disney myöhemmin filmatisoi)?</w:t>
      </w:r>
    </w:p>
    <w:p>
      <w:r>
        <w:rPr>
          <w:b/>
        </w:rPr>
        <w:t xml:space="preserve">Tulos</w:t>
      </w:r>
    </w:p>
    <w:p>
      <w:r>
        <w:t xml:space="preserve">kirja</w:t>
      </w:r>
    </w:p>
    <w:p>
      <w:r>
        <w:rPr>
          <w:b/>
        </w:rPr>
        <w:t xml:space="preserve">Esimerkki 9.3935</w:t>
      </w:r>
    </w:p>
    <w:p>
      <w:r>
        <w:t xml:space="preserve">Kuka Dodie Smithin luoma hahmo käytti aina mustavalkoista turkkia ja ajoi mustavalkoisella autolla?</w:t>
      </w:r>
    </w:p>
    <w:p>
      <w:r>
        <w:rPr>
          <w:b/>
        </w:rPr>
        <w:t xml:space="preserve">Tulos</w:t>
      </w:r>
    </w:p>
    <w:p>
      <w:r>
        <w:t xml:space="preserve">fiktiivinen_universumi</w:t>
      </w:r>
    </w:p>
    <w:p>
      <w:r>
        <w:rPr>
          <w:b/>
        </w:rPr>
        <w:t xml:space="preserve">Esimerkki 9.3936</w:t>
      </w:r>
    </w:p>
    <w:p>
      <w:r>
        <w:t xml:space="preserve">Minkä Afrikan maan pääkaupunki on Dodoma?</w:t>
      </w:r>
    </w:p>
    <w:p>
      <w:r>
        <w:rPr>
          <w:b/>
        </w:rPr>
        <w:t xml:space="preserve">Tulos</w:t>
      </w:r>
    </w:p>
    <w:p>
      <w:r>
        <w:t xml:space="preserve">sijainti</w:t>
      </w:r>
    </w:p>
    <w:p>
      <w:r>
        <w:rPr>
          <w:b/>
        </w:rPr>
        <w:t xml:space="preserve">Esimerkki 9.3937</w:t>
      </w:r>
    </w:p>
    <w:p>
      <w:r>
        <w:t xml:space="preserve">Missä Shakespearen näytelmässä Dogberry, konstaapeli, onnistuu paljastamaan Don Johnin juonen Heron pettämiseksi?</w:t>
      </w:r>
    </w:p>
    <w:p>
      <w:r>
        <w:rPr>
          <w:b/>
        </w:rPr>
        <w:t xml:space="preserve">Tulos</w:t>
      </w:r>
    </w:p>
    <w:p>
      <w:r>
        <w:t xml:space="preserve">kirja</w:t>
      </w:r>
    </w:p>
    <w:p>
      <w:r>
        <w:rPr>
          <w:b/>
        </w:rPr>
        <w:t xml:space="preserve">Tulos</w:t>
      </w:r>
    </w:p>
    <w:p>
      <w:r>
        <w:t xml:space="preserve">teatteri</w:t>
      </w:r>
    </w:p>
    <w:p>
      <w:r>
        <w:rPr>
          <w:b/>
        </w:rPr>
        <w:t xml:space="preserve">Esimerkki 9.3938</w:t>
      </w:r>
    </w:p>
    <w:p>
      <w:r>
        <w:t xml:space="preserve">Missä Shakespearen näytelmässä on "Dogberry", konstaapeli?</w:t>
      </w:r>
    </w:p>
    <w:p>
      <w:r>
        <w:rPr>
          <w:b/>
        </w:rPr>
        <w:t xml:space="preserve">Tulos</w:t>
      </w:r>
    </w:p>
    <w:p>
      <w:r>
        <w:t xml:space="preserve">kirja</w:t>
      </w:r>
    </w:p>
    <w:p>
      <w:r>
        <w:rPr>
          <w:b/>
        </w:rPr>
        <w:t xml:space="preserve">Tulos</w:t>
      </w:r>
    </w:p>
    <w:p>
      <w:r>
        <w:t xml:space="preserve">elokuva</w:t>
      </w:r>
    </w:p>
    <w:p>
      <w:r>
        <w:rPr>
          <w:b/>
        </w:rPr>
        <w:t xml:space="preserve">Tulos</w:t>
      </w:r>
    </w:p>
    <w:p>
      <w:r>
        <w:t xml:space="preserve">teatteri</w:t>
      </w:r>
    </w:p>
    <w:p>
      <w:r>
        <w:rPr>
          <w:b/>
        </w:rPr>
        <w:t xml:space="preserve">Esimerkki 9.3939</w:t>
      </w:r>
    </w:p>
    <w:p>
      <w:r>
        <w:t xml:space="preserve">Kuka näytteli biseksuaalista pankkiryöstäjää elokuvassa `Dog Day Afternoon` vuonna 1975?</w:t>
      </w:r>
    </w:p>
    <w:p>
      <w:r>
        <w:rPr>
          <w:b/>
        </w:rPr>
        <w:t xml:space="preserve">Tulos</w:t>
      </w:r>
    </w:p>
    <w:p>
      <w:r>
        <w:t xml:space="preserve">elokuva</w:t>
      </w:r>
    </w:p>
    <w:p>
      <w:r>
        <w:rPr>
          <w:b/>
        </w:rPr>
        <w:t xml:space="preserve">Esimerkki 9.3940</w:t>
      </w:r>
    </w:p>
    <w:p>
      <w:r>
        <w:t xml:space="preserve">Aberdeeninterrieri tunnetaan paremmin minkälaisena koiratyyppinä?</w:t>
      </w:r>
    </w:p>
    <w:p>
      <w:r>
        <w:rPr>
          <w:b/>
        </w:rPr>
        <w:t xml:space="preserve">Tulos</w:t>
      </w:r>
    </w:p>
    <w:p>
      <w:r>
        <w:t xml:space="preserve">biologia</w:t>
      </w:r>
    </w:p>
    <w:p>
      <w:r>
        <w:rPr>
          <w:b/>
        </w:rPr>
        <w:t xml:space="preserve">Esimerkki 9.3941</w:t>
      </w:r>
    </w:p>
    <w:p>
      <w:r>
        <w:t xml:space="preserve">Minkä rotuinen koira on sarjakuvahahmo Snoopy?</w:t>
      </w:r>
    </w:p>
    <w:p>
      <w:r>
        <w:rPr>
          <w:b/>
        </w:rPr>
        <w:t xml:space="preserve">Tulos</w:t>
      </w:r>
    </w:p>
    <w:p>
      <w:r>
        <w:t xml:space="preserve">biologia</w:t>
      </w:r>
    </w:p>
    <w:p>
      <w:r>
        <w:rPr>
          <w:b/>
        </w:rPr>
        <w:t xml:space="preserve">Tulos</w:t>
      </w:r>
    </w:p>
    <w:p>
      <w:r>
        <w:t xml:space="preserve">fiktiivinen_universumi</w:t>
      </w:r>
    </w:p>
    <w:p>
      <w:r>
        <w:rPr>
          <w:b/>
        </w:rPr>
        <w:t xml:space="preserve">Esimerkki 9.3942</w:t>
      </w:r>
    </w:p>
    <w:p>
      <w:r>
        <w:t xml:space="preserve">Mikä koirarotu oli muinaisessa Kiinassa suosittu keisarillinen lemmikki?</w:t>
      </w:r>
    </w:p>
    <w:p>
      <w:r>
        <w:rPr>
          <w:b/>
        </w:rPr>
        <w:t xml:space="preserve">Tulos</w:t>
      </w:r>
    </w:p>
    <w:p>
      <w:r>
        <w:t xml:space="preserve">biologia</w:t>
      </w:r>
    </w:p>
    <w:p>
      <w:r>
        <w:rPr>
          <w:b/>
        </w:rPr>
        <w:t xml:space="preserve">Esimerkki 9.3943</w:t>
      </w:r>
    </w:p>
    <w:p>
      <w:r>
        <w:t xml:space="preserve">Minkä koirarodun nimi tulee saksan kielen sanasta splash?</w:t>
      </w:r>
    </w:p>
    <w:p>
      <w:r>
        <w:rPr>
          <w:b/>
        </w:rPr>
        <w:t xml:space="preserve">Tulos</w:t>
      </w:r>
    </w:p>
    <w:p>
      <w:r>
        <w:t xml:space="preserve">biologia</w:t>
      </w:r>
    </w:p>
    <w:p>
      <w:r>
        <w:rPr>
          <w:b/>
        </w:rPr>
        <w:t xml:space="preserve">Esimerkki 9.3944</w:t>
      </w:r>
    </w:p>
    <w:p>
      <w:r>
        <w:t xml:space="preserve">Mikä on maailman painavin koirarotu keskimäärin?</w:t>
      </w:r>
    </w:p>
    <w:p>
      <w:r>
        <w:rPr>
          <w:b/>
        </w:rPr>
        <w:t xml:space="preserve">Tulos</w:t>
      </w:r>
    </w:p>
    <w:p>
      <w:r>
        <w:t xml:space="preserve">biologia</w:t>
      </w:r>
    </w:p>
    <w:p>
      <w:r>
        <w:rPr>
          <w:b/>
        </w:rPr>
        <w:t xml:space="preserve">Esimerkki 9.3945</w:t>
      </w:r>
    </w:p>
    <w:p>
      <w:r>
        <w:t xml:space="preserve">Mikä jänisjuoksuun ja kilpaurheiluun jalostettu koirarotu voi saavuttaa yli 40 mailin tuntinopeuden?</w:t>
      </w:r>
    </w:p>
    <w:p>
      <w:r>
        <w:rPr>
          <w:b/>
        </w:rPr>
        <w:t xml:space="preserve">Tulos</w:t>
      </w:r>
    </w:p>
    <w:p>
      <w:r>
        <w:t xml:space="preserve">biologia</w:t>
      </w:r>
    </w:p>
    <w:p>
      <w:r>
        <w:rPr>
          <w:b/>
        </w:rPr>
        <w:t xml:space="preserve">Esimerkki 9.3946</w:t>
      </w:r>
    </w:p>
    <w:p>
      <w:r>
        <w:t xml:space="preserve">Minkä koirarodun nimi tunnetaan usein, koska sitä on käytetty vuosia yrityksen mainonnassa?</w:t>
      </w:r>
    </w:p>
    <w:p>
      <w:r>
        <w:rPr>
          <w:b/>
        </w:rPr>
        <w:t xml:space="preserve">Tulos</w:t>
      </w:r>
    </w:p>
    <w:p>
      <w:r>
        <w:t xml:space="preserve">biologia</w:t>
      </w:r>
    </w:p>
    <w:p>
      <w:r>
        <w:rPr>
          <w:b/>
        </w:rPr>
        <w:t xml:space="preserve">Esimerkki 9.3947</w:t>
      </w:r>
    </w:p>
    <w:p>
      <w:r>
        <w:t xml:space="preserve">Minkä rotuinen oli Columbon koira?</w:t>
      </w:r>
    </w:p>
    <w:p>
      <w:r>
        <w:rPr>
          <w:b/>
        </w:rPr>
        <w:t xml:space="preserve">Tulos</w:t>
      </w:r>
    </w:p>
    <w:p>
      <w:r>
        <w:t xml:space="preserve">biologia</w:t>
      </w:r>
    </w:p>
    <w:p>
      <w:r>
        <w:rPr>
          <w:b/>
        </w:rPr>
        <w:t xml:space="preserve">Esimerkki 9.3948</w:t>
      </w:r>
    </w:p>
    <w:p>
      <w:r>
        <w:t xml:space="preserve">Minkä rotuinen koira on Marley vuonna 2008 ilmestyneessä elokuvassa Marley ja minä?</w:t>
      </w:r>
    </w:p>
    <w:p>
      <w:r>
        <w:rPr>
          <w:b/>
        </w:rPr>
        <w:t xml:space="preserve">Tulos</w:t>
      </w:r>
    </w:p>
    <w:p>
      <w:r>
        <w:t xml:space="preserve">biologia</w:t>
      </w:r>
    </w:p>
    <w:p>
      <w:r>
        <w:rPr>
          <w:b/>
        </w:rPr>
        <w:t xml:space="preserve">Esimerkki 9.3949</w:t>
      </w:r>
    </w:p>
    <w:p>
      <w:r>
        <w:t xml:space="preserve">Minkä rotuinen koira on Marmaduke samannimisessä sarjakuvassa?</w:t>
      </w:r>
    </w:p>
    <w:p>
      <w:r>
        <w:rPr>
          <w:b/>
        </w:rPr>
        <w:t xml:space="preserve">Tulos</w:t>
      </w:r>
    </w:p>
    <w:p>
      <w:r>
        <w:t xml:space="preserve">biologia</w:t>
      </w:r>
    </w:p>
    <w:p>
      <w:r>
        <w:rPr>
          <w:b/>
        </w:rPr>
        <w:t xml:space="preserve">Tulos</w:t>
      </w:r>
    </w:p>
    <w:p>
      <w:r>
        <w:t xml:space="preserve">käyttäjä</w:t>
      </w:r>
    </w:p>
    <w:p>
      <w:r>
        <w:rPr>
          <w:b/>
        </w:rPr>
        <w:t xml:space="preserve">Esimerkki 9.3950</w:t>
      </w:r>
    </w:p>
    <w:p>
      <w:r>
        <w:t xml:space="preserve">Minkä koiran rotuja ovat vakio-, pienoismalli- ja lelu-koira?</w:t>
      </w:r>
    </w:p>
    <w:p>
      <w:r>
        <w:rPr>
          <w:b/>
        </w:rPr>
        <w:t xml:space="preserve">Tulos</w:t>
      </w:r>
    </w:p>
    <w:p>
      <w:r>
        <w:t xml:space="preserve">biologia</w:t>
      </w:r>
    </w:p>
    <w:p>
      <w:r>
        <w:rPr>
          <w:b/>
        </w:rPr>
        <w:t xml:space="preserve">Esimerkki 9.3951</w:t>
      </w:r>
    </w:p>
    <w:p>
      <w:r>
        <w:t xml:space="preserve">Minkä rotuinen koira Lassie oli?</w:t>
      </w:r>
    </w:p>
    <w:p>
      <w:r>
        <w:rPr>
          <w:b/>
        </w:rPr>
        <w:t xml:space="preserve">Tulos</w:t>
      </w:r>
    </w:p>
    <w:p>
      <w:r>
        <w:t xml:space="preserve">biologia</w:t>
      </w:r>
    </w:p>
    <w:p>
      <w:r>
        <w:rPr>
          <w:b/>
        </w:rPr>
        <w:t xml:space="preserve">Esimerkki 9.3952</w:t>
      </w:r>
    </w:p>
    <w:p>
      <w:r>
        <w:t xml:space="preserve">Mikä on suosituin koirarotu Yhdysvalloissa?</w:t>
      </w:r>
    </w:p>
    <w:p>
      <w:r>
        <w:rPr>
          <w:b/>
        </w:rPr>
        <w:t xml:space="preserve">Tulos</w:t>
      </w:r>
    </w:p>
    <w:p>
      <w:r>
        <w:t xml:space="preserve">biologia</w:t>
      </w:r>
    </w:p>
    <w:p>
      <w:r>
        <w:rPr>
          <w:b/>
        </w:rPr>
        <w:t xml:space="preserve">Esimerkki 9.3953</w:t>
      </w:r>
    </w:p>
    <w:p>
      <w:r>
        <w:t xml:space="preserve">Mikä on yleisemmin käytetty nimi koiralle, joka tunnetaan nimellä alsaatti?</w:t>
      </w:r>
    </w:p>
    <w:p>
      <w:r>
        <w:rPr>
          <w:b/>
        </w:rPr>
        <w:t xml:space="preserve">Tulos</w:t>
      </w:r>
    </w:p>
    <w:p>
      <w:r>
        <w:t xml:space="preserve">biologia</w:t>
      </w:r>
    </w:p>
    <w:p>
      <w:r>
        <w:rPr>
          <w:b/>
        </w:rPr>
        <w:t xml:space="preserve">Esimerkki 9.3954</w:t>
      </w:r>
    </w:p>
    <w:p>
      <w:r>
        <w:t xml:space="preserve">Mikä on fiktiivisen supersankarin Supermnan lemmikkikoiran nimi?</w:t>
      </w:r>
    </w:p>
    <w:p>
      <w:r>
        <w:rPr>
          <w:b/>
        </w:rPr>
        <w:t xml:space="preserve">Tulos</w:t>
      </w:r>
    </w:p>
    <w:p>
      <w:r>
        <w:t xml:space="preserve">fiktiivinen_universumi</w:t>
      </w:r>
    </w:p>
    <w:p>
      <w:r>
        <w:rPr>
          <w:b/>
        </w:rPr>
        <w:t xml:space="preserve">Esimerkki 9.3955</w:t>
      </w:r>
    </w:p>
    <w:p>
      <w:r>
        <w:t xml:space="preserve">Mihin kalojen heimoon koiraskala kuuluu?</w:t>
      </w:r>
    </w:p>
    <w:p>
      <w:r>
        <w:rPr>
          <w:b/>
        </w:rPr>
        <w:t xml:space="preserve">Tulos</w:t>
      </w:r>
    </w:p>
    <w:p>
      <w:r>
        <w:t xml:space="preserve">biologia</w:t>
      </w:r>
    </w:p>
    <w:p>
      <w:r>
        <w:rPr>
          <w:b/>
        </w:rPr>
        <w:t xml:space="preserve">Esimerkki 9.3956</w:t>
      </w:r>
    </w:p>
    <w:p>
      <w:r>
        <w:t xml:space="preserve">Mikä merialue sijaitsee välittömästi Doggerin itäpuolella?</w:t>
      </w:r>
    </w:p>
    <w:p>
      <w:r>
        <w:rPr>
          <w:b/>
        </w:rPr>
        <w:t xml:space="preserve">Tulos</w:t>
      </w:r>
    </w:p>
    <w:p>
      <w:r>
        <w:t xml:space="preserve">sijainti</w:t>
      </w:r>
    </w:p>
    <w:p>
      <w:r>
        <w:rPr>
          <w:b/>
        </w:rPr>
        <w:t xml:space="preserve">Esimerkki 9.3957</w:t>
      </w:r>
    </w:p>
    <w:p>
      <w:r>
        <w:t xml:space="preserve">Mikä koirarotu tunnetaan nimellä vaunukoira (koska ne koulutettiin kulkemaan hevosten vetämien vaunujen mukana vahtikoirina)?</w:t>
      </w:r>
    </w:p>
    <w:p>
      <w:r>
        <w:rPr>
          <w:b/>
        </w:rPr>
        <w:t xml:space="preserve">Tulos</w:t>
      </w:r>
    </w:p>
    <w:p>
      <w:r>
        <w:t xml:space="preserve">biologia</w:t>
      </w:r>
    </w:p>
    <w:p>
      <w:r>
        <w:rPr>
          <w:b/>
        </w:rPr>
        <w:t xml:space="preserve">Esimerkki 9.3958</w:t>
      </w:r>
    </w:p>
    <w:p>
      <w:r>
        <w:t xml:space="preserve">Nimeä koirarotu, joka tunnetaan lempeänä jättiläisenä ja joka on tunnustettu kaikista koirista pisimmäksi?</w:t>
      </w:r>
    </w:p>
    <w:p>
      <w:r>
        <w:rPr>
          <w:b/>
        </w:rPr>
        <w:t xml:space="preserve">Tulos</w:t>
      </w:r>
    </w:p>
    <w:p>
      <w:r>
        <w:t xml:space="preserve">biologia</w:t>
      </w:r>
    </w:p>
    <w:p>
      <w:r>
        <w:rPr>
          <w:b/>
        </w:rPr>
        <w:t xml:space="preserve">Esimerkki 9.3959</w:t>
      </w:r>
    </w:p>
    <w:p>
      <w:r>
        <w:t xml:space="preserve">Mihin maahan suurin osa brittiläisen kauhuelokuvan `Dog Soldiers` tapahtumista sijoittuu?</w:t>
      </w:r>
    </w:p>
    <w:p>
      <w:r>
        <w:rPr>
          <w:b/>
        </w:rPr>
        <w:t xml:space="preserve">Tulos</w:t>
      </w:r>
    </w:p>
    <w:p>
      <w:r>
        <w:t xml:space="preserve">elokuva</w:t>
      </w:r>
    </w:p>
    <w:p>
      <w:r>
        <w:rPr>
          <w:b/>
        </w:rPr>
        <w:t xml:space="preserve">Esimerkki 9.3960</w:t>
      </w:r>
    </w:p>
    <w:p>
      <w:r>
        <w:t xml:space="preserve">Sirius, joka tunnetaan myös nimellä Koiratähti, löytyy mistä tähdistöstä?</w:t>
      </w:r>
    </w:p>
    <w:p>
      <w:r>
        <w:rPr>
          <w:b/>
        </w:rPr>
        <w:t xml:space="preserve">Tulos</w:t>
      </w:r>
    </w:p>
    <w:p>
      <w:r>
        <w:t xml:space="preserve">tähtitiede</w:t>
      </w:r>
    </w:p>
    <w:p>
      <w:r>
        <w:rPr>
          <w:b/>
        </w:rPr>
        <w:t xml:space="preserve">Esimerkki 9.3961</w:t>
      </w:r>
    </w:p>
    <w:p>
      <w:r>
        <w:t xml:space="preserve">Minkä Lähi-idän maan pääkaupunki on Doha?</w:t>
      </w:r>
    </w:p>
    <w:p>
      <w:r>
        <w:rPr>
          <w:b/>
        </w:rPr>
        <w:t xml:space="preserve">Tulos</w:t>
      </w:r>
    </w:p>
    <w:p>
      <w:r>
        <w:t xml:space="preserve">sijainti</w:t>
      </w:r>
    </w:p>
    <w:p>
      <w:r>
        <w:rPr>
          <w:b/>
        </w:rPr>
        <w:t xml:space="preserve">Tulos</w:t>
      </w:r>
    </w:p>
    <w:p>
      <w:r>
        <w:t xml:space="preserve">pohja</w:t>
      </w:r>
    </w:p>
    <w:p>
      <w:r>
        <w:rPr>
          <w:b/>
        </w:rPr>
        <w:t xml:space="preserve">Esimerkki 9.3962</w:t>
      </w:r>
    </w:p>
    <w:p>
      <w:r>
        <w:t xml:space="preserve">Mikä televisiohahmo on tunnettu iskulauseestaan D'oh?</w:t>
      </w:r>
    </w:p>
    <w:p>
      <w:r>
        <w:rPr>
          <w:b/>
        </w:rPr>
        <w:t xml:space="preserve">Tulos</w:t>
      </w:r>
    </w:p>
    <w:p>
      <w:r>
        <w:t xml:space="preserve">media_common</w:t>
      </w:r>
    </w:p>
    <w:p>
      <w:r>
        <w:rPr>
          <w:b/>
        </w:rPr>
        <w:t xml:space="preserve">Esimerkki 9.3963</w:t>
      </w:r>
    </w:p>
    <w:p>
      <w:r>
        <w:t xml:space="preserve">Doi Inthanon on minkä maan korkein vuori?</w:t>
      </w:r>
    </w:p>
    <w:p>
      <w:r>
        <w:rPr>
          <w:b/>
        </w:rPr>
        <w:t xml:space="preserve">Tulos</w:t>
      </w:r>
    </w:p>
    <w:p>
      <w:r>
        <w:t xml:space="preserve">sijainti</w:t>
      </w:r>
    </w:p>
    <w:p>
      <w:r>
        <w:rPr>
          <w:b/>
        </w:rPr>
        <w:t xml:space="preserve">Esimerkki 9.3964</w:t>
      </w:r>
    </w:p>
    <w:p>
      <w:r>
        <w:t xml:space="preserve">Kuka on Dolby NR -nimisen melunvaimennusjärjestelmän insinööri ja keksijä sekä videonauhatallennuksen toinen keksijä Ampexilla työskennellessään?</w:t>
      </w:r>
    </w:p>
    <w:p>
      <w:r>
        <w:rPr>
          <w:b/>
        </w:rPr>
        <w:t xml:space="preserve">Tulos</w:t>
      </w:r>
    </w:p>
    <w:p>
      <w:r>
        <w:t xml:space="preserve">laki</w:t>
      </w:r>
    </w:p>
    <w:p>
      <w:r>
        <w:rPr>
          <w:b/>
        </w:rPr>
        <w:t xml:space="preserve">Esimerkki 9.3965</w:t>
      </w:r>
    </w:p>
    <w:p>
      <w:r>
        <w:t xml:space="preserve">Kuka ohjasi elokuvan La Dolce Vita?</w:t>
      </w:r>
    </w:p>
    <w:p>
      <w:r>
        <w:rPr>
          <w:b/>
        </w:rPr>
        <w:t xml:space="preserve">Tulos</w:t>
      </w:r>
    </w:p>
    <w:p>
      <w:r>
        <w:t xml:space="preserve">elokuva</w:t>
      </w:r>
    </w:p>
    <w:p>
      <w:r>
        <w:rPr>
          <w:b/>
        </w:rPr>
        <w:t xml:space="preserve">Esimerkki 9.3966</w:t>
      </w:r>
    </w:p>
    <w:p>
      <w:r>
        <w:t xml:space="preserve">Kuka oli Roomaan sijoittuvan elokuvan "La Dolce Vita" naistähti?</w:t>
      </w:r>
    </w:p>
    <w:p>
      <w:r>
        <w:rPr>
          <w:b/>
        </w:rPr>
        <w:t xml:space="preserve">Tulos</w:t>
      </w:r>
    </w:p>
    <w:p>
      <w:r>
        <w:t xml:space="preserve">elokuva</w:t>
      </w:r>
    </w:p>
    <w:p>
      <w:r>
        <w:rPr>
          <w:b/>
        </w:rPr>
        <w:t xml:space="preserve">Esimerkki 9.3967</w:t>
      </w:r>
    </w:p>
    <w:p>
      <w:r>
        <w:t xml:space="preserve">Kuka norjalainen näytelmäkirjailija, joka tunnetaan modernin teatterin isänä, on vastuussa sellaisista teoksista kuin Nukkekoti, Kansanvihollinen ja Peer Gynt?</w:t>
      </w:r>
    </w:p>
    <w:p>
      <w:r>
        <w:rPr>
          <w:b/>
        </w:rPr>
        <w:t xml:space="preserve">Tulos</w:t>
      </w:r>
    </w:p>
    <w:p>
      <w:r>
        <w:t xml:space="preserve">kirja</w:t>
      </w:r>
    </w:p>
    <w:p>
      <w:r>
        <w:rPr>
          <w:b/>
        </w:rPr>
        <w:t xml:space="preserve">Tulos</w:t>
      </w:r>
    </w:p>
    <w:p>
      <w:r>
        <w:t xml:space="preserve">elokuva</w:t>
      </w:r>
    </w:p>
    <w:p>
      <w:r>
        <w:rPr>
          <w:b/>
        </w:rPr>
        <w:t xml:space="preserve">Tulos</w:t>
      </w:r>
    </w:p>
    <w:p>
      <w:r>
        <w:t xml:space="preserve">fiktiivinen_universumi</w:t>
      </w:r>
    </w:p>
    <w:p>
      <w:r>
        <w:rPr>
          <w:b/>
        </w:rPr>
        <w:t xml:space="preserve">Esimerkki 9.3968</w:t>
      </w:r>
    </w:p>
    <w:p>
      <w:r>
        <w:t xml:space="preserve">Kuka norjalainen dramaatikko kirjoitti näytelmät Nukkekoti ja Aaveet?</w:t>
      </w:r>
    </w:p>
    <w:p>
      <w:r>
        <w:rPr>
          <w:b/>
        </w:rPr>
        <w:t xml:space="preserve">Tulos</w:t>
      </w:r>
    </w:p>
    <w:p>
      <w:r>
        <w:t xml:space="preserve">kirja</w:t>
      </w:r>
    </w:p>
    <w:p>
      <w:r>
        <w:rPr>
          <w:b/>
        </w:rPr>
        <w:t xml:space="preserve">Tulos</w:t>
      </w:r>
    </w:p>
    <w:p>
      <w:r>
        <w:t xml:space="preserve">elokuva</w:t>
      </w:r>
    </w:p>
    <w:p>
      <w:r>
        <w:rPr>
          <w:b/>
        </w:rPr>
        <w:t xml:space="preserve">Esimerkki 9.3969</w:t>
      </w:r>
    </w:p>
    <w:p>
      <w:r>
        <w:t xml:space="preserve">Kuka näytelmäkirjailija kirjoitti Aaveet ja Nukkekodin?</w:t>
      </w:r>
    </w:p>
    <w:p>
      <w:r>
        <w:rPr>
          <w:b/>
        </w:rPr>
        <w:t xml:space="preserve">Tulos</w:t>
      </w:r>
    </w:p>
    <w:p>
      <w:r>
        <w:t xml:space="preserve">kirja</w:t>
      </w:r>
    </w:p>
    <w:p>
      <w:r>
        <w:rPr>
          <w:b/>
        </w:rPr>
        <w:t xml:space="preserve">Tulos</w:t>
      </w:r>
    </w:p>
    <w:p>
      <w:r>
        <w:t xml:space="preserve">elokuva</w:t>
      </w:r>
    </w:p>
    <w:p>
      <w:r>
        <w:rPr>
          <w:b/>
        </w:rPr>
        <w:t xml:space="preserve">Esimerkki 9.3970</w:t>
      </w:r>
    </w:p>
    <w:p>
      <w:r>
        <w:t xml:space="preserve">Heinäkuun 5. päivänä 1996 Skotlannissa Edinburghin lähellä sijaitsevan Roslin-instituutin tutkijat loivat Dollyn, ensimmäisen kloonatun nisäkkään. Minkälainen eläin hän oli?</w:t>
      </w:r>
    </w:p>
    <w:p>
      <w:r>
        <w:rPr>
          <w:b/>
        </w:rPr>
        <w:t xml:space="preserve">Tulos</w:t>
      </w:r>
    </w:p>
    <w:p>
      <w:r>
        <w:t xml:space="preserve">biologia</w:t>
      </w:r>
    </w:p>
    <w:p>
      <w:r>
        <w:rPr>
          <w:b/>
        </w:rPr>
        <w:t xml:space="preserve">Esimerkki 9.3971</w:t>
      </w:r>
    </w:p>
    <w:p>
      <w:r>
        <w:t xml:space="preserve">Missä Euroopan maassa Dolly-lammas kloonattiin onnistuneesti vuonna 1996?</w:t>
      </w:r>
    </w:p>
    <w:p>
      <w:r>
        <w:rPr>
          <w:b/>
        </w:rPr>
        <w:t xml:space="preserve">Tulos</w:t>
      </w:r>
    </w:p>
    <w:p>
      <w:r>
        <w:t xml:space="preserve">biologia</w:t>
      </w:r>
    </w:p>
    <w:p>
      <w:r>
        <w:rPr>
          <w:b/>
        </w:rPr>
        <w:t xml:space="preserve">Esimerkki 9.3972</w:t>
      </w:r>
    </w:p>
    <w:p>
      <w:r>
        <w:t xml:space="preserve">Missä maassa Dolly-lampaan kloonaus tapahtui?</w:t>
      </w:r>
    </w:p>
    <w:p>
      <w:r>
        <w:rPr>
          <w:b/>
        </w:rPr>
        <w:t xml:space="preserve">Tulos</w:t>
      </w:r>
    </w:p>
    <w:p>
      <w:r>
        <w:t xml:space="preserve">biologia</w:t>
      </w:r>
    </w:p>
    <w:p>
      <w:r>
        <w:rPr>
          <w:b/>
        </w:rPr>
        <w:t xml:space="preserve">Esimerkki 9.3973</w:t>
      </w:r>
    </w:p>
    <w:p>
      <w:r>
        <w:t xml:space="preserve">Missä kaupungissa sijaitsee Roslin-instituutti, jossa Dolly-lampaan kloonaus tehtiin?</w:t>
      </w:r>
    </w:p>
    <w:p>
      <w:r>
        <w:rPr>
          <w:b/>
        </w:rPr>
        <w:t xml:space="preserve">Tulos</w:t>
      </w:r>
    </w:p>
    <w:p>
      <w:r>
        <w:t xml:space="preserve">ihmiset</w:t>
      </w:r>
    </w:p>
    <w:p>
      <w:r>
        <w:rPr>
          <w:b/>
        </w:rPr>
        <w:t xml:space="preserve">Esimerkki 9.3974</w:t>
      </w:r>
    </w:p>
    <w:p>
      <w:r>
        <w:t xml:space="preserve">Minkä merkkinen auto Dolomiitti oli?</w:t>
      </w:r>
    </w:p>
    <w:p>
      <w:r>
        <w:rPr>
          <w:b/>
        </w:rPr>
        <w:t xml:space="preserve">Tulos</w:t>
      </w:r>
    </w:p>
    <w:p>
      <w:r>
        <w:t xml:space="preserve">autoteollisuus</w:t>
      </w:r>
    </w:p>
    <w:p>
      <w:r>
        <w:rPr>
          <w:b/>
        </w:rPr>
        <w:t xml:space="preserve">Tulos</w:t>
      </w:r>
    </w:p>
    <w:p>
      <w:r>
        <w:t xml:space="preserve">pohja</w:t>
      </w:r>
    </w:p>
    <w:p>
      <w:r>
        <w:rPr>
          <w:b/>
        </w:rPr>
        <w:t xml:space="preserve">Esimerkki 9.3975</w:t>
      </w:r>
    </w:p>
    <w:p>
      <w:r>
        <w:t xml:space="preserve">Mikä autonvalmistaja valmisti Dolomiten?</w:t>
      </w:r>
    </w:p>
    <w:p>
      <w:r>
        <w:rPr>
          <w:b/>
        </w:rPr>
        <w:t xml:space="preserve">Tulos</w:t>
      </w:r>
    </w:p>
    <w:p>
      <w:r>
        <w:t xml:space="preserve">autoteollisuus</w:t>
      </w:r>
    </w:p>
    <w:p>
      <w:r>
        <w:rPr>
          <w:b/>
        </w:rPr>
        <w:t xml:space="preserve">Tulos</w:t>
      </w:r>
    </w:p>
    <w:p>
      <w:r>
        <w:t xml:space="preserve">pohja</w:t>
      </w:r>
    </w:p>
    <w:p>
      <w:r>
        <w:rPr>
          <w:b/>
        </w:rPr>
        <w:t xml:space="preserve">Esimerkki 9.3976</w:t>
      </w:r>
    </w:p>
    <w:p>
      <w:r>
        <w:t xml:space="preserve">Millä oopperahahmolla on poika nimeltä Dolore?</w:t>
      </w:r>
    </w:p>
    <w:p>
      <w:r>
        <w:rPr>
          <w:b/>
        </w:rPr>
        <w:t xml:space="preserve">Tulos</w:t>
      </w:r>
    </w:p>
    <w:p>
      <w:r>
        <w:t xml:space="preserve">ooppera</w:t>
      </w:r>
    </w:p>
    <w:p>
      <w:r>
        <w:rPr>
          <w:b/>
        </w:rPr>
        <w:t xml:space="preserve">Esimerkki 9.3977</w:t>
      </w:r>
    </w:p>
    <w:p>
      <w:r>
        <w:t xml:space="preserve">Eddie Valiant, Judge Doom ja Dolores ovat kaikki hahmoja missä Disney-elokuvassa?</w:t>
      </w:r>
    </w:p>
    <w:p>
      <w:r>
        <w:rPr>
          <w:b/>
        </w:rPr>
        <w:t xml:space="preserve">Tulos</w:t>
      </w:r>
    </w:p>
    <w:p>
      <w:r>
        <w:t xml:space="preserve">elokuva</w:t>
      </w:r>
    </w:p>
    <w:p>
      <w:r>
        <w:rPr>
          <w:b/>
        </w:rPr>
        <w:t xml:space="preserve">Esimerkki 9.3978</w:t>
      </w:r>
    </w:p>
    <w:p>
      <w:r>
        <w:t xml:space="preserve">Minkä nimihenkilön nimi oli Dolores Haze?</w:t>
      </w:r>
    </w:p>
    <w:p>
      <w:r>
        <w:rPr>
          <w:b/>
        </w:rPr>
        <w:t xml:space="preserve">Tulos</w:t>
      </w:r>
    </w:p>
    <w:p>
      <w:r>
        <w:t xml:space="preserve">kirja</w:t>
      </w:r>
    </w:p>
    <w:p>
      <w:r>
        <w:rPr>
          <w:b/>
        </w:rPr>
        <w:t xml:space="preserve">Esimerkki 9.3979</w:t>
      </w:r>
    </w:p>
    <w:p>
      <w:r>
        <w:t xml:space="preserve">Kuka kirjoitti "Dombeyn ja pojan"?</w:t>
      </w:r>
    </w:p>
    <w:p>
      <w:r>
        <w:rPr>
          <w:b/>
        </w:rPr>
        <w:t xml:space="preserve">Tulos</w:t>
      </w:r>
    </w:p>
    <w:p>
      <w:r>
        <w:t xml:space="preserve">kirja</w:t>
      </w:r>
    </w:p>
    <w:p>
      <w:r>
        <w:rPr>
          <w:b/>
        </w:rPr>
        <w:t xml:space="preserve">Esimerkki 9.3980</w:t>
      </w:r>
    </w:p>
    <w:p>
      <w:r>
        <w:t xml:space="preserve">Mikä oli Dom DeLuisen esittämän supersankarin nimi elokuvassa `Cannonball Run`?</w:t>
      </w:r>
    </w:p>
    <w:p>
      <w:r>
        <w:rPr>
          <w:b/>
        </w:rPr>
        <w:t xml:space="preserve">Tulos</w:t>
      </w:r>
    </w:p>
    <w:p>
      <w:r>
        <w:t xml:space="preserve">elokuva</w:t>
      </w:r>
    </w:p>
    <w:p>
      <w:r>
        <w:rPr>
          <w:b/>
        </w:rPr>
        <w:t xml:space="preserve">Esimerkki 9.3981</w:t>
      </w:r>
    </w:p>
    <w:p>
      <w:r>
        <w:t xml:space="preserve">Kuka Domenikos Theotocopoulos tunnettiin paremmin nimellä?</w:t>
      </w:r>
    </w:p>
    <w:p>
      <w:r>
        <w:rPr>
          <w:b/>
        </w:rPr>
        <w:t xml:space="preserve">Tulos</w:t>
      </w:r>
    </w:p>
    <w:p>
      <w:r>
        <w:t xml:space="preserve">symbolit</w:t>
      </w:r>
    </w:p>
    <w:p>
      <w:r>
        <w:rPr>
          <w:b/>
        </w:rPr>
        <w:t xml:space="preserve">Esimerkki 9.3982</w:t>
      </w:r>
    </w:p>
    <w:p>
      <w:r>
        <w:t xml:space="preserve">Millä nimellä kuvanveistäjä ja taidemaalari Domenikos Theotocopoulos tunnettiin paremmin?</w:t>
      </w:r>
    </w:p>
    <w:p>
      <w:r>
        <w:rPr>
          <w:b/>
        </w:rPr>
        <w:t xml:space="preserve">Tulos</w:t>
      </w:r>
    </w:p>
    <w:p>
      <w:r>
        <w:t xml:space="preserve">symbolit</w:t>
      </w:r>
    </w:p>
    <w:p>
      <w:r>
        <w:rPr>
          <w:b/>
        </w:rPr>
        <w:t xml:space="preserve">Esimerkki 9.3983</w:t>
      </w:r>
    </w:p>
    <w:p>
      <w:r>
        <w:t xml:space="preserve">Jerusalemin temppelivuorella sijaitseva Kalliokupoli on minkä uskonnon pyhäkkö?</w:t>
      </w:r>
    </w:p>
    <w:p>
      <w:r>
        <w:rPr>
          <w:b/>
        </w:rPr>
        <w:t xml:space="preserve">Tulos</w:t>
      </w:r>
    </w:p>
    <w:p>
      <w:r>
        <w:t xml:space="preserve">uskonto</w:t>
      </w:r>
    </w:p>
    <w:p>
      <w:r>
        <w:rPr>
          <w:b/>
        </w:rPr>
        <w:t xml:space="preserve">Esimerkki 9.3984</w:t>
      </w:r>
    </w:p>
    <w:p>
      <w:r>
        <w:t xml:space="preserve">Mikä on Dominican pääkaupunki?</w:t>
      </w:r>
    </w:p>
    <w:p>
      <w:r>
        <w:rPr>
          <w:b/>
        </w:rPr>
        <w:t xml:space="preserve">Tulos</w:t>
      </w:r>
    </w:p>
    <w:p>
      <w:r>
        <w:t xml:space="preserve">sijainti</w:t>
      </w:r>
    </w:p>
    <w:p>
      <w:r>
        <w:rPr>
          <w:b/>
        </w:rPr>
        <w:t xml:space="preserve">Esimerkki 9.3985</w:t>
      </w:r>
    </w:p>
    <w:p>
      <w:r>
        <w:t xml:space="preserve">Mikä on Dominikaanisen tasavallan virallinen kieli?</w:t>
      </w:r>
    </w:p>
    <w:p>
      <w:r>
        <w:rPr>
          <w:b/>
        </w:rPr>
        <w:t xml:space="preserve">Tulos</w:t>
      </w:r>
    </w:p>
    <w:p>
      <w:r>
        <w:t xml:space="preserve">sijainti</w:t>
      </w:r>
    </w:p>
    <w:p>
      <w:r>
        <w:rPr>
          <w:b/>
        </w:rPr>
        <w:t xml:space="preserve">Esimerkki 9.3986</w:t>
      </w:r>
    </w:p>
    <w:p>
      <w:r>
        <w:t xml:space="preserve">Dominikaaninen tasavalta ja Haiti ovat kaksi maata, jotka miehittävät minkä saaren?</w:t>
      </w:r>
    </w:p>
    <w:p>
      <w:r>
        <w:rPr>
          <w:b/>
        </w:rPr>
        <w:t xml:space="preserve">Tulos</w:t>
      </w:r>
    </w:p>
    <w:p>
      <w:r>
        <w:t xml:space="preserve">sijainti</w:t>
      </w:r>
    </w:p>
    <w:p>
      <w:r>
        <w:rPr>
          <w:b/>
        </w:rPr>
        <w:t xml:space="preserve">Esimerkki 9.3987</w:t>
      </w:r>
    </w:p>
    <w:p>
      <w:r>
        <w:t xml:space="preserve">Mitä historiallista henkilöä ovat esittäneet elokuvissa ja televisiossa Richard Harris, Tim Roth ja Dominic West?</w:t>
      </w:r>
    </w:p>
    <w:p>
      <w:r>
        <w:rPr>
          <w:b/>
        </w:rPr>
        <w:t xml:space="preserve">Tulos</w:t>
      </w:r>
    </w:p>
    <w:p>
      <w:r>
        <w:t xml:space="preserve">TV</w:t>
      </w:r>
    </w:p>
    <w:p>
      <w:r>
        <w:rPr>
          <w:b/>
        </w:rPr>
        <w:t xml:space="preserve">Tulos</w:t>
      </w:r>
    </w:p>
    <w:p>
      <w:r>
        <w:t xml:space="preserve">elokuva</w:t>
      </w:r>
    </w:p>
    <w:p>
      <w:r>
        <w:rPr>
          <w:b/>
        </w:rPr>
        <w:t xml:space="preserve">Esimerkki 9.3988</w:t>
      </w:r>
    </w:p>
    <w:p>
      <w:r>
        <w:t xml:space="preserve">Kuka tuli tunnetuksi Dominoesin jäsenenä?</w:t>
      </w:r>
    </w:p>
    <w:p>
      <w:r>
        <w:rPr>
          <w:b/>
        </w:rPr>
        <w:t xml:space="preserve">Tulos</w:t>
      </w:r>
    </w:p>
    <w:p>
      <w:r>
        <w:t xml:space="preserve">musiikki</w:t>
      </w:r>
    </w:p>
    <w:p>
      <w:r>
        <w:rPr>
          <w:b/>
        </w:rPr>
        <w:t xml:space="preserve">Esimerkki 9.3989</w:t>
      </w:r>
    </w:p>
    <w:p>
      <w:r>
        <w:t xml:space="preserve">Kuka näytteli Bond-tyttö Domino Petachia elokuvassa Never Say Never Again?</w:t>
      </w:r>
    </w:p>
    <w:p>
      <w:r>
        <w:rPr>
          <w:b/>
        </w:rPr>
        <w:t xml:space="preserve">Tulos</w:t>
      </w:r>
    </w:p>
    <w:p>
      <w:r>
        <w:t xml:space="preserve">elokuva</w:t>
      </w:r>
    </w:p>
    <w:p>
      <w:r>
        <w:rPr>
          <w:b/>
        </w:rPr>
        <w:t xml:space="preserve">Esimerkki 9.3990</w:t>
      </w:r>
    </w:p>
    <w:p>
      <w:r>
        <w:t xml:space="preserve">Näyttelijät Saoirse Ronan, Julie Walter, Domnhall Gleeson ja Jim Broadbent esiintyivät missä elokuvassa?</w:t>
      </w:r>
    </w:p>
    <w:p>
      <w:r>
        <w:rPr>
          <w:b/>
        </w:rPr>
        <w:t xml:space="preserve">Tulos</w:t>
      </w:r>
    </w:p>
    <w:p>
      <w:r>
        <w:t xml:space="preserve">elokuva</w:t>
      </w:r>
    </w:p>
    <w:p>
      <w:r>
        <w:rPr>
          <w:b/>
        </w:rPr>
        <w:t xml:space="preserve">Esimerkki 9.3991</w:t>
      </w:r>
    </w:p>
    <w:p>
      <w:r>
        <w:t xml:space="preserve">Mihin eurooppalaiseen kaupunkiin Domodedovon lentoasema liikennöi?</w:t>
      </w:r>
    </w:p>
    <w:p>
      <w:r>
        <w:rPr>
          <w:b/>
        </w:rPr>
        <w:t xml:space="preserve">Tulos</w:t>
      </w:r>
    </w:p>
    <w:p>
      <w:r>
        <w:t xml:space="preserve">ilmailu</w:t>
      </w:r>
    </w:p>
    <w:p>
      <w:r>
        <w:rPr>
          <w:b/>
        </w:rPr>
        <w:t xml:space="preserve">Esimerkki 9.3992</w:t>
      </w:r>
    </w:p>
    <w:p>
      <w:r>
        <w:t xml:space="preserve">Missä maassa Domodedovon lentoasema sijaitsee, kun tammikuussa 2011 uutisissa kerrottiin 37 ihmisen murhasta pommi-iskussa?</w:t>
      </w:r>
    </w:p>
    <w:p>
      <w:r>
        <w:rPr>
          <w:b/>
        </w:rPr>
        <w:t xml:space="preserve">Tulos</w:t>
      </w:r>
    </w:p>
    <w:p>
      <w:r>
        <w:t xml:space="preserve">sijainti</w:t>
      </w:r>
    </w:p>
    <w:p>
      <w:r>
        <w:rPr>
          <w:b/>
        </w:rPr>
        <w:t xml:space="preserve">Esimerkki 9.3993</w:t>
      </w:r>
    </w:p>
    <w:p>
      <w:r>
        <w:t xml:space="preserve">Millä järvellä Sir Donald Campbell kuoli vuonna 1967 yrittäessään rikkoa veden nopeuden maailmanennätystä?</w:t>
      </w:r>
    </w:p>
    <w:p>
      <w:r>
        <w:rPr>
          <w:b/>
        </w:rPr>
        <w:t xml:space="preserve">Tulos</w:t>
      </w:r>
    </w:p>
    <w:p>
      <w:r>
        <w:t xml:space="preserve">ihmiset</w:t>
      </w:r>
    </w:p>
    <w:p>
      <w:r>
        <w:rPr>
          <w:b/>
        </w:rPr>
        <w:t xml:space="preserve">Esimerkki 9.3994</w:t>
      </w:r>
    </w:p>
    <w:p>
      <w:r>
        <w:t xml:space="preserve">Minkä yhtyeen kokoonpanossa Donald Fagen ja Walter Becker ovat olleet mukana sen perustamisesta lähtien 70-luvulla?</w:t>
      </w:r>
    </w:p>
    <w:p>
      <w:r>
        <w:rPr>
          <w:b/>
        </w:rPr>
        <w:t xml:space="preserve">Tulos</w:t>
      </w:r>
    </w:p>
    <w:p>
      <w:r>
        <w:t xml:space="preserve">musiikki</w:t>
      </w:r>
    </w:p>
    <w:p>
      <w:r>
        <w:rPr>
          <w:b/>
        </w:rPr>
        <w:t xml:space="preserve">Esimerkki 9.3995</w:t>
      </w:r>
    </w:p>
    <w:p>
      <w:r>
        <w:t xml:space="preserve">Minkä vuosien 1981-1991 komediasarjan, ainoan Johnnie Mortimerin yksin luoman komediasarjan pääosissa Windsor Davies ja Donald Sinden näyttelivät sotivia antiikkikauppiaita?</w:t>
      </w:r>
    </w:p>
    <w:p>
      <w:r>
        <w:rPr>
          <w:b/>
        </w:rPr>
        <w:t xml:space="preserve">Tulos</w:t>
      </w:r>
    </w:p>
    <w:p>
      <w:r>
        <w:t xml:space="preserve">TV</w:t>
      </w:r>
    </w:p>
    <w:p>
      <w:r>
        <w:rPr>
          <w:b/>
        </w:rPr>
        <w:t xml:space="preserve">Esimerkki 9.3996</w:t>
      </w:r>
    </w:p>
    <w:p>
      <w:r>
        <w:t xml:space="preserve">Minkä tv-sarjan pääosissa näyttelivät Donald Sinden, Windsor Davies ja Honor Blackman?</w:t>
      </w:r>
    </w:p>
    <w:p>
      <w:r>
        <w:rPr>
          <w:b/>
        </w:rPr>
        <w:t xml:space="preserve">Tulos</w:t>
      </w:r>
    </w:p>
    <w:p>
      <w:r>
        <w:t xml:space="preserve">TV</w:t>
      </w:r>
    </w:p>
    <w:p>
      <w:r>
        <w:rPr>
          <w:b/>
        </w:rPr>
        <w:t xml:space="preserve">Esimerkki 9.3997</w:t>
      </w:r>
    </w:p>
    <w:p>
      <w:r>
        <w:t xml:space="preserve">Missä Nicolas Roegin vuonna 1973 ohjaamassa trillerielokuvassa oli Donald Sutherlandin ja Julie Christien välinen seksikohtaus?</w:t>
      </w:r>
    </w:p>
    <w:p>
      <w:r>
        <w:rPr>
          <w:b/>
        </w:rPr>
        <w:t xml:space="preserve">Tulos</w:t>
      </w:r>
    </w:p>
    <w:p>
      <w:r>
        <w:t xml:space="preserve">elokuva</w:t>
      </w:r>
    </w:p>
    <w:p>
      <w:r>
        <w:rPr>
          <w:b/>
        </w:rPr>
        <w:t xml:space="preserve">Esimerkki 9.3998</w:t>
      </w:r>
    </w:p>
    <w:p>
      <w:r>
        <w:t xml:space="preserve">Mikä on Donatellan, Giannin ja Allegran sukunimi?</w:t>
      </w:r>
    </w:p>
    <w:p>
      <w:r>
        <w:rPr>
          <w:b/>
        </w:rPr>
        <w:t xml:space="preserve">Tulos</w:t>
      </w:r>
    </w:p>
    <w:p>
      <w:r>
        <w:t xml:space="preserve">pohja</w:t>
      </w:r>
    </w:p>
    <w:p>
      <w:r>
        <w:rPr>
          <w:b/>
        </w:rPr>
        <w:t xml:space="preserve">Esimerkki 9.3999</w:t>
      </w:r>
    </w:p>
    <w:p>
      <w:r>
        <w:t xml:space="preserve">Mihin urheilulajiin Don Bradman liittyy?</w:t>
      </w:r>
    </w:p>
    <w:p>
      <w:r>
        <w:rPr>
          <w:b/>
        </w:rPr>
        <w:t xml:space="preserve">Tulos</w:t>
      </w:r>
    </w:p>
    <w:p>
      <w:r>
        <w:t xml:space="preserve">urheilu</w:t>
      </w:r>
    </w:p>
    <w:p>
      <w:r>
        <w:rPr>
          <w:b/>
        </w:rPr>
        <w:t xml:space="preserve">Esimerkki 9.4000</w:t>
      </w:r>
    </w:p>
    <w:p>
      <w:r>
        <w:t xml:space="preserve">Mikä englantilainen kolmevuotiaiden hevosten klassikkokilpailu, joka järjestetään Doncasterissa joka syyskuu, alkoi vuonna 1776?</w:t>
      </w:r>
    </w:p>
    <w:p>
      <w:r>
        <w:rPr>
          <w:b/>
        </w:rPr>
        <w:t xml:space="preserve">Tulos</w:t>
      </w:r>
    </w:p>
    <w:p>
      <w:r>
        <w:t xml:space="preserve">pohja</w:t>
      </w:r>
    </w:p>
    <w:p>
      <w:r>
        <w:rPr>
          <w:b/>
        </w:rPr>
        <w:t xml:space="preserve">Esimerkki 9.4001</w:t>
      </w:r>
    </w:p>
    <w:p>
      <w:r>
        <w:t xml:space="preserve">Kuka parlamentin jäsen edustaa Doncaster Northin vaalipiiriä?</w:t>
      </w:r>
    </w:p>
    <w:p>
      <w:r>
        <w:rPr>
          <w:b/>
        </w:rPr>
        <w:t xml:space="preserve">Tulos</w:t>
      </w:r>
    </w:p>
    <w:p>
      <w:r>
        <w:t xml:space="preserve">hallitus</w:t>
      </w:r>
    </w:p>
    <w:p>
      <w:r>
        <w:rPr>
          <w:b/>
        </w:rPr>
        <w:t xml:space="preserve">Esimerkki 9.4002</w:t>
      </w:r>
    </w:p>
    <w:p>
      <w:r>
        <w:t xml:space="preserve">Don Diego de la Vega on minkä espanjalaisen fiktiivisen hahmon salainen nimi?</w:t>
      </w:r>
    </w:p>
    <w:p>
      <w:r>
        <w:rPr>
          <w:b/>
        </w:rPr>
        <w:t xml:space="preserve">Tulos</w:t>
      </w:r>
    </w:p>
    <w:p>
      <w:r>
        <w:t xml:space="preserve">TV</w:t>
      </w:r>
    </w:p>
    <w:p>
      <w:r>
        <w:rPr>
          <w:b/>
        </w:rPr>
        <w:t xml:space="preserve">Tulos</w:t>
      </w:r>
    </w:p>
    <w:p>
      <w:r>
        <w:t xml:space="preserve">teatteri</w:t>
      </w:r>
    </w:p>
    <w:p>
      <w:r>
        <w:rPr>
          <w:b/>
        </w:rPr>
        <w:t xml:space="preserve">Esimerkki 9.4003</w:t>
      </w:r>
    </w:p>
    <w:p>
      <w:r>
        <w:t xml:space="preserve">Kuka oli fiktiossa Don Diego de la Vega?</w:t>
      </w:r>
    </w:p>
    <w:p>
      <w:r>
        <w:rPr>
          <w:b/>
        </w:rPr>
        <w:t xml:space="preserve">Tulos</w:t>
      </w:r>
    </w:p>
    <w:p>
      <w:r>
        <w:t xml:space="preserve">teatteri</w:t>
      </w:r>
    </w:p>
    <w:p>
      <w:r>
        <w:rPr>
          <w:b/>
        </w:rPr>
        <w:t xml:space="preserve">Esimerkki 9.4004</w:t>
      </w:r>
    </w:p>
    <w:p>
      <w:r>
        <w:t xml:space="preserve">Kumpi sävelsi oopperan "Don Giovanni" Mozart, Beethoven vai Verdi?</w:t>
      </w:r>
    </w:p>
    <w:p>
      <w:r>
        <w:rPr>
          <w:b/>
        </w:rPr>
        <w:t xml:space="preserve">Tulos</w:t>
      </w:r>
    </w:p>
    <w:p>
      <w:r>
        <w:t xml:space="preserve">musiikki</w:t>
      </w:r>
    </w:p>
    <w:p>
      <w:r>
        <w:rPr>
          <w:b/>
        </w:rPr>
        <w:t xml:space="preserve">Tulos</w:t>
      </w:r>
    </w:p>
    <w:p>
      <w:r>
        <w:t xml:space="preserve">elokuva</w:t>
      </w:r>
    </w:p>
    <w:p>
      <w:r>
        <w:rPr>
          <w:b/>
        </w:rPr>
        <w:t xml:space="preserve">Esimerkki 9.4005</w:t>
      </w:r>
    </w:p>
    <w:p>
      <w:r>
        <w:t xml:space="preserve">Kuka sävelsi oopperan Don Giovanni?</w:t>
      </w:r>
    </w:p>
    <w:p>
      <w:r>
        <w:rPr>
          <w:b/>
        </w:rPr>
        <w:t xml:space="preserve">Tulos</w:t>
      </w:r>
    </w:p>
    <w:p>
      <w:r>
        <w:t xml:space="preserve">musiikki</w:t>
      </w:r>
    </w:p>
    <w:p>
      <w:r>
        <w:rPr>
          <w:b/>
        </w:rPr>
        <w:t xml:space="preserve">Tulos</w:t>
      </w:r>
    </w:p>
    <w:p>
      <w:r>
        <w:t xml:space="preserve">elokuva</w:t>
      </w:r>
    </w:p>
    <w:p>
      <w:r>
        <w:rPr>
          <w:b/>
        </w:rPr>
        <w:t xml:space="preserve">Esimerkki 9.4006</w:t>
      </w:r>
    </w:p>
    <w:p>
      <w:r>
        <w:t xml:space="preserve">Missä maassa 100 Xu vastaa 1 Dongia?</w:t>
      </w:r>
    </w:p>
    <w:p>
      <w:r>
        <w:rPr>
          <w:b/>
        </w:rPr>
        <w:t xml:space="preserve">Tulos</w:t>
      </w:r>
    </w:p>
    <w:p>
      <w:r>
        <w:t xml:space="preserve">rahoitus</w:t>
      </w:r>
    </w:p>
    <w:p>
      <w:r>
        <w:rPr>
          <w:b/>
        </w:rPr>
        <w:t xml:space="preserve">Tulos</w:t>
      </w:r>
    </w:p>
    <w:p>
      <w:r>
        <w:t xml:space="preserve">pohja</w:t>
      </w:r>
    </w:p>
    <w:p>
      <w:r>
        <w:rPr>
          <w:b/>
        </w:rPr>
        <w:t xml:space="preserve">Esimerkki 9.4007</w:t>
      </w:r>
    </w:p>
    <w:p>
      <w:r>
        <w:t xml:space="preserve">Mikä maa käyttää Dongia valuuttanaan?</w:t>
      </w:r>
    </w:p>
    <w:p>
      <w:r>
        <w:rPr>
          <w:b/>
        </w:rPr>
        <w:t xml:space="preserve">Tulos</w:t>
      </w:r>
    </w:p>
    <w:p>
      <w:r>
        <w:t xml:space="preserve">rahoitus</w:t>
      </w:r>
    </w:p>
    <w:p>
      <w:r>
        <w:rPr>
          <w:b/>
        </w:rPr>
        <w:t xml:space="preserve">Tulos</w:t>
      </w:r>
    </w:p>
    <w:p>
      <w:r>
        <w:t xml:space="preserve">pohja</w:t>
      </w:r>
    </w:p>
    <w:p>
      <w:r>
        <w:rPr>
          <w:b/>
        </w:rPr>
        <w:t xml:space="preserve">Esimerkki 9.4008</w:t>
      </w:r>
    </w:p>
    <w:p>
      <w:r>
        <w:t xml:space="preserve">Kuka loi Pietarin basilikan Pietin, Uffizin gallerian Doni Tondon ja Tommaso dei Cavalierille kirjoitetun runosarjan?</w:t>
      </w:r>
    </w:p>
    <w:p>
      <w:r>
        <w:rPr>
          <w:b/>
        </w:rPr>
        <w:t xml:space="preserve">Tulos</w:t>
      </w:r>
    </w:p>
    <w:p>
      <w:r>
        <w:t xml:space="preserve">visual_art</w:t>
      </w:r>
    </w:p>
    <w:p>
      <w:r>
        <w:rPr>
          <w:b/>
        </w:rPr>
        <w:t xml:space="preserve">Esimerkki 9.4009</w:t>
      </w:r>
    </w:p>
    <w:p>
      <w:r>
        <w:t xml:space="preserve">Missä Donizettin oopperassa Nemorino laulaa aarian Una Furtiva Lagrima?</w:t>
      </w:r>
    </w:p>
    <w:p>
      <w:r>
        <w:rPr>
          <w:b/>
        </w:rPr>
        <w:t xml:space="preserve">Tulos</w:t>
      </w:r>
    </w:p>
    <w:p>
      <w:r>
        <w:t xml:space="preserve">musiikki</w:t>
      </w:r>
    </w:p>
    <w:p>
      <w:r>
        <w:rPr>
          <w:b/>
        </w:rPr>
        <w:t xml:space="preserve">Tulos</w:t>
      </w:r>
    </w:p>
    <w:p>
      <w:r>
        <w:t xml:space="preserve">ooppera</w:t>
      </w:r>
    </w:p>
    <w:p>
      <w:r>
        <w:rPr>
          <w:b/>
        </w:rPr>
        <w:t xml:space="preserve">Esimerkki 9.4010</w:t>
      </w:r>
    </w:p>
    <w:p>
      <w:r>
        <w:t xml:space="preserve">Minkä Don Johnsonin tähdittämän tv-sarjan tunnusmusiikki toi Jan Hammerille hänen ensimmäisen menestyksensä Britannian listoilla?</w:t>
      </w:r>
    </w:p>
    <w:p>
      <w:r>
        <w:rPr>
          <w:b/>
        </w:rPr>
        <w:t xml:space="preserve">Tulos</w:t>
      </w:r>
    </w:p>
    <w:p>
      <w:r>
        <w:t xml:space="preserve">palkinto</w:t>
      </w:r>
    </w:p>
    <w:p>
      <w:r>
        <w:rPr>
          <w:b/>
        </w:rPr>
        <w:t xml:space="preserve">Tulos</w:t>
      </w:r>
    </w:p>
    <w:p>
      <w:r>
        <w:t xml:space="preserve">TV</w:t>
      </w:r>
    </w:p>
    <w:p>
      <w:r>
        <w:rPr>
          <w:b/>
        </w:rPr>
        <w:t xml:space="preserve">Tulos</w:t>
      </w:r>
    </w:p>
    <w:p>
      <w:r>
        <w:t xml:space="preserve">musiikki</w:t>
      </w:r>
    </w:p>
    <w:p>
      <w:r>
        <w:rPr>
          <w:b/>
        </w:rPr>
        <w:t xml:space="preserve">Esimerkki 9.4011</w:t>
      </w:r>
    </w:p>
    <w:p>
      <w:r>
        <w:t xml:space="preserve">Kuka biseksuaalinen englantilainen runoilija kirjoitti teokset Don Juan ja She Walks in Beauty?</w:t>
      </w:r>
    </w:p>
    <w:p>
      <w:r>
        <w:rPr>
          <w:b/>
        </w:rPr>
        <w:t xml:space="preserve">Tulos</w:t>
      </w:r>
    </w:p>
    <w:p>
      <w:r>
        <w:t xml:space="preserve">kirja</w:t>
      </w:r>
    </w:p>
    <w:p>
      <w:r>
        <w:rPr>
          <w:b/>
        </w:rPr>
        <w:t xml:space="preserve">Tulos</w:t>
      </w:r>
    </w:p>
    <w:p>
      <w:r>
        <w:t xml:space="preserve">elokuva</w:t>
      </w:r>
    </w:p>
    <w:p>
      <w:r>
        <w:rPr>
          <w:b/>
        </w:rPr>
        <w:t xml:space="preserve">Esimerkki 9.4012</w:t>
      </w:r>
    </w:p>
    <w:p>
      <w:r>
        <w:t xml:space="preserve">Kuka brittiläinen runoilija kirjoitti säkeistösatiirin Don Juan?</w:t>
      </w:r>
    </w:p>
    <w:p>
      <w:r>
        <w:rPr>
          <w:b/>
        </w:rPr>
        <w:t xml:space="preserve">Tulos</w:t>
      </w:r>
    </w:p>
    <w:p>
      <w:r>
        <w:t xml:space="preserve">kirja</w:t>
      </w:r>
    </w:p>
    <w:p>
      <w:r>
        <w:rPr>
          <w:b/>
        </w:rPr>
        <w:t xml:space="preserve">Esimerkki 9.4013</w:t>
      </w:r>
    </w:p>
    <w:p>
      <w:r>
        <w:t xml:space="preserve">Kuka antaa äänensä Aasille Shrek-elokuvasarjassa?</w:t>
      </w:r>
    </w:p>
    <w:p>
      <w:r>
        <w:rPr>
          <w:b/>
        </w:rPr>
        <w:t xml:space="preserve">Tulos</w:t>
      </w:r>
    </w:p>
    <w:p>
      <w:r>
        <w:t xml:space="preserve">TV</w:t>
      </w:r>
    </w:p>
    <w:p>
      <w:r>
        <w:rPr>
          <w:b/>
        </w:rPr>
        <w:t xml:space="preserve">Tulos</w:t>
      </w:r>
    </w:p>
    <w:p>
      <w:r>
        <w:t xml:space="preserve">elokuva</w:t>
      </w:r>
    </w:p>
    <w:p>
      <w:r>
        <w:rPr>
          <w:b/>
        </w:rPr>
        <w:t xml:space="preserve">Esimerkki 9.4014</w:t>
      </w:r>
    </w:p>
    <w:p>
      <w:r>
        <w:t xml:space="preserve">Mikä eläin on urospuolisen aasin ja naaraspuolisen hevosen jälkeläinen?</w:t>
      </w:r>
    </w:p>
    <w:p>
      <w:r>
        <w:rPr>
          <w:b/>
        </w:rPr>
        <w:t xml:space="preserve">Tulos</w:t>
      </w:r>
    </w:p>
    <w:p>
      <w:r>
        <w:t xml:space="preserve">biologia</w:t>
      </w:r>
    </w:p>
    <w:p>
      <w:r>
        <w:rPr>
          <w:b/>
        </w:rPr>
        <w:t xml:space="preserve">Esimerkki 9.4015</w:t>
      </w:r>
    </w:p>
    <w:p>
      <w:r>
        <w:t xml:space="preserve">Kuka näytteli gangsteri Don Logania vuoden 2000 elokuvassa Seksikäs peto?</w:t>
      </w:r>
    </w:p>
    <w:p>
      <w:r>
        <w:rPr>
          <w:b/>
        </w:rPr>
        <w:t xml:space="preserve">Tulos</w:t>
      </w:r>
    </w:p>
    <w:p>
      <w:r>
        <w:t xml:space="preserve">elokuva</w:t>
      </w:r>
    </w:p>
    <w:p>
      <w:r>
        <w:rPr>
          <w:b/>
        </w:rPr>
        <w:t xml:space="preserve">Esimerkki 9.4016</w:t>
      </w:r>
    </w:p>
    <w:p>
      <w:r>
        <w:t xml:space="preserve">Huutokaupassa vuonna 2015 maksettiin 1,2 miljoonaa dollaria Don McLeanin alkuperäisistä käsinkirjoitetuista sanoituksista mihin vuoden 1971 suurhittiin?</w:t>
      </w:r>
    </w:p>
    <w:p>
      <w:r>
        <w:rPr>
          <w:b/>
        </w:rPr>
        <w:t xml:space="preserve">Tulos</w:t>
      </w:r>
    </w:p>
    <w:p>
      <w:r>
        <w:t xml:space="preserve">musiikki</w:t>
      </w:r>
    </w:p>
    <w:p>
      <w:r>
        <w:rPr>
          <w:b/>
        </w:rPr>
        <w:t xml:space="preserve">Esimerkki 9.4017</w:t>
      </w:r>
    </w:p>
    <w:p>
      <w:r>
        <w:t xml:space="preserve">Minkä Donna Summerin vuonna 1975 tekemän diskohitin BBC kielsi taustamelujen vuoksi?</w:t>
      </w:r>
    </w:p>
    <w:p>
      <w:r>
        <w:rPr>
          <w:b/>
        </w:rPr>
        <w:t xml:space="preserve">Tulos</w:t>
      </w:r>
    </w:p>
    <w:p>
      <w:r>
        <w:t xml:space="preserve">musiikki</w:t>
      </w:r>
    </w:p>
    <w:p>
      <w:r>
        <w:rPr>
          <w:b/>
        </w:rPr>
        <w:t xml:space="preserve">Esimerkki 9.4018</w:t>
      </w:r>
    </w:p>
    <w:p>
      <w:r>
        <w:t xml:space="preserve">Donnie Wahlberg on/oli jäsenenä missä "Boy"-yhtyeessä?</w:t>
      </w:r>
    </w:p>
    <w:p>
      <w:r>
        <w:rPr>
          <w:b/>
        </w:rPr>
        <w:t xml:space="preserve">Tulos</w:t>
      </w:r>
    </w:p>
    <w:p>
      <w:r>
        <w:t xml:space="preserve">musiikki</w:t>
      </w:r>
    </w:p>
    <w:p>
      <w:r>
        <w:rPr>
          <w:b/>
        </w:rPr>
        <w:t xml:space="preserve">Esimerkki 9.4019</w:t>
      </w:r>
    </w:p>
    <w:p>
      <w:r>
        <w:t xml:space="preserve">Kuka oli Miguel de Cervantesin kirjassa Don Quijoten käskyläinen?</w:t>
      </w:r>
    </w:p>
    <w:p>
      <w:r>
        <w:rPr>
          <w:b/>
        </w:rPr>
        <w:t xml:space="preserve">Tulos</w:t>
      </w:r>
    </w:p>
    <w:p>
      <w:r>
        <w:t xml:space="preserve">kirja</w:t>
      </w:r>
    </w:p>
    <w:p>
      <w:r>
        <w:rPr>
          <w:b/>
        </w:rPr>
        <w:t xml:space="preserve">Tulos</w:t>
      </w:r>
    </w:p>
    <w:p>
      <w:r>
        <w:t xml:space="preserve">fiktiivinen_universumi</w:t>
      </w:r>
    </w:p>
    <w:p>
      <w:r>
        <w:rPr>
          <w:b/>
        </w:rPr>
        <w:t xml:space="preserve">Esimerkki 9.4020</w:t>
      </w:r>
    </w:p>
    <w:p>
      <w:r>
        <w:t xml:space="preserve">Mikä on baletissa ja lähdetekstissä esiintyvän Don Quijoten talonpojan nimi?</w:t>
      </w:r>
    </w:p>
    <w:p>
      <w:r>
        <w:rPr>
          <w:b/>
        </w:rPr>
        <w:t xml:space="preserve">Tulos</w:t>
      </w:r>
    </w:p>
    <w:p>
      <w:r>
        <w:t xml:space="preserve">kirja</w:t>
      </w:r>
    </w:p>
    <w:p>
      <w:r>
        <w:rPr>
          <w:b/>
        </w:rPr>
        <w:t xml:space="preserve">Tulos</w:t>
      </w:r>
    </w:p>
    <w:p>
      <w:r>
        <w:t xml:space="preserve">pohja</w:t>
      </w:r>
    </w:p>
    <w:p>
      <w:r>
        <w:rPr>
          <w:b/>
        </w:rPr>
        <w:t xml:space="preserve">Esimerkki 9.4021</w:t>
      </w:r>
    </w:p>
    <w:p>
      <w:r>
        <w:t xml:space="preserve">Mikä on Don Quijoten hevosen nimi?</w:t>
      </w:r>
    </w:p>
    <w:p>
      <w:r>
        <w:rPr>
          <w:b/>
        </w:rPr>
        <w:t xml:space="preserve">Tulos</w:t>
      </w:r>
    </w:p>
    <w:p>
      <w:r>
        <w:t xml:space="preserve">kirja</w:t>
      </w:r>
    </w:p>
    <w:p>
      <w:r>
        <w:rPr>
          <w:b/>
        </w:rPr>
        <w:t xml:space="preserve">Esimerkki 9.4022</w:t>
      </w:r>
    </w:p>
    <w:p>
      <w:r>
        <w:t xml:space="preserve">Mikä sarja perustuu Miguel de Cervantesin Don Quijote -teokseen?</w:t>
      </w:r>
    </w:p>
    <w:p>
      <w:r>
        <w:rPr>
          <w:b/>
        </w:rPr>
        <w:t xml:space="preserve">Tulos</w:t>
      </w:r>
    </w:p>
    <w:p>
      <w:r>
        <w:t xml:space="preserve">fiktiivinen_universumi</w:t>
      </w:r>
    </w:p>
    <w:p>
      <w:r>
        <w:rPr>
          <w:b/>
        </w:rPr>
        <w:t xml:space="preserve">Tulos</w:t>
      </w:r>
    </w:p>
    <w:p>
      <w:r>
        <w:t xml:space="preserve">musiikki</w:t>
      </w:r>
    </w:p>
    <w:p>
      <w:r>
        <w:rPr>
          <w:b/>
        </w:rPr>
        <w:t xml:space="preserve">Tulos</w:t>
      </w:r>
    </w:p>
    <w:p>
      <w:r>
        <w:t xml:space="preserve">media_common</w:t>
      </w:r>
    </w:p>
    <w:p>
      <w:r>
        <w:rPr>
          <w:b/>
        </w:rPr>
        <w:t xml:space="preserve">Tulos</w:t>
      </w:r>
    </w:p>
    <w:p>
      <w:r>
        <w:t xml:space="preserve">teatteri</w:t>
      </w:r>
    </w:p>
    <w:p>
      <w:r>
        <w:rPr>
          <w:b/>
        </w:rPr>
        <w:t xml:space="preserve">Esimerkki 9.4023</w:t>
      </w:r>
    </w:p>
    <w:p>
      <w:r>
        <w:t xml:space="preserve">Minkä kirjailijan pääteokseen perustuu baletti Don Quijote?</w:t>
      </w:r>
    </w:p>
    <w:p>
      <w:r>
        <w:rPr>
          <w:b/>
        </w:rPr>
        <w:t xml:space="preserve">Tulos</w:t>
      </w:r>
    </w:p>
    <w:p>
      <w:r>
        <w:t xml:space="preserve">fiktiivinen_universumi</w:t>
      </w:r>
    </w:p>
    <w:p>
      <w:r>
        <w:rPr>
          <w:b/>
        </w:rPr>
        <w:t xml:space="preserve">Esimerkki 9.4024</w:t>
      </w:r>
    </w:p>
    <w:p>
      <w:r>
        <w:t xml:space="preserve">Kuka kirjoitti kirjan Don Quijote?</w:t>
      </w:r>
    </w:p>
    <w:p>
      <w:r>
        <w:rPr>
          <w:b/>
        </w:rPr>
        <w:t xml:space="preserve">Tulos</w:t>
      </w:r>
    </w:p>
    <w:p>
      <w:r>
        <w:t xml:space="preserve">kirja</w:t>
      </w:r>
    </w:p>
    <w:p>
      <w:r>
        <w:rPr>
          <w:b/>
        </w:rPr>
        <w:t xml:space="preserve">Tulos</w:t>
      </w:r>
    </w:p>
    <w:p>
      <w:r>
        <w:t xml:space="preserve">fiktiivinen_universumi</w:t>
      </w:r>
    </w:p>
    <w:p>
      <w:r>
        <w:rPr>
          <w:b/>
        </w:rPr>
        <w:t xml:space="preserve">Esimerkki 9.4025</w:t>
      </w:r>
    </w:p>
    <w:p>
      <w:r>
        <w:t xml:space="preserve">Kuka koreografoi muun muassa baletit Joutsenlampi ja Don Quijote?</w:t>
      </w:r>
    </w:p>
    <w:p>
      <w:r>
        <w:rPr>
          <w:b/>
        </w:rPr>
        <w:t xml:space="preserve">Tulos</w:t>
      </w:r>
    </w:p>
    <w:p>
      <w:r>
        <w:t xml:space="preserve">elokuva</w:t>
      </w:r>
    </w:p>
    <w:p>
      <w:r>
        <w:rPr>
          <w:b/>
        </w:rPr>
        <w:t xml:space="preserve">Tulos</w:t>
      </w:r>
    </w:p>
    <w:p>
      <w:r>
        <w:t xml:space="preserve">pohja</w:t>
      </w:r>
    </w:p>
    <w:p>
      <w:r>
        <w:rPr>
          <w:b/>
        </w:rPr>
        <w:t xml:space="preserve">Esimerkki 9.4026</w:t>
      </w:r>
    </w:p>
    <w:p>
      <w:r>
        <w:t xml:space="preserve">Kuka erosi miehestään kesäkuussa 2009 kuvatakseen Älä pelkää pimeää Australiassa?</w:t>
      </w:r>
    </w:p>
    <w:p>
      <w:r>
        <w:rPr>
          <w:b/>
        </w:rPr>
        <w:t xml:space="preserve">Tulos</w:t>
      </w:r>
    </w:p>
    <w:p>
      <w:r>
        <w:t xml:space="preserve">elokuva</w:t>
      </w:r>
    </w:p>
    <w:p>
      <w:r>
        <w:rPr>
          <w:b/>
        </w:rPr>
        <w:t xml:space="preserve">Esimerkki 9.4027</w:t>
      </w:r>
    </w:p>
    <w:p>
      <w:r>
        <w:t xml:space="preserve">Minkä tyttöbändin hitti oli vuonna 2005 Dont Cha?</w:t>
      </w:r>
    </w:p>
    <w:p>
      <w:r>
        <w:rPr>
          <w:b/>
        </w:rPr>
        <w:t xml:space="preserve">Tulos</w:t>
      </w:r>
    </w:p>
    <w:p>
      <w:r>
        <w:t xml:space="preserve">musiikki</w:t>
      </w:r>
    </w:p>
    <w:p>
      <w:r>
        <w:rPr>
          <w:b/>
        </w:rPr>
        <w:t xml:space="preserve">Esimerkki 9.4028</w:t>
      </w:r>
    </w:p>
    <w:p>
      <w:r>
        <w:t xml:space="preserve">Mistä musikaalista on peräisin kappale Don't Cry For Me Argentina?</w:t>
      </w:r>
    </w:p>
    <w:p>
      <w:r>
        <w:rPr>
          <w:b/>
        </w:rPr>
        <w:t xml:space="preserve">Tulos</w:t>
      </w:r>
    </w:p>
    <w:p>
      <w:r>
        <w:t xml:space="preserve">musiikki</w:t>
      </w:r>
    </w:p>
    <w:p>
      <w:r>
        <w:rPr>
          <w:b/>
        </w:rPr>
        <w:t xml:space="preserve">Tulos</w:t>
      </w:r>
    </w:p>
    <w:p>
      <w:r>
        <w:t xml:space="preserve">elokuva</w:t>
      </w:r>
    </w:p>
    <w:p>
      <w:r>
        <w:rPr>
          <w:b/>
        </w:rPr>
        <w:t xml:space="preserve">Esimerkki 9.4029</w:t>
      </w:r>
    </w:p>
    <w:p>
      <w:r>
        <w:t xml:space="preserve">Kuka nousi Ison-Britannian listaykköseksi vuonna 1977 kappaleellaan "Don't cry for me, Argentina" ?</w:t>
      </w:r>
    </w:p>
    <w:p>
      <w:r>
        <w:rPr>
          <w:b/>
        </w:rPr>
        <w:t xml:space="preserve">Tulos</w:t>
      </w:r>
    </w:p>
    <w:p>
      <w:r>
        <w:t xml:space="preserve">musiikki</w:t>
      </w:r>
    </w:p>
    <w:p>
      <w:r>
        <w:rPr>
          <w:b/>
        </w:rPr>
        <w:t xml:space="preserve">Esimerkki 9.4030</w:t>
      </w:r>
    </w:p>
    <w:p>
      <w:r>
        <w:t xml:space="preserve">Paul Young ja Susan Boyle ovat coveroineet Don't Dream It's Over -biisin, joka on kirjoitettu (ja joka oli yhdysvaltalainen hittilevy) mille yhtyeelle?</w:t>
      </w:r>
    </w:p>
    <w:p>
      <w:r>
        <w:rPr>
          <w:b/>
        </w:rPr>
        <w:t xml:space="preserve">Tulos</w:t>
      </w:r>
    </w:p>
    <w:p>
      <w:r>
        <w:t xml:space="preserve">musiikki</w:t>
      </w:r>
    </w:p>
    <w:p>
      <w:r>
        <w:rPr>
          <w:b/>
        </w:rPr>
        <w:t xml:space="preserve">Esimerkki 9.4031</w:t>
      </w:r>
    </w:p>
    <w:p>
      <w:r>
        <w:t xml:space="preserve">Kuka oli mukana Chicanen ykköshitissä "Don`t Give Up" Danii Minogue, Bryan Adams vai Iggy Pop?</w:t>
      </w:r>
    </w:p>
    <w:p>
      <w:r>
        <w:rPr>
          <w:b/>
        </w:rPr>
        <w:t xml:space="preserve">Tulos</w:t>
      </w:r>
    </w:p>
    <w:p>
      <w:r>
        <w:t xml:space="preserve">musiikki</w:t>
      </w:r>
    </w:p>
    <w:p>
      <w:r>
        <w:rPr>
          <w:b/>
        </w:rPr>
        <w:t xml:space="preserve">Esimerkki 9.4032</w:t>
      </w:r>
    </w:p>
    <w:p>
      <w:r>
        <w:t xml:space="preserve">Kuka oli Peter Gabrielin kumppani vuoden 1986 hitissä 'Don't Give Up'?</w:t>
      </w:r>
    </w:p>
    <w:p>
      <w:r>
        <w:rPr>
          <w:b/>
        </w:rPr>
        <w:t xml:space="preserve">Tulos</w:t>
      </w:r>
    </w:p>
    <w:p>
      <w:r>
        <w:t xml:space="preserve">musiikki</w:t>
      </w:r>
    </w:p>
    <w:p>
      <w:r>
        <w:rPr>
          <w:b/>
        </w:rPr>
        <w:t xml:space="preserve">Esimerkki 9.4033</w:t>
      </w:r>
    </w:p>
    <w:p>
      <w:r>
        <w:t xml:space="preserve">Kuka lauloi "Don't Go Breaking My Heart" Elton Johnin kanssa?</w:t>
      </w:r>
    </w:p>
    <w:p>
      <w:r>
        <w:rPr>
          <w:b/>
        </w:rPr>
        <w:t xml:space="preserve">Tulos</w:t>
      </w:r>
    </w:p>
    <w:p>
      <w:r>
        <w:t xml:space="preserve">musiikki</w:t>
      </w:r>
    </w:p>
    <w:p>
      <w:r>
        <w:rPr>
          <w:b/>
        </w:rPr>
        <w:t xml:space="preserve">Esimerkki 9.4034</w:t>
      </w:r>
    </w:p>
    <w:p>
      <w:r>
        <w:t xml:space="preserve">Kuka sai suurimman brittiläisen hitin kappaleella "Don't Leave Me This Way" vuonna 1986?</w:t>
      </w:r>
    </w:p>
    <w:p>
      <w:r>
        <w:rPr>
          <w:b/>
        </w:rPr>
        <w:t xml:space="preserve">Tulos</w:t>
      </w:r>
    </w:p>
    <w:p>
      <w:r>
        <w:t xml:space="preserve">musiikki</w:t>
      </w:r>
    </w:p>
    <w:p>
      <w:r>
        <w:rPr>
          <w:b/>
        </w:rPr>
        <w:t xml:space="preserve">Esimerkki 9.4035</w:t>
      </w:r>
    </w:p>
    <w:p>
      <w:r>
        <w:t xml:space="preserve">Minkä popyhtyeen listaykköshitti 1990-luvulla oli "Don't Look Back in Anger"?</w:t>
      </w:r>
    </w:p>
    <w:p>
      <w:r>
        <w:rPr>
          <w:b/>
        </w:rPr>
        <w:t xml:space="preserve">Tulos</w:t>
      </w:r>
    </w:p>
    <w:p>
      <w:r>
        <w:t xml:space="preserve">musiikki</w:t>
      </w:r>
    </w:p>
    <w:p>
      <w:r>
        <w:rPr>
          <w:b/>
        </w:rPr>
        <w:t xml:space="preserve">Esimerkki 9.4036</w:t>
      </w:r>
    </w:p>
    <w:p>
      <w:r>
        <w:t xml:space="preserve">Julie Christien ja Donald Sutherlandin tähdittämä elokuva "Älä katso nyt" on sovitettu kenen kirjoittaman kirjan pohjalta?</w:t>
      </w:r>
    </w:p>
    <w:p>
      <w:r>
        <w:rPr>
          <w:b/>
        </w:rPr>
        <w:t xml:space="preserve">Tulos</w:t>
      </w:r>
    </w:p>
    <w:p>
      <w:r>
        <w:t xml:space="preserve">kirja</w:t>
      </w:r>
    </w:p>
    <w:p>
      <w:r>
        <w:rPr>
          <w:b/>
        </w:rPr>
        <w:t xml:space="preserve">Tulos</w:t>
      </w:r>
    </w:p>
    <w:p>
      <w:r>
        <w:t xml:space="preserve">elokuva</w:t>
      </w:r>
    </w:p>
    <w:p>
      <w:r>
        <w:rPr>
          <w:b/>
        </w:rPr>
        <w:t xml:space="preserve">Esimerkki 9.4037</w:t>
      </w:r>
    </w:p>
    <w:p>
      <w:r>
        <w:t xml:space="preserve">Mihin tunnelmalliseen kaupunkiin Daphne du Maurierin novelli "Älä katso nyt" sijoittuu? Se filmatisoitiin myöhemmin vuonna 1973?</w:t>
      </w:r>
    </w:p>
    <w:p>
      <w:r>
        <w:rPr>
          <w:b/>
        </w:rPr>
        <w:t xml:space="preserve">Tulos</w:t>
      </w:r>
    </w:p>
    <w:p>
      <w:r>
        <w:t xml:space="preserve">fiktiivinen_universumi</w:t>
      </w:r>
    </w:p>
    <w:p>
      <w:r>
        <w:rPr>
          <w:b/>
        </w:rPr>
        <w:t xml:space="preserve">Esimerkki 9.4038</w:t>
      </w:r>
    </w:p>
    <w:p>
      <w:r>
        <w:t xml:space="preserve">Mihin kaupunkiin elokuva Älä katso nyt sijoittuu?</w:t>
      </w:r>
    </w:p>
    <w:p>
      <w:r>
        <w:rPr>
          <w:b/>
        </w:rPr>
        <w:t xml:space="preserve">Tulos</w:t>
      </w:r>
    </w:p>
    <w:p>
      <w:r>
        <w:t xml:space="preserve">fiktiivinen_universumi</w:t>
      </w:r>
    </w:p>
    <w:p>
      <w:r>
        <w:rPr>
          <w:b/>
        </w:rPr>
        <w:t xml:space="preserve">Esimerkki 9.4039</w:t>
      </w:r>
    </w:p>
    <w:p>
      <w:r>
        <w:t xml:space="preserve">Kenellä oli 90-luvulla hitti Don't Marry Her?</w:t>
      </w:r>
    </w:p>
    <w:p>
      <w:r>
        <w:rPr>
          <w:b/>
        </w:rPr>
        <w:t xml:space="preserve">Tulos</w:t>
      </w:r>
    </w:p>
    <w:p>
      <w:r>
        <w:t xml:space="preserve">musiikki</w:t>
      </w:r>
    </w:p>
    <w:p>
      <w:r>
        <w:rPr>
          <w:b/>
        </w:rPr>
        <w:t xml:space="preserve">Esimerkki 9.4040</w:t>
      </w:r>
    </w:p>
    <w:p>
      <w:r>
        <w:t xml:space="preserve">Kuka jockey voitti vuoden 2010 Aintree Grand Nationalin "Don't Push It" -hevosella viidennellätoista yrityksellään?</w:t>
      </w:r>
    </w:p>
    <w:p>
      <w:r>
        <w:rPr>
          <w:b/>
        </w:rPr>
        <w:t xml:space="preserve">Tulos</w:t>
      </w:r>
    </w:p>
    <w:p>
      <w:r>
        <w:t xml:space="preserve">pohja</w:t>
      </w:r>
    </w:p>
    <w:p>
      <w:r>
        <w:rPr>
          <w:b/>
        </w:rPr>
        <w:t xml:space="preserve">Esimerkki 9.4041</w:t>
      </w:r>
    </w:p>
    <w:p>
      <w:r>
        <w:t xml:space="preserve">Kuka oli vuonna 2010 Grand Nationalin voittaneen Don't Push It -hevosen valmentaja?</w:t>
      </w:r>
    </w:p>
    <w:p>
      <w:r>
        <w:rPr>
          <w:b/>
        </w:rPr>
        <w:t xml:space="preserve">Tulos</w:t>
      </w:r>
    </w:p>
    <w:p>
      <w:r>
        <w:t xml:space="preserve">pohja</w:t>
      </w:r>
    </w:p>
    <w:p>
      <w:r>
        <w:rPr>
          <w:b/>
        </w:rPr>
        <w:t xml:space="preserve">Esimerkki 9.4042</w:t>
      </w:r>
    </w:p>
    <w:p>
      <w:r>
        <w:t xml:space="preserve">Don't Rain on My Parade ja Second Hand Rose ovat kappaleita mistä musikaalista?</w:t>
      </w:r>
    </w:p>
    <w:p>
      <w:r>
        <w:rPr>
          <w:b/>
        </w:rPr>
        <w:t xml:space="preserve">Tulos</w:t>
      </w:r>
    </w:p>
    <w:p>
      <w:r>
        <w:t xml:space="preserve">musiikki</w:t>
      </w:r>
    </w:p>
    <w:p>
      <w:r>
        <w:rPr>
          <w:b/>
        </w:rPr>
        <w:t xml:space="preserve">Esimerkki 9.4043</w:t>
      </w:r>
    </w:p>
    <w:p>
      <w:r>
        <w:t xml:space="preserve">Laulu Don't Rain On My Parade esiintyy missä musikaalissa?</w:t>
      </w:r>
    </w:p>
    <w:p>
      <w:r>
        <w:rPr>
          <w:b/>
        </w:rPr>
        <w:t xml:space="preserve">Tulos</w:t>
      </w:r>
    </w:p>
    <w:p>
      <w:r>
        <w:t xml:space="preserve">musiikki</w:t>
      </w:r>
    </w:p>
    <w:p>
      <w:r>
        <w:rPr>
          <w:b/>
        </w:rPr>
        <w:t xml:space="preserve">Esimerkki 9.4044</w:t>
      </w:r>
    </w:p>
    <w:p>
      <w:r>
        <w:t xml:space="preserve">Kappaleet Don't Rain on My Parade ja People ovat mistä musikaalista?</w:t>
      </w:r>
    </w:p>
    <w:p>
      <w:r>
        <w:rPr>
          <w:b/>
        </w:rPr>
        <w:t xml:space="preserve">Tulos</w:t>
      </w:r>
    </w:p>
    <w:p>
      <w:r>
        <w:t xml:space="preserve">musiikki</w:t>
      </w:r>
    </w:p>
    <w:p>
      <w:r>
        <w:rPr>
          <w:b/>
        </w:rPr>
        <w:t xml:space="preserve">Esimerkki 9.4045</w:t>
      </w:r>
    </w:p>
    <w:p>
      <w:r>
        <w:t xml:space="preserve">Millä popyhtyeellä on ollut Britannian listaykköshitit "Bring It Back", "Never Had A Dream Come True", "Don't Stop Movin" ja "Have You Ever"?</w:t>
      </w:r>
    </w:p>
    <w:p>
      <w:r>
        <w:rPr>
          <w:b/>
        </w:rPr>
        <w:t xml:space="preserve">Tulos</w:t>
      </w:r>
    </w:p>
    <w:p>
      <w:r>
        <w:t xml:space="preserve">musiikki</w:t>
      </w:r>
    </w:p>
    <w:p>
      <w:r>
        <w:rPr>
          <w:b/>
        </w:rPr>
        <w:t xml:space="preserve">Esimerkki 9.4046</w:t>
      </w:r>
    </w:p>
    <w:p>
      <w:r>
        <w:t xml:space="preserve">Kenellä oli vuonna 2011 Yhdysvaltain listaykkönen Don't Wanna Go Home?</w:t>
      </w:r>
    </w:p>
    <w:p>
      <w:r>
        <w:rPr>
          <w:b/>
        </w:rPr>
        <w:t xml:space="preserve">Tulos</w:t>
      </w:r>
    </w:p>
    <w:p>
      <w:r>
        <w:t xml:space="preserve">musiikki</w:t>
      </w:r>
    </w:p>
    <w:p>
      <w:r>
        <w:rPr>
          <w:b/>
        </w:rPr>
        <w:t xml:space="preserve">Esimerkki 9.4047</w:t>
      </w:r>
    </w:p>
    <w:p>
      <w:r>
        <w:t xml:space="preserve">Kenen ainoa Britannian listaykköseksi noussut single oli nimeltään "Don't You Want Me"?</w:t>
      </w:r>
    </w:p>
    <w:p>
      <w:r>
        <w:rPr>
          <w:b/>
        </w:rPr>
        <w:t xml:space="preserve">Tulos</w:t>
      </w:r>
    </w:p>
    <w:p>
      <w:r>
        <w:t xml:space="preserve">musiikki</w:t>
      </w:r>
    </w:p>
    <w:p>
      <w:r>
        <w:rPr>
          <w:b/>
        </w:rPr>
        <w:t xml:space="preserve">Esimerkki 9.4048</w:t>
      </w:r>
    </w:p>
    <w:p>
      <w:r>
        <w:t xml:space="preserve">Kenellä oli 80-luvun listaykkönen Don't You Want Me?</w:t>
      </w:r>
    </w:p>
    <w:p>
      <w:r>
        <w:rPr>
          <w:b/>
        </w:rPr>
        <w:t xml:space="preserve">Tulos</w:t>
      </w:r>
    </w:p>
    <w:p>
      <w:r>
        <w:t xml:space="preserve">musiikki</w:t>
      </w:r>
    </w:p>
    <w:p>
      <w:r>
        <w:rPr>
          <w:b/>
        </w:rPr>
        <w:t xml:space="preserve">Esimerkki 9.4049</w:t>
      </w:r>
    </w:p>
    <w:p>
      <w:r>
        <w:t xml:space="preserve">Missä englantilaisessa kaupungissa on Don Valley Stadium?</w:t>
      </w:r>
    </w:p>
    <w:p>
      <w:r>
        <w:rPr>
          <w:b/>
        </w:rPr>
        <w:t xml:space="preserve">Tulos</w:t>
      </w:r>
    </w:p>
    <w:p>
      <w:r>
        <w:t xml:space="preserve">sijainti</w:t>
      </w:r>
    </w:p>
    <w:p>
      <w:r>
        <w:rPr>
          <w:b/>
        </w:rPr>
        <w:t xml:space="preserve">Esimerkki 9.4050</w:t>
      </w:r>
    </w:p>
    <w:p>
      <w:r>
        <w:t xml:space="preserve">Minkä Rugby League -joukkueen lempinimi on Eagles, ja se pelaa Don Valley -stadionilla?</w:t>
      </w:r>
    </w:p>
    <w:p>
      <w:r>
        <w:rPr>
          <w:b/>
        </w:rPr>
        <w:t xml:space="preserve">Tulos</w:t>
      </w:r>
    </w:p>
    <w:p>
      <w:r>
        <w:t xml:space="preserve">sijainti</w:t>
      </w:r>
    </w:p>
    <w:p>
      <w:r>
        <w:rPr>
          <w:b/>
        </w:rPr>
        <w:t xml:space="preserve">Tulos</w:t>
      </w:r>
    </w:p>
    <w:p>
      <w:r>
        <w:t xml:space="preserve">urheilu</w:t>
      </w:r>
    </w:p>
    <w:p>
      <w:r>
        <w:rPr>
          <w:b/>
        </w:rPr>
        <w:t xml:space="preserve">Esimerkki 9.4051</w:t>
      </w:r>
    </w:p>
    <w:p>
      <w:r>
        <w:t xml:space="preserve">Kuka näytteli Don Vito Corleonea vuoden 1972 elokuvassa Kummisetä?</w:t>
      </w:r>
    </w:p>
    <w:p>
      <w:r>
        <w:rPr>
          <w:b/>
        </w:rPr>
        <w:t xml:space="preserve">Tulos</w:t>
      </w:r>
    </w:p>
    <w:p>
      <w:r>
        <w:t xml:space="preserve">TV</w:t>
      </w:r>
    </w:p>
    <w:p>
      <w:r>
        <w:rPr>
          <w:b/>
        </w:rPr>
        <w:t xml:space="preserve">Tulos</w:t>
      </w:r>
    </w:p>
    <w:p>
      <w:r>
        <w:t xml:space="preserve">elokuva</w:t>
      </w:r>
    </w:p>
    <w:p>
      <w:r>
        <w:rPr>
          <w:b/>
        </w:rPr>
        <w:t xml:space="preserve">Esimerkki 9.4052</w:t>
      </w:r>
    </w:p>
    <w:p>
      <w:r>
        <w:t xml:space="preserve">Painija Dwayne Johnson, joka esiintyi vuonna 2005 elokuvassa "Doom", tunnetaan paremmin millä nimellä?</w:t>
      </w:r>
    </w:p>
    <w:p>
      <w:r>
        <w:rPr>
          <w:b/>
        </w:rPr>
        <w:t xml:space="preserve">Tulos</w:t>
      </w:r>
    </w:p>
    <w:p>
      <w:r>
        <w:t xml:space="preserve">elokuva</w:t>
      </w:r>
    </w:p>
    <w:p>
      <w:r>
        <w:rPr>
          <w:b/>
        </w:rPr>
        <w:t xml:space="preserve">Esimerkki 9.4053</w:t>
      </w:r>
    </w:p>
    <w:p>
      <w:r>
        <w:t xml:space="preserve">Kuka loi Doonesbury-sarjakuvan?</w:t>
      </w:r>
    </w:p>
    <w:p>
      <w:r>
        <w:rPr>
          <w:b/>
        </w:rPr>
        <w:t xml:space="preserve">Tulos</w:t>
      </w:r>
    </w:p>
    <w:p>
      <w:r>
        <w:t xml:space="preserve">kirja</w:t>
      </w:r>
    </w:p>
    <w:p>
      <w:r>
        <w:rPr>
          <w:b/>
        </w:rPr>
        <w:t xml:space="preserve">Tulos</w:t>
      </w:r>
    </w:p>
    <w:p>
      <w:r>
        <w:t xml:space="preserve">comic_strips</w:t>
      </w:r>
    </w:p>
    <w:p>
      <w:r>
        <w:rPr>
          <w:b/>
        </w:rPr>
        <w:t xml:space="preserve">Esimerkki 9.4054</w:t>
      </w:r>
    </w:p>
    <w:p>
      <w:r>
        <w:t xml:space="preserve">Missä paikassa, joka oli suurin laatuaan, murhattiin saksalaiset näyttelijät Max Ehrlich, Kurt Gerron ja Dora Gerson?</w:t>
      </w:r>
    </w:p>
    <w:p>
      <w:r>
        <w:rPr>
          <w:b/>
        </w:rPr>
        <w:t xml:space="preserve">Tulos</w:t>
      </w:r>
    </w:p>
    <w:p>
      <w:r>
        <w:t xml:space="preserve">ihmiset</w:t>
      </w:r>
    </w:p>
    <w:p>
      <w:r>
        <w:rPr>
          <w:b/>
        </w:rPr>
        <w:t xml:space="preserve">Esimerkki 9.4055</w:t>
      </w:r>
    </w:p>
    <w:p>
      <w:r>
        <w:t xml:space="preserve">Minkä taiteilijan Dora Maar au Chat ja Itkevä nainen ovat molemmat muotokuvia rakastajattarestaan?</w:t>
      </w:r>
    </w:p>
    <w:p>
      <w:r>
        <w:rPr>
          <w:b/>
        </w:rPr>
        <w:t xml:space="preserve">Tulos</w:t>
      </w:r>
    </w:p>
    <w:p>
      <w:r>
        <w:t xml:space="preserve">visual_art</w:t>
      </w:r>
    </w:p>
    <w:p>
      <w:r>
        <w:rPr>
          <w:b/>
        </w:rPr>
        <w:t xml:space="preserve">Esimerkki 9.4056</w:t>
      </w:r>
    </w:p>
    <w:p>
      <w:r>
        <w:t xml:space="preserve">Dora Spenlow oli minkä Dickensin hahmon ensimmäinen vaimo?</w:t>
      </w:r>
    </w:p>
    <w:p>
      <w:r>
        <w:rPr>
          <w:b/>
        </w:rPr>
        <w:t xml:space="preserve">Tulos</w:t>
      </w:r>
    </w:p>
    <w:p>
      <w:r>
        <w:t xml:space="preserve">kirja</w:t>
      </w:r>
    </w:p>
    <w:p>
      <w:r>
        <w:rPr>
          <w:b/>
        </w:rPr>
        <w:t xml:space="preserve">Tulos</w:t>
      </w:r>
    </w:p>
    <w:p>
      <w:r>
        <w:t xml:space="preserve">TV</w:t>
      </w:r>
    </w:p>
    <w:p>
      <w:r>
        <w:rPr>
          <w:b/>
        </w:rPr>
        <w:t xml:space="preserve">Esimerkki 9.4057</w:t>
      </w:r>
    </w:p>
    <w:p>
      <w:r>
        <w:t xml:space="preserve">Kuka Dickensin hahmo meni naimisiin Dora Spenlow'n kanssa?</w:t>
      </w:r>
    </w:p>
    <w:p>
      <w:r>
        <w:rPr>
          <w:b/>
        </w:rPr>
        <w:t xml:space="preserve">Tulos</w:t>
      </w:r>
    </w:p>
    <w:p>
      <w:r>
        <w:t xml:space="preserve">kirja</w:t>
      </w:r>
    </w:p>
    <w:p>
      <w:r>
        <w:rPr>
          <w:b/>
        </w:rPr>
        <w:t xml:space="preserve">Esimerkki 9.4058</w:t>
      </w:r>
    </w:p>
    <w:p>
      <w:r>
        <w:t xml:space="preserve">Mikä kuuluisa kirjailija kirjoitti monta näytelmää mutta vain yhden romaanin, Dorian Grayn kuvan?</w:t>
      </w:r>
    </w:p>
    <w:p>
      <w:r>
        <w:rPr>
          <w:b/>
        </w:rPr>
        <w:t xml:space="preserve">Tulos</w:t>
      </w:r>
    </w:p>
    <w:p>
      <w:r>
        <w:t xml:space="preserve">kirja</w:t>
      </w:r>
    </w:p>
    <w:p>
      <w:r>
        <w:rPr>
          <w:b/>
        </w:rPr>
        <w:t xml:space="preserve">Tulos</w:t>
      </w:r>
    </w:p>
    <w:p>
      <w:r>
        <w:t xml:space="preserve">elokuva</w:t>
      </w:r>
    </w:p>
    <w:p>
      <w:r>
        <w:rPr>
          <w:b/>
        </w:rPr>
        <w:t xml:space="preserve">Esimerkki 9.4059</w:t>
      </w:r>
    </w:p>
    <w:p>
      <w:r>
        <w:t xml:space="preserve">Kuka kirjoitti Dorian Grayn kuvan?</w:t>
      </w:r>
    </w:p>
    <w:p>
      <w:r>
        <w:rPr>
          <w:b/>
        </w:rPr>
        <w:t xml:space="preserve">Tulos</w:t>
      </w:r>
    </w:p>
    <w:p>
      <w:r>
        <w:t xml:space="preserve">kirja</w:t>
      </w:r>
    </w:p>
    <w:p>
      <w:r>
        <w:rPr>
          <w:b/>
        </w:rPr>
        <w:t xml:space="preserve">Esimerkki 9.4060</w:t>
      </w:r>
    </w:p>
    <w:p>
      <w:r>
        <w:t xml:space="preserve">Kuka kirjoitti romaanin Dorian Greyn kuva?</w:t>
      </w:r>
    </w:p>
    <w:p>
      <w:r>
        <w:rPr>
          <w:b/>
        </w:rPr>
        <w:t xml:space="preserve">Tulos</w:t>
      </w:r>
    </w:p>
    <w:p>
      <w:r>
        <w:t xml:space="preserve">kirja</w:t>
      </w:r>
    </w:p>
    <w:p>
      <w:r>
        <w:rPr>
          <w:b/>
        </w:rPr>
        <w:t xml:space="preserve">Tulos</w:t>
      </w:r>
    </w:p>
    <w:p>
      <w:r>
        <w:t xml:space="preserve">elokuva</w:t>
      </w:r>
    </w:p>
    <w:p>
      <w:r>
        <w:rPr>
          <w:b/>
        </w:rPr>
        <w:t xml:space="preserve">Esimerkki 9.4061</w:t>
      </w:r>
    </w:p>
    <w:p>
      <w:r>
        <w:t xml:space="preserve">Missä Hitchcockin elokuvassa James Stewart ja Doris Day näyttelivät tohtori Ben ja Jo McKennaa?</w:t>
      </w:r>
    </w:p>
    <w:p>
      <w:r>
        <w:rPr>
          <w:b/>
        </w:rPr>
        <w:t xml:space="preserve">Tulos</w:t>
      </w:r>
    </w:p>
    <w:p>
      <w:r>
        <w:t xml:space="preserve">elokuva</w:t>
      </w:r>
    </w:p>
    <w:p>
      <w:r>
        <w:rPr>
          <w:b/>
        </w:rPr>
        <w:t xml:space="preserve">Esimerkki 9.4062</w:t>
      </w:r>
    </w:p>
    <w:p>
      <w:r>
        <w:t xml:space="preserve">Kuka näyttelijä yhdistää Dorothyn Kultaisissa tytöissä ja Maude Findlayn Maudessa?</w:t>
      </w:r>
    </w:p>
    <w:p>
      <w:r>
        <w:rPr>
          <w:b/>
        </w:rPr>
        <w:t xml:space="preserve">Tulos</w:t>
      </w:r>
    </w:p>
    <w:p>
      <w:r>
        <w:t xml:space="preserve">TV</w:t>
      </w:r>
    </w:p>
    <w:p>
      <w:r>
        <w:rPr>
          <w:b/>
        </w:rPr>
        <w:t xml:space="preserve">Esimerkki 9.4063</w:t>
      </w:r>
    </w:p>
    <w:p>
      <w:r>
        <w:t xml:space="preserve">Missä kuuluisassa elokuvassa Dorothy Galen hahmoon olisi törmännyt ensimmäisen kerran?</w:t>
      </w:r>
    </w:p>
    <w:p>
      <w:r>
        <w:rPr>
          <w:b/>
        </w:rPr>
        <w:t xml:space="preserve">Tulos</w:t>
      </w:r>
    </w:p>
    <w:p>
      <w:r>
        <w:t xml:space="preserve">elokuva</w:t>
      </w:r>
    </w:p>
    <w:p>
      <w:r>
        <w:rPr>
          <w:b/>
        </w:rPr>
        <w:t xml:space="preserve">Tulos</w:t>
      </w:r>
    </w:p>
    <w:p>
      <w:r>
        <w:t xml:space="preserve">teatteri</w:t>
      </w:r>
    </w:p>
    <w:p>
      <w:r>
        <w:rPr>
          <w:b/>
        </w:rPr>
        <w:t xml:space="preserve">Esimerkki 9.4064</w:t>
      </w:r>
    </w:p>
    <w:p>
      <w:r>
        <w:t xml:space="preserve">Mikä perhe-elokuva vuodelta 1957, jossa Dorothy McGuire ja Fes Parker näyttelevät, kertoo tarinan nuoresta pojasta ja hänen rakkaudestaan koiraansa kohtaan perheen maatilalla 1860-luvulla. Tarina päättyy traagisesti, kun koira sairastuu raivotautiin taistelun jälkeen suden kanssa?</w:t>
      </w:r>
    </w:p>
    <w:p>
      <w:r>
        <w:rPr>
          <w:b/>
        </w:rPr>
        <w:t xml:space="preserve">Tulos</w:t>
      </w:r>
    </w:p>
    <w:p>
      <w:r>
        <w:t xml:space="preserve">elokuva</w:t>
      </w:r>
    </w:p>
    <w:p>
      <w:r>
        <w:rPr>
          <w:b/>
        </w:rPr>
        <w:t xml:space="preserve">Esimerkki 9.4065</w:t>
      </w:r>
    </w:p>
    <w:p>
      <w:r>
        <w:t xml:space="preserve">Kuka näyttelijä meni vuonna 1953 naimisiin 12 vuotta vanhemman laulaja Dorothy Squiresin kanssa?</w:t>
      </w:r>
    </w:p>
    <w:p>
      <w:r>
        <w:rPr>
          <w:b/>
        </w:rPr>
        <w:t xml:space="preserve">Tulos</w:t>
      </w:r>
    </w:p>
    <w:p>
      <w:r>
        <w:t xml:space="preserve">ihmiset</w:t>
      </w:r>
    </w:p>
    <w:p>
      <w:r>
        <w:rPr>
          <w:b/>
        </w:rPr>
        <w:t xml:space="preserve">Esimerkki 9.4066</w:t>
      </w:r>
    </w:p>
    <w:p>
      <w:r>
        <w:t xml:space="preserve">Mikä on Dorsetissa sijaitsevan kuuluisan Swannery-tehtaan nimi?</w:t>
      </w:r>
    </w:p>
    <w:p>
      <w:r>
        <w:rPr>
          <w:b/>
        </w:rPr>
        <w:t xml:space="preserve">Tulos</w:t>
      </w:r>
    </w:p>
    <w:p>
      <w:r>
        <w:t xml:space="preserve">sijainti</w:t>
      </w:r>
    </w:p>
    <w:p>
      <w:r>
        <w:rPr>
          <w:b/>
        </w:rPr>
        <w:t xml:space="preserve">Esimerkki 9.4067</w:t>
      </w:r>
    </w:p>
    <w:p>
      <w:r>
        <w:t xml:space="preserve">Kuka on näytellyt Dot Cottonia Eastendersissä vuodesta 1985?</w:t>
      </w:r>
    </w:p>
    <w:p>
      <w:r>
        <w:rPr>
          <w:b/>
        </w:rPr>
        <w:t xml:space="preserve">Tulos</w:t>
      </w:r>
    </w:p>
    <w:p>
      <w:r>
        <w:t xml:space="preserve">TV</w:t>
      </w:r>
    </w:p>
    <w:p>
      <w:r>
        <w:rPr>
          <w:b/>
        </w:rPr>
        <w:t xml:space="preserve">Esimerkki 9.4068</w:t>
      </w:r>
    </w:p>
    <w:p>
      <w:r>
        <w:t xml:space="preserve">Vaikka Douala ei olekaan pääkaupunki, se on minkä maan suurin kaupunki?</w:t>
      </w:r>
    </w:p>
    <w:p>
      <w:r>
        <w:rPr>
          <w:b/>
        </w:rPr>
        <w:t xml:space="preserve">Tulos</w:t>
      </w:r>
    </w:p>
    <w:p>
      <w:r>
        <w:t xml:space="preserve">sijainti</w:t>
      </w:r>
    </w:p>
    <w:p>
      <w:r>
        <w:rPr>
          <w:b/>
        </w:rPr>
        <w:t xml:space="preserve">Tulos</w:t>
      </w:r>
    </w:p>
    <w:p>
      <w:r>
        <w:t xml:space="preserve">pohja</w:t>
      </w:r>
    </w:p>
    <w:p>
      <w:r>
        <w:rPr>
          <w:b/>
        </w:rPr>
        <w:t xml:space="preserve">Esimerkki 9.4069</w:t>
      </w:r>
    </w:p>
    <w:p>
      <w:r>
        <w:t xml:space="preserve">Double Dutch on muunnelma mistä lastenleikistä?</w:t>
      </w:r>
    </w:p>
    <w:p>
      <w:r>
        <w:rPr>
          <w:b/>
        </w:rPr>
        <w:t xml:space="preserve">Tulos</w:t>
      </w:r>
    </w:p>
    <w:p>
      <w:r>
        <w:t xml:space="preserve">urheilu</w:t>
      </w:r>
    </w:p>
    <w:p>
      <w:r>
        <w:rPr>
          <w:b/>
        </w:rPr>
        <w:t xml:space="preserve">Esimerkki 9.4070</w:t>
      </w:r>
    </w:p>
    <w:p>
      <w:r>
        <w:t xml:space="preserve">Missä kuuluisassa romaanissa keksittiin termit ajatusrikos ja doubleplusgood?</w:t>
      </w:r>
    </w:p>
    <w:p>
      <w:r>
        <w:rPr>
          <w:b/>
        </w:rPr>
        <w:t xml:space="preserve">Tulos</w:t>
      </w:r>
    </w:p>
    <w:p>
      <w:r>
        <w:t xml:space="preserve">fiktiivinen_universumi</w:t>
      </w:r>
    </w:p>
    <w:p>
      <w:r>
        <w:rPr>
          <w:b/>
        </w:rPr>
        <w:t xml:space="preserve">Esimerkki 9.4071</w:t>
      </w:r>
    </w:p>
    <w:p>
      <w:r>
        <w:t xml:space="preserve">Kaksoisnäköä, kahden kuvan havaitsemista yhdestä kohteesta, kutsutaan oikeastaan miksi?</w:t>
      </w:r>
    </w:p>
    <w:p>
      <w:r>
        <w:rPr>
          <w:b/>
        </w:rPr>
        <w:t xml:space="preserve">Tulos</w:t>
      </w:r>
    </w:p>
    <w:p>
      <w:r>
        <w:t xml:space="preserve">pohja</w:t>
      </w:r>
    </w:p>
    <w:p>
      <w:r>
        <w:rPr>
          <w:b/>
        </w:rPr>
        <w:t xml:space="preserve">Esimerkki 9.4072</w:t>
      </w:r>
    </w:p>
    <w:p>
      <w:r>
        <w:t xml:space="preserve">Mikä on tekninen termi kaksoiskuvasta?</w:t>
      </w:r>
    </w:p>
    <w:p>
      <w:r>
        <w:rPr>
          <w:b/>
        </w:rPr>
        <w:t xml:space="preserve">Tulos</w:t>
      </w:r>
    </w:p>
    <w:p>
      <w:r>
        <w:t xml:space="preserve">pohja</w:t>
      </w:r>
    </w:p>
    <w:p>
      <w:r>
        <w:rPr>
          <w:b/>
        </w:rPr>
        <w:t xml:space="preserve">Esimerkki 9.4073</w:t>
      </w:r>
    </w:p>
    <w:p>
      <w:r>
        <w:t xml:space="preserve">Kuka antoi Dougalin äänen vuonna 2005 ilmestyneessä elokuvassa "The Magic Roundabout"?</w:t>
      </w:r>
    </w:p>
    <w:p>
      <w:r>
        <w:rPr>
          <w:b/>
        </w:rPr>
        <w:t xml:space="preserve">Tulos</w:t>
      </w:r>
    </w:p>
    <w:p>
      <w:r>
        <w:t xml:space="preserve">elokuva</w:t>
      </w:r>
    </w:p>
    <w:p>
      <w:r>
        <w:rPr>
          <w:b/>
        </w:rPr>
        <w:t xml:space="preserve">Esimerkki 9.4074</w:t>
      </w:r>
    </w:p>
    <w:p>
      <w:r>
        <w:t xml:space="preserve">Minkä valtion viraston päämajan rakennus tunnetaan sen muodon vuoksi nimellä "donitsi"?</w:t>
      </w:r>
    </w:p>
    <w:p>
      <w:r>
        <w:rPr>
          <w:b/>
        </w:rPr>
        <w:t xml:space="preserve">Tulos</w:t>
      </w:r>
    </w:p>
    <w:p>
      <w:r>
        <w:t xml:space="preserve">arkkitehtuuri</w:t>
      </w:r>
    </w:p>
    <w:p>
      <w:r>
        <w:rPr>
          <w:b/>
        </w:rPr>
        <w:t xml:space="preserve">Esimerkki 9.4075</w:t>
      </w:r>
    </w:p>
    <w:p>
      <w:r>
        <w:t xml:space="preserve">Harry, Tom, Dougie ja Danny tunnetaan popmaailmassa nimellä kuka?</w:t>
      </w:r>
    </w:p>
    <w:p>
      <w:r>
        <w:rPr>
          <w:b/>
        </w:rPr>
        <w:t xml:space="preserve">Tulos</w:t>
      </w:r>
    </w:p>
    <w:p>
      <w:r>
        <w:t xml:space="preserve">musiikki</w:t>
      </w:r>
    </w:p>
    <w:p>
      <w:r>
        <w:rPr>
          <w:b/>
        </w:rPr>
        <w:t xml:space="preserve">Esimerkki 9.4076</w:t>
      </w:r>
    </w:p>
    <w:p>
      <w:r>
        <w:t xml:space="preserve">Nimeä Douglas Adamsin Hitchhikers Guide to the Galaxy -sarjassa esiintyvä vainoharhainen androidi.?</w:t>
      </w:r>
    </w:p>
    <w:p>
      <w:r>
        <w:rPr>
          <w:b/>
        </w:rPr>
        <w:t xml:space="preserve">Tulos</w:t>
      </w:r>
    </w:p>
    <w:p>
      <w:r>
        <w:t xml:space="preserve">kirja</w:t>
      </w:r>
    </w:p>
    <w:p>
      <w:r>
        <w:rPr>
          <w:b/>
        </w:rPr>
        <w:t xml:space="preserve">Tulos</w:t>
      </w:r>
    </w:p>
    <w:p>
      <w:r>
        <w:t xml:space="preserve">elokuva</w:t>
      </w:r>
    </w:p>
    <w:p>
      <w:r>
        <w:rPr>
          <w:b/>
        </w:rPr>
        <w:t xml:space="preserve">Tulos</w:t>
      </w:r>
    </w:p>
    <w:p>
      <w:r>
        <w:t xml:space="preserve">fiktiivinen_universumi</w:t>
      </w:r>
    </w:p>
    <w:p>
      <w:r>
        <w:rPr>
          <w:b/>
        </w:rPr>
        <w:t xml:space="preserve">Esimerkki 9.4077</w:t>
      </w:r>
    </w:p>
    <w:p>
      <w:r>
        <w:t xml:space="preserve">Mikä on Douglas Adamsin romaanin "Liftarin matkaopas galaksiin" vainoharhainen androidi?</w:t>
      </w:r>
    </w:p>
    <w:p>
      <w:r>
        <w:rPr>
          <w:b/>
        </w:rPr>
        <w:t xml:space="preserve">Tulos</w:t>
      </w:r>
    </w:p>
    <w:p>
      <w:r>
        <w:t xml:space="preserve">kirja</w:t>
      </w:r>
    </w:p>
    <w:p>
      <w:r>
        <w:rPr>
          <w:b/>
        </w:rPr>
        <w:t xml:space="preserve">Tulos</w:t>
      </w:r>
    </w:p>
    <w:p>
      <w:r>
        <w:t xml:space="preserve">fiktiivinen_universumi</w:t>
      </w:r>
    </w:p>
    <w:p>
      <w:r>
        <w:rPr>
          <w:b/>
        </w:rPr>
        <w:t xml:space="preserve">Esimerkki 9.4078</w:t>
      </w:r>
    </w:p>
    <w:p>
      <w:r>
        <w:t xml:space="preserve">Mikä oli Douglas Adamsin kirjassa The Hitchhiker's Guide to the Galaxy olevan vainoharhaisen androidin nimi?</w:t>
      </w:r>
    </w:p>
    <w:p>
      <w:r>
        <w:rPr>
          <w:b/>
        </w:rPr>
        <w:t xml:space="preserve">Tulos</w:t>
      </w:r>
    </w:p>
    <w:p>
      <w:r>
        <w:t xml:space="preserve">elokuva</w:t>
      </w:r>
    </w:p>
    <w:p>
      <w:r>
        <w:rPr>
          <w:b/>
        </w:rPr>
        <w:t xml:space="preserve">Tulos</w:t>
      </w:r>
    </w:p>
    <w:p>
      <w:r>
        <w:t xml:space="preserve">fiktiivinen_universumi</w:t>
      </w:r>
    </w:p>
    <w:p>
      <w:r>
        <w:rPr>
          <w:b/>
        </w:rPr>
        <w:t xml:space="preserve">Esimerkki 9.4079</w:t>
      </w:r>
    </w:p>
    <w:p>
      <w:r>
        <w:t xml:space="preserve">Missä vuonna 1922 ensi kertaa julkaistussa kirjasarjassa päähenkilön ystävät Ginger, Henry ja Douglas kutsuvat itseään lainsuojattomiksi?</w:t>
      </w:r>
    </w:p>
    <w:p>
      <w:r>
        <w:rPr>
          <w:b/>
        </w:rPr>
        <w:t xml:space="preserve">Tulos</w:t>
      </w:r>
    </w:p>
    <w:p>
      <w:r>
        <w:t xml:space="preserve">kirja</w:t>
      </w:r>
    </w:p>
    <w:p>
      <w:r>
        <w:rPr>
          <w:b/>
        </w:rPr>
        <w:t xml:space="preserve">Esimerkki 9.4080</w:t>
      </w:r>
    </w:p>
    <w:p>
      <w:r>
        <w:t xml:space="preserve">Kuka näyttelee arkkitehti Doug Robertsia elokuvassa 'Towering Inferno' vuodelta 1974?</w:t>
      </w:r>
    </w:p>
    <w:p>
      <w:r>
        <w:rPr>
          <w:b/>
        </w:rPr>
        <w:t xml:space="preserve">Tulos</w:t>
      </w:r>
    </w:p>
    <w:p>
      <w:r>
        <w:t xml:space="preserve">elokuva</w:t>
      </w:r>
    </w:p>
    <w:p>
      <w:r>
        <w:rPr>
          <w:b/>
        </w:rPr>
        <w:t xml:space="preserve">Esimerkki 9.4081</w:t>
      </w:r>
    </w:p>
    <w:p>
      <w:r>
        <w:t xml:space="preserve">Kuka nykyään kuuluisa elokuvanäyttelijä tuli tunnetuksi näyttelemällä tohtori Doug Rossia televisiosarjassa ER?</w:t>
      </w:r>
    </w:p>
    <w:p>
      <w:r>
        <w:rPr>
          <w:b/>
        </w:rPr>
        <w:t xml:space="preserve">Tulos</w:t>
      </w:r>
    </w:p>
    <w:p>
      <w:r>
        <w:t xml:space="preserve">TV</w:t>
      </w:r>
    </w:p>
    <w:p>
      <w:r>
        <w:rPr>
          <w:b/>
        </w:rPr>
        <w:t xml:space="preserve">Esimerkki 9.4082</w:t>
      </w:r>
    </w:p>
    <w:p>
      <w:r>
        <w:t xml:space="preserve">Minkä Yhdysvaltain osavaltion pääkaupunki on Dover?</w:t>
      </w:r>
    </w:p>
    <w:p>
      <w:r>
        <w:rPr>
          <w:b/>
        </w:rPr>
        <w:t xml:space="preserve">Tulos</w:t>
      </w:r>
    </w:p>
    <w:p>
      <w:r>
        <w:t xml:space="preserve">sijainti</w:t>
      </w:r>
    </w:p>
    <w:p>
      <w:r>
        <w:rPr>
          <w:b/>
        </w:rPr>
        <w:t xml:space="preserve">Esimerkki 9.4083</w:t>
      </w:r>
    </w:p>
    <w:p>
      <w:r>
        <w:t xml:space="preserve">Missä englantilaisessa kreivikunnassa sijaitsee Doverin satama?</w:t>
      </w:r>
    </w:p>
    <w:p>
      <w:r>
        <w:rPr>
          <w:b/>
        </w:rPr>
        <w:t xml:space="preserve">Tulos</w:t>
      </w:r>
    </w:p>
    <w:p>
      <w:r>
        <w:t xml:space="preserve">sijainti</w:t>
      </w:r>
    </w:p>
    <w:p>
      <w:r>
        <w:rPr>
          <w:b/>
        </w:rPr>
        <w:t xml:space="preserve">Esimerkki 9.4084</w:t>
      </w:r>
    </w:p>
    <w:p>
      <w:r>
        <w:t xml:space="preserve">Minkä Yhdysvaltojen osavaltion pääkaupunki on Dover?</w:t>
      </w:r>
    </w:p>
    <w:p>
      <w:r>
        <w:rPr>
          <w:b/>
        </w:rPr>
        <w:t xml:space="preserve">Tulos</w:t>
      </w:r>
    </w:p>
    <w:p>
      <w:r>
        <w:t xml:space="preserve">sijainti</w:t>
      </w:r>
    </w:p>
    <w:p>
      <w:r>
        <w:rPr>
          <w:b/>
        </w:rPr>
        <w:t xml:space="preserve">Esimerkki 9.4085</w:t>
      </w:r>
    </w:p>
    <w:p>
      <w:r>
        <w:t xml:space="preserve">Minkä brittiläisen kirjailijan kirjoittama teos "Down and Out in Paris and London" (suomennos: Down and Out in Paris and London)?</w:t>
      </w:r>
    </w:p>
    <w:p>
      <w:r>
        <w:rPr>
          <w:b/>
        </w:rPr>
        <w:t xml:space="preserve">Tulos</w:t>
      </w:r>
    </w:p>
    <w:p>
      <w:r>
        <w:t xml:space="preserve">kirja</w:t>
      </w:r>
    </w:p>
    <w:p>
      <w:r>
        <w:rPr>
          <w:b/>
        </w:rPr>
        <w:t xml:space="preserve">Esimerkki 9.4086</w:t>
      </w:r>
    </w:p>
    <w:p>
      <w:r>
        <w:t xml:space="preserve"> Minkä brittiläisen kirjailijan kirjoittama teos "Down and Out in Paris and London" (suomennos: Down and Out in Paris and London)?</w:t>
      </w:r>
    </w:p>
    <w:p>
      <w:r>
        <w:rPr>
          <w:b/>
        </w:rPr>
        <w:t xml:space="preserve">Tulos</w:t>
      </w:r>
    </w:p>
    <w:p>
      <w:r>
        <w:t xml:space="preserve">kirja</w:t>
      </w:r>
    </w:p>
    <w:p>
      <w:r>
        <w:rPr>
          <w:b/>
        </w:rPr>
        <w:t xml:space="preserve">Esimerkki 9.4087</w:t>
      </w:r>
    </w:p>
    <w:p>
      <w:r>
        <w:t xml:space="preserve">Kenen ensimmäinen kirja oli Down and Out in Paris and London?</w:t>
      </w:r>
    </w:p>
    <w:p>
      <w:r>
        <w:rPr>
          <w:b/>
        </w:rPr>
        <w:t xml:space="preserve">Tulos</w:t>
      </w:r>
    </w:p>
    <w:p>
      <w:r>
        <w:t xml:space="preserve">kirja</w:t>
      </w:r>
    </w:p>
    <w:p>
      <w:r>
        <w:rPr>
          <w:b/>
        </w:rPr>
        <w:t xml:space="preserve">Esimerkki 9.4088</w:t>
      </w:r>
    </w:p>
    <w:p>
      <w:r>
        <w:t xml:space="preserve">Kuka kirjoitti teokset "Down And Out In Paris And London" ja "The Lion And The Unicorn"?</w:t>
      </w:r>
    </w:p>
    <w:p>
      <w:r>
        <w:rPr>
          <w:b/>
        </w:rPr>
        <w:t xml:space="preserve">Tulos</w:t>
      </w:r>
    </w:p>
    <w:p>
      <w:r>
        <w:t xml:space="preserve">kirja</w:t>
      </w:r>
    </w:p>
    <w:p>
      <w:r>
        <w:rPr>
          <w:b/>
        </w:rPr>
        <w:t xml:space="preserve">Esimerkki 9.4089</w:t>
      </w:r>
    </w:p>
    <w:p>
      <w:r>
        <w:t xml:space="preserve">Eric Arthur Blair, syntynyt 25. kesäkuuta 1903, oli syntymänimi mille kuuluisalle englantilaiselle kirjailijalle, joka kirjoitti muun muassa teokset The Road To Wiggan Pier ja Down and Out in Paris and London?</w:t>
      </w:r>
    </w:p>
    <w:p>
      <w:r>
        <w:rPr>
          <w:b/>
        </w:rPr>
        <w:t xml:space="preserve">Tulos</w:t>
      </w:r>
    </w:p>
    <w:p>
      <w:r>
        <w:t xml:space="preserve">kirja</w:t>
      </w:r>
    </w:p>
    <w:p>
      <w:r>
        <w:rPr>
          <w:b/>
        </w:rPr>
        <w:t xml:space="preserve">Esimerkki 9.4090</w:t>
      </w:r>
    </w:p>
    <w:p>
      <w:r>
        <w:t xml:space="preserve">Kuka esittäytyi Jay Seanin vuoden 2009 No.1 Downista?</w:t>
      </w:r>
    </w:p>
    <w:p>
      <w:r>
        <w:rPr>
          <w:b/>
        </w:rPr>
        <w:t xml:space="preserve">Tulos</w:t>
      </w:r>
    </w:p>
    <w:p>
      <w:r>
        <w:t xml:space="preserve">musiikki</w:t>
      </w:r>
    </w:p>
    <w:p>
      <w:r>
        <w:rPr>
          <w:b/>
        </w:rPr>
        <w:t xml:space="preserve">Esimerkki 9.4091</w:t>
      </w:r>
    </w:p>
    <w:p>
      <w:r>
        <w:t xml:space="preserve">Kuka brittiläinen tiedemies asui Down Housessa, Kentissä, joka on nykyään English Heritage -yhtiön hoidossa?</w:t>
      </w:r>
    </w:p>
    <w:p>
      <w:r>
        <w:rPr>
          <w:b/>
        </w:rPr>
        <w:t xml:space="preserve">Tulos</w:t>
      </w:r>
    </w:p>
    <w:p>
      <w:r>
        <w:t xml:space="preserve">arkkitehtuuri</w:t>
      </w:r>
    </w:p>
    <w:p>
      <w:r>
        <w:rPr>
          <w:b/>
        </w:rPr>
        <w:t xml:space="preserve">Esimerkki 9.4092</w:t>
      </w:r>
    </w:p>
    <w:p>
      <w:r>
        <w:t xml:space="preserve">Kuka kuuluisa tiedemies asui Down Housessa Kentissä?</w:t>
      </w:r>
    </w:p>
    <w:p>
      <w:r>
        <w:rPr>
          <w:b/>
        </w:rPr>
        <w:t xml:space="preserve">Tulos</w:t>
      </w:r>
    </w:p>
    <w:p>
      <w:r>
        <w:t xml:space="preserve">arkkitehtuuri</w:t>
      </w:r>
    </w:p>
    <w:p>
      <w:r>
        <w:rPr>
          <w:b/>
        </w:rPr>
        <w:t xml:space="preserve">Esimerkki 9.4093</w:t>
      </w:r>
    </w:p>
    <w:p>
      <w:r>
        <w:t xml:space="preserve">Kuka loi ja kirjoitti televisiosarjan `Downton Abbey'?</w:t>
      </w:r>
    </w:p>
    <w:p>
      <w:r>
        <w:rPr>
          <w:b/>
        </w:rPr>
        <w:t xml:space="preserve">Tulos</w:t>
      </w:r>
    </w:p>
    <w:p>
      <w:r>
        <w:t xml:space="preserve">TV</w:t>
      </w:r>
    </w:p>
    <w:p>
      <w:r>
        <w:rPr>
          <w:b/>
        </w:rPr>
        <w:t xml:space="preserve">Esimerkki 9.4094</w:t>
      </w:r>
    </w:p>
    <w:p>
      <w:r>
        <w:t xml:space="preserve">Kuka kirjoittaa Downton Abbey -televisiosarjan käsikirjoitukset?</w:t>
      </w:r>
    </w:p>
    <w:p>
      <w:r>
        <w:rPr>
          <w:b/>
        </w:rPr>
        <w:t xml:space="preserve">Tulos</w:t>
      </w:r>
    </w:p>
    <w:p>
      <w:r>
        <w:t xml:space="preserve">TV</w:t>
      </w:r>
    </w:p>
    <w:p>
      <w:r>
        <w:rPr>
          <w:b/>
        </w:rPr>
        <w:t xml:space="preserve">Esimerkki 9.4095</w:t>
      </w:r>
    </w:p>
    <w:p>
      <w:r>
        <w:t xml:space="preserve">Kuka näyttelee Isobel Crawleya Yhdistyneen kuningaskunnan televisiosarjassa "Downton Abbey"?</w:t>
      </w:r>
    </w:p>
    <w:p>
      <w:r>
        <w:rPr>
          <w:b/>
        </w:rPr>
        <w:t xml:space="preserve">Tulos</w:t>
      </w:r>
    </w:p>
    <w:p>
      <w:r>
        <w:t xml:space="preserve">TV</w:t>
      </w:r>
    </w:p>
    <w:p>
      <w:r>
        <w:rPr>
          <w:b/>
        </w:rPr>
        <w:t xml:space="preserve">Esimerkki 9.4096</w:t>
      </w:r>
    </w:p>
    <w:p>
      <w:r>
        <w:t xml:space="preserve">Kuka näyttelijä liittyi Downton Abbey -sarjan näyttelijäkaartiin 3. tuotantosarjassa näyttelemällä Granthamin kreivittären äitiä?</w:t>
      </w:r>
    </w:p>
    <w:p>
      <w:r>
        <w:rPr>
          <w:b/>
        </w:rPr>
        <w:t xml:space="preserve">Tulos</w:t>
      </w:r>
    </w:p>
    <w:p>
      <w:r>
        <w:t xml:space="preserve">TV</w:t>
      </w:r>
    </w:p>
    <w:p>
      <w:r>
        <w:rPr>
          <w:b/>
        </w:rPr>
        <w:t xml:space="preserve">Esimerkki 9.4097</w:t>
      </w:r>
    </w:p>
    <w:p>
      <w:r>
        <w:t xml:space="preserve">Kuka näyttelee Granthamin leskirouvaa tv-sarjassa "Downton Abbey"?</w:t>
      </w:r>
    </w:p>
    <w:p>
      <w:r>
        <w:rPr>
          <w:b/>
        </w:rPr>
        <w:t xml:space="preserve">Tulos</w:t>
      </w:r>
    </w:p>
    <w:p>
      <w:r>
        <w:t xml:space="preserve">TV</w:t>
      </w:r>
    </w:p>
    <w:p>
      <w:r>
        <w:rPr>
          <w:b/>
        </w:rPr>
        <w:t xml:space="preserve">Esimerkki 9.4098</w:t>
      </w:r>
    </w:p>
    <w:p>
      <w:r>
        <w:t xml:space="preserve">Kuka näyttelee Violet Crawleya, Granthamin leskirouvaa, brittiläisessä televisiosarjassa "Downton Abbey"?</w:t>
      </w:r>
    </w:p>
    <w:p>
      <w:r>
        <w:rPr>
          <w:b/>
        </w:rPr>
        <w:t xml:space="preserve">Tulos</w:t>
      </w:r>
    </w:p>
    <w:p>
      <w:r>
        <w:t xml:space="preserve">TV</w:t>
      </w:r>
    </w:p>
    <w:p>
      <w:r>
        <w:rPr>
          <w:b/>
        </w:rPr>
        <w:t xml:space="preserve">Esimerkki 9.4099</w:t>
      </w:r>
    </w:p>
    <w:p>
      <w:r>
        <w:t xml:space="preserve">Kuka lauloi "tanssiversion" Petula Clarken hitistä "Downtown" ja pääsi kymmenen parhaan joukkoon vuonna 1988?</w:t>
      </w:r>
    </w:p>
    <w:p>
      <w:r>
        <w:rPr>
          <w:b/>
        </w:rPr>
        <w:t xml:space="preserve">Tulos</w:t>
      </w:r>
    </w:p>
    <w:p>
      <w:r>
        <w:t xml:space="preserve">musiikki</w:t>
      </w:r>
    </w:p>
    <w:p>
      <w:r>
        <w:rPr>
          <w:b/>
        </w:rPr>
        <w:t xml:space="preserve">Esimerkki 9.4100</w:t>
      </w:r>
    </w:p>
    <w:p>
      <w:r>
        <w:t xml:space="preserve">Kuka oli useiden Sir Arthur Canon Doylen tarinoiden sankari, joka esiteltiin ensimmäisen kerran Kadonneessa maailmassa?</w:t>
      </w:r>
    </w:p>
    <w:p>
      <w:r>
        <w:rPr>
          <w:b/>
        </w:rPr>
        <w:t xml:space="preserve">Tulos</w:t>
      </w:r>
    </w:p>
    <w:p>
      <w:r>
        <w:t xml:space="preserve">kirja</w:t>
      </w:r>
    </w:p>
    <w:p>
      <w:r>
        <w:rPr>
          <w:b/>
        </w:rPr>
        <w:t xml:space="preserve">Tulos</w:t>
      </w:r>
    </w:p>
    <w:p>
      <w:r>
        <w:t xml:space="preserve">elokuva</w:t>
      </w:r>
    </w:p>
    <w:p>
      <w:r>
        <w:rPr>
          <w:b/>
        </w:rPr>
        <w:t xml:space="preserve">Tulos</w:t>
      </w:r>
    </w:p>
    <w:p>
      <w:r>
        <w:t xml:space="preserve">fiktiivinen_universumi</w:t>
      </w:r>
    </w:p>
    <w:p>
      <w:r>
        <w:rPr>
          <w:b/>
        </w:rPr>
        <w:t xml:space="preserve">Esimerkki 9.4101</w:t>
      </w:r>
    </w:p>
    <w:p>
      <w:r>
        <w:t xml:space="preserve">Kuka näytteli "Doylea" televisiosarjassa The Professionals?</w:t>
      </w:r>
    </w:p>
    <w:p>
      <w:r>
        <w:rPr>
          <w:b/>
        </w:rPr>
        <w:t xml:space="preserve">Tulos</w:t>
      </w:r>
    </w:p>
    <w:p>
      <w:r>
        <w:t xml:space="preserve">TV</w:t>
      </w:r>
    </w:p>
    <w:p>
      <w:r>
        <w:rPr>
          <w:b/>
        </w:rPr>
        <w:t xml:space="preserve">Esimerkki 9.4102</w:t>
      </w:r>
    </w:p>
    <w:p>
      <w:r>
        <w:t xml:space="preserve">Kuka oli päähenkilö Sir Arthur Conan Doylen romaaneissa A Study In Scarlet, The Sign of Four ja The Hound of the Baskervilles?</w:t>
      </w:r>
    </w:p>
    <w:p>
      <w:r>
        <w:rPr>
          <w:b/>
        </w:rPr>
        <w:t xml:space="preserve">Tulos</w:t>
      </w:r>
    </w:p>
    <w:p>
      <w:r>
        <w:t xml:space="preserve">kirja</w:t>
      </w:r>
    </w:p>
    <w:p>
      <w:r>
        <w:rPr>
          <w:b/>
        </w:rPr>
        <w:t xml:space="preserve">Tulos</w:t>
      </w:r>
    </w:p>
    <w:p>
      <w:r>
        <w:t xml:space="preserve">elokuva</w:t>
      </w:r>
    </w:p>
    <w:p>
      <w:r>
        <w:rPr>
          <w:b/>
        </w:rPr>
        <w:t xml:space="preserve">Tulos</w:t>
      </w:r>
    </w:p>
    <w:p>
      <w:r>
        <w:t xml:space="preserve">fiktiivinen_universumi</w:t>
      </w:r>
    </w:p>
    <w:p>
      <w:r>
        <w:rPr>
          <w:b/>
        </w:rPr>
        <w:t xml:space="preserve">Esimerkki 9.4103</w:t>
      </w:r>
    </w:p>
    <w:p>
      <w:r>
        <w:t xml:space="preserve">Ketkä näyttelivät Ray Doylea, John Deediä ja George Gentlyä televisiossa?</w:t>
      </w:r>
    </w:p>
    <w:p>
      <w:r>
        <w:rPr>
          <w:b/>
        </w:rPr>
        <w:t xml:space="preserve">Tulos</w:t>
      </w:r>
    </w:p>
    <w:p>
      <w:r>
        <w:t xml:space="preserve">TV</w:t>
      </w:r>
    </w:p>
    <w:p>
      <w:r>
        <w:rPr>
          <w:b/>
        </w:rPr>
        <w:t xml:space="preserve">Esimerkki 9.4104</w:t>
      </w:r>
    </w:p>
    <w:p>
      <w:r>
        <w:t xml:space="preserve">Kuka julkaisi albumin Do You Like Rock Music?</w:t>
      </w:r>
    </w:p>
    <w:p>
      <w:r>
        <w:rPr>
          <w:b/>
        </w:rPr>
        <w:t xml:space="preserve">Tulos</w:t>
      </w:r>
    </w:p>
    <w:p>
      <w:r>
        <w:t xml:space="preserve">musiikki</w:t>
      </w:r>
    </w:p>
    <w:p>
      <w:r>
        <w:rPr>
          <w:b/>
        </w:rPr>
        <w:t xml:space="preserve">Esimerkki 9.4105</w:t>
      </w:r>
    </w:p>
    <w:p>
      <w:r>
        <w:t xml:space="preserve">Kuka skotlantilainen laulaja teki hittejä Maggie Mae, Tonight's The Night ja Do You Think I'm Sexy ja on sitten siirtynyt laulamaan vanhempia standardeja?</w:t>
      </w:r>
    </w:p>
    <w:p>
      <w:r>
        <w:rPr>
          <w:b/>
        </w:rPr>
        <w:t xml:space="preserve">Tulos</w:t>
      </w:r>
    </w:p>
    <w:p>
      <w:r>
        <w:t xml:space="preserve">musiikki</w:t>
      </w:r>
    </w:p>
    <w:p>
      <w:r>
        <w:rPr>
          <w:b/>
        </w:rPr>
        <w:t xml:space="preserve">Esimerkki 9.4106</w:t>
      </w:r>
    </w:p>
    <w:p>
      <w:r>
        <w:t xml:space="preserve">Minkä maan päävaluutta oli drakma ennen euron käyttöönottoa vuonna 2002?</w:t>
      </w:r>
    </w:p>
    <w:p>
      <w:r>
        <w:rPr>
          <w:b/>
        </w:rPr>
        <w:t xml:space="preserve">Tulos</w:t>
      </w:r>
    </w:p>
    <w:p>
      <w:r>
        <w:t xml:space="preserve">rahoitus</w:t>
      </w:r>
    </w:p>
    <w:p>
      <w:r>
        <w:rPr>
          <w:b/>
        </w:rPr>
        <w:t xml:space="preserve">Esimerkki 9.4107</w:t>
      </w:r>
    </w:p>
    <w:p>
      <w:r>
        <w:t xml:space="preserve">Minkä maan rahayksikkö oli drakma ennen kuin se siirtyi euroon vuonna 2001?</w:t>
      </w:r>
    </w:p>
    <w:p>
      <w:r>
        <w:rPr>
          <w:b/>
        </w:rPr>
        <w:t xml:space="preserve">Tulos</w:t>
      </w:r>
    </w:p>
    <w:p>
      <w:r>
        <w:t xml:space="preserve">rahoitus</w:t>
      </w:r>
    </w:p>
    <w:p>
      <w:r>
        <w:rPr>
          <w:b/>
        </w:rPr>
        <w:t xml:space="preserve">Esimerkki 9.4108</w:t>
      </w:r>
    </w:p>
    <w:p>
      <w:r>
        <w:t xml:space="preserve">Minkä myyttisen olennon sanotaan edustavan Dracon tähdistöä?</w:t>
      </w:r>
    </w:p>
    <w:p>
      <w:r>
        <w:rPr>
          <w:b/>
        </w:rPr>
        <w:t xml:space="preserve">Tulos</w:t>
      </w:r>
    </w:p>
    <w:p>
      <w:r>
        <w:t xml:space="preserve">fiktiivinen_universumi</w:t>
      </w:r>
    </w:p>
    <w:p>
      <w:r>
        <w:rPr>
          <w:b/>
        </w:rPr>
        <w:t xml:space="preserve">Esimerkki 9.4109</w:t>
      </w:r>
    </w:p>
    <w:p>
      <w:r>
        <w:t xml:space="preserve">Kuka kirjoitti romaanin Dracula?</w:t>
      </w:r>
    </w:p>
    <w:p>
      <w:r>
        <w:rPr>
          <w:b/>
        </w:rPr>
        <w:t xml:space="preserve">Tulos</w:t>
      </w:r>
    </w:p>
    <w:p>
      <w:r>
        <w:t xml:space="preserve">kirja</w:t>
      </w:r>
    </w:p>
    <w:p>
      <w:r>
        <w:rPr>
          <w:b/>
        </w:rPr>
        <w:t xml:space="preserve">Esimerkki 9.4110</w:t>
      </w:r>
    </w:p>
    <w:p>
      <w:r>
        <w:t xml:space="preserve">Kuka unkarilaissyntyinen näyttelijä näytteli elokuvissa vuodesta 1917 kuolemaansa 1956 asti ja hänet tunnetaan parhaiten nimiroolista vuoden 1931 Draculassa?</w:t>
      </w:r>
    </w:p>
    <w:p>
      <w:r>
        <w:rPr>
          <w:b/>
        </w:rPr>
        <w:t xml:space="preserve">Tulos</w:t>
      </w:r>
    </w:p>
    <w:p>
      <w:r>
        <w:t xml:space="preserve">TV</w:t>
      </w:r>
    </w:p>
    <w:p>
      <w:r>
        <w:rPr>
          <w:b/>
        </w:rPr>
        <w:t xml:space="preserve">Tulos</w:t>
      </w:r>
    </w:p>
    <w:p>
      <w:r>
        <w:t xml:space="preserve">elokuva</w:t>
      </w:r>
    </w:p>
    <w:p>
      <w:r>
        <w:rPr>
          <w:b/>
        </w:rPr>
        <w:t xml:space="preserve">Esimerkki 9.4111</w:t>
      </w:r>
    </w:p>
    <w:p>
      <w:r>
        <w:t xml:space="preserve">Kuka tunnettiin parhaiten Draculan roolistaan, jonka hän esitti elokuvassa ensimmäisen kerran vuonna 1931?</w:t>
      </w:r>
    </w:p>
    <w:p>
      <w:r>
        <w:rPr>
          <w:b/>
        </w:rPr>
        <w:t xml:space="preserve">Tulos</w:t>
      </w:r>
    </w:p>
    <w:p>
      <w:r>
        <w:t xml:space="preserve">TV</w:t>
      </w:r>
    </w:p>
    <w:p>
      <w:r>
        <w:rPr>
          <w:b/>
        </w:rPr>
        <w:t xml:space="preserve">Tulos</w:t>
      </w:r>
    </w:p>
    <w:p>
      <w:r>
        <w:t xml:space="preserve">elokuva</w:t>
      </w:r>
    </w:p>
    <w:p>
      <w:r>
        <w:rPr>
          <w:b/>
        </w:rPr>
        <w:t xml:space="preserve">Esimerkki 9.4112</w:t>
      </w:r>
    </w:p>
    <w:p>
      <w:r>
        <w:t xml:space="preserve">Kuka on Dragon's Den -televisiosarjan juontaja?</w:t>
      </w:r>
    </w:p>
    <w:p>
      <w:r>
        <w:rPr>
          <w:b/>
        </w:rPr>
        <w:t xml:space="preserve">Tulos</w:t>
      </w:r>
    </w:p>
    <w:p>
      <w:r>
        <w:t xml:space="preserve">TV</w:t>
      </w:r>
    </w:p>
    <w:p>
      <w:r>
        <w:rPr>
          <w:b/>
        </w:rPr>
        <w:t xml:space="preserve">Esimerkki 9.4113</w:t>
      </w:r>
    </w:p>
    <w:p>
      <w:r>
        <w:t xml:space="preserve">Kuka Boltonissa syntynyt nainen, Pall-Ex Ltd:n perustaja, korvasi James Caanin BBC:n Dragons Den -ohjelmassa?</w:t>
      </w:r>
    </w:p>
    <w:p>
      <w:r>
        <w:rPr>
          <w:b/>
        </w:rPr>
        <w:t xml:space="preserve">Tulos</w:t>
      </w:r>
    </w:p>
    <w:p>
      <w:r>
        <w:t xml:space="preserve">TV</w:t>
      </w:r>
    </w:p>
    <w:p>
      <w:r>
        <w:rPr>
          <w:b/>
        </w:rPr>
        <w:t xml:space="preserve">Esimerkki 9.4114</w:t>
      </w:r>
    </w:p>
    <w:p>
      <w:r>
        <w:t xml:space="preserve">Kuka on Dragon's Denin uusi tuomari?</w:t>
      </w:r>
    </w:p>
    <w:p>
      <w:r>
        <w:rPr>
          <w:b/>
        </w:rPr>
        <w:t xml:space="preserve">Tulos</w:t>
      </w:r>
    </w:p>
    <w:p>
      <w:r>
        <w:t xml:space="preserve">TV</w:t>
      </w:r>
    </w:p>
    <w:p>
      <w:r>
        <w:rPr>
          <w:b/>
        </w:rPr>
        <w:t xml:space="preserve">Esimerkki 9.4115</w:t>
      </w:r>
    </w:p>
    <w:p>
      <w:r>
        <w:t xml:space="preserve">Mikä 6'4 drag queen saa mainetta?</w:t>
      </w:r>
    </w:p>
    <w:p>
      <w:r>
        <w:rPr>
          <w:b/>
        </w:rPr>
        <w:t xml:space="preserve">Tulos</w:t>
      </w:r>
    </w:p>
    <w:p>
      <w:r>
        <w:t xml:space="preserve">ihmiset</w:t>
      </w:r>
    </w:p>
    <w:p>
      <w:r>
        <w:rPr>
          <w:b/>
        </w:rPr>
        <w:t xml:space="preserve">Esimerkki 9.4116</w:t>
      </w:r>
    </w:p>
    <w:p>
      <w:r>
        <w:t xml:space="preserve">Missä ovat Drakensbergin jyrkät kalliot?</w:t>
      </w:r>
    </w:p>
    <w:p>
      <w:r>
        <w:rPr>
          <w:b/>
        </w:rPr>
        <w:t xml:space="preserve">Tulos</w:t>
      </w:r>
    </w:p>
    <w:p>
      <w:r>
        <w:t xml:space="preserve">sijainti</w:t>
      </w:r>
    </w:p>
    <w:p>
      <w:r>
        <w:rPr>
          <w:b/>
        </w:rPr>
        <w:t xml:space="preserve">Esimerkki 9.4117</w:t>
      </w:r>
    </w:p>
    <w:p>
      <w:r>
        <w:t xml:space="preserve">Minkä cocktailin perinteisiä ainesosia ovat viski, Drambuie, jää ja sitruunakierre?</w:t>
      </w:r>
    </w:p>
    <w:p>
      <w:r>
        <w:rPr>
          <w:b/>
        </w:rPr>
        <w:t xml:space="preserve">Tulos</w:t>
      </w:r>
    </w:p>
    <w:p>
      <w:r>
        <w:t xml:space="preserve">ruoka</w:t>
      </w:r>
    </w:p>
    <w:p>
      <w:r>
        <w:rPr>
          <w:b/>
        </w:rPr>
        <w:t xml:space="preserve">Esimerkki 9.4118</w:t>
      </w:r>
    </w:p>
    <w:p>
      <w:r>
        <w:t xml:space="preserve">Mikä cocktail valmistetaan lisäämällä drambuieta skottiviskiin, joka tarjoillaan jäillä varrelasissa?</w:t>
      </w:r>
    </w:p>
    <w:p>
      <w:r>
        <w:rPr>
          <w:b/>
        </w:rPr>
        <w:t xml:space="preserve">Tulos</w:t>
      </w:r>
    </w:p>
    <w:p>
      <w:r>
        <w:t xml:space="preserve">ruoka</w:t>
      </w:r>
    </w:p>
    <w:p>
      <w:r>
        <w:rPr>
          <w:b/>
        </w:rPr>
        <w:t xml:space="preserve">Esimerkki 9.4119</w:t>
      </w:r>
    </w:p>
    <w:p>
      <w:r>
        <w:t xml:space="preserve">Kuka kirjoitti tohtori Dolittlesta kertovan lastenkirjasarjan?</w:t>
      </w:r>
    </w:p>
    <w:p>
      <w:r>
        <w:rPr>
          <w:b/>
        </w:rPr>
        <w:t xml:space="preserve">Tulos</w:t>
      </w:r>
    </w:p>
    <w:p>
      <w:r>
        <w:t xml:space="preserve">kirja</w:t>
      </w:r>
    </w:p>
    <w:p>
      <w:r>
        <w:rPr>
          <w:b/>
        </w:rPr>
        <w:t xml:space="preserve">Tulos</w:t>
      </w:r>
    </w:p>
    <w:p>
      <w:r>
        <w:t xml:space="preserve">fiktiivinen_universumi</w:t>
      </w:r>
    </w:p>
    <w:p>
      <w:r>
        <w:rPr>
          <w:b/>
        </w:rPr>
        <w:t xml:space="preserve">Esimerkki 9.4120</w:t>
      </w:r>
    </w:p>
    <w:p>
      <w:r>
        <w:t xml:space="preserve">Minkälainen olento Too-Too oli tohtori Dolittlen tarinoissa?</w:t>
      </w:r>
    </w:p>
    <w:p>
      <w:r>
        <w:rPr>
          <w:b/>
        </w:rPr>
        <w:t xml:space="preserve">Tulos</w:t>
      </w:r>
    </w:p>
    <w:p>
      <w:r>
        <w:t xml:space="preserve">elokuva</w:t>
      </w:r>
    </w:p>
    <w:p>
      <w:r>
        <w:rPr>
          <w:b/>
        </w:rPr>
        <w:t xml:space="preserve">Esimerkki 9.4121</w:t>
      </w:r>
    </w:p>
    <w:p>
      <w:r>
        <w:t xml:space="preserve">Millä yhtyeellä oli vuonna 1978 Britannian ykköshitti Dreadlock Holiday?</w:t>
      </w:r>
    </w:p>
    <w:p>
      <w:r>
        <w:rPr>
          <w:b/>
        </w:rPr>
        <w:t xml:space="preserve">Tulos</w:t>
      </w:r>
    </w:p>
    <w:p>
      <w:r>
        <w:t xml:space="preserve">musiikki</w:t>
      </w:r>
    </w:p>
    <w:p>
      <w:r>
        <w:rPr>
          <w:b/>
        </w:rPr>
        <w:t xml:space="preserve">Esimerkki 9.4122</w:t>
      </w:r>
    </w:p>
    <w:p>
      <w:r>
        <w:t xml:space="preserve">Kenellä oli vuonna 1959 listaykköshitit 'Dream Lover' ja 'Mack the Knife'?</w:t>
      </w:r>
    </w:p>
    <w:p>
      <w:r>
        <w:rPr>
          <w:b/>
        </w:rPr>
        <w:t xml:space="preserve">Tulos</w:t>
      </w:r>
    </w:p>
    <w:p>
      <w:r>
        <w:t xml:space="preserve">musiikki</w:t>
      </w:r>
    </w:p>
    <w:p>
      <w:r>
        <w:rPr>
          <w:b/>
        </w:rPr>
        <w:t xml:space="preserve">Esimerkki 9.4123</w:t>
      </w:r>
    </w:p>
    <w:p>
      <w:r>
        <w:t xml:space="preserve">Kuka sävelsi oratorion "Gerontiuksen uni"?</w:t>
      </w:r>
    </w:p>
    <w:p>
      <w:r>
        <w:rPr>
          <w:b/>
        </w:rPr>
        <w:t xml:space="preserve">Tulos</w:t>
      </w:r>
    </w:p>
    <w:p>
      <w:r>
        <w:t xml:space="preserve">musiikki</w:t>
      </w:r>
    </w:p>
    <w:p>
      <w:r>
        <w:rPr>
          <w:b/>
        </w:rPr>
        <w:t xml:space="preserve">Esimerkki 9.4124</w:t>
      </w:r>
    </w:p>
    <w:p>
      <w:r>
        <w:t xml:space="preserve">"The Dream of Gerontius" on englantilaisen säveltäjän vuonna 1900 ilmestynyt teos.</w:t>
      </w:r>
    </w:p>
    <w:p>
      <w:r>
        <w:rPr>
          <w:b/>
        </w:rPr>
        <w:t xml:space="preserve">Tulos</w:t>
      </w:r>
    </w:p>
    <w:p>
      <w:r>
        <w:t xml:space="preserve">musiikki</w:t>
      </w:r>
    </w:p>
    <w:p>
      <w:r>
        <w:rPr>
          <w:b/>
        </w:rPr>
        <w:t xml:space="preserve">Esimerkki 9.4125</w:t>
      </w:r>
    </w:p>
    <w:p>
      <w:r>
        <w:t xml:space="preserve"> "The Dream of Gerontius" on englantilaisen säveltäjän vuonna 1900 ilmestynyt teos.</w:t>
      </w:r>
    </w:p>
    <w:p>
      <w:r>
        <w:rPr>
          <w:b/>
        </w:rPr>
        <w:t xml:space="preserve">Tulos</w:t>
      </w:r>
    </w:p>
    <w:p>
      <w:r>
        <w:t xml:space="preserve">musiikki</w:t>
      </w:r>
    </w:p>
    <w:p>
      <w:r>
        <w:rPr>
          <w:b/>
        </w:rPr>
        <w:t xml:space="preserve">Esimerkki 9.4126</w:t>
      </w:r>
    </w:p>
    <w:p>
      <w:r>
        <w:t xml:space="preserve">Minkä säveltäjän oratorioihin kuuluvat "Kuningaskunta" ja "Gerontiuksen uni"?</w:t>
      </w:r>
    </w:p>
    <w:p>
      <w:r>
        <w:rPr>
          <w:b/>
        </w:rPr>
        <w:t xml:space="preserve">Tulos</w:t>
      </w:r>
    </w:p>
    <w:p>
      <w:r>
        <w:t xml:space="preserve">musiikki</w:t>
      </w:r>
    </w:p>
    <w:p>
      <w:r>
        <w:rPr>
          <w:b/>
        </w:rPr>
        <w:t xml:space="preserve">Esimerkki 9.4127</w:t>
      </w:r>
    </w:p>
    <w:p>
      <w:r>
        <w:t xml:space="preserve">Kuka sävelsi Gerontiuksen unelman?</w:t>
      </w:r>
    </w:p>
    <w:p>
      <w:r>
        <w:rPr>
          <w:b/>
        </w:rPr>
        <w:t xml:space="preserve">Tulos</w:t>
      </w:r>
    </w:p>
    <w:p>
      <w:r>
        <w:t xml:space="preserve">musiikki</w:t>
      </w:r>
    </w:p>
    <w:p>
      <w:r>
        <w:rPr>
          <w:b/>
        </w:rPr>
        <w:t xml:space="preserve">Esimerkki 9.4128</w:t>
      </w:r>
    </w:p>
    <w:p>
      <w:r>
        <w:t xml:space="preserve">Kuka sävelsi kardinaali Newmanin runon Gerontiuksen uni vuonna 1900 ilmestyneeseen oratorioonsa?</w:t>
      </w:r>
    </w:p>
    <w:p>
      <w:r>
        <w:rPr>
          <w:b/>
        </w:rPr>
        <w:t xml:space="preserve">Tulos</w:t>
      </w:r>
    </w:p>
    <w:p>
      <w:r>
        <w:t xml:space="preserve">musiikki</w:t>
      </w:r>
    </w:p>
    <w:p>
      <w:r>
        <w:rPr>
          <w:b/>
        </w:rPr>
        <w:t xml:space="preserve">Esimerkki 9.4129</w:t>
      </w:r>
    </w:p>
    <w:p>
      <w:r>
        <w:t xml:space="preserve">Kuka oli Gerontiuksen unelma -oratorion säveltäjä?</w:t>
      </w:r>
    </w:p>
    <w:p>
      <w:r>
        <w:rPr>
          <w:b/>
        </w:rPr>
        <w:t xml:space="preserve">Tulos</w:t>
      </w:r>
    </w:p>
    <w:p>
      <w:r>
        <w:t xml:space="preserve">musiikki</w:t>
      </w:r>
    </w:p>
    <w:p>
      <w:r>
        <w:rPr>
          <w:b/>
        </w:rPr>
        <w:t xml:space="preserve">Esimerkki 9.4130</w:t>
      </w:r>
    </w:p>
    <w:p>
      <w:r>
        <w:t xml:space="preserve">Kuka kirjoitti Gerontiuksen unelman, jonka Elgar myöhemmin sävelsi?</w:t>
      </w:r>
    </w:p>
    <w:p>
      <w:r>
        <w:rPr>
          <w:b/>
        </w:rPr>
        <w:t xml:space="preserve">Tulos</w:t>
      </w:r>
    </w:p>
    <w:p>
      <w:r>
        <w:t xml:space="preserve">kirja</w:t>
      </w:r>
    </w:p>
    <w:p>
      <w:r>
        <w:rPr>
          <w:b/>
        </w:rPr>
        <w:t xml:space="preserve">Esimerkki 9.4131</w:t>
      </w:r>
    </w:p>
    <w:p>
      <w:r>
        <w:t xml:space="preserve">Kuka Dream On -elokuvan vastaava tuottaja tunnetaan muun muassa elokuvista kuten Trading Places?</w:t>
      </w:r>
    </w:p>
    <w:p>
      <w:r>
        <w:rPr>
          <w:b/>
        </w:rPr>
        <w:t xml:space="preserve">Tulos</w:t>
      </w:r>
    </w:p>
    <w:p>
      <w:r>
        <w:t xml:space="preserve">TV</w:t>
      </w:r>
    </w:p>
    <w:p>
      <w:r>
        <w:rPr>
          <w:b/>
        </w:rPr>
        <w:t xml:space="preserve">Tulos</w:t>
      </w:r>
    </w:p>
    <w:p>
      <w:r>
        <w:t xml:space="preserve">elokuva</w:t>
      </w:r>
    </w:p>
    <w:p>
      <w:r>
        <w:rPr>
          <w:b/>
        </w:rPr>
        <w:t xml:space="preserve">Esimerkki 9.4132</w:t>
      </w:r>
    </w:p>
    <w:p>
      <w:r>
        <w:t xml:space="preserve">Millä yhtyeellä oli hittejä `Linger` ja `Dreams`?</w:t>
      </w:r>
    </w:p>
    <w:p>
      <w:r>
        <w:rPr>
          <w:b/>
        </w:rPr>
        <w:t xml:space="preserve">Tulos</w:t>
      </w:r>
    </w:p>
    <w:p>
      <w:r>
        <w:t xml:space="preserve">musiikki</w:t>
      </w:r>
    </w:p>
    <w:p>
      <w:r>
        <w:rPr>
          <w:b/>
        </w:rPr>
        <w:t xml:space="preserve">Esimerkki 9.4133</w:t>
      </w:r>
    </w:p>
    <w:p>
      <w:r>
        <w:t xml:space="preserve">Kuka kirjoitti kirjan nimeltä Unelmia isältäni?</w:t>
      </w:r>
    </w:p>
    <w:p>
      <w:r>
        <w:rPr>
          <w:b/>
        </w:rPr>
        <w:t xml:space="preserve">Tulos</w:t>
      </w:r>
    </w:p>
    <w:p>
      <w:r>
        <w:t xml:space="preserve">kirja</w:t>
      </w:r>
    </w:p>
    <w:p>
      <w:r>
        <w:rPr>
          <w:b/>
        </w:rPr>
        <w:t xml:space="preserve">Esimerkki 9.4134</w:t>
      </w:r>
    </w:p>
    <w:p>
      <w:r>
        <w:t xml:space="preserve">Minkä yhdysvaltalaisen poliitikon vuonna 1995 ilmestynyt omaelämäkerta "Dreams From My Father" on peräisin häneltä?</w:t>
      </w:r>
    </w:p>
    <w:p>
      <w:r>
        <w:rPr>
          <w:b/>
        </w:rPr>
        <w:t xml:space="preserve">Tulos</w:t>
      </w:r>
    </w:p>
    <w:p>
      <w:r>
        <w:t xml:space="preserve">kirja</w:t>
      </w:r>
    </w:p>
    <w:p>
      <w:r>
        <w:rPr>
          <w:b/>
        </w:rPr>
        <w:t xml:space="preserve">Esimerkki 9.4135</w:t>
      </w:r>
    </w:p>
    <w:p>
      <w:r>
        <w:t xml:space="preserve">Kenen kirja "Unelmia isältäni" julkaistiin vuonna 1995?</w:t>
      </w:r>
    </w:p>
    <w:p>
      <w:r>
        <w:rPr>
          <w:b/>
        </w:rPr>
        <w:t xml:space="preserve">Tulos</w:t>
      </w:r>
    </w:p>
    <w:p>
      <w:r>
        <w:t xml:space="preserve">kirja</w:t>
      </w:r>
    </w:p>
    <w:p>
      <w:r>
        <w:rPr>
          <w:b/>
        </w:rPr>
        <w:t xml:space="preserve">Esimerkki 9.4136</w:t>
      </w:r>
    </w:p>
    <w:p>
      <w:r>
        <w:t xml:space="preserve">Minkä yhdysvaltalaisen poliitikon vuonna 1996 ilmestynyt omaelämäkerta oli nimeltään "Dreams From My Father"?</w:t>
      </w:r>
    </w:p>
    <w:p>
      <w:r>
        <w:rPr>
          <w:b/>
        </w:rPr>
        <w:t xml:space="preserve">Tulos</w:t>
      </w:r>
    </w:p>
    <w:p>
      <w:r>
        <w:t xml:space="preserve">kirja</w:t>
      </w:r>
    </w:p>
    <w:p>
      <w:r>
        <w:rPr>
          <w:b/>
        </w:rPr>
        <w:t xml:space="preserve">Esimerkki 9.4137</w:t>
      </w:r>
    </w:p>
    <w:p>
      <w:r>
        <w:t xml:space="preserve">Unelmia isältäni, tarina rodusta ja perinnöstä kertoo kenestä poliitikosta?</w:t>
      </w:r>
    </w:p>
    <w:p>
      <w:r>
        <w:rPr>
          <w:b/>
        </w:rPr>
        <w:t xml:space="preserve">Tulos</w:t>
      </w:r>
    </w:p>
    <w:p>
      <w:r>
        <w:t xml:space="preserve">kirja</w:t>
      </w:r>
    </w:p>
    <w:p>
      <w:r>
        <w:rPr>
          <w:b/>
        </w:rPr>
        <w:t xml:space="preserve">Esimerkki 9.4138</w:t>
      </w:r>
    </w:p>
    <w:p>
      <w:r>
        <w:t xml:space="preserve">Kuka laulaja nousi kuuluisuuteen Dream Street -poikabändin jäsenenä ennen kuin hän antoi äänensä Theodorelle Chimpunks-elokuvissa?</w:t>
      </w:r>
    </w:p>
    <w:p>
      <w:r>
        <w:rPr>
          <w:b/>
        </w:rPr>
        <w:t xml:space="preserve">Tulos</w:t>
      </w:r>
    </w:p>
    <w:p>
      <w:r>
        <w:t xml:space="preserve">musiikki</w:t>
      </w:r>
    </w:p>
    <w:p>
      <w:r>
        <w:rPr>
          <w:b/>
        </w:rPr>
        <w:t xml:space="preserve">Tulos</w:t>
      </w:r>
    </w:p>
    <w:p>
      <w:r>
        <w:t xml:space="preserve">elokuva</w:t>
      </w:r>
    </w:p>
    <w:p>
      <w:r>
        <w:rPr>
          <w:b/>
        </w:rPr>
        <w:t xml:space="preserve">Esimerkki 9.4139</w:t>
      </w:r>
    </w:p>
    <w:p>
      <w:r>
        <w:t xml:space="preserve">Kuka näytteli Judge Dreddiä vuoden 1995 elokuvassa?</w:t>
      </w:r>
    </w:p>
    <w:p>
      <w:r>
        <w:rPr>
          <w:b/>
        </w:rPr>
        <w:t xml:space="preserve">Tulos</w:t>
      </w:r>
    </w:p>
    <w:p>
      <w:r>
        <w:t xml:space="preserve">elokuva</w:t>
      </w:r>
    </w:p>
    <w:p>
      <w:r>
        <w:rPr>
          <w:b/>
        </w:rPr>
        <w:t xml:space="preserve">Esimerkki 9.4140</w:t>
      </w:r>
    </w:p>
    <w:p>
      <w:r>
        <w:t xml:space="preserve">Drenthe, Limburg ja Flevoland ovat kaikki minkä Euroopan maan maakuntia?</w:t>
      </w:r>
    </w:p>
    <w:p>
      <w:r>
        <w:rPr>
          <w:b/>
        </w:rPr>
        <w:t xml:space="preserve">Tulos</w:t>
      </w:r>
    </w:p>
    <w:p>
      <w:r>
        <w:t xml:space="preserve">sijainti</w:t>
      </w:r>
    </w:p>
    <w:p>
      <w:r>
        <w:rPr>
          <w:b/>
        </w:rPr>
        <w:t xml:space="preserve">Tulos</w:t>
      </w:r>
    </w:p>
    <w:p>
      <w:r>
        <w:t xml:space="preserve">pohja</w:t>
      </w:r>
    </w:p>
    <w:p>
      <w:r>
        <w:rPr>
          <w:b/>
        </w:rPr>
        <w:t xml:space="preserve">Esimerkki 9.4141</w:t>
      </w:r>
    </w:p>
    <w:p>
      <w:r>
        <w:t xml:space="preserve">Mistä maasta Dresdenin posliini on peräisin?</w:t>
      </w:r>
    </w:p>
    <w:p>
      <w:r>
        <w:rPr>
          <w:b/>
        </w:rPr>
        <w:t xml:space="preserve">Tulos</w:t>
      </w:r>
    </w:p>
    <w:p>
      <w:r>
        <w:t xml:space="preserve">TV</w:t>
      </w:r>
    </w:p>
    <w:p>
      <w:r>
        <w:rPr>
          <w:b/>
        </w:rPr>
        <w:t xml:space="preserve">Tulos</w:t>
      </w:r>
    </w:p>
    <w:p>
      <w:r>
        <w:t xml:space="preserve">pohja</w:t>
      </w:r>
    </w:p>
    <w:p>
      <w:r>
        <w:rPr>
          <w:b/>
        </w:rPr>
        <w:t xml:space="preserve">Esimerkki 9.4142</w:t>
      </w:r>
    </w:p>
    <w:p>
      <w:r>
        <w:t xml:space="preserve">Mikä yhtye julkaisi albumit Hotter Than Hell ja Dressed to Kill?</w:t>
      </w:r>
    </w:p>
    <w:p>
      <w:r>
        <w:rPr>
          <w:b/>
        </w:rPr>
        <w:t xml:space="preserve">Tulos</w:t>
      </w:r>
    </w:p>
    <w:p>
      <w:r>
        <w:t xml:space="preserve">musiikki</w:t>
      </w:r>
    </w:p>
    <w:p>
      <w:r>
        <w:rPr>
          <w:b/>
        </w:rPr>
        <w:t xml:space="preserve">Esimerkki 9.4143</w:t>
      </w:r>
    </w:p>
    <w:p>
      <w:r>
        <w:t xml:space="preserve">Minkä parodiaelokuvan nimihenkilön arkkivihollinen on Dr. Evil?</w:t>
      </w:r>
    </w:p>
    <w:p>
      <w:r>
        <w:rPr>
          <w:b/>
        </w:rPr>
        <w:t xml:space="preserve">Tulos</w:t>
      </w:r>
    </w:p>
    <w:p>
      <w:r>
        <w:t xml:space="preserve">elokuva</w:t>
      </w:r>
    </w:p>
    <w:p>
      <w:r>
        <w:rPr>
          <w:b/>
        </w:rPr>
        <w:t xml:space="preserve">Tulos</w:t>
      </w:r>
    </w:p>
    <w:p>
      <w:r>
        <w:t xml:space="preserve">fiktiivinen_universumi</w:t>
      </w:r>
    </w:p>
    <w:p>
      <w:r>
        <w:rPr>
          <w:b/>
        </w:rPr>
        <w:t xml:space="preserve">Esimerkki 9.4144</w:t>
      </w:r>
    </w:p>
    <w:p>
      <w:r>
        <w:t xml:space="preserve">Mikä oli Drew Barrymoren hahmon nimi elokuvassa E.T.?</w:t>
      </w:r>
    </w:p>
    <w:p>
      <w:r>
        <w:rPr>
          <w:b/>
        </w:rPr>
        <w:t xml:space="preserve">Tulos</w:t>
      </w:r>
    </w:p>
    <w:p>
      <w:r>
        <w:t xml:space="preserve">elokuva</w:t>
      </w:r>
    </w:p>
    <w:p>
      <w:r>
        <w:rPr>
          <w:b/>
        </w:rPr>
        <w:t xml:space="preserve">Esimerkki 9.4145</w:t>
      </w:r>
    </w:p>
    <w:p>
      <w:r>
        <w:t xml:space="preserve">Kuka Ian esiintyi Madnessin kappaleessa "Drip Fed Fred"?</w:t>
      </w:r>
    </w:p>
    <w:p>
      <w:r>
        <w:rPr>
          <w:b/>
        </w:rPr>
        <w:t xml:space="preserve">Tulos</w:t>
      </w:r>
    </w:p>
    <w:p>
      <w:r>
        <w:t xml:space="preserve">musiikki</w:t>
      </w:r>
    </w:p>
    <w:p>
      <w:r>
        <w:rPr>
          <w:b/>
        </w:rPr>
        <w:t xml:space="preserve">Esimerkki 9.4146</w:t>
      </w:r>
    </w:p>
    <w:p>
      <w:r>
        <w:t xml:space="preserve">Driving Home For Christmas oli vuoden 1988 hittisingle mille laulajalle?</w:t>
      </w:r>
    </w:p>
    <w:p>
      <w:r>
        <w:rPr>
          <w:b/>
        </w:rPr>
        <w:t xml:space="preserve">Tulos</w:t>
      </w:r>
    </w:p>
    <w:p>
      <w:r>
        <w:t xml:space="preserve">musiikki</w:t>
      </w:r>
    </w:p>
    <w:p>
      <w:r>
        <w:rPr>
          <w:b/>
        </w:rPr>
        <w:t xml:space="preserve">Esimerkki 9.4147</w:t>
      </w:r>
    </w:p>
    <w:p>
      <w:r>
        <w:t xml:space="preserve">Minkä yhtyeen "Driving in My Car" nousi kymmenen parhaan joukkoon vuonna 1982?</w:t>
      </w:r>
    </w:p>
    <w:p>
      <w:r>
        <w:rPr>
          <w:b/>
        </w:rPr>
        <w:t xml:space="preserve">Tulos</w:t>
      </w:r>
    </w:p>
    <w:p>
      <w:r>
        <w:t xml:space="preserve">musiikki</w:t>
      </w:r>
    </w:p>
    <w:p>
      <w:r>
        <w:rPr>
          <w:b/>
        </w:rPr>
        <w:t xml:space="preserve">Esimerkki 9.4148</w:t>
      </w:r>
    </w:p>
    <w:p>
      <w:r>
        <w:t xml:space="preserve">Kuka näytteli Jessica Tandyn poikaa elokuvassa Driving Miss Daisy?</w:t>
      </w:r>
    </w:p>
    <w:p>
      <w:r>
        <w:rPr>
          <w:b/>
        </w:rPr>
        <w:t xml:space="preserve">Tulos</w:t>
      </w:r>
    </w:p>
    <w:p>
      <w:r>
        <w:t xml:space="preserve">elokuva</w:t>
      </w:r>
    </w:p>
    <w:p>
      <w:r>
        <w:rPr>
          <w:b/>
        </w:rPr>
        <w:t xml:space="preserve">Esimerkki 9.4149</w:t>
      </w:r>
    </w:p>
    <w:p>
      <w:r>
        <w:t xml:space="preserve">Kuka kirjailija kirjoitti vuonna 1886 romaanin "Tohtori Jekyllin ja herra Hyden outo tapaus"?</w:t>
      </w:r>
    </w:p>
    <w:p>
      <w:r>
        <w:rPr>
          <w:b/>
        </w:rPr>
        <w:t xml:space="preserve">Tulos</w:t>
      </w:r>
    </w:p>
    <w:p>
      <w:r>
        <w:t xml:space="preserve">kirja</w:t>
      </w:r>
    </w:p>
    <w:p>
      <w:r>
        <w:rPr>
          <w:b/>
        </w:rPr>
        <w:t xml:space="preserve">Esimerkki 9.4150</w:t>
      </w:r>
    </w:p>
    <w:p>
      <w:r>
        <w:t xml:space="preserve">Kuka kirjoitti teokset Aarresaari, Tohtori Jekyllin ja herra Hyden outo tapaus, Kidnapped ja The Master of Ballantrae?</w:t>
      </w:r>
    </w:p>
    <w:p>
      <w:r>
        <w:rPr>
          <w:b/>
        </w:rPr>
        <w:t xml:space="preserve">Tulos</w:t>
      </w:r>
    </w:p>
    <w:p>
      <w:r>
        <w:t xml:space="preserve">kirja</w:t>
      </w:r>
    </w:p>
    <w:p>
      <w:r>
        <w:rPr>
          <w:b/>
        </w:rPr>
        <w:t xml:space="preserve">Tulos</w:t>
      </w:r>
    </w:p>
    <w:p>
      <w:r>
        <w:t xml:space="preserve">elokuva</w:t>
      </w:r>
    </w:p>
    <w:p>
      <w:r>
        <w:rPr>
          <w:b/>
        </w:rPr>
        <w:t xml:space="preserve">Esimerkki 9.4151</w:t>
      </w:r>
    </w:p>
    <w:p>
      <w:r>
        <w:t xml:space="preserve">Kuka näytteli alkuperäisessä Star Trek -tv-sarjassa, joka esitettiin vuosina 1966-1969, tohtori Leonard Bones McCoyta?</w:t>
      </w:r>
    </w:p>
    <w:p>
      <w:r>
        <w:rPr>
          <w:b/>
        </w:rPr>
        <w:t xml:space="preserve">Tulos</w:t>
      </w:r>
    </w:p>
    <w:p>
      <w:r>
        <w:t xml:space="preserve">TV</w:t>
      </w:r>
    </w:p>
    <w:p>
      <w:r>
        <w:rPr>
          <w:b/>
        </w:rPr>
        <w:t xml:space="preserve">Tulos</w:t>
      </w:r>
    </w:p>
    <w:p>
      <w:r>
        <w:t xml:space="preserve">elokuva</w:t>
      </w:r>
    </w:p>
    <w:p>
      <w:r>
        <w:rPr>
          <w:b/>
        </w:rPr>
        <w:t xml:space="preserve">Esimerkki 9.4152</w:t>
      </w:r>
    </w:p>
    <w:p>
      <w:r>
        <w:t xml:space="preserve">Missä seikkailutarinassa tuomari tohtori Livesey esiintyy?</w:t>
      </w:r>
    </w:p>
    <w:p>
      <w:r>
        <w:rPr>
          <w:b/>
        </w:rPr>
        <w:t xml:space="preserve">Tulos</w:t>
      </w:r>
    </w:p>
    <w:p>
      <w:r>
        <w:t xml:space="preserve">kirja</w:t>
      </w:r>
    </w:p>
    <w:p>
      <w:r>
        <w:rPr>
          <w:b/>
        </w:rPr>
        <w:t xml:space="preserve">Esimerkki 9.4153</w:t>
      </w:r>
    </w:p>
    <w:p>
      <w:r>
        <w:t xml:space="preserve">Mitä kansallisuutta tutkimusmatkailija tohtori Livingstone oli?</w:t>
      </w:r>
    </w:p>
    <w:p>
      <w:r>
        <w:rPr>
          <w:b/>
        </w:rPr>
        <w:t xml:space="preserve">Tulos</w:t>
      </w:r>
    </w:p>
    <w:p>
      <w:r>
        <w:t xml:space="preserve">ihmiset</w:t>
      </w:r>
    </w:p>
    <w:p>
      <w:r>
        <w:rPr>
          <w:b/>
        </w:rPr>
        <w:t xml:space="preserve">Esimerkki 9.4154</w:t>
      </w:r>
    </w:p>
    <w:p>
      <w:r>
        <w:t xml:space="preserve">Mikä sana yhdistää Sparksin vuonna 1974 julkaistun albumin ja yhtyeen, jolla oli hittejä vuosina 1984-5 kappaleilla "Duel" ja "Dr Mabuse"?</w:t>
      </w:r>
    </w:p>
    <w:p>
      <w:r>
        <w:rPr>
          <w:b/>
        </w:rPr>
        <w:t xml:space="preserve">Tulos</w:t>
      </w:r>
    </w:p>
    <w:p>
      <w:r>
        <w:t xml:space="preserve">musiikki</w:t>
      </w:r>
    </w:p>
    <w:p>
      <w:r>
        <w:rPr>
          <w:b/>
        </w:rPr>
        <w:t xml:space="preserve">Esimerkki 9.4155</w:t>
      </w:r>
    </w:p>
    <w:p>
      <w:r>
        <w:t xml:space="preserve">Mitä hahmoa Ursula Andress näytteli Bond-elokuvassa Dr. No?</w:t>
      </w:r>
    </w:p>
    <w:p>
      <w:r>
        <w:rPr>
          <w:b/>
        </w:rPr>
        <w:t xml:space="preserve">Tulos</w:t>
      </w:r>
    </w:p>
    <w:p>
      <w:r>
        <w:t xml:space="preserve">elokuva</w:t>
      </w:r>
    </w:p>
    <w:p>
      <w:r>
        <w:rPr>
          <w:b/>
        </w:rPr>
        <w:t xml:space="preserve">Esimerkki 9.4156</w:t>
      </w:r>
    </w:p>
    <w:p>
      <w:r>
        <w:t xml:space="preserve">Kuka näytteli nimiroolin elokuvassa "Dr. No"?</w:t>
      </w:r>
    </w:p>
    <w:p>
      <w:r>
        <w:rPr>
          <w:b/>
        </w:rPr>
        <w:t xml:space="preserve">Tulos</w:t>
      </w:r>
    </w:p>
    <w:p>
      <w:r>
        <w:t xml:space="preserve">elokuva</w:t>
      </w:r>
    </w:p>
    <w:p>
      <w:r>
        <w:rPr>
          <w:b/>
        </w:rPr>
        <w:t xml:space="preserve">Tulos</w:t>
      </w:r>
    </w:p>
    <w:p>
      <w:r>
        <w:t xml:space="preserve">pohja</w:t>
      </w:r>
    </w:p>
    <w:p>
      <w:r>
        <w:rPr>
          <w:b/>
        </w:rPr>
        <w:t xml:space="preserve">Esimerkki 9.4157</w:t>
      </w:r>
    </w:p>
    <w:p>
      <w:r>
        <w:t xml:space="preserve">Mitä ovat baktriaanit ja dromedaarit?</w:t>
      </w:r>
    </w:p>
    <w:p>
      <w:r>
        <w:rPr>
          <w:b/>
        </w:rPr>
        <w:t xml:space="preserve">Tulos</w:t>
      </w:r>
    </w:p>
    <w:p>
      <w:r>
        <w:t xml:space="preserve">biologia</w:t>
      </w:r>
    </w:p>
    <w:p>
      <w:r>
        <w:rPr>
          <w:b/>
        </w:rPr>
        <w:t xml:space="preserve">Esimerkki 9.4158</w:t>
      </w:r>
    </w:p>
    <w:p>
      <w:r>
        <w:t xml:space="preserve">Kuka näytteli häikäilemätöntä Damien Dayta tv-sarjassa Pudota kuollut aasi?</w:t>
      </w:r>
    </w:p>
    <w:p>
      <w:r>
        <w:rPr>
          <w:b/>
        </w:rPr>
        <w:t xml:space="preserve">Tulos</w:t>
      </w:r>
    </w:p>
    <w:p>
      <w:r>
        <w:t xml:space="preserve">TV</w:t>
      </w:r>
    </w:p>
    <w:p>
      <w:r>
        <w:rPr>
          <w:b/>
        </w:rPr>
        <w:t xml:space="preserve">Esimerkki 9.4159</w:t>
      </w:r>
    </w:p>
    <w:p>
      <w:r>
        <w:t xml:space="preserve">Hukkuva tyttö on yksi 1900-luvun taiteilijan merkittävistä teoksista?</w:t>
      </w:r>
    </w:p>
    <w:p>
      <w:r>
        <w:rPr>
          <w:b/>
        </w:rPr>
        <w:t xml:space="preserve">Tulos</w:t>
      </w:r>
    </w:p>
    <w:p>
      <w:r>
        <w:t xml:space="preserve">visual_art</w:t>
      </w:r>
    </w:p>
    <w:p>
      <w:r>
        <w:rPr>
          <w:b/>
        </w:rPr>
        <w:t xml:space="preserve">Esimerkki 9.4160</w:t>
      </w:r>
    </w:p>
    <w:p>
      <w:r>
        <w:t xml:space="preserve">Kuka on syyllinen siihen, että Dr. Philistä tuli kuuluisa?</w:t>
      </w:r>
    </w:p>
    <w:p>
      <w:r>
        <w:rPr>
          <w:b/>
        </w:rPr>
        <w:t xml:space="preserve">Tulos</w:t>
      </w:r>
    </w:p>
    <w:p>
      <w:r>
        <w:t xml:space="preserve">TV</w:t>
      </w:r>
    </w:p>
    <w:p>
      <w:r>
        <w:rPr>
          <w:b/>
        </w:rPr>
        <w:t xml:space="preserve">Esimerkki 9.4161</w:t>
      </w:r>
    </w:p>
    <w:p>
      <w:r>
        <w:t xml:space="preserve">Ketkä näyttelevät vuoden 1925 parodiaelokuvan "Tohtori Pyckle ja herra Pryde" päähenkilöitä?</w:t>
      </w:r>
    </w:p>
    <w:p>
      <w:r>
        <w:rPr>
          <w:b/>
        </w:rPr>
        <w:t xml:space="preserve">Tulos</w:t>
      </w:r>
    </w:p>
    <w:p>
      <w:r>
        <w:t xml:space="preserve">elokuva</w:t>
      </w:r>
    </w:p>
    <w:p>
      <w:r>
        <w:rPr>
          <w:b/>
        </w:rPr>
        <w:t xml:space="preserve">Esimerkki 9.4162</w:t>
      </w:r>
    </w:p>
    <w:p>
      <w:r>
        <w:t xml:space="preserve">Kuka näytteli nimiroolia brittiläisessä televisiosarjassa "Dr Quinn, Medicine Woman"?</w:t>
      </w:r>
    </w:p>
    <w:p>
      <w:r>
        <w:rPr>
          <w:b/>
        </w:rPr>
        <w:t xml:space="preserve">Tulos</w:t>
      </w:r>
    </w:p>
    <w:p>
      <w:r>
        <w:t xml:space="preserve">TV</w:t>
      </w:r>
    </w:p>
    <w:p>
      <w:r>
        <w:rPr>
          <w:b/>
        </w:rPr>
        <w:t xml:space="preserve">Esimerkki 9.4163</w:t>
      </w:r>
    </w:p>
    <w:p>
      <w:r>
        <w:t xml:space="preserve">Mikä Dr. Seussin kirja on Yhdysvalloissa ja Kanadassa suosittu lahja lukiosta ja yliopistosta valmistuville opiskelijoille?</w:t>
      </w:r>
    </w:p>
    <w:p>
      <w:r>
        <w:rPr>
          <w:b/>
        </w:rPr>
        <w:t xml:space="preserve">Tulos</w:t>
      </w:r>
    </w:p>
    <w:p>
      <w:r>
        <w:t xml:space="preserve">kirja</w:t>
      </w:r>
    </w:p>
    <w:p>
      <w:r>
        <w:rPr>
          <w:b/>
        </w:rPr>
        <w:t xml:space="preserve">Esimerkki 9.4164</w:t>
      </w:r>
    </w:p>
    <w:p>
      <w:r>
        <w:t xml:space="preserve">Mikä Dr. Seussin hahmo kuulee Who?</w:t>
      </w:r>
    </w:p>
    <w:p>
      <w:r>
        <w:rPr>
          <w:b/>
        </w:rPr>
        <w:t xml:space="preserve">Tulos</w:t>
      </w:r>
    </w:p>
    <w:p>
      <w:r>
        <w:t xml:space="preserve">fiktiivinen_universumi</w:t>
      </w:r>
    </w:p>
    <w:p>
      <w:r>
        <w:rPr>
          <w:b/>
        </w:rPr>
        <w:t xml:space="preserve">Esimerkki 9.4165</w:t>
      </w:r>
    </w:p>
    <w:p>
      <w:r>
        <w:t xml:space="preserve">Mikä on tohtori Seussin munia hautovan norsun nimi?</w:t>
      </w:r>
    </w:p>
    <w:p>
      <w:r>
        <w:rPr>
          <w:b/>
        </w:rPr>
        <w:t xml:space="preserve">Tulos</w:t>
      </w:r>
    </w:p>
    <w:p>
      <w:r>
        <w:t xml:space="preserve">fiktiivinen_universumi</w:t>
      </w:r>
    </w:p>
    <w:p>
      <w:r>
        <w:rPr>
          <w:b/>
        </w:rPr>
        <w:t xml:space="preserve">Esimerkki 9.4166</w:t>
      </w:r>
    </w:p>
    <w:p>
      <w:r>
        <w:t xml:space="preserve">Kuka näytteli Yhdysvaltain presidenttiä elokuvassa Tohtori Strangelove?</w:t>
      </w:r>
    </w:p>
    <w:p>
      <w:r>
        <w:rPr>
          <w:b/>
        </w:rPr>
        <w:t xml:space="preserve">Tulos</w:t>
      </w:r>
    </w:p>
    <w:p>
      <w:r>
        <w:t xml:space="preserve">elokuva</w:t>
      </w:r>
    </w:p>
    <w:p>
      <w:r>
        <w:rPr>
          <w:b/>
        </w:rPr>
        <w:t xml:space="preserve">Esimerkki 9.4167</w:t>
      </w:r>
    </w:p>
    <w:p>
      <w:r>
        <w:t xml:space="preserve">Kuka oli Led Zeppelinin vieraileva rumpali Live Aid -konsertissa vuonna 1985?</w:t>
      </w:r>
    </w:p>
    <w:p>
      <w:r>
        <w:rPr>
          <w:b/>
        </w:rPr>
        <w:t xml:space="preserve">Tulos</w:t>
      </w:r>
    </w:p>
    <w:p>
      <w:r>
        <w:t xml:space="preserve">musiikki</w:t>
      </w:r>
    </w:p>
    <w:p>
      <w:r>
        <w:rPr>
          <w:b/>
        </w:rPr>
        <w:t xml:space="preserve">Esimerkki 9.4168</w:t>
      </w:r>
    </w:p>
    <w:p>
      <w:r>
        <w:t xml:space="preserve">Kuka oli 1970-luvun rockyhtye Led Zepplinin rumpali?</w:t>
      </w:r>
    </w:p>
    <w:p>
      <w:r>
        <w:rPr>
          <w:b/>
        </w:rPr>
        <w:t xml:space="preserve">Tulos</w:t>
      </w:r>
    </w:p>
    <w:p>
      <w:r>
        <w:t xml:space="preserve">musiikki</w:t>
      </w:r>
    </w:p>
    <w:p>
      <w:r>
        <w:rPr>
          <w:b/>
        </w:rPr>
        <w:t xml:space="preserve">Esimerkki 9.4169</w:t>
      </w:r>
    </w:p>
    <w:p>
      <w:r>
        <w:t xml:space="preserve">Kuka oli 20. heinäkuuta 1956 syntynyt Sex Pistols -nimisen punkrock-yhtyeen alkuperäinen rumpali?</w:t>
      </w:r>
    </w:p>
    <w:p>
      <w:r>
        <w:rPr>
          <w:b/>
        </w:rPr>
        <w:t xml:space="preserve">Tulos</w:t>
      </w:r>
    </w:p>
    <w:p>
      <w:r>
        <w:t xml:space="preserve">musiikki</w:t>
      </w:r>
    </w:p>
    <w:p>
      <w:r>
        <w:rPr>
          <w:b/>
        </w:rPr>
        <w:t xml:space="preserve">Esimerkki 9.4170</w:t>
      </w:r>
    </w:p>
    <w:p>
      <w:r>
        <w:t xml:space="preserve">Kuka on Rolling Stonesin rumpali?</w:t>
      </w:r>
    </w:p>
    <w:p>
      <w:r>
        <w:rPr>
          <w:b/>
        </w:rPr>
        <w:t xml:space="preserve">Tulos</w:t>
      </w:r>
    </w:p>
    <w:p>
      <w:r>
        <w:t xml:space="preserve">musiikki</w:t>
      </w:r>
    </w:p>
    <w:p>
      <w:r>
        <w:rPr>
          <w:b/>
        </w:rPr>
        <w:t xml:space="preserve">Esimerkki 9.4171</w:t>
      </w:r>
    </w:p>
    <w:p>
      <w:r>
        <w:t xml:space="preserve">Millä heavy metal -yhtyeellä on yksikätinen rumpali?</w:t>
      </w:r>
    </w:p>
    <w:p>
      <w:r>
        <w:rPr>
          <w:b/>
        </w:rPr>
        <w:t xml:space="preserve">Tulos</w:t>
      </w:r>
    </w:p>
    <w:p>
      <w:r>
        <w:t xml:space="preserve">musiikki</w:t>
      </w:r>
    </w:p>
    <w:p>
      <w:r>
        <w:rPr>
          <w:b/>
        </w:rPr>
        <w:t xml:space="preserve">Esimerkki 9.4172</w:t>
      </w:r>
    </w:p>
    <w:p>
      <w:r>
        <w:t xml:space="preserve">Kuka oli Nirvana-yhtyeen rumpali ennen Foo Fightersin perustamista?</w:t>
      </w:r>
    </w:p>
    <w:p>
      <w:r>
        <w:rPr>
          <w:b/>
        </w:rPr>
        <w:t xml:space="preserve">Tulos</w:t>
      </w:r>
    </w:p>
    <w:p>
      <w:r>
        <w:t xml:space="preserve">musiikki</w:t>
      </w:r>
    </w:p>
    <w:p>
      <w:r>
        <w:rPr>
          <w:b/>
        </w:rPr>
        <w:t xml:space="preserve">Esimerkki 9.4173</w:t>
      </w:r>
    </w:p>
    <w:p>
      <w:r>
        <w:t xml:space="preserve">Missä yhtyeessä Rocky Gray soittaa rumpuja?</w:t>
      </w:r>
    </w:p>
    <w:p>
      <w:r>
        <w:rPr>
          <w:b/>
        </w:rPr>
        <w:t xml:space="preserve">Tulos</w:t>
      </w:r>
    </w:p>
    <w:p>
      <w:r>
        <w:t xml:space="preserve">musiikki</w:t>
      </w:r>
    </w:p>
    <w:p>
      <w:r>
        <w:rPr>
          <w:b/>
        </w:rPr>
        <w:t xml:space="preserve">Esimerkki 9.4174</w:t>
      </w:r>
    </w:p>
    <w:p>
      <w:r>
        <w:t xml:space="preserve">Kuka kuuluisan rumpalin poika soitti The Who -yhtyeen rumpuja Glastonburyssa tänä vuonna ja on kiertänyt heidän kanssaan vuodesta 1996?</w:t>
      </w:r>
    </w:p>
    <w:p>
      <w:r>
        <w:rPr>
          <w:b/>
        </w:rPr>
        <w:t xml:space="preserve">Tulos</w:t>
      </w:r>
    </w:p>
    <w:p>
      <w:r>
        <w:t xml:space="preserve">musiikki</w:t>
      </w:r>
    </w:p>
    <w:p>
      <w:r>
        <w:rPr>
          <w:b/>
        </w:rPr>
        <w:t xml:space="preserve">Esimerkki 9.4175</w:t>
      </w:r>
    </w:p>
    <w:p>
      <w:r>
        <w:t xml:space="preserve">Miten tohtori Stantz, tohtori Spengler ja tohtori Venkman tunnettiin paremmin 1980-luvulla?</w:t>
      </w:r>
    </w:p>
    <w:p>
      <w:r>
        <w:rPr>
          <w:b/>
        </w:rPr>
        <w:t xml:space="preserve">Tulos</w:t>
      </w:r>
    </w:p>
    <w:p>
      <w:r>
        <w:t xml:space="preserve">elokuva</w:t>
      </w:r>
    </w:p>
    <w:p>
      <w:r>
        <w:rPr>
          <w:b/>
        </w:rPr>
        <w:t xml:space="preserve">Esimerkki 9.4176</w:t>
      </w:r>
    </w:p>
    <w:p>
      <w:r>
        <w:t xml:space="preserve">Basil Rathbone teki 14 Sherlock Holmes -elokuvaa. Kuka näytteli tohtori Watsonia?</w:t>
      </w:r>
    </w:p>
    <w:p>
      <w:r>
        <w:rPr>
          <w:b/>
        </w:rPr>
        <w:t xml:space="preserve">Tulos</w:t>
      </w:r>
    </w:p>
    <w:p>
      <w:r>
        <w:t xml:space="preserve">elokuva</w:t>
      </w:r>
    </w:p>
    <w:p>
      <w:r>
        <w:rPr>
          <w:b/>
        </w:rPr>
        <w:t xml:space="preserve">Esimerkki 9.4177</w:t>
      </w:r>
    </w:p>
    <w:p>
      <w:r>
        <w:t xml:space="preserve">Kuka näytteli tohtori Ketä vuoden 1965 elokuvassa Tohtori Kuka ja dalekit?</w:t>
      </w:r>
    </w:p>
    <w:p>
      <w:r>
        <w:rPr>
          <w:b/>
        </w:rPr>
        <w:t xml:space="preserve">Tulos</w:t>
      </w:r>
    </w:p>
    <w:p>
      <w:r>
        <w:t xml:space="preserve">elokuva</w:t>
      </w:r>
    </w:p>
    <w:p>
      <w:r>
        <w:rPr>
          <w:b/>
        </w:rPr>
        <w:t xml:space="preserve">Esimerkki 9.4178</w:t>
      </w:r>
    </w:p>
    <w:p>
      <w:r>
        <w:t xml:space="preserve">Kuka näyttelijä näytteli tohtori Whota vuosina 1974-1980?</w:t>
      </w:r>
    </w:p>
    <w:p>
      <w:r>
        <w:rPr>
          <w:b/>
        </w:rPr>
        <w:t xml:space="preserve">Tulos</w:t>
      </w:r>
    </w:p>
    <w:p>
      <w:r>
        <w:t xml:space="preserve">TV</w:t>
      </w:r>
    </w:p>
    <w:p>
      <w:r>
        <w:rPr>
          <w:b/>
        </w:rPr>
        <w:t xml:space="preserve">Esimerkki 9.4179</w:t>
      </w:r>
    </w:p>
    <w:p>
      <w:r>
        <w:t xml:space="preserve">Kuka näyttelijä esitti ensimmäisenä televisiossa "Dr. Whota"?</w:t>
      </w:r>
    </w:p>
    <w:p>
      <w:r>
        <w:rPr>
          <w:b/>
        </w:rPr>
        <w:t xml:space="preserve">Tulos</w:t>
      </w:r>
    </w:p>
    <w:p>
      <w:r>
        <w:t xml:space="preserve">TV</w:t>
      </w:r>
    </w:p>
    <w:p>
      <w:r>
        <w:rPr>
          <w:b/>
        </w:rPr>
        <w:t xml:space="preserve">Esimerkki 9.4180</w:t>
      </w:r>
    </w:p>
    <w:p>
      <w:r>
        <w:t xml:space="preserve">Kuka näyttelijä näytteli tohtori Whota ensimmäisessä värillisessä jaksossa?</w:t>
      </w:r>
    </w:p>
    <w:p>
      <w:r>
        <w:rPr>
          <w:b/>
        </w:rPr>
        <w:t xml:space="preserve">Tulos</w:t>
      </w:r>
    </w:p>
    <w:p>
      <w:r>
        <w:t xml:space="preserve">TV</w:t>
      </w:r>
    </w:p>
    <w:p>
      <w:r>
        <w:rPr>
          <w:b/>
        </w:rPr>
        <w:t xml:space="preserve">Esimerkki 9.4181</w:t>
      </w:r>
    </w:p>
    <w:p>
      <w:r>
        <w:t xml:space="preserve">Kuka näyttelijä näytteli toista tohtori Whota?</w:t>
      </w:r>
    </w:p>
    <w:p>
      <w:r>
        <w:rPr>
          <w:b/>
        </w:rPr>
        <w:t xml:space="preserve">Tulos</w:t>
      </w:r>
    </w:p>
    <w:p>
      <w:r>
        <w:t xml:space="preserve">TV</w:t>
      </w:r>
    </w:p>
    <w:p>
      <w:r>
        <w:rPr>
          <w:b/>
        </w:rPr>
        <w:t xml:space="preserve">Esimerkki 9.4182</w:t>
      </w:r>
    </w:p>
    <w:p>
      <w:r>
        <w:t xml:space="preserve">Kuka samannimisestä brittiläisestä televisiosarjasta tunnettua tohtori Who:ta esittäneistä näyttelijöistä esiintyi lähes yksinomaan radiossa, elokuvissa, kirjallisissa teoksissa ja sarjakuvissa?</w:t>
      </w:r>
    </w:p>
    <w:p>
      <w:r>
        <w:rPr>
          <w:b/>
        </w:rPr>
        <w:t xml:space="preserve">Tulos</w:t>
      </w:r>
    </w:p>
    <w:p>
      <w:r>
        <w:t xml:space="preserve">TV</w:t>
      </w:r>
    </w:p>
    <w:p>
      <w:r>
        <w:rPr>
          <w:b/>
        </w:rPr>
        <w:t xml:space="preserve">Tulos</w:t>
      </w:r>
    </w:p>
    <w:p>
      <w:r>
        <w:t xml:space="preserve">elokuva</w:t>
      </w:r>
    </w:p>
    <w:p>
      <w:r>
        <w:rPr>
          <w:b/>
        </w:rPr>
        <w:t xml:space="preserve">Esimerkki 9.4183</w:t>
      </w:r>
    </w:p>
    <w:p>
      <w:r>
        <w:t xml:space="preserve">Mitä suosittuja scifi-luomuksia Dr. Whon vastaava tuottaja kuvaili vuonna 2011 seuraavasti: ...maailmankaikkeuden luotettavimmin voitettavissa olevat viholliset... ?</w:t>
      </w:r>
    </w:p>
    <w:p>
      <w:r>
        <w:rPr>
          <w:b/>
        </w:rPr>
        <w:t xml:space="preserve">Tulos</w:t>
      </w:r>
    </w:p>
    <w:p>
      <w:r>
        <w:t xml:space="preserve">TV</w:t>
      </w:r>
    </w:p>
    <w:p>
      <w:r>
        <w:rPr>
          <w:b/>
        </w:rPr>
        <w:t xml:space="preserve">Tulos</w:t>
      </w:r>
    </w:p>
    <w:p>
      <w:r>
        <w:t xml:space="preserve">käyttäjä</w:t>
      </w:r>
    </w:p>
    <w:p>
      <w:r>
        <w:rPr>
          <w:b/>
        </w:rPr>
        <w:t xml:space="preserve">Esimerkki 9.4184</w:t>
      </w:r>
    </w:p>
    <w:p>
      <w:r>
        <w:t xml:space="preserve">Tohtori Whon assistenttia esittänyt näyttelijä Laila Ward meni naimisiin minkä tohtorin kanssa?</w:t>
      </w:r>
    </w:p>
    <w:p>
      <w:r>
        <w:rPr>
          <w:b/>
        </w:rPr>
        <w:t xml:space="preserve">Tulos</w:t>
      </w:r>
    </w:p>
    <w:p>
      <w:r>
        <w:t xml:space="preserve">TV</w:t>
      </w:r>
    </w:p>
    <w:p>
      <w:r>
        <w:rPr>
          <w:b/>
        </w:rPr>
        <w:t xml:space="preserve">Esimerkki 9.4185</w:t>
      </w:r>
    </w:p>
    <w:p>
      <w:r>
        <w:t xml:space="preserve">Prikaatikenraali Lethridge-Stewart kuului Dr. Who -sarjan mihin sotilasjärjestöön?</w:t>
      </w:r>
    </w:p>
    <w:p>
      <w:r>
        <w:rPr>
          <w:b/>
        </w:rPr>
        <w:t xml:space="preserve">Tulos</w:t>
      </w:r>
    </w:p>
    <w:p>
      <w:r>
        <w:t xml:space="preserve">fiktiivinen_universumi</w:t>
      </w:r>
    </w:p>
    <w:p>
      <w:r>
        <w:rPr>
          <w:b/>
        </w:rPr>
        <w:t xml:space="preserve">Esimerkki 9.4186</w:t>
      </w:r>
    </w:p>
    <w:p>
      <w:r>
        <w:t xml:space="preserve">Mikä on Dr. Whon aikakoneen nimi?</w:t>
      </w:r>
    </w:p>
    <w:p>
      <w:r>
        <w:rPr>
          <w:b/>
        </w:rPr>
        <w:t xml:space="preserve">Tulos</w:t>
      </w:r>
    </w:p>
    <w:p>
      <w:r>
        <w:t xml:space="preserve">fiktiivinen_universumi</w:t>
      </w:r>
    </w:p>
    <w:p>
      <w:r>
        <w:rPr>
          <w:b/>
        </w:rPr>
        <w:t xml:space="preserve">Esimerkki 9.4187</w:t>
      </w:r>
    </w:p>
    <w:p>
      <w:r>
        <w:t xml:space="preserve">Kuka Dr. Who -näyttelijä näytteli Ken Stottin kanssa vuonna 1994 BBC:n skotlantilaisessa draamassa Takin' Over the Asylum ?</w:t>
      </w:r>
    </w:p>
    <w:p>
      <w:r>
        <w:rPr>
          <w:b/>
        </w:rPr>
        <w:t xml:space="preserve">Tulos</w:t>
      </w:r>
    </w:p>
    <w:p>
      <w:r>
        <w:t xml:space="preserve">TV</w:t>
      </w:r>
    </w:p>
    <w:p>
      <w:r>
        <w:rPr>
          <w:b/>
        </w:rPr>
        <w:t xml:space="preserve">Esimerkki 9.4188</w:t>
      </w:r>
    </w:p>
    <w:p>
      <w:r>
        <w:t xml:space="preserve">Kuka sävelsi Dr. Whon nimikkomusiikin?</w:t>
      </w:r>
    </w:p>
    <w:p>
      <w:r>
        <w:rPr>
          <w:b/>
        </w:rPr>
        <w:t xml:space="preserve">Tulos</w:t>
      </w:r>
    </w:p>
    <w:p>
      <w:r>
        <w:t xml:space="preserve">musiikki</w:t>
      </w:r>
    </w:p>
    <w:p>
      <w:r>
        <w:rPr>
          <w:b/>
        </w:rPr>
        <w:t xml:space="preserve">Esimerkki 9.4189</w:t>
      </w:r>
    </w:p>
    <w:p>
      <w:r>
        <w:t xml:space="preserve">Kuka oli tuottelias säveltäjä, joka kirjoitti tunnusmusiikkia 1960-luvun tv-sarjoihin, kuten Steptoe and Son, Dr. Who, The Prisoner, Dangerman ja Tales of the Unexpected?</w:t>
      </w:r>
    </w:p>
    <w:p>
      <w:r>
        <w:rPr>
          <w:b/>
        </w:rPr>
        <w:t xml:space="preserve">Tulos</w:t>
      </w:r>
    </w:p>
    <w:p>
      <w:r>
        <w:t xml:space="preserve">musiikki</w:t>
      </w:r>
    </w:p>
    <w:p>
      <w:r>
        <w:rPr>
          <w:b/>
        </w:rPr>
        <w:t xml:space="preserve">Esimerkki 9.4190</w:t>
      </w:r>
    </w:p>
    <w:p>
      <w:r>
        <w:t xml:space="preserve">Kuka seurasi Jon Pertweetä tohtori Whona?</w:t>
      </w:r>
    </w:p>
    <w:p>
      <w:r>
        <w:rPr>
          <w:b/>
        </w:rPr>
        <w:t xml:space="preserve">Tulos</w:t>
      </w:r>
    </w:p>
    <w:p>
      <w:r>
        <w:t xml:space="preserve">TV</w:t>
      </w:r>
    </w:p>
    <w:p>
      <w:r>
        <w:rPr>
          <w:b/>
        </w:rPr>
        <w:t xml:space="preserve">Esimerkki 9.4191</w:t>
      </w:r>
    </w:p>
    <w:p>
      <w:r>
        <w:t xml:space="preserve">Kuka näytteli ensimmäistä lääkäriä brittiläisessä televisiosarjassa Dr. Who?</w:t>
      </w:r>
    </w:p>
    <w:p>
      <w:r>
        <w:rPr>
          <w:b/>
        </w:rPr>
        <w:t xml:space="preserve">Tulos</w:t>
      </w:r>
    </w:p>
    <w:p>
      <w:r>
        <w:t xml:space="preserve">TV</w:t>
      </w:r>
    </w:p>
    <w:p>
      <w:r>
        <w:rPr>
          <w:b/>
        </w:rPr>
        <w:t xml:space="preserve">Esimerkki 9.4192</w:t>
      </w:r>
    </w:p>
    <w:p>
      <w:r>
        <w:t xml:space="preserve">Kuka "Dr. Who" -näyttelijä tuli Patrick Troughtonin ja Tom Bakerin väliin?</w:t>
      </w:r>
    </w:p>
    <w:p>
      <w:r>
        <w:rPr>
          <w:b/>
        </w:rPr>
        <w:t xml:space="preserve">Tulos</w:t>
      </w:r>
    </w:p>
    <w:p>
      <w:r>
        <w:t xml:space="preserve">TV</w:t>
      </w:r>
    </w:p>
    <w:p>
      <w:r>
        <w:rPr>
          <w:b/>
        </w:rPr>
        <w:t xml:space="preserve">Esimerkki 9.4193</w:t>
      </w:r>
    </w:p>
    <w:p>
      <w:r>
        <w:t xml:space="preserve">Kuka Northamptonissa syntynyt näyttelijä korvaa David Tennantin yhdentenätoista "Dr. Whon" -sarjassa vuonna 2010?</w:t>
      </w:r>
    </w:p>
    <w:p>
      <w:r>
        <w:rPr>
          <w:b/>
        </w:rPr>
        <w:t xml:space="preserve">Tulos</w:t>
      </w:r>
    </w:p>
    <w:p>
      <w:r>
        <w:t xml:space="preserve">TV</w:t>
      </w:r>
    </w:p>
    <w:p>
      <w:r>
        <w:rPr>
          <w:b/>
        </w:rPr>
        <w:t xml:space="preserve">Esimerkki 9.4194</w:t>
      </w:r>
    </w:p>
    <w:p>
      <w:r>
        <w:t xml:space="preserve">Kuka korvasi Matt Smithin uusimmaksi Dr. Whoksi?</w:t>
      </w:r>
    </w:p>
    <w:p>
      <w:r>
        <w:rPr>
          <w:b/>
        </w:rPr>
        <w:t xml:space="preserve">Tulos</w:t>
      </w:r>
    </w:p>
    <w:p>
      <w:r>
        <w:t xml:space="preserve">TV</w:t>
      </w:r>
    </w:p>
    <w:p>
      <w:r>
        <w:rPr>
          <w:b/>
        </w:rPr>
        <w:t xml:space="preserve">Esimerkki 9.4195</w:t>
      </w:r>
    </w:p>
    <w:p>
      <w:r>
        <w:t xml:space="preserve">Kuka näytteli Martha Jonesin roolia Dr. Who -sarjassa vuonna 2007?</w:t>
      </w:r>
    </w:p>
    <w:p>
      <w:r>
        <w:rPr>
          <w:b/>
        </w:rPr>
        <w:t xml:space="preserve">Tulos</w:t>
      </w:r>
    </w:p>
    <w:p>
      <w:r>
        <w:t xml:space="preserve">TV</w:t>
      </w:r>
    </w:p>
    <w:p>
      <w:r>
        <w:rPr>
          <w:b/>
        </w:rPr>
        <w:t xml:space="preserve">Tulos</w:t>
      </w:r>
    </w:p>
    <w:p>
      <w:r>
        <w:t xml:space="preserve">elokuva</w:t>
      </w:r>
    </w:p>
    <w:p>
      <w:r>
        <w:rPr>
          <w:b/>
        </w:rPr>
        <w:t xml:space="preserve">Esimerkki 9.4196</w:t>
      </w:r>
    </w:p>
    <w:p>
      <w:r>
        <w:t xml:space="preserve">Mikä näistä kappaleista oli Duane Eddyn hitti?</w:t>
      </w:r>
    </w:p>
    <w:p>
      <w:r>
        <w:rPr>
          <w:b/>
        </w:rPr>
        <w:t xml:space="preserve">Tulos</w:t>
      </w:r>
    </w:p>
    <w:p>
      <w:r>
        <w:t xml:space="preserve">musiikki</w:t>
      </w:r>
    </w:p>
    <w:p>
      <w:r>
        <w:rPr>
          <w:b/>
        </w:rPr>
        <w:t xml:space="preserve">Esimerkki 9.4197</w:t>
      </w:r>
    </w:p>
    <w:p>
      <w:r>
        <w:t xml:space="preserve">Duane Eddy oli tunnettu minkä instrumentin soittamisesta?</w:t>
      </w:r>
    </w:p>
    <w:p>
      <w:r>
        <w:rPr>
          <w:b/>
        </w:rPr>
        <w:t xml:space="preserve">Tulos</w:t>
      </w:r>
    </w:p>
    <w:p>
      <w:r>
        <w:t xml:space="preserve">musiikki</w:t>
      </w:r>
    </w:p>
    <w:p>
      <w:r>
        <w:rPr>
          <w:b/>
        </w:rPr>
        <w:t xml:space="preserve">Esimerkki 9.4198</w:t>
      </w:r>
    </w:p>
    <w:p>
      <w:r>
        <w:t xml:space="preserve">Minkä Dublinissa syntyneen henkilön nimi liittyy Englannin historiassa Vimieron, Talaveran, Salamancan, Vittorian, Orthesin ja Waterloon paikkoihin?</w:t>
      </w:r>
    </w:p>
    <w:p>
      <w:r>
        <w:rPr>
          <w:b/>
        </w:rPr>
        <w:t xml:space="preserve">Tulos</w:t>
      </w:r>
    </w:p>
    <w:p>
      <w:r>
        <w:t xml:space="preserve">sotilaallinen</w:t>
      </w:r>
    </w:p>
    <w:p>
      <w:r>
        <w:rPr>
          <w:b/>
        </w:rPr>
        <w:t xml:space="preserve">Tulos</w:t>
      </w:r>
    </w:p>
    <w:p>
      <w:r>
        <w:t xml:space="preserve">sijainti</w:t>
      </w:r>
    </w:p>
    <w:p>
      <w:r>
        <w:rPr>
          <w:b/>
        </w:rPr>
        <w:t xml:space="preserve">Tulos</w:t>
      </w:r>
    </w:p>
    <w:p>
      <w:r>
        <w:t xml:space="preserve">pohja</w:t>
      </w:r>
    </w:p>
    <w:p>
      <w:r>
        <w:rPr>
          <w:b/>
        </w:rPr>
        <w:t xml:space="preserve">Esimerkki 9.4199</w:t>
      </w:r>
    </w:p>
    <w:p>
      <w:r>
        <w:t xml:space="preserve">Kuka kirjoitti kirjan "Dubliners", joka julkaistiin ensimmäisen kerran vuonna 1914?</w:t>
      </w:r>
    </w:p>
    <w:p>
      <w:r>
        <w:rPr>
          <w:b/>
        </w:rPr>
        <w:t xml:space="preserve">Tulos</w:t>
      </w:r>
    </w:p>
    <w:p>
      <w:r>
        <w:t xml:space="preserve">kirja</w:t>
      </w:r>
    </w:p>
    <w:p>
      <w:r>
        <w:rPr>
          <w:b/>
        </w:rPr>
        <w:t xml:space="preserve">Esimerkki 9.4200</w:t>
      </w:r>
    </w:p>
    <w:p>
      <w:r>
        <w:t xml:space="preserve">Dubrovnikin kaupunki sijaitsee missä Euroopan maassa?</w:t>
      </w:r>
    </w:p>
    <w:p>
      <w:r>
        <w:rPr>
          <w:b/>
        </w:rPr>
        <w:t xml:space="preserve">Tulos</w:t>
      </w:r>
    </w:p>
    <w:p>
      <w:r>
        <w:t xml:space="preserve">sijainti</w:t>
      </w:r>
    </w:p>
    <w:p>
      <w:r>
        <w:rPr>
          <w:b/>
        </w:rPr>
        <w:t xml:space="preserve">Tulos</w:t>
      </w:r>
    </w:p>
    <w:p>
      <w:r>
        <w:t xml:space="preserve">pohja</w:t>
      </w:r>
    </w:p>
    <w:p>
      <w:r>
        <w:rPr>
          <w:b/>
        </w:rPr>
        <w:t xml:space="preserve">Esimerkki 9.4201</w:t>
      </w:r>
    </w:p>
    <w:p>
      <w:r>
        <w:t xml:space="preserve">Kuka näytteli Georgiana Cavendishin roolia vuonna 2008 ilmestyneessä elokuvassa "Herttuatar"?</w:t>
      </w:r>
    </w:p>
    <w:p>
      <w:r>
        <w:rPr>
          <w:b/>
        </w:rPr>
        <w:t xml:space="preserve">Tulos</w:t>
      </w:r>
    </w:p>
    <w:p>
      <w:r>
        <w:t xml:space="preserve">elokuva</w:t>
      </w:r>
    </w:p>
    <w:p>
      <w:r>
        <w:rPr>
          <w:b/>
        </w:rPr>
        <w:t xml:space="preserve">Esimerkki 9.4202</w:t>
      </w:r>
    </w:p>
    <w:p>
      <w:r>
        <w:t xml:space="preserve">Kuka näytteli vuonna 1933 valmistuneen satiirikomediaelokuvan 'Duck Soup' pääosassa?</w:t>
      </w:r>
    </w:p>
    <w:p>
      <w:r>
        <w:rPr>
          <w:b/>
        </w:rPr>
        <w:t xml:space="preserve">Tulos</w:t>
      </w:r>
    </w:p>
    <w:p>
      <w:r>
        <w:t xml:space="preserve">elokuva</w:t>
      </w:r>
    </w:p>
    <w:p>
      <w:r>
        <w:rPr>
          <w:b/>
        </w:rPr>
        <w:t xml:space="preserve">Esimerkki 9.4203</w:t>
      </w:r>
    </w:p>
    <w:p>
      <w:r>
        <w:t xml:space="preserve">Missä elokuvassa Duelling Banjos oli mukana vuonna 1972?</w:t>
      </w:r>
    </w:p>
    <w:p>
      <w:r>
        <w:rPr>
          <w:b/>
        </w:rPr>
        <w:t xml:space="preserve">Tulos</w:t>
      </w:r>
    </w:p>
    <w:p>
      <w:r>
        <w:t xml:space="preserve">elokuva</w:t>
      </w:r>
    </w:p>
    <w:p>
      <w:r>
        <w:rPr>
          <w:b/>
        </w:rPr>
        <w:t xml:space="preserve">Esimerkki 9.4204</w:t>
      </w:r>
    </w:p>
    <w:p>
      <w:r>
        <w:t xml:space="preserve">Kenestä tuli syyskuussa 2011 vanhin elossa oleva artisti, jolla on ollut Yhdysvaltain listaykkönen Duets II -albumillaan?</w:t>
      </w:r>
    </w:p>
    <w:p>
      <w:r>
        <w:rPr>
          <w:b/>
        </w:rPr>
        <w:t xml:space="preserve">Tulos</w:t>
      </w:r>
    </w:p>
    <w:p>
      <w:r>
        <w:t xml:space="preserve">musiikki</w:t>
      </w:r>
    </w:p>
    <w:p>
      <w:r>
        <w:rPr>
          <w:b/>
        </w:rPr>
        <w:t xml:space="preserve">Esimerkki 9.4205</w:t>
      </w:r>
    </w:p>
    <w:p>
      <w:r>
        <w:t xml:space="preserve">Duffel-laukut on valmistettu Duffel - missä maassa?</w:t>
      </w:r>
    </w:p>
    <w:p>
      <w:r>
        <w:rPr>
          <w:b/>
        </w:rPr>
        <w:t xml:space="preserve">Tulos</w:t>
      </w:r>
    </w:p>
    <w:p>
      <w:r>
        <w:t xml:space="preserve">sijainti</w:t>
      </w:r>
    </w:p>
    <w:p>
      <w:r>
        <w:rPr>
          <w:b/>
        </w:rPr>
        <w:t xml:space="preserve">Esimerkki 9.4206</w:t>
      </w:r>
    </w:p>
    <w:p>
      <w:r>
        <w:t xml:space="preserve">Minkä säveltäjän teoksia ovat ooppera Herttua Siniparran linna ja baletti Puuprinssi?</w:t>
      </w:r>
    </w:p>
    <w:p>
      <w:r>
        <w:rPr>
          <w:b/>
        </w:rPr>
        <w:t xml:space="preserve">Tulos</w:t>
      </w:r>
    </w:p>
    <w:p>
      <w:r>
        <w:t xml:space="preserve">musiikki</w:t>
      </w:r>
    </w:p>
    <w:p>
      <w:r>
        <w:rPr>
          <w:b/>
        </w:rPr>
        <w:t xml:space="preserve">Tulos</w:t>
      </w:r>
    </w:p>
    <w:p>
      <w:r>
        <w:t xml:space="preserve">pohja</w:t>
      </w:r>
    </w:p>
    <w:p>
      <w:r>
        <w:rPr>
          <w:b/>
        </w:rPr>
        <w:t xml:space="preserve">Esimerkki 9.4207</w:t>
      </w:r>
    </w:p>
    <w:p>
      <w:r>
        <w:t xml:space="preserve">Duke D'Mond, joka kuoli 66-vuotiaana vuonna 2009, oli minkä menestyneen brittiläisen komediapop-ryhmän laulaja?</w:t>
      </w:r>
    </w:p>
    <w:p>
      <w:r>
        <w:rPr>
          <w:b/>
        </w:rPr>
        <w:t xml:space="preserve">Tulos</w:t>
      </w:r>
    </w:p>
    <w:p>
      <w:r>
        <w:t xml:space="preserve">musiikki</w:t>
      </w:r>
    </w:p>
    <w:p>
      <w:r>
        <w:rPr>
          <w:b/>
        </w:rPr>
        <w:t xml:space="preserve">Esimerkki 9.4208</w:t>
      </w:r>
    </w:p>
    <w:p>
      <w:r>
        <w:t xml:space="preserve">Millä humoristisella popyhtyeellä, jonka laulaja oli Duke D'Mond, oli 1960-luvulla hittisinglet Call Up the Groups ja Pop Go the Workers?</w:t>
      </w:r>
    </w:p>
    <w:p>
      <w:r>
        <w:rPr>
          <w:b/>
        </w:rPr>
        <w:t xml:space="preserve">Tulos</w:t>
      </w:r>
    </w:p>
    <w:p>
      <w:r>
        <w:t xml:space="preserve">musiikki</w:t>
      </w:r>
    </w:p>
    <w:p>
      <w:r>
        <w:rPr>
          <w:b/>
        </w:rPr>
        <w:t xml:space="preserve">Esimerkki 9.4209</w:t>
      </w:r>
    </w:p>
    <w:p>
      <w:r>
        <w:t xml:space="preserve">Minkä trion ensimmäinen listaykkönen oli "Duke" vuonna 1980?</w:t>
      </w:r>
    </w:p>
    <w:p>
      <w:r>
        <w:rPr>
          <w:b/>
        </w:rPr>
        <w:t xml:space="preserve">Tulos</w:t>
      </w:r>
    </w:p>
    <w:p>
      <w:r>
        <w:t xml:space="preserve">musiikki</w:t>
      </w:r>
    </w:p>
    <w:p>
      <w:r>
        <w:rPr>
          <w:b/>
        </w:rPr>
        <w:t xml:space="preserve">Esimerkki 9.4210</w:t>
      </w:r>
    </w:p>
    <w:p>
      <w:r>
        <w:t xml:space="preserve">Mikä on brittiläisen aatelismiehen arvonimi, joka on jaarlin yläpuolella ja herttuan alapuolella?</w:t>
      </w:r>
    </w:p>
    <w:p>
      <w:r>
        <w:rPr>
          <w:b/>
        </w:rPr>
        <w:t xml:space="preserve">Tulos</w:t>
      </w:r>
    </w:p>
    <w:p>
      <w:r>
        <w:t xml:space="preserve">royalty</w:t>
      </w:r>
    </w:p>
    <w:p>
      <w:r>
        <w:rPr>
          <w:b/>
        </w:rPr>
        <w:t xml:space="preserve">Esimerkki 9.4211</w:t>
      </w:r>
    </w:p>
    <w:p>
      <w:r>
        <w:t xml:space="preserve">Mikä arvoaste on suoraan herttuan alapuolella?</w:t>
      </w:r>
    </w:p>
    <w:p>
      <w:r>
        <w:rPr>
          <w:b/>
        </w:rPr>
        <w:t xml:space="preserve">Tulos</w:t>
      </w:r>
    </w:p>
    <w:p>
      <w:r>
        <w:t xml:space="preserve">royalty</w:t>
      </w:r>
    </w:p>
    <w:p>
      <w:r>
        <w:rPr>
          <w:b/>
        </w:rPr>
        <w:t xml:space="preserve">Esimerkki 9.4212</w:t>
      </w:r>
    </w:p>
    <w:p>
      <w:r>
        <w:t xml:space="preserve">Seymour on minkä englantilaisen herttuan sukunimi?</w:t>
      </w:r>
    </w:p>
    <w:p>
      <w:r>
        <w:rPr>
          <w:b/>
        </w:rPr>
        <w:t xml:space="preserve">Tulos</w:t>
      </w:r>
    </w:p>
    <w:p>
      <w:r>
        <w:t xml:space="preserve">royalty</w:t>
      </w:r>
    </w:p>
    <w:p>
      <w:r>
        <w:rPr>
          <w:b/>
        </w:rPr>
        <w:t xml:space="preserve">Esimerkki 9.4213</w:t>
      </w:r>
    </w:p>
    <w:p>
      <w:r>
        <w:t xml:space="preserve">Missä maassa suurherttua Jeanista tuli valtionpäämies vuonna 1964?</w:t>
      </w:r>
    </w:p>
    <w:p>
      <w:r>
        <w:rPr>
          <w:b/>
        </w:rPr>
        <w:t xml:space="preserve">Tulos</w:t>
      </w:r>
    </w:p>
    <w:p>
      <w:r>
        <w:t xml:space="preserve">hallitus</w:t>
      </w:r>
    </w:p>
    <w:p>
      <w:r>
        <w:rPr>
          <w:b/>
        </w:rPr>
        <w:t xml:space="preserve">Tulos</w:t>
      </w:r>
    </w:p>
    <w:p>
      <w:r>
        <w:t xml:space="preserve">ihmiset</w:t>
      </w:r>
    </w:p>
    <w:p>
      <w:r>
        <w:rPr>
          <w:b/>
        </w:rPr>
        <w:t xml:space="preserve">Esimerkki 9.4214</w:t>
      </w:r>
    </w:p>
    <w:p>
      <w:r>
        <w:t xml:space="preserve">Missä oopperassa kyttyräselkäinen narri auttaa isäntäänsä, Mantovan herttua, viettelemään hovinaisen tyttären?</w:t>
      </w:r>
    </w:p>
    <w:p>
      <w:r>
        <w:rPr>
          <w:b/>
        </w:rPr>
        <w:t xml:space="preserve">Tulos</w:t>
      </w:r>
    </w:p>
    <w:p>
      <w:r>
        <w:t xml:space="preserve">elokuva</w:t>
      </w:r>
    </w:p>
    <w:p>
      <w:r>
        <w:rPr>
          <w:b/>
        </w:rPr>
        <w:t xml:space="preserve">Tulos</w:t>
      </w:r>
    </w:p>
    <w:p>
      <w:r>
        <w:t xml:space="preserve">ooppera</w:t>
      </w:r>
    </w:p>
    <w:p>
      <w:r>
        <w:rPr>
          <w:b/>
        </w:rPr>
        <w:t xml:space="preserve">Esimerkki 9.4215</w:t>
      </w:r>
    </w:p>
    <w:p>
      <w:r>
        <w:t xml:space="preserve">Mikä Verdin oopperoista kertoo Mantovan herttuan kyttyräselkäisen narrin tarinan?</w:t>
      </w:r>
    </w:p>
    <w:p>
      <w:r>
        <w:rPr>
          <w:b/>
        </w:rPr>
        <w:t xml:space="preserve">Tulos</w:t>
      </w:r>
    </w:p>
    <w:p>
      <w:r>
        <w:t xml:space="preserve">musiikki</w:t>
      </w:r>
    </w:p>
    <w:p>
      <w:r>
        <w:rPr>
          <w:b/>
        </w:rPr>
        <w:t xml:space="preserve">Tulos</w:t>
      </w:r>
    </w:p>
    <w:p>
      <w:r>
        <w:t xml:space="preserve">elokuva</w:t>
      </w:r>
    </w:p>
    <w:p>
      <w:r>
        <w:rPr>
          <w:b/>
        </w:rPr>
        <w:t xml:space="preserve">Tulos</w:t>
      </w:r>
    </w:p>
    <w:p>
      <w:r>
        <w:t xml:space="preserve">ooppera</w:t>
      </w:r>
    </w:p>
    <w:p>
      <w:r>
        <w:rPr>
          <w:b/>
        </w:rPr>
        <w:t xml:space="preserve">Esimerkki 9.4216</w:t>
      </w:r>
    </w:p>
    <w:p>
      <w:r>
        <w:t xml:space="preserve">Mikä Verdi-ooppera alkaa juhlapäivällisillä Mantovan herttuan palatsissa?</w:t>
      </w:r>
    </w:p>
    <w:p>
      <w:r>
        <w:rPr>
          <w:b/>
        </w:rPr>
        <w:t xml:space="preserve">Tulos</w:t>
      </w:r>
    </w:p>
    <w:p>
      <w:r>
        <w:t xml:space="preserve">elokuva</w:t>
      </w:r>
    </w:p>
    <w:p>
      <w:r>
        <w:rPr>
          <w:b/>
        </w:rPr>
        <w:t xml:space="preserve">Esimerkki 9.4217</w:t>
      </w:r>
    </w:p>
    <w:p>
      <w:r>
        <w:t xml:space="preserve">Kuka oli Mantovan herttuan narri?</w:t>
      </w:r>
    </w:p>
    <w:p>
      <w:r>
        <w:rPr>
          <w:b/>
        </w:rPr>
        <w:t xml:space="preserve">Tulos</w:t>
      </w:r>
    </w:p>
    <w:p>
      <w:r>
        <w:t xml:space="preserve">elokuva</w:t>
      </w:r>
    </w:p>
    <w:p>
      <w:r>
        <w:rPr>
          <w:b/>
        </w:rPr>
        <w:t xml:space="preserve">Esimerkki 9.4218</w:t>
      </w:r>
    </w:p>
    <w:p>
      <w:r>
        <w:t xml:space="preserve">Kuka oli Kaarle II:n rakastajatar ja Monmouthin herttuan äiti?</w:t>
      </w:r>
    </w:p>
    <w:p>
      <w:r>
        <w:rPr>
          <w:b/>
        </w:rPr>
        <w:t xml:space="preserve">Tulos</w:t>
      </w:r>
    </w:p>
    <w:p>
      <w:r>
        <w:t xml:space="preserve">ihmiset</w:t>
      </w:r>
    </w:p>
    <w:p>
      <w:r>
        <w:rPr>
          <w:b/>
        </w:rPr>
        <w:t xml:space="preserve">Esimerkki 9.4219</w:t>
      </w:r>
    </w:p>
    <w:p>
      <w:r>
        <w:t xml:space="preserve">Missä kaupungissa Wellingtonin herttua syntyi?</w:t>
      </w:r>
    </w:p>
    <w:p>
      <w:r>
        <w:rPr>
          <w:b/>
        </w:rPr>
        <w:t xml:space="preserve">Tulos</w:t>
      </w:r>
    </w:p>
    <w:p>
      <w:r>
        <w:t xml:space="preserve">fiktiivinen_universumi</w:t>
      </w:r>
    </w:p>
    <w:p>
      <w:r>
        <w:rPr>
          <w:b/>
        </w:rPr>
        <w:t xml:space="preserve">Tulos</w:t>
      </w:r>
    </w:p>
    <w:p>
      <w:r>
        <w:t xml:space="preserve">ihmiset</w:t>
      </w:r>
    </w:p>
    <w:p>
      <w:r>
        <w:rPr>
          <w:b/>
        </w:rPr>
        <w:t xml:space="preserve">Esimerkki 9.4220</w:t>
      </w:r>
    </w:p>
    <w:p>
      <w:r>
        <w:t xml:space="preserve">Näyttelijä ja kirjailija Dulcie Gray oli naimisissa kenen kanssa?</w:t>
      </w:r>
    </w:p>
    <w:p>
      <w:r>
        <w:rPr>
          <w:b/>
        </w:rPr>
        <w:t xml:space="preserve">Tulos</w:t>
      </w:r>
    </w:p>
    <w:p>
      <w:r>
        <w:t xml:space="preserve">ihmiset</w:t>
      </w:r>
    </w:p>
    <w:p>
      <w:r>
        <w:rPr>
          <w:b/>
        </w:rPr>
        <w:t xml:space="preserve">Esimerkki 9.4221</w:t>
      </w:r>
    </w:p>
    <w:p>
      <w:r>
        <w:t xml:space="preserve">Mistä suositusta musikaalista ovat peräisin kappaleet "The Impossible Dream" ja "Dulcinea"?</w:t>
      </w:r>
    </w:p>
    <w:p>
      <w:r>
        <w:rPr>
          <w:b/>
        </w:rPr>
        <w:t xml:space="preserve">Tulos</w:t>
      </w:r>
    </w:p>
    <w:p>
      <w:r>
        <w:t xml:space="preserve">musiikki</w:t>
      </w:r>
    </w:p>
    <w:p>
      <w:r>
        <w:rPr>
          <w:b/>
        </w:rPr>
        <w:t xml:space="preserve">Tulos</w:t>
      </w:r>
    </w:p>
    <w:p>
      <w:r>
        <w:t xml:space="preserve">teatteri</w:t>
      </w:r>
    </w:p>
    <w:p>
      <w:r>
        <w:rPr>
          <w:b/>
        </w:rPr>
        <w:t xml:space="preserve">Esimerkki 9.4222</w:t>
      </w:r>
    </w:p>
    <w:p>
      <w:r>
        <w:t xml:space="preserve">Mitä kaupunkia palvelee Dullesin lentokenttä?</w:t>
      </w:r>
    </w:p>
    <w:p>
      <w:r>
        <w:rPr>
          <w:b/>
        </w:rPr>
        <w:t xml:space="preserve">Tulos</w:t>
      </w:r>
    </w:p>
    <w:p>
      <w:r>
        <w:t xml:space="preserve">matka</w:t>
      </w:r>
    </w:p>
    <w:p>
      <w:r>
        <w:rPr>
          <w:b/>
        </w:rPr>
        <w:t xml:space="preserve">Tulos</w:t>
      </w:r>
    </w:p>
    <w:p>
      <w:r>
        <w:t xml:space="preserve">ilmailu</w:t>
      </w:r>
    </w:p>
    <w:p>
      <w:r>
        <w:rPr>
          <w:b/>
        </w:rPr>
        <w:t xml:space="preserve">Esimerkki 9.4223</w:t>
      </w:r>
    </w:p>
    <w:p>
      <w:r>
        <w:t xml:space="preserve">Mistä Amerikan osavaltiosta löytyy Duluthin kaupunki?</w:t>
      </w:r>
    </w:p>
    <w:p>
      <w:r>
        <w:rPr>
          <w:b/>
        </w:rPr>
        <w:t xml:space="preserve">Tulos</w:t>
      </w:r>
    </w:p>
    <w:p>
      <w:r>
        <w:t xml:space="preserve">sijainti</w:t>
      </w:r>
    </w:p>
    <w:p>
      <w:r>
        <w:rPr>
          <w:b/>
        </w:rPr>
        <w:t xml:space="preserve">Esimerkki 9.4224</w:t>
      </w:r>
    </w:p>
    <w:p>
      <w:r>
        <w:t xml:space="preserve">Mikä 11 kertaa Grammy-palkinnon voittaja syntyi Robert Allen Zimmermanina Duluthissa, MN:ssä, mutta otti taiteilijanimen walesilaiselta suosikkirunoilijalta?</w:t>
      </w:r>
    </w:p>
    <w:p>
      <w:r>
        <w:rPr>
          <w:b/>
        </w:rPr>
        <w:t xml:space="preserve">Tulos</w:t>
      </w:r>
    </w:p>
    <w:p>
      <w:r>
        <w:t xml:space="preserve">symbolit</w:t>
      </w:r>
    </w:p>
    <w:p>
      <w:r>
        <w:rPr>
          <w:b/>
        </w:rPr>
        <w:t xml:space="preserve">Tulos</w:t>
      </w:r>
    </w:p>
    <w:p>
      <w:r>
        <w:t xml:space="preserve">sijainti</w:t>
      </w:r>
    </w:p>
    <w:p>
      <w:r>
        <w:rPr>
          <w:b/>
        </w:rPr>
        <w:t xml:space="preserve">Esimerkki 9.4225</w:t>
      </w:r>
    </w:p>
    <w:p>
      <w:r>
        <w:t xml:space="preserve">Toukokuun 24. päivänä 1941 syntyi Duluth MN:ssä Robert Allen Zimmerman, joka on viettänyt viimeiset 50 vuotta viihdyttämällä meitä millä nimellä?</w:t>
      </w:r>
    </w:p>
    <w:p>
      <w:r>
        <w:rPr>
          <w:b/>
        </w:rPr>
        <w:t xml:space="preserve">Tulos</w:t>
      </w:r>
    </w:p>
    <w:p>
      <w:r>
        <w:t xml:space="preserve">symbolit</w:t>
      </w:r>
    </w:p>
    <w:p>
      <w:r>
        <w:rPr>
          <w:b/>
        </w:rPr>
        <w:t xml:space="preserve">Tulos</w:t>
      </w:r>
    </w:p>
    <w:p>
      <w:r>
        <w:t xml:space="preserve">sijainti</w:t>
      </w:r>
    </w:p>
    <w:p>
      <w:r>
        <w:rPr>
          <w:b/>
        </w:rPr>
        <w:t xml:space="preserve">Esimerkki 9.4226</w:t>
      </w:r>
    </w:p>
    <w:p>
      <w:r>
        <w:t xml:space="preserve">Kuka kirjoitti vuonna 2008 romaanin "Duma Key"?</w:t>
      </w:r>
    </w:p>
    <w:p>
      <w:r>
        <w:rPr>
          <w:b/>
        </w:rPr>
        <w:t xml:space="preserve">Tulos</w:t>
      </w:r>
    </w:p>
    <w:p>
      <w:r>
        <w:t xml:space="preserve">kirja</w:t>
      </w:r>
    </w:p>
    <w:p>
      <w:r>
        <w:rPr>
          <w:b/>
        </w:rPr>
        <w:t xml:space="preserve">Esimerkki 9.4227</w:t>
      </w:r>
    </w:p>
    <w:p>
      <w:r>
        <w:t xml:space="preserve">Missä maassa duuma on osa parlamenttia?</w:t>
      </w:r>
    </w:p>
    <w:p>
      <w:r>
        <w:rPr>
          <w:b/>
        </w:rPr>
        <w:t xml:space="preserve">Tulos</w:t>
      </w:r>
    </w:p>
    <w:p>
      <w:r>
        <w:t xml:space="preserve">hallitus</w:t>
      </w:r>
    </w:p>
    <w:p>
      <w:r>
        <w:rPr>
          <w:b/>
        </w:rPr>
        <w:t xml:space="preserve">Esimerkki 9.4228</w:t>
      </w:r>
    </w:p>
    <w:p>
      <w:r>
        <w:t xml:space="preserve">Missä maassa oli duuma-niminen parlamentti?</w:t>
      </w:r>
    </w:p>
    <w:p>
      <w:r>
        <w:rPr>
          <w:b/>
        </w:rPr>
        <w:t xml:space="preserve">Tulos</w:t>
      </w:r>
    </w:p>
    <w:p>
      <w:r>
        <w:t xml:space="preserve">hallitus</w:t>
      </w:r>
    </w:p>
    <w:p>
      <w:r>
        <w:rPr>
          <w:b/>
        </w:rPr>
        <w:t xml:space="preserve">Esimerkki 9.4229</w:t>
      </w:r>
    </w:p>
    <w:p>
      <w:r>
        <w:t xml:space="preserve">Kuka näytteli Jeff Danielsin kanssa elokuvassa Dumb and Dumber vuonna 1995?</w:t>
      </w:r>
    </w:p>
    <w:p>
      <w:r>
        <w:rPr>
          <w:b/>
        </w:rPr>
        <w:t xml:space="preserve">Tulos</w:t>
      </w:r>
    </w:p>
    <w:p>
      <w:r>
        <w:t xml:space="preserve">elokuva</w:t>
      </w:r>
    </w:p>
    <w:p>
      <w:r>
        <w:rPr>
          <w:b/>
        </w:rPr>
        <w:t xml:space="preserve">Esimerkki 9.4230</w:t>
      </w:r>
    </w:p>
    <w:p>
      <w:r>
        <w:t xml:space="preserve">Kuka murhaa Shakespearen näytelmässä kuningas Duncanin?</w:t>
      </w:r>
    </w:p>
    <w:p>
      <w:r>
        <w:rPr>
          <w:b/>
        </w:rPr>
        <w:t xml:space="preserve">Tulos</w:t>
      </w:r>
    </w:p>
    <w:p>
      <w:r>
        <w:t xml:space="preserve">kirja</w:t>
      </w:r>
    </w:p>
    <w:p>
      <w:r>
        <w:rPr>
          <w:b/>
        </w:rPr>
        <w:t xml:space="preserve">Tulos</w:t>
      </w:r>
    </w:p>
    <w:p>
      <w:r>
        <w:t xml:space="preserve">teatteri</w:t>
      </w:r>
    </w:p>
    <w:p>
      <w:r>
        <w:rPr>
          <w:b/>
        </w:rPr>
        <w:t xml:space="preserve">Esimerkki 9.4231</w:t>
      </w:r>
    </w:p>
    <w:p>
      <w:r>
        <w:t xml:space="preserve">William Shakespearen mukaan kuka tappoi Duncanin?</w:t>
      </w:r>
    </w:p>
    <w:p>
      <w:r>
        <w:rPr>
          <w:b/>
        </w:rPr>
        <w:t xml:space="preserve">Tulos</w:t>
      </w:r>
    </w:p>
    <w:p>
      <w:r>
        <w:t xml:space="preserve">TV</w:t>
      </w:r>
    </w:p>
    <w:p>
      <w:r>
        <w:rPr>
          <w:b/>
        </w:rPr>
        <w:t xml:space="preserve">Esimerkki 9.4232</w:t>
      </w:r>
    </w:p>
    <w:p>
      <w:r>
        <w:t xml:space="preserve">Roger Fry, Vanessa Bell ja Duncan Grant kuuluivat mihin englantilaiseen taidesuuntaukseen 1920- ja 30-luvuilla?</w:t>
      </w:r>
    </w:p>
    <w:p>
      <w:r>
        <w:rPr>
          <w:b/>
        </w:rPr>
        <w:t xml:space="preserve">Tulos</w:t>
      </w:r>
    </w:p>
    <w:p>
      <w:r>
        <w:t xml:space="preserve">organisaatio</w:t>
      </w:r>
    </w:p>
    <w:p>
      <w:r>
        <w:rPr>
          <w:b/>
        </w:rPr>
        <w:t xml:space="preserve">Tulos</w:t>
      </w:r>
    </w:p>
    <w:p>
      <w:r>
        <w:t xml:space="preserve">pohja</w:t>
      </w:r>
    </w:p>
    <w:p>
      <w:r>
        <w:rPr>
          <w:b/>
        </w:rPr>
        <w:t xml:space="preserve">Esimerkki 9.4233</w:t>
      </w:r>
    </w:p>
    <w:p>
      <w:r>
        <w:t xml:space="preserve">Duncan Zowie Jones, scifi-elokuvien "Moon" ja "Source Code" ohjaaja, on minkä muusikon poika?</w:t>
      </w:r>
    </w:p>
    <w:p>
      <w:r>
        <w:rPr>
          <w:b/>
        </w:rPr>
        <w:t xml:space="preserve">Tulos</w:t>
      </w:r>
    </w:p>
    <w:p>
      <w:r>
        <w:t xml:space="preserve">ihmiset</w:t>
      </w:r>
    </w:p>
    <w:p>
      <w:r>
        <w:rPr>
          <w:b/>
        </w:rPr>
        <w:t xml:space="preserve">Esimerkki 9.4234</w:t>
      </w:r>
    </w:p>
    <w:p>
      <w:r>
        <w:t xml:space="preserve">Minkä Irlannin tasavallan kreivikunnan kreivikunnan kaupunki on Dundalk?</w:t>
      </w:r>
    </w:p>
    <w:p>
      <w:r>
        <w:rPr>
          <w:b/>
        </w:rPr>
        <w:t xml:space="preserve">Tulos</w:t>
      </w:r>
    </w:p>
    <w:p>
      <w:r>
        <w:t xml:space="preserve">sijainti</w:t>
      </w:r>
    </w:p>
    <w:p>
      <w:r>
        <w:rPr>
          <w:b/>
        </w:rPr>
        <w:t xml:space="preserve">Esimerkki 9.4235</w:t>
      </w:r>
    </w:p>
    <w:p>
      <w:r>
        <w:t xml:space="preserve">Kuka scifi-kirjailija, muun muassa Dyyni-sarjan kirjoittaja, syntyi Tacomassa ja opiskeli Washingtonin yliopistossa?</w:t>
      </w:r>
    </w:p>
    <w:p>
      <w:r>
        <w:rPr>
          <w:b/>
        </w:rPr>
        <w:t xml:space="preserve">Tulos</w:t>
      </w:r>
    </w:p>
    <w:p>
      <w:r>
        <w:t xml:space="preserve">kirja</w:t>
      </w:r>
    </w:p>
    <w:p>
      <w:r>
        <w:rPr>
          <w:b/>
        </w:rPr>
        <w:t xml:space="preserve">Tulos</w:t>
      </w:r>
    </w:p>
    <w:p>
      <w:r>
        <w:t xml:space="preserve">elokuva</w:t>
      </w:r>
    </w:p>
    <w:p>
      <w:r>
        <w:rPr>
          <w:b/>
        </w:rPr>
        <w:t xml:space="preserve">Tulos</w:t>
      </w:r>
    </w:p>
    <w:p>
      <w:r>
        <w:t xml:space="preserve">fiktiivinen_universumi</w:t>
      </w:r>
    </w:p>
    <w:p>
      <w:r>
        <w:rPr>
          <w:b/>
        </w:rPr>
        <w:t xml:space="preserve">Tulos</w:t>
      </w:r>
    </w:p>
    <w:p>
      <w:r>
        <w:t xml:space="preserve">sijainti</w:t>
      </w:r>
    </w:p>
    <w:p>
      <w:r>
        <w:rPr>
          <w:b/>
        </w:rPr>
        <w:t xml:space="preserve">Esimerkki 9.4236</w:t>
      </w:r>
    </w:p>
    <w:p>
      <w:r>
        <w:t xml:space="preserve">Kuka kuningas syntyi Dunfermlinen palatsissa marraskuussa 1600?</w:t>
      </w:r>
    </w:p>
    <w:p>
      <w:r>
        <w:rPr>
          <w:b/>
        </w:rPr>
        <w:t xml:space="preserve">Tulos</w:t>
      </w:r>
    </w:p>
    <w:p>
      <w:r>
        <w:t xml:space="preserve">sijainti</w:t>
      </w:r>
    </w:p>
    <w:p>
      <w:r>
        <w:rPr>
          <w:b/>
        </w:rPr>
        <w:t xml:space="preserve">Esimerkki 9.4237</w:t>
      </w:r>
    </w:p>
    <w:p>
      <w:r>
        <w:t xml:space="preserve">Dunkery Beacon on korkein kohta missä Englannin kansallispuistossa?</w:t>
      </w:r>
    </w:p>
    <w:p>
      <w:r>
        <w:rPr>
          <w:b/>
        </w:rPr>
        <w:t xml:space="preserve">Tulos</w:t>
      </w:r>
    </w:p>
    <w:p>
      <w:r>
        <w:t xml:space="preserve">sijainti</w:t>
      </w:r>
    </w:p>
    <w:p>
      <w:r>
        <w:rPr>
          <w:b/>
        </w:rPr>
        <w:t xml:space="preserve">Esimerkki 9.4238</w:t>
      </w:r>
    </w:p>
    <w:p>
      <w:r>
        <w:t xml:space="preserve">Mistä maasta Dunlop-juusto on peräisin?</w:t>
      </w:r>
    </w:p>
    <w:p>
      <w:r>
        <w:rPr>
          <w:b/>
        </w:rPr>
        <w:t xml:space="preserve">Tulos</w:t>
      </w:r>
    </w:p>
    <w:p>
      <w:r>
        <w:t xml:space="preserve">ruoka</w:t>
      </w:r>
    </w:p>
    <w:p>
      <w:r>
        <w:rPr>
          <w:b/>
        </w:rPr>
        <w:t xml:space="preserve">Esimerkki 9.4239</w:t>
      </w:r>
    </w:p>
    <w:p>
      <w:r>
        <w:t xml:space="preserve">Italian kielessä sana Duomo tarkoittaa mitä rakennusta?</w:t>
      </w:r>
    </w:p>
    <w:p>
      <w:r>
        <w:rPr>
          <w:b/>
        </w:rPr>
        <w:t xml:space="preserve">Tulos</w:t>
      </w:r>
    </w:p>
    <w:p>
      <w:r>
        <w:t xml:space="preserve">uskonto</w:t>
      </w:r>
    </w:p>
    <w:p>
      <w:r>
        <w:rPr>
          <w:b/>
        </w:rPr>
        <w:t xml:space="preserve">Tulos</w:t>
      </w:r>
    </w:p>
    <w:p>
      <w:r>
        <w:t xml:space="preserve">arkkitehtuuri</w:t>
      </w:r>
    </w:p>
    <w:p>
      <w:r>
        <w:rPr>
          <w:b/>
        </w:rPr>
        <w:t xml:space="preserve">Esimerkki 9.4240</w:t>
      </w:r>
    </w:p>
    <w:p>
      <w:r>
        <w:t xml:space="preserve">Minkä yrityksen tuotteisiin kuuluvat Dettol, Veet, Cillit Bang ja Durex?</w:t>
      </w:r>
    </w:p>
    <w:p>
      <w:r>
        <w:rPr>
          <w:b/>
        </w:rPr>
        <w:t xml:space="preserve">Tulos</w:t>
      </w:r>
    </w:p>
    <w:p>
      <w:r>
        <w:t xml:space="preserve">liiketoiminta</w:t>
      </w:r>
    </w:p>
    <w:p>
      <w:r>
        <w:rPr>
          <w:b/>
        </w:rPr>
        <w:t xml:space="preserve">Esimerkki 9.4241</w:t>
      </w:r>
    </w:p>
    <w:p>
      <w:r>
        <w:t xml:space="preserve">Minkälainen elintarvike durian on?</w:t>
      </w:r>
    </w:p>
    <w:p>
      <w:r>
        <w:rPr>
          <w:b/>
        </w:rPr>
        <w:t xml:space="preserve">Tulos</w:t>
      </w:r>
    </w:p>
    <w:p>
      <w:r>
        <w:t xml:space="preserve">pohja</w:t>
      </w:r>
    </w:p>
    <w:p>
      <w:r>
        <w:rPr>
          <w:b/>
        </w:rPr>
        <w:t xml:space="preserve">Esimerkki 9.4242</w:t>
      </w:r>
    </w:p>
    <w:p>
      <w:r>
        <w:t xml:space="preserve">Durres on minkä maan pääsatama?</w:t>
      </w:r>
    </w:p>
    <w:p>
      <w:r>
        <w:rPr>
          <w:b/>
        </w:rPr>
        <w:t xml:space="preserve">Tulos</w:t>
      </w:r>
    </w:p>
    <w:p>
      <w:r>
        <w:t xml:space="preserve">sijainti</w:t>
      </w:r>
    </w:p>
    <w:p>
      <w:r>
        <w:rPr>
          <w:b/>
        </w:rPr>
        <w:t xml:space="preserve">Esimerkki 9.4243</w:t>
      </w:r>
    </w:p>
    <w:p>
      <w:r>
        <w:t xml:space="preserve">Durum, spelttimallas ja Einkorn ovat mitä lajeja?</w:t>
      </w:r>
    </w:p>
    <w:p>
      <w:r>
        <w:rPr>
          <w:b/>
        </w:rPr>
        <w:t xml:space="preserve">Tulos</w:t>
      </w:r>
    </w:p>
    <w:p>
      <w:r>
        <w:t xml:space="preserve">biologia</w:t>
      </w:r>
    </w:p>
    <w:p>
      <w:r>
        <w:rPr>
          <w:b/>
        </w:rPr>
        <w:t xml:space="preserve">Tulos</w:t>
      </w:r>
    </w:p>
    <w:p>
      <w:r>
        <w:t xml:space="preserve">pohja</w:t>
      </w:r>
    </w:p>
    <w:p>
      <w:r>
        <w:rPr>
          <w:b/>
        </w:rPr>
        <w:t xml:space="preserve">Esimerkki 9.4244</w:t>
      </w:r>
    </w:p>
    <w:p>
      <w:r>
        <w:t xml:space="preserve">Mikä autonvalmistaja valmistaa mallit Sandero ja Duster?</w:t>
      </w:r>
    </w:p>
    <w:p>
      <w:r>
        <w:rPr>
          <w:b/>
        </w:rPr>
        <w:t xml:space="preserve">Tulos</w:t>
      </w:r>
    </w:p>
    <w:p>
      <w:r>
        <w:t xml:space="preserve">autoteollisuus</w:t>
      </w:r>
    </w:p>
    <w:p>
      <w:r>
        <w:rPr>
          <w:b/>
        </w:rPr>
        <w:t xml:space="preserve">Tulos</w:t>
      </w:r>
    </w:p>
    <w:p>
      <w:r>
        <w:t xml:space="preserve">pohja</w:t>
      </w:r>
    </w:p>
    <w:p>
      <w:r>
        <w:rPr>
          <w:b/>
        </w:rPr>
        <w:t xml:space="preserve">Esimerkki 9.4245</w:t>
      </w:r>
    </w:p>
    <w:p>
      <w:r>
        <w:t xml:space="preserve">Mikä moottorivalmistaja valmistaa Duster-mallia?</w:t>
      </w:r>
    </w:p>
    <w:p>
      <w:r>
        <w:rPr>
          <w:b/>
        </w:rPr>
        <w:t xml:space="preserve">Tulos</w:t>
      </w:r>
    </w:p>
    <w:p>
      <w:r>
        <w:t xml:space="preserve">liiketoiminta</w:t>
      </w:r>
    </w:p>
    <w:p>
      <w:r>
        <w:rPr>
          <w:b/>
        </w:rPr>
        <w:t xml:space="preserve">Tulos</w:t>
      </w:r>
    </w:p>
    <w:p>
      <w:r>
        <w:t xml:space="preserve">autoteollisuus</w:t>
      </w:r>
    </w:p>
    <w:p>
      <w:r>
        <w:rPr>
          <w:b/>
        </w:rPr>
        <w:t xml:space="preserve">Tulos</w:t>
      </w:r>
    </w:p>
    <w:p>
      <w:r>
        <w:t xml:space="preserve">pohja</w:t>
      </w:r>
    </w:p>
    <w:p>
      <w:r>
        <w:rPr>
          <w:b/>
        </w:rPr>
        <w:t xml:space="preserve">Esimerkki 9.4246</w:t>
      </w:r>
    </w:p>
    <w:p>
      <w:r>
        <w:t xml:space="preserve">Missä vuoden 1988 Oscar-palkitussa elokuvassa Dustin Hoffman näytteli Raymond Babbitt -nimistä hahmoa, jolla oli erityisiä henkisiä kykyjä?</w:t>
      </w:r>
    </w:p>
    <w:p>
      <w:r>
        <w:rPr>
          <w:b/>
        </w:rPr>
        <w:t xml:space="preserve">Tulos</w:t>
      </w:r>
    </w:p>
    <w:p>
      <w:r>
        <w:t xml:space="preserve">palkinto</w:t>
      </w:r>
    </w:p>
    <w:p>
      <w:r>
        <w:rPr>
          <w:b/>
        </w:rPr>
        <w:t xml:space="preserve">Tulos</w:t>
      </w:r>
    </w:p>
    <w:p>
      <w:r>
        <w:t xml:space="preserve">elokuva</w:t>
      </w:r>
    </w:p>
    <w:p>
      <w:r>
        <w:rPr>
          <w:b/>
        </w:rPr>
        <w:t xml:space="preserve">Esimerkki 9.4247</w:t>
      </w:r>
    </w:p>
    <w:p>
      <w:r>
        <w:t xml:space="preserve">Minkä ranskalaisen entisen vangin Henri Charriren romaaniin perustuvan elokuvan pääosissa näyttelivät Steve McQueen &amp; Dustin Hoffman vuonna 1973?</w:t>
      </w:r>
    </w:p>
    <w:p>
      <w:r>
        <w:rPr>
          <w:b/>
        </w:rPr>
        <w:t xml:space="preserve">Tulos</w:t>
      </w:r>
    </w:p>
    <w:p>
      <w:r>
        <w:t xml:space="preserve">kirja</w:t>
      </w:r>
    </w:p>
    <w:p>
      <w:r>
        <w:rPr>
          <w:b/>
        </w:rPr>
        <w:t xml:space="preserve">Tulos</w:t>
      </w:r>
    </w:p>
    <w:p>
      <w:r>
        <w:t xml:space="preserve">elokuva</w:t>
      </w:r>
    </w:p>
    <w:p>
      <w:r>
        <w:rPr>
          <w:b/>
        </w:rPr>
        <w:t xml:space="preserve">Esimerkki 9.4248</w:t>
      </w:r>
    </w:p>
    <w:p>
      <w:r>
        <w:t xml:space="preserve">Mikä oli Dustin Hoffmanin näyttelemän hahmon nimi elokuvassa The Graduate?</w:t>
      </w:r>
    </w:p>
    <w:p>
      <w:r>
        <w:rPr>
          <w:b/>
        </w:rPr>
        <w:t xml:space="preserve">Tulos</w:t>
      </w:r>
    </w:p>
    <w:p>
      <w:r>
        <w:t xml:space="preserve">elokuva</w:t>
      </w:r>
    </w:p>
    <w:p>
      <w:r>
        <w:rPr>
          <w:b/>
        </w:rPr>
        <w:t xml:space="preserve">Esimerkki 9.4249</w:t>
      </w:r>
    </w:p>
    <w:p>
      <w:r>
        <w:t xml:space="preserve">Mikä on vuoden 1976 Watergate-skandaalista kertovan elokuvan nimi, jonka pääosissa ovat Robert Redford ja Dustin Hoffman?</w:t>
      </w:r>
    </w:p>
    <w:p>
      <w:r>
        <w:rPr>
          <w:b/>
        </w:rPr>
        <w:t xml:space="preserve">Tulos</w:t>
      </w:r>
    </w:p>
    <w:p>
      <w:r>
        <w:t xml:space="preserve">elokuva</w:t>
      </w:r>
    </w:p>
    <w:p>
      <w:r>
        <w:rPr>
          <w:b/>
        </w:rPr>
        <w:t xml:space="preserve">Esimerkki 9.4250</w:t>
      </w:r>
    </w:p>
    <w:p>
      <w:r>
        <w:t xml:space="preserve">Missä vuonna 1970 valmistuneessa elokuvassa Dustin Hoffman näytteli Little Big Hornin taistelun satavuotiasta selviytyjää?</w:t>
      </w:r>
    </w:p>
    <w:p>
      <w:r>
        <w:rPr>
          <w:b/>
        </w:rPr>
        <w:t xml:space="preserve">Tulos</w:t>
      </w:r>
    </w:p>
    <w:p>
      <w:r>
        <w:t xml:space="preserve">elokuva</w:t>
      </w:r>
    </w:p>
    <w:p>
      <w:r>
        <w:rPr>
          <w:b/>
        </w:rPr>
        <w:t xml:space="preserve">Esimerkki 9.4251</w:t>
      </w:r>
    </w:p>
    <w:p>
      <w:r>
        <w:t xml:space="preserve">Missä elokuvassa Dustin Hoffman näyttelee Michael Dorseyta ja Dorothy Michaelsia?</w:t>
      </w:r>
    </w:p>
    <w:p>
      <w:r>
        <w:rPr>
          <w:b/>
        </w:rPr>
        <w:t xml:space="preserve">Tulos</w:t>
      </w:r>
    </w:p>
    <w:p>
      <w:r>
        <w:t xml:space="preserve">elokuva</w:t>
      </w:r>
    </w:p>
    <w:p>
      <w:r>
        <w:rPr>
          <w:b/>
        </w:rPr>
        <w:t xml:space="preserve">Esimerkki 9.4252</w:t>
      </w:r>
    </w:p>
    <w:p>
      <w:r>
        <w:t xml:space="preserve">Meryl Streep ja Dustin Hoffman näyttelevät aviomiestä ja -vaimoa vuoden 1979 elokuvassa?</w:t>
      </w:r>
    </w:p>
    <w:p>
      <w:r>
        <w:rPr>
          <w:b/>
        </w:rPr>
        <w:t xml:space="preserve">Tulos</w:t>
      </w:r>
    </w:p>
    <w:p>
      <w:r>
        <w:t xml:space="preserve">elokuva</w:t>
      </w:r>
    </w:p>
    <w:p>
      <w:r>
        <w:rPr>
          <w:b/>
        </w:rPr>
        <w:t xml:space="preserve">Esimerkki 9.4253</w:t>
      </w:r>
    </w:p>
    <w:p>
      <w:r>
        <w:t xml:space="preserve">Dustin Hoffman näytteli autismista kärsivää hahmoa missä elokuvassa?</w:t>
      </w:r>
    </w:p>
    <w:p>
      <w:r>
        <w:rPr>
          <w:b/>
        </w:rPr>
        <w:t xml:space="preserve">Tulos</w:t>
      </w:r>
    </w:p>
    <w:p>
      <w:r>
        <w:t xml:space="preserve">elokuva</w:t>
      </w:r>
    </w:p>
    <w:p>
      <w:r>
        <w:rPr>
          <w:b/>
        </w:rPr>
        <w:t xml:space="preserve">Esimerkki 9.4254</w:t>
      </w:r>
    </w:p>
    <w:p>
      <w:r>
        <w:t xml:space="preserve">Mikä oli Dusty Springfieldin ensimmäinen ykköshitti?</w:t>
      </w:r>
    </w:p>
    <w:p>
      <w:r>
        <w:rPr>
          <w:b/>
        </w:rPr>
        <w:t xml:space="preserve">Tulos</w:t>
      </w:r>
    </w:p>
    <w:p>
      <w:r>
        <w:t xml:space="preserve">musiikki</w:t>
      </w:r>
    </w:p>
    <w:p>
      <w:r>
        <w:rPr>
          <w:b/>
        </w:rPr>
        <w:t xml:space="preserve">Esimerkki 9.4255</w:t>
      </w:r>
    </w:p>
    <w:p>
      <w:r>
        <w:t xml:space="preserve">Mikä on Alankomaiden ja Belgian lisäksi ainoa maa, jossa hollannin kieli on virallinen kieli?</w:t>
      </w:r>
    </w:p>
    <w:p>
      <w:r>
        <w:rPr>
          <w:b/>
        </w:rPr>
        <w:t xml:space="preserve">Tulos</w:t>
      </w:r>
    </w:p>
    <w:p>
      <w:r>
        <w:t xml:space="preserve">kieli</w:t>
      </w:r>
    </w:p>
    <w:p>
      <w:r>
        <w:rPr>
          <w:b/>
        </w:rPr>
        <w:t xml:space="preserve">Esimerkki 9.4256</w:t>
      </w:r>
    </w:p>
    <w:p>
      <w:r>
        <w:t xml:space="preserve">Rijsttafel-ruoka (Pron. rice-taffel), joka on saanut nimensä hollannin kielen sanasta "riisipöytä", on peräisin mistä maasta?</w:t>
      </w:r>
    </w:p>
    <w:p>
      <w:r>
        <w:rPr>
          <w:b/>
        </w:rPr>
        <w:t xml:space="preserve">Tulos</w:t>
      </w:r>
    </w:p>
    <w:p>
      <w:r>
        <w:t xml:space="preserve">pohja</w:t>
      </w:r>
    </w:p>
    <w:p>
      <w:r>
        <w:rPr>
          <w:b/>
        </w:rPr>
        <w:t xml:space="preserve">Esimerkki 9.4257</w:t>
      </w:r>
    </w:p>
    <w:p>
      <w:r>
        <w:t xml:space="preserve">Nimeä Alankomaiden vaaleissa 24 paikkaa voittaneen hollantilaisen oikeistopuolueen kiistelty johtaja, jolta evättiin maahantulo Yhdistyneeseen kuningaskuntaan "rasististen näkemystensä" vuoksi?</w:t>
      </w:r>
    </w:p>
    <w:p>
      <w:r>
        <w:rPr>
          <w:b/>
        </w:rPr>
        <w:t xml:space="preserve">Tulos</w:t>
      </w:r>
    </w:p>
    <w:p>
      <w:r>
        <w:t xml:space="preserve">organisaatio</w:t>
      </w:r>
    </w:p>
    <w:p>
      <w:r>
        <w:rPr>
          <w:b/>
        </w:rPr>
        <w:t xml:space="preserve">Tulos</w:t>
      </w:r>
    </w:p>
    <w:p>
      <w:r>
        <w:t xml:space="preserve">hallitus</w:t>
      </w:r>
    </w:p>
    <w:p>
      <w:r>
        <w:rPr>
          <w:b/>
        </w:rPr>
        <w:t xml:space="preserve">Esimerkki 9.4258</w:t>
      </w:r>
    </w:p>
    <w:p>
      <w:r>
        <w:t xml:space="preserve">Mikä oli sen hollantilaisen parlamentin jäsenen nimi, jolta evättiin pääsy Yhdistyneeseen kuningaskuntaan vuoden 2009 alussa?</w:t>
      </w:r>
    </w:p>
    <w:p>
      <w:r>
        <w:rPr>
          <w:b/>
        </w:rPr>
        <w:t xml:space="preserve">Tulos</w:t>
      </w:r>
    </w:p>
    <w:p>
      <w:r>
        <w:t xml:space="preserve">hallitus</w:t>
      </w:r>
    </w:p>
    <w:p>
      <w:r>
        <w:rPr>
          <w:b/>
        </w:rPr>
        <w:t xml:space="preserve">Esimerkki 9.4259</w:t>
      </w:r>
    </w:p>
    <w:p>
      <w:r>
        <w:t xml:space="preserve">Kuka on ainoa kääpiö Disneyn Lumikki-sadussa, jolla on silmälasit?</w:t>
      </w:r>
    </w:p>
    <w:p>
      <w:r>
        <w:rPr>
          <w:b/>
        </w:rPr>
        <w:t xml:space="preserve">Tulos</w:t>
      </w:r>
    </w:p>
    <w:p>
      <w:r>
        <w:t xml:space="preserve">fiktiivinen_universumi</w:t>
      </w:r>
    </w:p>
    <w:p>
      <w:r>
        <w:rPr>
          <w:b/>
        </w:rPr>
        <w:t xml:space="preserve">Esimerkki 9.4260</w:t>
      </w:r>
    </w:p>
    <w:p>
      <w:r>
        <w:t xml:space="preserve">Kuka Walt Disneyn Lumikki -elokuvassa oli täysin kalju, eikä hänellä ollut edes partaa?</w:t>
      </w:r>
    </w:p>
    <w:p>
      <w:r>
        <w:rPr>
          <w:b/>
        </w:rPr>
        <w:t xml:space="preserve">Tulos</w:t>
      </w:r>
    </w:p>
    <w:p>
      <w:r>
        <w:t xml:space="preserve">fiktiivinen_universumi</w:t>
      </w:r>
    </w:p>
    <w:p>
      <w:r>
        <w:rPr>
          <w:b/>
        </w:rPr>
        <w:t xml:space="preserve">Esimerkki 9.4261</w:t>
      </w:r>
    </w:p>
    <w:p>
      <w:r>
        <w:t xml:space="preserve">Kuka kiistelty rocktähti antoi kahdelle ensimmäiselle lapselleen nimet `Moon Unit' ja `Dweezil'?</w:t>
      </w:r>
    </w:p>
    <w:p>
      <w:r>
        <w:rPr>
          <w:b/>
        </w:rPr>
        <w:t xml:space="preserve">Tulos</w:t>
      </w:r>
    </w:p>
    <w:p>
      <w:r>
        <w:t xml:space="preserve">ihmiset</w:t>
      </w:r>
    </w:p>
    <w:p>
      <w:r>
        <w:rPr>
          <w:b/>
        </w:rPr>
        <w:t xml:space="preserve">Esimerkki 9.4262</w:t>
      </w:r>
    </w:p>
    <w:p>
      <w:r>
        <w:t xml:space="preserve">Missä D.W. Griffithin elokuvassa ihannoitiin Ku Klux Klania?</w:t>
      </w:r>
    </w:p>
    <w:p>
      <w:r>
        <w:rPr>
          <w:b/>
        </w:rPr>
        <w:t xml:space="preserve">Tulos</w:t>
      </w:r>
    </w:p>
    <w:p>
      <w:r>
        <w:t xml:space="preserve">elokuva</w:t>
      </w:r>
    </w:p>
    <w:p>
      <w:r>
        <w:rPr>
          <w:b/>
        </w:rPr>
        <w:t xml:space="preserve">Esimerkki 9.4263</w:t>
      </w:r>
    </w:p>
    <w:p>
      <w:r>
        <w:t xml:space="preserve">Kuka oli Yhdysvaltain presidentin Dwight D Eisenhowerin varapresidentti?</w:t>
      </w:r>
    </w:p>
    <w:p>
      <w:r>
        <w:rPr>
          <w:b/>
        </w:rPr>
        <w:t xml:space="preserve">Tulos</w:t>
      </w:r>
    </w:p>
    <w:p>
      <w:r>
        <w:t xml:space="preserve">hallitus</w:t>
      </w:r>
    </w:p>
    <w:p>
      <w:r>
        <w:rPr>
          <w:b/>
        </w:rPr>
        <w:t xml:space="preserve">Esimerkki 9.4264</w:t>
      </w:r>
    </w:p>
    <w:p>
      <w:r>
        <w:t xml:space="preserve">Missä brittiläisessä kaupungissa Dycen lentoasema sijaitsee?</w:t>
      </w:r>
    </w:p>
    <w:p>
      <w:r>
        <w:rPr>
          <w:b/>
        </w:rPr>
        <w:t xml:space="preserve">Tulos</w:t>
      </w:r>
    </w:p>
    <w:p>
      <w:r>
        <w:t xml:space="preserve">ilmailu</w:t>
      </w:r>
    </w:p>
    <w:p>
      <w:r>
        <w:rPr>
          <w:b/>
        </w:rPr>
        <w:t xml:space="preserve">Esimerkki 9.4265</w:t>
      </w:r>
    </w:p>
    <w:p>
      <w:r>
        <w:t xml:space="preserve">Missä skotlantilaisessa kaupungissa sijaitsee Dycen lentokenttä?</w:t>
      </w:r>
    </w:p>
    <w:p>
      <w:r>
        <w:rPr>
          <w:b/>
        </w:rPr>
        <w:t xml:space="preserve">Tulos</w:t>
      </w:r>
    </w:p>
    <w:p>
      <w:r>
        <w:t xml:space="preserve">ilmailu</w:t>
      </w:r>
    </w:p>
    <w:p>
      <w:r>
        <w:rPr>
          <w:b/>
        </w:rPr>
        <w:t xml:space="preserve">Esimerkki 9.4266</w:t>
      </w:r>
    </w:p>
    <w:p>
      <w:r>
        <w:t xml:space="preserve">Missä maassa Englannin rugbyunion-pelaaja Dylan Hartley syntyi?</w:t>
      </w:r>
    </w:p>
    <w:p>
      <w:r>
        <w:rPr>
          <w:b/>
        </w:rPr>
        <w:t xml:space="preserve">Tulos</w:t>
      </w:r>
    </w:p>
    <w:p>
      <w:r>
        <w:t xml:space="preserve">ihmiset</w:t>
      </w:r>
    </w:p>
    <w:p>
      <w:r>
        <w:rPr>
          <w:b/>
        </w:rPr>
        <w:t xml:space="preserve">Esimerkki 9.4267</w:t>
      </w:r>
    </w:p>
    <w:p>
      <w:r>
        <w:t xml:space="preserve">Kuka nousi Yhdysvaltain listan kakkoseksi vuonna 2010 kappaleellaan Dynamite?</w:t>
      </w:r>
    </w:p>
    <w:p>
      <w:r>
        <w:rPr>
          <w:b/>
        </w:rPr>
        <w:t xml:space="preserve">Tulos</w:t>
      </w:r>
    </w:p>
    <w:p>
      <w:r>
        <w:t xml:space="preserve">musiikki</w:t>
      </w:r>
    </w:p>
    <w:p>
      <w:r>
        <w:rPr>
          <w:b/>
        </w:rPr>
        <w:t xml:space="preserve">Tulos</w:t>
      </w:r>
    </w:p>
    <w:p>
      <w:r>
        <w:t xml:space="preserve">palkinto</w:t>
      </w:r>
    </w:p>
    <w:p>
      <w:r>
        <w:rPr>
          <w:b/>
        </w:rPr>
        <w:t xml:space="preserve">Esimerkki 9.4268</w:t>
      </w:r>
    </w:p>
    <w:p>
      <w:r>
        <w:t xml:space="preserve">21. lokakuuta 1833 syntyi ruotsalainen kemisti, insinööri ja keksijä, joka oli vastuussa dynamiitin luomisesta.</w:t>
      </w:r>
    </w:p>
    <w:p>
      <w:r>
        <w:rPr>
          <w:b/>
        </w:rPr>
        <w:t xml:space="preserve">Tulos</w:t>
      </w:r>
    </w:p>
    <w:p>
      <w:r>
        <w:t xml:space="preserve">laki</w:t>
      </w:r>
    </w:p>
    <w:p>
      <w:r>
        <w:rPr>
          <w:b/>
        </w:rPr>
        <w:t xml:space="preserve">Tulos</w:t>
      </w:r>
    </w:p>
    <w:p>
      <w:r>
        <w:t xml:space="preserve">pohja</w:t>
      </w:r>
    </w:p>
    <w:p>
      <w:r>
        <w:rPr>
          <w:b/>
        </w:rPr>
        <w:t xml:space="preserve">Esimerkki 9.4269</w:t>
      </w:r>
    </w:p>
    <w:p>
      <w:r>
        <w:t xml:space="preserve">Kuka kemisti, insinööri ja asevalmistaja keksi dynamiitin ja siihen tarkoitetun sytyttimen ja perusti sitten pitkäaikaisen maailmanpalkintosarjan muun muassa rauhan edistämisestä?</w:t>
      </w:r>
    </w:p>
    <w:p>
      <w:r>
        <w:rPr>
          <w:b/>
        </w:rPr>
        <w:t xml:space="preserve">Tulos</w:t>
      </w:r>
    </w:p>
    <w:p>
      <w:r>
        <w:t xml:space="preserve">laki</w:t>
      </w:r>
    </w:p>
    <w:p>
      <w:r>
        <w:rPr>
          <w:b/>
        </w:rPr>
        <w:t xml:space="preserve">Tulos</w:t>
      </w:r>
    </w:p>
    <w:p>
      <w:r>
        <w:t xml:space="preserve">pohja</w:t>
      </w:r>
    </w:p>
    <w:p>
      <w:r>
        <w:rPr>
          <w:b/>
        </w:rPr>
        <w:t xml:space="preserve">Esimerkki 9.4270</w:t>
      </w:r>
    </w:p>
    <w:p>
      <w:r>
        <w:t xml:space="preserve">Kuka keksi dynamiitin vuonna 1867?</w:t>
      </w:r>
    </w:p>
    <w:p>
      <w:r>
        <w:rPr>
          <w:b/>
        </w:rPr>
        <w:t xml:space="preserve">Tulos</w:t>
      </w:r>
    </w:p>
    <w:p>
      <w:r>
        <w:t xml:space="preserve">laki</w:t>
      </w:r>
    </w:p>
    <w:p>
      <w:r>
        <w:rPr>
          <w:b/>
        </w:rPr>
        <w:t xml:space="preserve">Tulos</w:t>
      </w:r>
    </w:p>
    <w:p>
      <w:r>
        <w:t xml:space="preserve">pohja</w:t>
      </w:r>
    </w:p>
    <w:p>
      <w:r>
        <w:rPr>
          <w:b/>
        </w:rPr>
        <w:t xml:space="preserve">Esimerkki 9.4271</w:t>
      </w:r>
    </w:p>
    <w:p>
      <w:r>
        <w:t xml:space="preserve">Kuka laulaja tunnettiin nimellä "Little Miss Dynamite"?</w:t>
      </w:r>
    </w:p>
    <w:p>
      <w:r>
        <w:rPr>
          <w:b/>
        </w:rPr>
        <w:t xml:space="preserve">Tulos</w:t>
      </w:r>
    </w:p>
    <w:p>
      <w:r>
        <w:t xml:space="preserve">musiikki</w:t>
      </w:r>
    </w:p>
    <w:p>
      <w:r>
        <w:rPr>
          <w:b/>
        </w:rPr>
        <w:t xml:space="preserve">Esimerkki 9.4272</w:t>
      </w:r>
    </w:p>
    <w:p>
      <w:r>
        <w:t xml:space="preserve">Kuka näytteli Heinrich Himmleriä vuoden 1976 elokuvassa "Kotka on laskeutunut"?</w:t>
      </w:r>
    </w:p>
    <w:p>
      <w:r>
        <w:rPr>
          <w:b/>
        </w:rPr>
        <w:t xml:space="preserve">Tulos</w:t>
      </w:r>
    </w:p>
    <w:p>
      <w:r>
        <w:t xml:space="preserve">elokuva</w:t>
      </w:r>
    </w:p>
    <w:p>
      <w:r>
        <w:rPr>
          <w:b/>
        </w:rPr>
        <w:t xml:space="preserve">Esimerkki 9.4273</w:t>
      </w:r>
    </w:p>
    <w:p>
      <w:r>
        <w:t xml:space="preserve">Kuka kirjoitti romaanin "Kotka on laskeutunut"?</w:t>
      </w:r>
    </w:p>
    <w:p>
      <w:r>
        <w:rPr>
          <w:b/>
        </w:rPr>
        <w:t xml:space="preserve">Tulos</w:t>
      </w:r>
    </w:p>
    <w:p>
      <w:r>
        <w:t xml:space="preserve">kirja</w:t>
      </w:r>
    </w:p>
    <w:p>
      <w:r>
        <w:rPr>
          <w:b/>
        </w:rPr>
        <w:t xml:space="preserve">Tulos</w:t>
      </w:r>
    </w:p>
    <w:p>
      <w:r>
        <w:t xml:space="preserve">elokuva</w:t>
      </w:r>
    </w:p>
    <w:p>
      <w:r>
        <w:rPr>
          <w:b/>
        </w:rPr>
        <w:t xml:space="preserve">Esimerkki 9.4274</w:t>
      </w:r>
    </w:p>
    <w:p>
      <w:r>
        <w:t xml:space="preserve">Mitkä Lontoon metrolinjat ovat Upminsterin itä- ja Ealing Broadwayn itä- ja länsipäätepysäkit?</w:t>
      </w:r>
    </w:p>
    <w:p>
      <w:r>
        <w:rPr>
          <w:b/>
        </w:rPr>
        <w:t xml:space="preserve">Tulos</w:t>
      </w:r>
    </w:p>
    <w:p>
      <w:r>
        <w:t xml:space="preserve">metropolitan_transit</w:t>
      </w:r>
    </w:p>
    <w:p>
      <w:r>
        <w:rPr>
          <w:b/>
        </w:rPr>
        <w:t xml:space="preserve">Esimerkki 9.4275</w:t>
      </w:r>
    </w:p>
    <w:p>
      <w:r>
        <w:t xml:space="preserve">Minkä poliittisen puolueen Eamon de Valera perusti vuonna 1926?</w:t>
      </w:r>
    </w:p>
    <w:p>
      <w:r>
        <w:rPr>
          <w:b/>
        </w:rPr>
        <w:t xml:space="preserve">Tulos</w:t>
      </w:r>
    </w:p>
    <w:p>
      <w:r>
        <w:t xml:space="preserve">organisaatio</w:t>
      </w:r>
    </w:p>
    <w:p>
      <w:r>
        <w:rPr>
          <w:b/>
        </w:rPr>
        <w:t xml:space="preserve">Tulos</w:t>
      </w:r>
    </w:p>
    <w:p>
      <w:r>
        <w:t xml:space="preserve">hallitus</w:t>
      </w:r>
    </w:p>
    <w:p>
      <w:r>
        <w:rPr>
          <w:b/>
        </w:rPr>
        <w:t xml:space="preserve">Esimerkki 9.4276</w:t>
      </w:r>
    </w:p>
    <w:p>
      <w:r>
        <w:t xml:space="preserve">Minkä itämaisen etsivän (molemmat nimet) loi Earl D Biggers?</w:t>
      </w:r>
    </w:p>
    <w:p>
      <w:r>
        <w:rPr>
          <w:b/>
        </w:rPr>
        <w:t xml:space="preserve">Tulos</w:t>
      </w:r>
    </w:p>
    <w:p>
      <w:r>
        <w:t xml:space="preserve">fiktiivinen_universumi</w:t>
      </w:r>
    </w:p>
    <w:p>
      <w:r>
        <w:rPr>
          <w:b/>
        </w:rPr>
        <w:t xml:space="preserve">Esimerkki 9.4277</w:t>
      </w:r>
    </w:p>
    <w:p>
      <w:r>
        <w:t xml:space="preserve">Mistä fiktiivisestä kiinalais-amerikkalaisesta etsivästä, jonka Earl Derr Biggers loi vuonna 1923 vuonna 1925 julkaistuun romaaniin, tehtiin yli 45 elokuvaa vuosina 1926-1981?</w:t>
      </w:r>
    </w:p>
    <w:p>
      <w:r>
        <w:rPr>
          <w:b/>
        </w:rPr>
        <w:t xml:space="preserve">Tulos</w:t>
      </w:r>
    </w:p>
    <w:p>
      <w:r>
        <w:t xml:space="preserve">fiktiivinen_universumi</w:t>
      </w:r>
    </w:p>
    <w:p>
      <w:r>
        <w:rPr>
          <w:b/>
        </w:rPr>
        <w:t xml:space="preserve">Esimerkki 9.4278</w:t>
      </w:r>
    </w:p>
    <w:p>
      <w:r>
        <w:t xml:space="preserve">Mikä kirjallisuushahmo on kirjailija Earl Derr Biggersin tunnetuin luomus?</w:t>
      </w:r>
    </w:p>
    <w:p>
      <w:r>
        <w:rPr>
          <w:b/>
        </w:rPr>
        <w:t xml:space="preserve">Tulos</w:t>
      </w:r>
    </w:p>
    <w:p>
      <w:r>
        <w:t xml:space="preserve">fiktiivinen_universumi</w:t>
      </w:r>
    </w:p>
    <w:p>
      <w:r>
        <w:rPr>
          <w:b/>
        </w:rPr>
        <w:t xml:space="preserve">Esimerkki 9.4279</w:t>
      </w:r>
    </w:p>
    <w:p>
      <w:r>
        <w:t xml:space="preserve">Earl Derr Biggersin vuonna 1925 kirjoittama "Talo ilman avainta" oli ensimmäinen romaani, jossa esiintyi kiinalais-amerikkalainen salapoliisi.</w:t>
      </w:r>
    </w:p>
    <w:p>
      <w:r>
        <w:rPr>
          <w:b/>
        </w:rPr>
        <w:t xml:space="preserve">Tulos</w:t>
      </w:r>
    </w:p>
    <w:p>
      <w:r>
        <w:t xml:space="preserve">kirja</w:t>
      </w:r>
    </w:p>
    <w:p>
      <w:r>
        <w:rPr>
          <w:b/>
        </w:rPr>
        <w:t xml:space="preserve">Tulos</w:t>
      </w:r>
    </w:p>
    <w:p>
      <w:r>
        <w:t xml:space="preserve">fiktiivinen_universumi</w:t>
      </w:r>
    </w:p>
    <w:p>
      <w:r>
        <w:rPr>
          <w:b/>
        </w:rPr>
        <w:t xml:space="preserve">Esimerkki 9.4280</w:t>
      </w:r>
    </w:p>
    <w:p>
      <w:r>
        <w:t xml:space="preserve">Kenestä tuli Chathamin ensimmäinen jaarli vuonna 1766?</w:t>
      </w:r>
    </w:p>
    <w:p>
      <w:r>
        <w:rPr>
          <w:b/>
        </w:rPr>
        <w:t xml:space="preserve">Tulos</w:t>
      </w:r>
    </w:p>
    <w:p>
      <w:r>
        <w:t xml:space="preserve">royalty</w:t>
      </w:r>
    </w:p>
    <w:p>
      <w:r>
        <w:rPr>
          <w:b/>
        </w:rPr>
        <w:t xml:space="preserve">Esimerkki 9.4281</w:t>
      </w:r>
    </w:p>
    <w:p>
      <w:r>
        <w:t xml:space="preserve">Kuka on nykyinen Chesterin jaarli?</w:t>
      </w:r>
    </w:p>
    <w:p>
      <w:r>
        <w:rPr>
          <w:b/>
        </w:rPr>
        <w:t xml:space="preserve">Tulos</w:t>
      </w:r>
    </w:p>
    <w:p>
      <w:r>
        <w:t xml:space="preserve">royalty</w:t>
      </w:r>
    </w:p>
    <w:p>
      <w:r>
        <w:rPr>
          <w:b/>
        </w:rPr>
        <w:t xml:space="preserve">Esimerkki 9.4282</w:t>
      </w:r>
    </w:p>
    <w:p>
      <w:r>
        <w:t xml:space="preserve">Johnny Depp näyttelee John Wilmotia, Rochesterin toista jaarlia, vuoden 2004 elokuvassa.</w:t>
      </w:r>
    </w:p>
    <w:p>
      <w:r>
        <w:rPr>
          <w:b/>
        </w:rPr>
        <w:t xml:space="preserve">Tulos</w:t>
      </w:r>
    </w:p>
    <w:p>
      <w:r>
        <w:t xml:space="preserve">elokuva</w:t>
      </w:r>
    </w:p>
    <w:p>
      <w:r>
        <w:rPr>
          <w:b/>
        </w:rPr>
        <w:t xml:space="preserve">Esimerkki 9.4283</w:t>
      </w:r>
    </w:p>
    <w:p>
      <w:r>
        <w:t xml:space="preserve">Kuka Britannian pääministeri oli Stocktonin 1. jaarli?</w:t>
      </w:r>
    </w:p>
    <w:p>
      <w:r>
        <w:rPr>
          <w:b/>
        </w:rPr>
        <w:t xml:space="preserve">Tulos</w:t>
      </w:r>
    </w:p>
    <w:p>
      <w:r>
        <w:t xml:space="preserve">royalty</w:t>
      </w:r>
    </w:p>
    <w:p>
      <w:r>
        <w:rPr>
          <w:b/>
        </w:rPr>
        <w:t xml:space="preserve">Esimerkki 9.4284</w:t>
      </w:r>
    </w:p>
    <w:p>
      <w:r>
        <w:t xml:space="preserve">Earl Scruggs (1924-2012) oli kolmen sormen tekniikan uranuurtaja ja mestari.</w:t>
      </w:r>
    </w:p>
    <w:p>
      <w:r>
        <w:rPr>
          <w:b/>
        </w:rPr>
        <w:t xml:space="preserve">Tulos</w:t>
      </w:r>
    </w:p>
    <w:p>
      <w:r>
        <w:t xml:space="preserve">musiikki</w:t>
      </w:r>
    </w:p>
    <w:p>
      <w:r>
        <w:rPr>
          <w:b/>
        </w:rPr>
        <w:t xml:space="preserve">Esimerkki 9.4285</w:t>
      </w:r>
    </w:p>
    <w:p>
      <w:r>
        <w:t xml:space="preserve">Mistä keksinnöstä Earl Silas Tupper tunnetaan parhaiten?</w:t>
      </w:r>
    </w:p>
    <w:p>
      <w:r>
        <w:rPr>
          <w:b/>
        </w:rPr>
        <w:t xml:space="preserve">Tulos</w:t>
      </w:r>
    </w:p>
    <w:p>
      <w:r>
        <w:t xml:space="preserve">symbolit</w:t>
      </w:r>
    </w:p>
    <w:p>
      <w:r>
        <w:rPr>
          <w:b/>
        </w:rPr>
        <w:t xml:space="preserve">Tulos</w:t>
      </w:r>
    </w:p>
    <w:p>
      <w:r>
        <w:t xml:space="preserve">laki</w:t>
      </w:r>
    </w:p>
    <w:p>
      <w:r>
        <w:rPr>
          <w:b/>
        </w:rPr>
        <w:t xml:space="preserve">Esimerkki 9.4286</w:t>
      </w:r>
    </w:p>
    <w:p>
      <w:r>
        <w:t xml:space="preserve">Juhlasuunnitelmamarkkinoinnin uranuurtaja Earl Tupper keksi mitä DuPontilla ollessaan?</w:t>
      </w:r>
    </w:p>
    <w:p>
      <w:r>
        <w:rPr>
          <w:b/>
        </w:rPr>
        <w:t xml:space="preserve">Tulos</w:t>
      </w:r>
    </w:p>
    <w:p>
      <w:r>
        <w:t xml:space="preserve">laki</w:t>
      </w:r>
    </w:p>
    <w:p>
      <w:r>
        <w:rPr>
          <w:b/>
        </w:rPr>
        <w:t xml:space="preserve">Esimerkki 9.4287</w:t>
      </w:r>
    </w:p>
    <w:p>
      <w:r>
        <w:t xml:space="preserve">Earth Angel (Will You Be Mine) on tunnetuin hitti?</w:t>
      </w:r>
    </w:p>
    <w:p>
      <w:r>
        <w:rPr>
          <w:b/>
        </w:rPr>
        <w:t xml:space="preserve">Tulos</w:t>
      </w:r>
    </w:p>
    <w:p>
      <w:r>
        <w:t xml:space="preserve">musiikki</w:t>
      </w:r>
    </w:p>
    <w:p>
      <w:r>
        <w:rPr>
          <w:b/>
        </w:rPr>
        <w:t xml:space="preserve">Esimerkki 9.4288</w:t>
      </w:r>
    </w:p>
    <w:p>
      <w:r>
        <w:t xml:space="preserve">Mikä kulkee auringon ja maan välistä auringonpimennyksen aikaansaamiseksi?</w:t>
      </w:r>
    </w:p>
    <w:p>
      <w:r>
        <w:rPr>
          <w:b/>
        </w:rPr>
        <w:t xml:space="preserve">Tulos</w:t>
      </w:r>
    </w:p>
    <w:p>
      <w:r>
        <w:t xml:space="preserve">tähtitiede</w:t>
      </w:r>
    </w:p>
    <w:p>
      <w:r>
        <w:rPr>
          <w:b/>
        </w:rPr>
        <w:t xml:space="preserve">Tulos</w:t>
      </w:r>
    </w:p>
    <w:p>
      <w:r>
        <w:t xml:space="preserve">pohja</w:t>
      </w:r>
    </w:p>
    <w:p>
      <w:r>
        <w:rPr>
          <w:b/>
        </w:rPr>
        <w:t xml:space="preserve">Esimerkki 9.4289</w:t>
      </w:r>
    </w:p>
    <w:p>
      <w:r>
        <w:t xml:space="preserve">Mikä on Maata lähin tähti?</w:t>
      </w:r>
    </w:p>
    <w:p>
      <w:r>
        <w:rPr>
          <w:b/>
        </w:rPr>
        <w:t xml:space="preserve">Tulos</w:t>
      </w:r>
    </w:p>
    <w:p>
      <w:r>
        <w:t xml:space="preserve">tähtitiede</w:t>
      </w:r>
    </w:p>
    <w:p>
      <w:r>
        <w:rPr>
          <w:b/>
        </w:rPr>
        <w:t xml:space="preserve">Tulos</w:t>
      </w:r>
    </w:p>
    <w:p>
      <w:r>
        <w:t xml:space="preserve">pohja</w:t>
      </w:r>
    </w:p>
    <w:p>
      <w:r>
        <w:rPr>
          <w:b/>
        </w:rPr>
        <w:t xml:space="preserve">Esimerkki 9.4290</w:t>
      </w:r>
    </w:p>
    <w:p>
      <w:r>
        <w:t xml:space="preserve">Mikä tähti on lähimpänä Maata?</w:t>
      </w:r>
    </w:p>
    <w:p>
      <w:r>
        <w:rPr>
          <w:b/>
        </w:rPr>
        <w:t xml:space="preserve">Tulos</w:t>
      </w:r>
    </w:p>
    <w:p>
      <w:r>
        <w:t xml:space="preserve">tähtitiede</w:t>
      </w:r>
    </w:p>
    <w:p>
      <w:r>
        <w:rPr>
          <w:b/>
        </w:rPr>
        <w:t xml:space="preserve">Tulos</w:t>
      </w:r>
    </w:p>
    <w:p>
      <w:r>
        <w:t xml:space="preserve">pohja</w:t>
      </w:r>
    </w:p>
    <w:p>
      <w:r>
        <w:rPr>
          <w:b/>
        </w:rPr>
        <w:t xml:space="preserve">Esimerkki 9.4291</w:t>
      </w:r>
    </w:p>
    <w:p>
      <w:r>
        <w:t xml:space="preserve">Mikä on maapallon suurin manner?</w:t>
      </w:r>
    </w:p>
    <w:p>
      <w:r>
        <w:rPr>
          <w:b/>
        </w:rPr>
        <w:t xml:space="preserve">Tulos</w:t>
      </w:r>
    </w:p>
    <w:p>
      <w:r>
        <w:t xml:space="preserve">pohja</w:t>
      </w:r>
    </w:p>
    <w:p>
      <w:r>
        <w:rPr>
          <w:b/>
        </w:rPr>
        <w:t xml:space="preserve">Esimerkki 9.4292</w:t>
      </w:r>
    </w:p>
    <w:p>
      <w:r>
        <w:t xml:space="preserve">Mikä asetettiin Maan kiertoradalle Discoveryn avulla vuonna 1990?</w:t>
      </w:r>
    </w:p>
    <w:p>
      <w:r>
        <w:rPr>
          <w:b/>
        </w:rPr>
        <w:t xml:space="preserve">Tulos</w:t>
      </w:r>
    </w:p>
    <w:p>
      <w:r>
        <w:t xml:space="preserve">pohja</w:t>
      </w:r>
    </w:p>
    <w:p>
      <w:r>
        <w:rPr>
          <w:b/>
        </w:rPr>
        <w:t xml:space="preserve">Esimerkki 9.4293</w:t>
      </w:r>
    </w:p>
    <w:p>
      <w:r>
        <w:t xml:space="preserve">Kuka kirjoitti "Maalliset voimat", pitkän ja kunnianhimoisen omakohtaisen romaanin, jonka kertojana on kahdeksankymppinen homoseksuaali?</w:t>
      </w:r>
    </w:p>
    <w:p>
      <w:r>
        <w:rPr>
          <w:b/>
        </w:rPr>
        <w:t xml:space="preserve">Tulos</w:t>
      </w:r>
    </w:p>
    <w:p>
      <w:r>
        <w:t xml:space="preserve">kirja</w:t>
      </w:r>
    </w:p>
    <w:p>
      <w:r>
        <w:rPr>
          <w:b/>
        </w:rPr>
        <w:t xml:space="preserve">Esimerkki 9.4294</w:t>
      </w:r>
    </w:p>
    <w:p>
      <w:r>
        <w:t xml:space="preserve">Mikä on sana sille pisteelle maan pinnalla, joka on suoraan maanjäristyksen tai maanalaisen räjähdyksen alkupisteen yläpuolella?</w:t>
      </w:r>
    </w:p>
    <w:p>
      <w:r>
        <w:rPr>
          <w:b/>
        </w:rPr>
        <w:t xml:space="preserve">Tulos</w:t>
      </w:r>
    </w:p>
    <w:p>
      <w:r>
        <w:t xml:space="preserve">tyyppi</w:t>
      </w:r>
    </w:p>
    <w:p>
      <w:r>
        <w:rPr>
          <w:b/>
        </w:rPr>
        <w:t xml:space="preserve">Esimerkki 9.4295</w:t>
      </w:r>
    </w:p>
    <w:p>
      <w:r>
        <w:t xml:space="preserve">Kenen golfarin nimeä on käytetty EA Sportsin PGA Tour -peleissä yli 15 vuoden ajan?</w:t>
      </w:r>
    </w:p>
    <w:p>
      <w:r>
        <w:rPr>
          <w:b/>
        </w:rPr>
        <w:t xml:space="preserve">Tulos</w:t>
      </w:r>
    </w:p>
    <w:p>
      <w:r>
        <w:t xml:space="preserve">symbolit</w:t>
      </w:r>
    </w:p>
    <w:p>
      <w:r>
        <w:rPr>
          <w:b/>
        </w:rPr>
        <w:t xml:space="preserve">Esimerkki 9.4296</w:t>
      </w:r>
    </w:p>
    <w:p>
      <w:r>
        <w:t xml:space="preserve">Kuka kuuluisa englantilainen taidemaalari (1776-1837) syntyi East Bergholtissa, Suffolkissa?</w:t>
      </w:r>
    </w:p>
    <w:p>
      <w:r>
        <w:rPr>
          <w:b/>
        </w:rPr>
        <w:t xml:space="preserve">Tulos</w:t>
      </w:r>
    </w:p>
    <w:p>
      <w:r>
        <w:t xml:space="preserve">sijainti</w:t>
      </w:r>
    </w:p>
    <w:p>
      <w:r>
        <w:rPr>
          <w:b/>
        </w:rPr>
        <w:t xml:space="preserve">Esimerkki 9.4297</w:t>
      </w:r>
    </w:p>
    <w:p>
      <w:r>
        <w:t xml:space="preserve">Kuka entinen "Eastenders"-näyttelijä ja Labour-aktivisti valittiin yhdeksi West Midlandsin edustajista vuoden 1999 Euroopan parlamentin vaaleissa?</w:t>
      </w:r>
    </w:p>
    <w:p>
      <w:r>
        <w:rPr>
          <w:b/>
        </w:rPr>
        <w:t xml:space="preserve">Tulos</w:t>
      </w:r>
    </w:p>
    <w:p>
      <w:r>
        <w:t xml:space="preserve">TV</w:t>
      </w:r>
    </w:p>
    <w:p>
      <w:r>
        <w:rPr>
          <w:b/>
        </w:rPr>
        <w:t xml:space="preserve">Esimerkki 9.4298</w:t>
      </w:r>
    </w:p>
    <w:p>
      <w:r>
        <w:t xml:space="preserve">Kuka Eastenders-tähti lauloi uutuushitissä Come Outside?</w:t>
      </w:r>
    </w:p>
    <w:p>
      <w:r>
        <w:rPr>
          <w:b/>
        </w:rPr>
        <w:t xml:space="preserve">Tulos</w:t>
      </w:r>
    </w:p>
    <w:p>
      <w:r>
        <w:t xml:space="preserve">TV</w:t>
      </w:r>
    </w:p>
    <w:p>
      <w:r>
        <w:rPr>
          <w:b/>
        </w:rPr>
        <w:t xml:space="preserve">Esimerkki 9.4299</w:t>
      </w:r>
    </w:p>
    <w:p>
      <w:r>
        <w:t xml:space="preserve">Kuka näyttelijä esiintyi "The Paradise Clubissa" ja "Eastendersissä"?</w:t>
      </w:r>
    </w:p>
    <w:p>
      <w:r>
        <w:rPr>
          <w:b/>
        </w:rPr>
        <w:t xml:space="preserve">Tulos</w:t>
      </w:r>
    </w:p>
    <w:p>
      <w:r>
        <w:t xml:space="preserve">TV</w:t>
      </w:r>
    </w:p>
    <w:p>
      <w:r>
        <w:rPr>
          <w:b/>
        </w:rPr>
        <w:t xml:space="preserve">Esimerkki 9.4300</w:t>
      </w:r>
    </w:p>
    <w:p>
      <w:r>
        <w:t xml:space="preserve">Kuka näyttelee Sharon Wattsia saippuaoopperassa `Eastenders`?</w:t>
      </w:r>
    </w:p>
    <w:p>
      <w:r>
        <w:rPr>
          <w:b/>
        </w:rPr>
        <w:t xml:space="preserve">Tulos</w:t>
      </w:r>
    </w:p>
    <w:p>
      <w:r>
        <w:t xml:space="preserve">TV</w:t>
      </w:r>
    </w:p>
    <w:p>
      <w:r>
        <w:rPr>
          <w:b/>
        </w:rPr>
        <w:t xml:space="preserve">Esimerkki 9.4301</w:t>
      </w:r>
    </w:p>
    <w:p>
      <w:r>
        <w:t xml:space="preserve">Kuka Eastenders-näyttelijä on näytellyt poliisi Nick Rowania televisiossa?</w:t>
      </w:r>
    </w:p>
    <w:p>
      <w:r>
        <w:rPr>
          <w:b/>
        </w:rPr>
        <w:t xml:space="preserve">Tulos</w:t>
      </w:r>
    </w:p>
    <w:p>
      <w:r>
        <w:t xml:space="preserve">TV</w:t>
      </w:r>
    </w:p>
    <w:p>
      <w:r>
        <w:rPr>
          <w:b/>
        </w:rPr>
        <w:t xml:space="preserve">Esimerkki 9.4302</w:t>
      </w:r>
    </w:p>
    <w:p>
      <w:r>
        <w:t xml:space="preserve">Kuka näytteli Mick Carteria Eastendersissa?</w:t>
      </w:r>
    </w:p>
    <w:p>
      <w:r>
        <w:rPr>
          <w:b/>
        </w:rPr>
        <w:t xml:space="preserve">Tulos</w:t>
      </w:r>
    </w:p>
    <w:p>
      <w:r>
        <w:t xml:space="preserve">TV</w:t>
      </w:r>
    </w:p>
    <w:p>
      <w:r>
        <w:rPr>
          <w:b/>
        </w:rPr>
        <w:t xml:space="preserve">Esimerkki 9.4303</w:t>
      </w:r>
    </w:p>
    <w:p>
      <w:r>
        <w:t xml:space="preserve">Ross Kemp näyttelee mitä Eastendersin hahmoa?</w:t>
      </w:r>
    </w:p>
    <w:p>
      <w:r>
        <w:rPr>
          <w:b/>
        </w:rPr>
        <w:t xml:space="preserve">Tulos</w:t>
      </w:r>
    </w:p>
    <w:p>
      <w:r>
        <w:t xml:space="preserve">TV</w:t>
      </w:r>
    </w:p>
    <w:p>
      <w:r>
        <w:rPr>
          <w:b/>
        </w:rPr>
        <w:t xml:space="preserve">Tulos</w:t>
      </w:r>
    </w:p>
    <w:p>
      <w:r>
        <w:t xml:space="preserve">fiktiivinen_universumi</w:t>
      </w:r>
    </w:p>
    <w:p>
      <w:r>
        <w:rPr>
          <w:b/>
        </w:rPr>
        <w:t xml:space="preserve">Esimerkki 9.4304</w:t>
      </w:r>
    </w:p>
    <w:p>
      <w:r>
        <w:t xml:space="preserve">Kuka esittää Kara Tointonia tv-sarjassa Eastenders?</w:t>
      </w:r>
    </w:p>
    <w:p>
      <w:r>
        <w:rPr>
          <w:b/>
        </w:rPr>
        <w:t xml:space="preserve">Tulos</w:t>
      </w:r>
    </w:p>
    <w:p>
      <w:r>
        <w:t xml:space="preserve">TV</w:t>
      </w:r>
    </w:p>
    <w:p>
      <w:r>
        <w:rPr>
          <w:b/>
        </w:rPr>
        <w:t xml:space="preserve">Esimerkki 9.4305</w:t>
      </w:r>
    </w:p>
    <w:p>
      <w:r>
        <w:t xml:space="preserve">Kuka hahmo oli olympiasoihtujen kantaja East Endersin erikoislähetyksessä?</w:t>
      </w:r>
    </w:p>
    <w:p>
      <w:r>
        <w:rPr>
          <w:b/>
        </w:rPr>
        <w:t xml:space="preserve">Tulos</w:t>
      </w:r>
    </w:p>
    <w:p>
      <w:r>
        <w:t xml:space="preserve">TV</w:t>
      </w:r>
    </w:p>
    <w:p>
      <w:r>
        <w:rPr>
          <w:b/>
        </w:rPr>
        <w:t xml:space="preserve">Esimerkki 9.4306</w:t>
      </w:r>
    </w:p>
    <w:p>
      <w:r>
        <w:t xml:space="preserve">Mitä hahmoa Peter Dean näytteli aikoinaan Eastendersissä?</w:t>
      </w:r>
    </w:p>
    <w:p>
      <w:r>
        <w:rPr>
          <w:b/>
        </w:rPr>
        <w:t xml:space="preserve">Tulos</w:t>
      </w:r>
    </w:p>
    <w:p>
      <w:r>
        <w:t xml:space="preserve">TV</w:t>
      </w:r>
    </w:p>
    <w:p>
      <w:r>
        <w:rPr>
          <w:b/>
        </w:rPr>
        <w:t xml:space="preserve">Tulos</w:t>
      </w:r>
    </w:p>
    <w:p>
      <w:r>
        <w:t xml:space="preserve">fiktiivinen_universumi</w:t>
      </w:r>
    </w:p>
    <w:p>
      <w:r>
        <w:rPr>
          <w:b/>
        </w:rPr>
        <w:t xml:space="preserve">Esimerkki 9.4307</w:t>
      </w:r>
    </w:p>
    <w:p>
      <w:r>
        <w:t xml:space="preserve">Kuka Eastendersin hahmo lähti Albert Squarelta Skotlantiin vuonna 1998 oltuaan viisi vuotta mukana ohjelmassa?</w:t>
      </w:r>
    </w:p>
    <w:p>
      <w:r>
        <w:rPr>
          <w:b/>
        </w:rPr>
        <w:t xml:space="preserve">Tulos</w:t>
      </w:r>
    </w:p>
    <w:p>
      <w:r>
        <w:t xml:space="preserve">fiktiivinen_universumi</w:t>
      </w:r>
    </w:p>
    <w:p>
      <w:r>
        <w:rPr>
          <w:b/>
        </w:rPr>
        <w:t xml:space="preserve">Esimerkki 9.4308</w:t>
      </w:r>
    </w:p>
    <w:p>
      <w:r>
        <w:t xml:space="preserve">Mitä osaa "Eastendersissä" näyttelee Patsy Palmer - koko nimi vaaditaan?</w:t>
      </w:r>
    </w:p>
    <w:p>
      <w:r>
        <w:rPr>
          <w:b/>
        </w:rPr>
        <w:t xml:space="preserve">Tulos</w:t>
      </w:r>
    </w:p>
    <w:p>
      <w:r>
        <w:t xml:space="preserve">fiktiivinen_universumi</w:t>
      </w:r>
    </w:p>
    <w:p>
      <w:r>
        <w:rPr>
          <w:b/>
        </w:rPr>
        <w:t xml:space="preserve">Esimerkki 9.4309</w:t>
      </w:r>
    </w:p>
    <w:p>
      <w:r>
        <w:t xml:space="preserve">Mikä on kristillisessä kalenterissa pääsiäistä edeltävä viikko, joka on historiallisesti pidättäytynyt lihansyönnistä, viininjuonnista ja liiketoimista?</w:t>
      </w:r>
    </w:p>
    <w:p>
      <w:r>
        <w:rPr>
          <w:b/>
        </w:rPr>
        <w:t xml:space="preserve">Tulos</w:t>
      </w:r>
    </w:p>
    <w:p>
      <w:r>
        <w:t xml:space="preserve">pohja</w:t>
      </w:r>
    </w:p>
    <w:p>
      <w:r>
        <w:rPr>
          <w:b/>
        </w:rPr>
        <w:t xml:space="preserve">Esimerkki 9.4310</w:t>
      </w:r>
    </w:p>
    <w:p>
      <w:r>
        <w:t xml:space="preserve">Pääsiäissaari on minkä maan alainen?</w:t>
      </w:r>
    </w:p>
    <w:p>
      <w:r>
        <w:rPr>
          <w:b/>
        </w:rPr>
        <w:t xml:space="preserve">Tulos</w:t>
      </w:r>
    </w:p>
    <w:p>
      <w:r>
        <w:t xml:space="preserve">sijainti</w:t>
      </w:r>
    </w:p>
    <w:p>
      <w:r>
        <w:rPr>
          <w:b/>
        </w:rPr>
        <w:t xml:space="preserve">Esimerkki 9.4311</w:t>
      </w:r>
    </w:p>
    <w:p>
      <w:r>
        <w:t xml:space="preserve">Minkä maan alueeseen pääsiäissaari kuuluu?</w:t>
      </w:r>
    </w:p>
    <w:p>
      <w:r>
        <w:rPr>
          <w:b/>
        </w:rPr>
        <w:t xml:space="preserve">Tulos</w:t>
      </w:r>
    </w:p>
    <w:p>
      <w:r>
        <w:t xml:space="preserve">sijainti</w:t>
      </w:r>
    </w:p>
    <w:p>
      <w:r>
        <w:rPr>
          <w:b/>
        </w:rPr>
        <w:t xml:space="preserve">Esimerkki 9.4312</w:t>
      </w:r>
    </w:p>
    <w:p>
      <w:r>
        <w:t xml:space="preserve">Havaiji, Pääsiäissaari ja Uusi-Seelanti ovat hypoteettisen kolmion kolme kärkeä, joita käytetään nimeämään mitä maantieteellistä aluetta?</w:t>
      </w:r>
    </w:p>
    <w:p>
      <w:r>
        <w:rPr>
          <w:b/>
        </w:rPr>
        <w:t xml:space="preserve">Tulos</w:t>
      </w:r>
    </w:p>
    <w:p>
      <w:r>
        <w:t xml:space="preserve">sijainti</w:t>
      </w:r>
    </w:p>
    <w:p>
      <w:r>
        <w:rPr>
          <w:b/>
        </w:rPr>
        <w:t xml:space="preserve">Esimerkki 9.4313</w:t>
      </w:r>
    </w:p>
    <w:p>
      <w:r>
        <w:t xml:space="preserve">Kuka kirjoitti kappaleen Easter Parade?</w:t>
      </w:r>
    </w:p>
    <w:p>
      <w:r>
        <w:rPr>
          <w:b/>
        </w:rPr>
        <w:t xml:space="preserve">Tulos</w:t>
      </w:r>
    </w:p>
    <w:p>
      <w:r>
        <w:t xml:space="preserve">musiikki</w:t>
      </w:r>
    </w:p>
    <w:p>
      <w:r>
        <w:rPr>
          <w:b/>
        </w:rPr>
        <w:t xml:space="preserve">Esimerkki 9.4314</w:t>
      </w:r>
    </w:p>
    <w:p>
      <w:r>
        <w:t xml:space="preserve">Judy Garlandin ja Fred Astairen tähdittämä Easter Parade (1948) sisälsi kenen lauluja?</w:t>
      </w:r>
    </w:p>
    <w:p>
      <w:r>
        <w:rPr>
          <w:b/>
        </w:rPr>
        <w:t xml:space="preserve">Tulos</w:t>
      </w:r>
    </w:p>
    <w:p>
      <w:r>
        <w:t xml:space="preserve">musiikki</w:t>
      </w:r>
    </w:p>
    <w:p>
      <w:r>
        <w:rPr>
          <w:b/>
        </w:rPr>
        <w:t xml:space="preserve">Esimerkki 9.4315</w:t>
      </w:r>
    </w:p>
    <w:p>
      <w:r>
        <w:t xml:space="preserve">Kuka oli Fred Astairen naispääosan esittäjä vuoden 1948 elokuvassa `Easter Parade'?</w:t>
      </w:r>
    </w:p>
    <w:p>
      <w:r>
        <w:rPr>
          <w:b/>
        </w:rPr>
        <w:t xml:space="preserve">Tulos</w:t>
      </w:r>
    </w:p>
    <w:p>
      <w:r>
        <w:t xml:space="preserve">elokuva</w:t>
      </w:r>
    </w:p>
    <w:p>
      <w:r>
        <w:rPr>
          <w:b/>
        </w:rPr>
        <w:t xml:space="preserve">Esimerkki 9.4316</w:t>
      </w:r>
    </w:p>
    <w:p>
      <w:r>
        <w:t xml:space="preserve">Missä Itä-Euroopan maassa Rhodope-vuoristo sijaitsee?</w:t>
      </w:r>
    </w:p>
    <w:p>
      <w:r>
        <w:rPr>
          <w:b/>
        </w:rPr>
        <w:t xml:space="preserve">Tulos</w:t>
      </w:r>
    </w:p>
    <w:p>
      <w:r>
        <w:t xml:space="preserve">sijainti</w:t>
      </w:r>
    </w:p>
    <w:p>
      <w:r>
        <w:rPr>
          <w:b/>
        </w:rPr>
        <w:t xml:space="preserve">Esimerkki 9.4317</w:t>
      </w:r>
    </w:p>
    <w:p>
      <w:r>
        <w:t xml:space="preserve">Kuka itäsaksalainen luistelija oli vuoden 1984 olympiavoittaja ja oli voittanut vuoteen 1990 mennessä neljä maailmanmestaruutta?</w:t>
      </w:r>
    </w:p>
    <w:p>
      <w:r>
        <w:rPr>
          <w:b/>
        </w:rPr>
        <w:t xml:space="preserve">Tulos</w:t>
      </w:r>
    </w:p>
    <w:p>
      <w:r>
        <w:t xml:space="preserve">olympialaiset</w:t>
      </w:r>
    </w:p>
    <w:p>
      <w:r>
        <w:rPr>
          <w:b/>
        </w:rPr>
        <w:t xml:space="preserve">Esimerkki 9.4318</w:t>
      </w:r>
    </w:p>
    <w:p>
      <w:r>
        <w:t xml:space="preserve">Mikä on vuonna 2010 valmistuneen elokuvan nimi, joka on jatko-osa vuonna 1999 valmistuneelle elokuvalle East is East?</w:t>
      </w:r>
    </w:p>
    <w:p>
      <w:r>
        <w:rPr>
          <w:b/>
        </w:rPr>
        <w:t xml:space="preserve">Tulos</w:t>
      </w:r>
    </w:p>
    <w:p>
      <w:r>
        <w:t xml:space="preserve">elokuva</w:t>
      </w:r>
    </w:p>
    <w:p>
      <w:r>
        <w:rPr>
          <w:b/>
        </w:rPr>
        <w:t xml:space="preserve">Esimerkki 9.4319</w:t>
      </w:r>
    </w:p>
    <w:p>
      <w:r>
        <w:t xml:space="preserve">Kuka kuuluisa arkkitehti syntyi Wiltshiren East Knoylen kylässä?</w:t>
      </w:r>
    </w:p>
    <w:p>
      <w:r>
        <w:rPr>
          <w:b/>
        </w:rPr>
        <w:t xml:space="preserve">Tulos</w:t>
      </w:r>
    </w:p>
    <w:p>
      <w:r>
        <w:t xml:space="preserve">sijainti</w:t>
      </w:r>
    </w:p>
    <w:p>
      <w:r>
        <w:rPr>
          <w:b/>
        </w:rPr>
        <w:t xml:space="preserve">Esimerkki 9.4320</w:t>
      </w:r>
    </w:p>
    <w:p>
      <w:r>
        <w:t xml:space="preserve">Kenen eroaminen johti Eastleighin täytevaaleihin helmikuussa 2013?</w:t>
      </w:r>
    </w:p>
    <w:p>
      <w:r>
        <w:rPr>
          <w:b/>
        </w:rPr>
        <w:t xml:space="preserve">Tulos</w:t>
      </w:r>
    </w:p>
    <w:p>
      <w:r>
        <w:t xml:space="preserve">hallitus</w:t>
      </w:r>
    </w:p>
    <w:p>
      <w:r>
        <w:rPr>
          <w:b/>
        </w:rPr>
        <w:t xml:space="preserve">Esimerkki 9.4321</w:t>
      </w:r>
    </w:p>
    <w:p>
      <w:r>
        <w:t xml:space="preserve">Formula ykkösten kilpa-ajaja Jody Scheckter syntyi Itä-Lontoon kaupungissa, missä maassa?</w:t>
      </w:r>
    </w:p>
    <w:p>
      <w:r>
        <w:rPr>
          <w:b/>
        </w:rPr>
        <w:t xml:space="preserve">Tulos</w:t>
      </w:r>
    </w:p>
    <w:p>
      <w:r>
        <w:t xml:space="preserve">sijainti</w:t>
      </w:r>
    </w:p>
    <w:p>
      <w:r>
        <w:rPr>
          <w:b/>
        </w:rPr>
        <w:t xml:space="preserve">Tulos</w:t>
      </w:r>
    </w:p>
    <w:p>
      <w:r>
        <w:t xml:space="preserve">ihmiset</w:t>
      </w:r>
    </w:p>
    <w:p>
      <w:r>
        <w:rPr>
          <w:b/>
        </w:rPr>
        <w:t xml:space="preserve">Esimerkki 9.4322</w:t>
      </w:r>
    </w:p>
    <w:p>
      <w:r>
        <w:t xml:space="preserve">Kuka metodinäyttelemisen kannattaja ohjasi elokuvat "On the Waterfront" ja "East of Eden"?</w:t>
      </w:r>
    </w:p>
    <w:p>
      <w:r>
        <w:rPr>
          <w:b/>
        </w:rPr>
        <w:t xml:space="preserve">Tulos</w:t>
      </w:r>
    </w:p>
    <w:p>
      <w:r>
        <w:t xml:space="preserve">elokuva</w:t>
      </w:r>
    </w:p>
    <w:p>
      <w:r>
        <w:rPr>
          <w:b/>
        </w:rPr>
        <w:t xml:space="preserve">Esimerkki 9.4323</w:t>
      </w:r>
    </w:p>
    <w:p>
      <w:r>
        <w:t xml:space="preserve">Kuka yhdysvaltalainen näyttelijä, joka esiintyi elokuvassa East of Eden, kuoli auto-onnettomuudessa vuonna 1955?</w:t>
      </w:r>
    </w:p>
    <w:p>
      <w:r>
        <w:rPr>
          <w:b/>
        </w:rPr>
        <w:t xml:space="preserve">Tulos</w:t>
      </w:r>
    </w:p>
    <w:p>
      <w:r>
        <w:t xml:space="preserve">elokuva</w:t>
      </w:r>
    </w:p>
    <w:p>
      <w:r>
        <w:rPr>
          <w:b/>
        </w:rPr>
        <w:t xml:space="preserve">Esimerkki 9.4324</w:t>
      </w:r>
    </w:p>
    <w:p>
      <w:r>
        <w:t xml:space="preserve">East River erottaa Long Islandin mistä New Yorkin kaupunginosasta?</w:t>
      </w:r>
    </w:p>
    <w:p>
      <w:r>
        <w:rPr>
          <w:b/>
        </w:rPr>
        <w:t xml:space="preserve">Tulos</w:t>
      </w:r>
    </w:p>
    <w:p>
      <w:r>
        <w:t xml:space="preserve">sijainti</w:t>
      </w:r>
    </w:p>
    <w:p>
      <w:r>
        <w:rPr>
          <w:b/>
        </w:rPr>
        <w:t xml:space="preserve">Esimerkki 9.4325</w:t>
      </w:r>
    </w:p>
    <w:p>
      <w:r>
        <w:t xml:space="preserve">Kuka ohjasi vuoden 1969 elokuvan 'Easy Rider'?</w:t>
      </w:r>
    </w:p>
    <w:p>
      <w:r>
        <w:rPr>
          <w:b/>
        </w:rPr>
        <w:t xml:space="preserve">Tulos</w:t>
      </w:r>
    </w:p>
    <w:p>
      <w:r>
        <w:t xml:space="preserve">elokuva</w:t>
      </w:r>
    </w:p>
    <w:p>
      <w:r>
        <w:rPr>
          <w:b/>
        </w:rPr>
        <w:t xml:space="preserve">Esimerkki 9.4326</w:t>
      </w:r>
    </w:p>
    <w:p>
      <w:r>
        <w:t xml:space="preserve">Kuka yhdysvaltalainen näyttelijä esiintyi elokuvissa "Ironweed", "The Pledge" ja "Easy Rider"?</w:t>
      </w:r>
    </w:p>
    <w:p>
      <w:r>
        <w:rPr>
          <w:b/>
        </w:rPr>
        <w:t xml:space="preserve">Tulos</w:t>
      </w:r>
    </w:p>
    <w:p>
      <w:r>
        <w:t xml:space="preserve">elokuva</w:t>
      </w:r>
    </w:p>
    <w:p>
      <w:r>
        <w:rPr>
          <w:b/>
        </w:rPr>
        <w:t xml:space="preserve">Esimerkki 9.4327</w:t>
      </w:r>
    </w:p>
    <w:p>
      <w:r>
        <w:t xml:space="preserve">Mikä on syömishäiriö, jolle on ominaista äärimmäisen alhainen ruumiinpaino, vääristynyt ruumiinkuva ja pakonomainen pelko lihomisesta, jonka esiintyvyys on 8-13 tapausta 100 000:ta henkilöä kohden vuodessa ja joka koskee pääasiassa nuoria murrosikäisiä naisia?</w:t>
      </w:r>
    </w:p>
    <w:p>
      <w:r>
        <w:rPr>
          <w:b/>
        </w:rPr>
        <w:t xml:space="preserve">Tulos</w:t>
      </w:r>
    </w:p>
    <w:p>
      <w:r>
        <w:t xml:space="preserve">lääke</w:t>
      </w:r>
    </w:p>
    <w:p>
      <w:r>
        <w:rPr>
          <w:b/>
        </w:rPr>
        <w:t xml:space="preserve">Esimerkki 9.4328</w:t>
      </w:r>
    </w:p>
    <w:p>
      <w:r>
        <w:t xml:space="preserve">Kuka näyttelee vuonna 2010 ilmestyneessä elokuvassa Eat, Pray, Love kirjan kirjailijaa?</w:t>
      </w:r>
    </w:p>
    <w:p>
      <w:r>
        <w:rPr>
          <w:b/>
        </w:rPr>
        <w:t xml:space="preserve">Tulos</w:t>
      </w:r>
    </w:p>
    <w:p>
      <w:r>
        <w:t xml:space="preserve">elokuva</w:t>
      </w:r>
    </w:p>
    <w:p>
      <w:r>
        <w:rPr>
          <w:b/>
        </w:rPr>
        <w:t xml:space="preserve">Esimerkki 9.4329</w:t>
      </w:r>
    </w:p>
    <w:p>
      <w:r>
        <w:t xml:space="preserve">Mikä yhtye levytti varhaisen heavy metal -klassikon Very 'Eavy Very 'Umble?</w:t>
      </w:r>
    </w:p>
    <w:p>
      <w:r>
        <w:rPr>
          <w:b/>
        </w:rPr>
        <w:t xml:space="preserve">Tulos</w:t>
      </w:r>
    </w:p>
    <w:p>
      <w:r>
        <w:t xml:space="preserve">musiikki</w:t>
      </w:r>
    </w:p>
    <w:p>
      <w:r>
        <w:rPr>
          <w:b/>
        </w:rPr>
        <w:t xml:space="preserve">Esimerkki 9.4330</w:t>
      </w:r>
    </w:p>
    <w:p>
      <w:r>
        <w:t xml:space="preserve">Minkä maan toiseksi suurin joki on Ebro?</w:t>
      </w:r>
    </w:p>
    <w:p>
      <w:r>
        <w:rPr>
          <w:b/>
        </w:rPr>
        <w:t xml:space="preserve">Tulos</w:t>
      </w:r>
    </w:p>
    <w:p>
      <w:r>
        <w:t xml:space="preserve">maantiede</w:t>
      </w:r>
    </w:p>
    <w:p>
      <w:r>
        <w:rPr>
          <w:b/>
        </w:rPr>
        <w:t xml:space="preserve">Tulos</w:t>
      </w:r>
    </w:p>
    <w:p>
      <w:r>
        <w:t xml:space="preserve">sijainti</w:t>
      </w:r>
    </w:p>
    <w:p>
      <w:r>
        <w:rPr>
          <w:b/>
        </w:rPr>
        <w:t xml:space="preserve">Esimerkki 9.4331</w:t>
      </w:r>
    </w:p>
    <w:p>
      <w:r>
        <w:t xml:space="preserve">Kuka brittilaulaja julkaisi vuonna 2009 albumin nimeltä "Echo"?</w:t>
      </w:r>
    </w:p>
    <w:p>
      <w:r>
        <w:rPr>
          <w:b/>
        </w:rPr>
        <w:t xml:space="preserve">Tulos</w:t>
      </w:r>
    </w:p>
    <w:p>
      <w:r>
        <w:t xml:space="preserve">musiikki</w:t>
      </w:r>
    </w:p>
    <w:p>
      <w:r>
        <w:rPr>
          <w:b/>
        </w:rPr>
        <w:t xml:space="preserve">Esimerkki 9.4332</w:t>
      </w:r>
    </w:p>
    <w:p>
      <w:r>
        <w:t xml:space="preserve">Minkä brittiläisen laulajan albumit ovat "Spirit", "Echo" ja "Glassheart"?</w:t>
      </w:r>
    </w:p>
    <w:p>
      <w:r>
        <w:rPr>
          <w:b/>
        </w:rPr>
        <w:t xml:space="preserve">Tulos</w:t>
      </w:r>
    </w:p>
    <w:p>
      <w:r>
        <w:t xml:space="preserve">musiikki</w:t>
      </w:r>
    </w:p>
    <w:p>
      <w:r>
        <w:rPr>
          <w:b/>
        </w:rPr>
        <w:t xml:space="preserve">Esimerkki 9.4333</w:t>
      </w:r>
    </w:p>
    <w:p>
      <w:r>
        <w:t xml:space="preserve">Kenen valtava jahdin Eclipse laskettiin vesille kesäkuussa 2009?</w:t>
      </w:r>
    </w:p>
    <w:p>
      <w:r>
        <w:rPr>
          <w:b/>
        </w:rPr>
        <w:t xml:space="preserve">Tulos</w:t>
      </w:r>
    </w:p>
    <w:p>
      <w:r>
        <w:t xml:space="preserve">veneet</w:t>
      </w:r>
    </w:p>
    <w:p>
      <w:r>
        <w:rPr>
          <w:b/>
        </w:rPr>
        <w:t xml:space="preserve">Esimerkki 9.4334</w:t>
      </w:r>
    </w:p>
    <w:p>
      <w:r>
        <w:t xml:space="preserve">Millä kilparadalla Eclipse Stakes ajetaan vuosittain?</w:t>
      </w:r>
    </w:p>
    <w:p>
      <w:r>
        <w:rPr>
          <w:b/>
        </w:rPr>
        <w:t xml:space="preserve">Tulos</w:t>
      </w:r>
    </w:p>
    <w:p>
      <w:r>
        <w:t xml:space="preserve">pohja</w:t>
      </w:r>
    </w:p>
    <w:p>
      <w:r>
        <w:rPr>
          <w:b/>
        </w:rPr>
        <w:t xml:space="preserve">Esimerkki 9.4335</w:t>
      </w:r>
    </w:p>
    <w:p>
      <w:r>
        <w:t xml:space="preserve">Eclipse Stakes ajetaan vuosittain millä englantilaisella raviradalla?</w:t>
      </w:r>
    </w:p>
    <w:p>
      <w:r>
        <w:rPr>
          <w:b/>
        </w:rPr>
        <w:t xml:space="preserve">Tulos</w:t>
      </w:r>
    </w:p>
    <w:p>
      <w:r>
        <w:t xml:space="preserve">pohja</w:t>
      </w:r>
    </w:p>
    <w:p>
      <w:r>
        <w:rPr>
          <w:b/>
        </w:rPr>
        <w:t xml:space="preserve">Esimerkki 9.4336</w:t>
      </w:r>
    </w:p>
    <w:p>
      <w:r>
        <w:t xml:space="preserve">Heinäkuun 17. päivänä 1890 kuoli skotlantilainen moraalifilosofi, jota pidetään modernin taloustieteen isänä ja joka kirjoitti sellaisia klassikoita kuin An Inquiry into the Nature and Causes of the Wealth of Nations ja The The Theory of Moral Sentiments?</w:t>
      </w:r>
    </w:p>
    <w:p>
      <w:r>
        <w:rPr>
          <w:b/>
        </w:rPr>
        <w:t xml:space="preserve">Tulos</w:t>
      </w:r>
    </w:p>
    <w:p>
      <w:r>
        <w:t xml:space="preserve">kirja</w:t>
      </w:r>
    </w:p>
    <w:p>
      <w:r>
        <w:rPr>
          <w:b/>
        </w:rPr>
        <w:t xml:space="preserve">Tulos</w:t>
      </w:r>
    </w:p>
    <w:p>
      <w:r>
        <w:t xml:space="preserve">käyttäjä</w:t>
      </w:r>
    </w:p>
    <w:p>
      <w:r>
        <w:rPr>
          <w:b/>
        </w:rPr>
        <w:t xml:space="preserve">Esimerkki 9.4337</w:t>
      </w:r>
    </w:p>
    <w:p>
      <w:r>
        <w:t xml:space="preserve">Kesäkuun 4. päivänä 1723 syntyi Skotlannin Kirkcaldyssa yhteiskuntafilosofi ja taloustieteen uranuurtaja, joka kirjoitti niinkin painavat teokset kuin The Theory of Moral Sentiments (Moraalisten tunteiden teoria) ja An Inquiry into the Nature and Causes of the Wealth of Nations (Kansojen vaurauden luonne ja syyt).</w:t>
      </w:r>
    </w:p>
    <w:p>
      <w:r>
        <w:rPr>
          <w:b/>
        </w:rPr>
        <w:t xml:space="preserve">Tulos</w:t>
      </w:r>
    </w:p>
    <w:p>
      <w:r>
        <w:t xml:space="preserve">kirja</w:t>
      </w:r>
    </w:p>
    <w:p>
      <w:r>
        <w:rPr>
          <w:b/>
        </w:rPr>
        <w:t xml:space="preserve">Tulos</w:t>
      </w:r>
    </w:p>
    <w:p>
      <w:r>
        <w:t xml:space="preserve">käyttäjä</w:t>
      </w:r>
    </w:p>
    <w:p>
      <w:r>
        <w:rPr>
          <w:b/>
        </w:rPr>
        <w:t xml:space="preserve">Tulos</w:t>
      </w:r>
    </w:p>
    <w:p>
      <w:r>
        <w:t xml:space="preserve">sijainti</w:t>
      </w:r>
    </w:p>
    <w:p>
      <w:r>
        <w:rPr>
          <w:b/>
        </w:rPr>
        <w:t xml:space="preserve">Esimerkki 9.4338</w:t>
      </w:r>
    </w:p>
    <w:p>
      <w:r>
        <w:t xml:space="preserve">Kuka näyttelijä aiheutti kohun esiintymällä alasti elokuvassa Ecstasy vuonna 1933?</w:t>
      </w:r>
    </w:p>
    <w:p>
      <w:r>
        <w:rPr>
          <w:b/>
        </w:rPr>
        <w:t xml:space="preserve">Tulos</w:t>
      </w:r>
    </w:p>
    <w:p>
      <w:r>
        <w:t xml:space="preserve">elokuva</w:t>
      </w:r>
    </w:p>
    <w:p>
      <w:r>
        <w:rPr>
          <w:b/>
        </w:rPr>
        <w:t xml:space="preserve">Esimerkki 9.4339</w:t>
      </w:r>
    </w:p>
    <w:p>
      <w:r>
        <w:t xml:space="preserve">Mikä on Ecuadorin pääkaupunki?</w:t>
      </w:r>
    </w:p>
    <w:p>
      <w:r>
        <w:rPr>
          <w:b/>
        </w:rPr>
        <w:t xml:space="preserve">Tulos</w:t>
      </w:r>
    </w:p>
    <w:p>
      <w:r>
        <w:t xml:space="preserve">sijainti</w:t>
      </w:r>
    </w:p>
    <w:p>
      <w:r>
        <w:rPr>
          <w:b/>
        </w:rPr>
        <w:t xml:space="preserve">Esimerkki 9.4340</w:t>
      </w:r>
    </w:p>
    <w:p>
      <w:r>
        <w:t xml:space="preserve">Mitä ovat Havarti, Limburger, Fontina ja Edam?</w:t>
      </w:r>
    </w:p>
    <w:p>
      <w:r>
        <w:rPr>
          <w:b/>
        </w:rPr>
        <w:t xml:space="preserve">Tulos</w:t>
      </w:r>
    </w:p>
    <w:p>
      <w:r>
        <w:t xml:space="preserve">yhteinen</w:t>
      </w:r>
    </w:p>
    <w:p>
      <w:r>
        <w:rPr>
          <w:b/>
        </w:rPr>
        <w:t xml:space="preserve">Tulos</w:t>
      </w:r>
    </w:p>
    <w:p>
      <w:r>
        <w:t xml:space="preserve">pohja</w:t>
      </w:r>
    </w:p>
    <w:p>
      <w:r>
        <w:rPr>
          <w:b/>
        </w:rPr>
        <w:t xml:space="preserve">Esimerkki 9.4341</w:t>
      </w:r>
    </w:p>
    <w:p>
      <w:r>
        <w:t xml:space="preserve">Kuka työväenpuolueen varjohallituksen jäsen on naimisissa kansanedustajakollegansa Ed Ballsin kanssa?</w:t>
      </w:r>
    </w:p>
    <w:p>
      <w:r>
        <w:rPr>
          <w:b/>
        </w:rPr>
        <w:t xml:space="preserve">Tulos</w:t>
      </w:r>
    </w:p>
    <w:p>
      <w:r>
        <w:t xml:space="preserve">ihmiset</w:t>
      </w:r>
    </w:p>
    <w:p>
      <w:r>
        <w:rPr>
          <w:b/>
        </w:rPr>
        <w:t xml:space="preserve">Esimerkki 9.4342</w:t>
      </w:r>
    </w:p>
    <w:p>
      <w:r>
        <w:t xml:space="preserve">Mikä Who:n coveroima Eddie Cochranin kappale kertoi turhautumisesta pomoonsa ja kongressiedustajaansa?</w:t>
      </w:r>
    </w:p>
    <w:p>
      <w:r>
        <w:rPr>
          <w:b/>
        </w:rPr>
        <w:t xml:space="preserve">Tulos</w:t>
      </w:r>
    </w:p>
    <w:p>
      <w:r>
        <w:t xml:space="preserve">musiikki</w:t>
      </w:r>
    </w:p>
    <w:p>
      <w:r>
        <w:rPr>
          <w:b/>
        </w:rPr>
        <w:t xml:space="preserve">Esimerkki 9.4343</w:t>
      </w:r>
    </w:p>
    <w:p>
      <w:r>
        <w:t xml:space="preserve">Missä komediasarjassa esiintyi Jack Russell -terrieri nimeltä Eddie?</w:t>
      </w:r>
    </w:p>
    <w:p>
      <w:r>
        <w:rPr>
          <w:b/>
        </w:rPr>
        <w:t xml:space="preserve">Tulos</w:t>
      </w:r>
    </w:p>
    <w:p>
      <w:r>
        <w:t xml:space="preserve">TV</w:t>
      </w:r>
    </w:p>
    <w:p>
      <w:r>
        <w:rPr>
          <w:b/>
        </w:rPr>
        <w:t xml:space="preserve">Esimerkki 9.4344</w:t>
      </w:r>
    </w:p>
    <w:p>
      <w:r>
        <w:t xml:space="preserve">Mikä oli Eddie Fisherin viimeinen top ten -hitti?</w:t>
      </w:r>
    </w:p>
    <w:p>
      <w:r>
        <w:rPr>
          <w:b/>
        </w:rPr>
        <w:t xml:space="preserve">Tulos</w:t>
      </w:r>
    </w:p>
    <w:p>
      <w:r>
        <w:t xml:space="preserve">musiikki</w:t>
      </w:r>
    </w:p>
    <w:p>
      <w:r>
        <w:rPr>
          <w:b/>
        </w:rPr>
        <w:t xml:space="preserve">Esimerkki 9.4345</w:t>
      </w:r>
    </w:p>
    <w:p>
      <w:r>
        <w:t xml:space="preserve">Eddie Fisher, Michael Todd ja John Warner olivat naimisissa minkä edesmenneen Hollywood-näyttelijän kanssa?</w:t>
      </w:r>
    </w:p>
    <w:p>
      <w:r>
        <w:rPr>
          <w:b/>
        </w:rPr>
        <w:t xml:space="preserve">Tulos</w:t>
      </w:r>
    </w:p>
    <w:p>
      <w:r>
        <w:t xml:space="preserve">ihmiset</w:t>
      </w:r>
    </w:p>
    <w:p>
      <w:r>
        <w:rPr>
          <w:b/>
        </w:rPr>
        <w:t xml:space="preserve">Esimerkki 9.4346</w:t>
      </w:r>
    </w:p>
    <w:p>
      <w:r>
        <w:t xml:space="preserve">Minkä englantilaisen urheilujoukkueen päävalmentajaksi Eddie Jones nimitettiin vuonna 2015?</w:t>
      </w:r>
    </w:p>
    <w:p>
      <w:r>
        <w:rPr>
          <w:b/>
        </w:rPr>
        <w:t xml:space="preserve">Tulos</w:t>
      </w:r>
    </w:p>
    <w:p>
      <w:r>
        <w:t xml:space="preserve">pohja</w:t>
      </w:r>
    </w:p>
    <w:p>
      <w:r>
        <w:rPr>
          <w:b/>
        </w:rPr>
        <w:t xml:space="preserve">Esimerkki 9.4347</w:t>
      </w:r>
    </w:p>
    <w:p>
      <w:r>
        <w:t xml:space="preserve">Minkä vuoden 1987 elokuvan pääosassa Eddie Murphy näyttelee Axel Foleya?</w:t>
      </w:r>
    </w:p>
    <w:p>
      <w:r>
        <w:rPr>
          <w:b/>
        </w:rPr>
        <w:t xml:space="preserve">Tulos</w:t>
      </w:r>
    </w:p>
    <w:p>
      <w:r>
        <w:t xml:space="preserve">elokuva</w:t>
      </w:r>
    </w:p>
    <w:p>
      <w:r>
        <w:rPr>
          <w:b/>
        </w:rPr>
        <w:t xml:space="preserve">Esimerkki 9.4348</w:t>
      </w:r>
    </w:p>
    <w:p>
      <w:r>
        <w:t xml:space="preserve">Mikä oli Eddie Murphyn ensimmäinen elokuva?</w:t>
      </w:r>
    </w:p>
    <w:p>
      <w:r>
        <w:rPr>
          <w:b/>
        </w:rPr>
        <w:t xml:space="preserve">Tulos</w:t>
      </w:r>
    </w:p>
    <w:p>
      <w:r>
        <w:t xml:space="preserve">elokuva</w:t>
      </w:r>
    </w:p>
    <w:p>
      <w:r>
        <w:rPr>
          <w:b/>
        </w:rPr>
        <w:t xml:space="preserve">Esimerkki 9.4349</w:t>
      </w:r>
    </w:p>
    <w:p>
      <w:r>
        <w:t xml:space="preserve">Minkä 1990-luvun bändin laulaja oli Eddie Vedder?</w:t>
      </w:r>
    </w:p>
    <w:p>
      <w:r>
        <w:rPr>
          <w:b/>
        </w:rPr>
        <w:t xml:space="preserve">Tulos</w:t>
      </w:r>
    </w:p>
    <w:p>
      <w:r>
        <w:t xml:space="preserve">musiikki</w:t>
      </w:r>
    </w:p>
    <w:p>
      <w:r>
        <w:rPr>
          <w:b/>
        </w:rPr>
        <w:t xml:space="preserve">Esimerkki 9.4350</w:t>
      </w:r>
    </w:p>
    <w:p>
      <w:r>
        <w:t xml:space="preserve">Zoey Barkow, Kevin Peyton, Eddie Walzer ja Fitch Cooper ovat kaikki hahmoja missä yhdysvaltalaisessa televisiosarjassa?</w:t>
      </w:r>
    </w:p>
    <w:p>
      <w:r>
        <w:rPr>
          <w:b/>
        </w:rPr>
        <w:t xml:space="preserve">Tulos</w:t>
      </w:r>
    </w:p>
    <w:p>
      <w:r>
        <w:t xml:space="preserve">TV</w:t>
      </w:r>
    </w:p>
    <w:p>
      <w:r>
        <w:rPr>
          <w:b/>
        </w:rPr>
        <w:t xml:space="preserve">Esimerkki 9.4351</w:t>
      </w:r>
    </w:p>
    <w:p>
      <w:r>
        <w:t xml:space="preserve">Belgialainen kilpailija Eddy Merckx, jota usein kutsutaan kaikkien aikojen parhaaksi lajissaan, harrasti mitä urheilulajia?</w:t>
      </w:r>
    </w:p>
    <w:p>
      <w:r>
        <w:rPr>
          <w:b/>
        </w:rPr>
        <w:t xml:space="preserve">Tulos</w:t>
      </w:r>
    </w:p>
    <w:p>
      <w:r>
        <w:t xml:space="preserve">olympialaiset</w:t>
      </w:r>
    </w:p>
    <w:p>
      <w:r>
        <w:rPr>
          <w:b/>
        </w:rPr>
        <w:t xml:space="preserve">Tulos</w:t>
      </w:r>
    </w:p>
    <w:p>
      <w:r>
        <w:t xml:space="preserve">urheilu</w:t>
      </w:r>
    </w:p>
    <w:p>
      <w:r>
        <w:rPr>
          <w:b/>
        </w:rPr>
        <w:t xml:space="preserve">Esimerkki 9.4352</w:t>
      </w:r>
    </w:p>
    <w:p>
      <w:r>
        <w:t xml:space="preserve">Minkä nykyään lakkautetun sanomalehden omisti alun perin Eddy Shah?</w:t>
      </w:r>
    </w:p>
    <w:p>
      <w:r>
        <w:rPr>
          <w:b/>
        </w:rPr>
        <w:t xml:space="preserve">Tulos</w:t>
      </w:r>
    </w:p>
    <w:p>
      <w:r>
        <w:t xml:space="preserve">kirja</w:t>
      </w:r>
    </w:p>
    <w:p>
      <w:r>
        <w:rPr>
          <w:b/>
        </w:rPr>
        <w:t xml:space="preserve">Esimerkki 9.4353</w:t>
      </w:r>
    </w:p>
    <w:p>
      <w:r>
        <w:t xml:space="preserve">Missä intialaisessa kaupungissa sijaitsee Eden Gardens, maailman toiseksi suurin testikrikettikenttä?</w:t>
      </w:r>
    </w:p>
    <w:p>
      <w:r>
        <w:rPr>
          <w:b/>
        </w:rPr>
        <w:t xml:space="preserve">Tulos</w:t>
      </w:r>
    </w:p>
    <w:p>
      <w:r>
        <w:t xml:space="preserve">matka</w:t>
      </w:r>
    </w:p>
    <w:p>
      <w:r>
        <w:rPr>
          <w:b/>
        </w:rPr>
        <w:t xml:space="preserve">Esimerkki 9.4354</w:t>
      </w:r>
    </w:p>
    <w:p>
      <w:r>
        <w:t xml:space="preserve">Eden Parkissa pelattiin osa vuoden 2011 rugbyn maailmanmestaruuskilpailujen otteluista, missä kaupungissa se sijaitsee?</w:t>
      </w:r>
    </w:p>
    <w:p>
      <w:r>
        <w:rPr>
          <w:b/>
        </w:rPr>
        <w:t xml:space="preserve">Tulos</w:t>
      </w:r>
    </w:p>
    <w:p>
      <w:r>
        <w:t xml:space="preserve">matka</w:t>
      </w:r>
    </w:p>
    <w:p>
      <w:r>
        <w:rPr>
          <w:b/>
        </w:rPr>
        <w:t xml:space="preserve">Esimerkki 9.4355</w:t>
      </w:r>
    </w:p>
    <w:p>
      <w:r>
        <w:t xml:space="preserve">Kuka arkkitehti, Royal Academyn presidentti vuosina 2004-2011, on vastuussa Leicesterissä sijaitsevasta kansallisesta avaruuskeskuksesta ja Cornwallissa sijaitsevasta Eden-projektista?</w:t>
      </w:r>
    </w:p>
    <w:p>
      <w:r>
        <w:rPr>
          <w:b/>
        </w:rPr>
        <w:t xml:space="preserve">Tulos</w:t>
      </w:r>
    </w:p>
    <w:p>
      <w:r>
        <w:t xml:space="preserve">organisaatio</w:t>
      </w:r>
    </w:p>
    <w:p>
      <w:r>
        <w:rPr>
          <w:b/>
        </w:rPr>
        <w:t xml:space="preserve">Tulos</w:t>
      </w:r>
    </w:p>
    <w:p>
      <w:r>
        <w:t xml:space="preserve">arkkitehtuuri</w:t>
      </w:r>
    </w:p>
    <w:p>
      <w:r>
        <w:rPr>
          <w:b/>
        </w:rPr>
        <w:t xml:space="preserve">Esimerkki 9.4356</w:t>
      </w:r>
    </w:p>
    <w:p>
      <w:r>
        <w:t xml:space="preserve">Kuka tunnettu englantilainen arkkitehti, joka on nyt 74-vuotias, vastasi Eden-projektin ja Leicesterin kansallisen avaruuskeskuksen suunnittelusta?</w:t>
      </w:r>
    </w:p>
    <w:p>
      <w:r>
        <w:rPr>
          <w:b/>
        </w:rPr>
        <w:t xml:space="preserve">Tulos</w:t>
      </w:r>
    </w:p>
    <w:p>
      <w:r>
        <w:t xml:space="preserve">arkkitehtuuri</w:t>
      </w:r>
    </w:p>
    <w:p>
      <w:r>
        <w:rPr>
          <w:b/>
        </w:rPr>
        <w:t xml:space="preserve">Esimerkki 9.4357</w:t>
      </w:r>
    </w:p>
    <w:p>
      <w:r>
        <w:t xml:space="preserve">Missä Edgar Allen Poen vuonna 1845 kirjoittamassa ja julkaisemassa runossa toistuu kuuluisa rivi `nevermore`?</w:t>
      </w:r>
    </w:p>
    <w:p>
      <w:r>
        <w:rPr>
          <w:b/>
        </w:rPr>
        <w:t xml:space="preserve">Tulos</w:t>
      </w:r>
    </w:p>
    <w:p>
      <w:r>
        <w:t xml:space="preserve">musiikki</w:t>
      </w:r>
    </w:p>
    <w:p>
      <w:r>
        <w:rPr>
          <w:b/>
        </w:rPr>
        <w:t xml:space="preserve">Esimerkki 9.4358</w:t>
      </w:r>
    </w:p>
    <w:p>
      <w:r>
        <w:t xml:space="preserve">Mikä Disneyn animaatioelokuva perustuu Edgar Rice Burroughsin kirjaan?</w:t>
      </w:r>
    </w:p>
    <w:p>
      <w:r>
        <w:rPr>
          <w:b/>
        </w:rPr>
        <w:t xml:space="preserve">Tulos</w:t>
      </w:r>
    </w:p>
    <w:p>
      <w:r>
        <w:t xml:space="preserve">kirja</w:t>
      </w:r>
    </w:p>
    <w:p>
      <w:r>
        <w:rPr>
          <w:b/>
        </w:rPr>
        <w:t xml:space="preserve">Tulos</w:t>
      </w:r>
    </w:p>
    <w:p>
      <w:r>
        <w:t xml:space="preserve">elokuva</w:t>
      </w:r>
    </w:p>
    <w:p>
      <w:r>
        <w:rPr>
          <w:b/>
        </w:rPr>
        <w:t xml:space="preserve">Esimerkki 9.4359</w:t>
      </w:r>
    </w:p>
    <w:p>
      <w:r>
        <w:t xml:space="preserve">Minkä kuvitteellisen viidakossa asuvan hahmon keksi Edgar Rice Burroughs?</w:t>
      </w:r>
    </w:p>
    <w:p>
      <w:r>
        <w:rPr>
          <w:b/>
        </w:rPr>
        <w:t xml:space="preserve">Tulos</w:t>
      </w:r>
    </w:p>
    <w:p>
      <w:r>
        <w:t xml:space="preserve">TV</w:t>
      </w:r>
    </w:p>
    <w:p>
      <w:r>
        <w:rPr>
          <w:b/>
        </w:rPr>
        <w:t xml:space="preserve">Tulos</w:t>
      </w:r>
    </w:p>
    <w:p>
      <w:r>
        <w:t xml:space="preserve">fiktiivinen_universumi</w:t>
      </w:r>
    </w:p>
    <w:p>
      <w:r>
        <w:rPr>
          <w:b/>
        </w:rPr>
        <w:t xml:space="preserve">Esimerkki 9.4360</w:t>
      </w:r>
    </w:p>
    <w:p>
      <w:r>
        <w:t xml:space="preserve">Kenellä oli Britanniassa listaykkönen 80-luvulla The Edge of Heavenilla?</w:t>
      </w:r>
    </w:p>
    <w:p>
      <w:r>
        <w:rPr>
          <w:b/>
        </w:rPr>
        <w:t xml:space="preserve">Tulos</w:t>
      </w:r>
    </w:p>
    <w:p>
      <w:r>
        <w:t xml:space="preserve">musiikki</w:t>
      </w:r>
    </w:p>
    <w:p>
      <w:r>
        <w:rPr>
          <w:b/>
        </w:rPr>
        <w:t xml:space="preserve">Esimerkki 9.4361</w:t>
      </w:r>
    </w:p>
    <w:p>
      <w:r>
        <w:t xml:space="preserve">Vuonna 2000 julkaistu elokuva, jonka pääosissa nähdään Ed Harris, Jennifer Connelly, Robert Knott, Bud Cort, Molly Regan, Marcia Gay Harden ja Sada Thompson, kertoo minkä taidemaalarin elämäntarinan?</w:t>
      </w:r>
    </w:p>
    <w:p>
      <w:r>
        <w:rPr>
          <w:b/>
        </w:rPr>
        <w:t xml:space="preserve">Tulos</w:t>
      </w:r>
    </w:p>
    <w:p>
      <w:r>
        <w:t xml:space="preserve">elokuva</w:t>
      </w:r>
    </w:p>
    <w:p>
      <w:r>
        <w:rPr>
          <w:b/>
        </w:rPr>
        <w:t xml:space="preserve">Esimerkki 9.4362</w:t>
      </w:r>
    </w:p>
    <w:p>
      <w:r>
        <w:t xml:space="preserve">Yhdysvaltalainen näyttelijä Ed Harris ohjasi ja näytteli vuonna 2000 amerikkalaisesta taiteilijasta kertovassa elokuvassa?</w:t>
      </w:r>
    </w:p>
    <w:p>
      <w:r>
        <w:rPr>
          <w:b/>
        </w:rPr>
        <w:t xml:space="preserve">Tulos</w:t>
      </w:r>
    </w:p>
    <w:p>
      <w:r>
        <w:t xml:space="preserve">elokuva</w:t>
      </w:r>
    </w:p>
    <w:p>
      <w:r>
        <w:rPr>
          <w:b/>
        </w:rPr>
        <w:t xml:space="preserve">Esimerkki 9.4363</w:t>
      </w:r>
    </w:p>
    <w:p>
      <w:r>
        <w:t xml:space="preserve">Mikä Joseph Fiennesin ja Ed Harrisin tähdittämä elokuva vuodelta 2001 kertoo kahdesta vastakkaisesta tarkka-ampujasta, jotka kohtaavat toisensa Stalingradin taistelun aikana?</w:t>
      </w:r>
    </w:p>
    <w:p>
      <w:r>
        <w:rPr>
          <w:b/>
        </w:rPr>
        <w:t xml:space="preserve">Tulos</w:t>
      </w:r>
    </w:p>
    <w:p>
      <w:r>
        <w:t xml:space="preserve">elokuva</w:t>
      </w:r>
    </w:p>
    <w:p>
      <w:r>
        <w:rPr>
          <w:b/>
        </w:rPr>
        <w:t xml:space="preserve">Esimerkki 9.4364</w:t>
      </w:r>
    </w:p>
    <w:p>
      <w:r>
        <w:t xml:space="preserve">Minkä vuoden 2008 lännenelokuvan pääosissa Ed Harris ja Viggo Mortensen näyttelivät lainvalvojia, Jeremy Irons karjatilallista ja Renee Zellweger pianoa soittavaa leskirouvaa?</w:t>
      </w:r>
    </w:p>
    <w:p>
      <w:r>
        <w:rPr>
          <w:b/>
        </w:rPr>
        <w:t xml:space="preserve">Tulos</w:t>
      </w:r>
    </w:p>
    <w:p>
      <w:r>
        <w:t xml:space="preserve">elokuva</w:t>
      </w:r>
    </w:p>
    <w:p>
      <w:r>
        <w:rPr>
          <w:b/>
        </w:rPr>
        <w:t xml:space="preserve">Esimerkki 9.4365</w:t>
      </w:r>
    </w:p>
    <w:p>
      <w:r>
        <w:t xml:space="preserve">Kenen esikoisromaani oli vuonna 1969 ilmestynyt kirja Syötävä nainen?</w:t>
      </w:r>
    </w:p>
    <w:p>
      <w:r>
        <w:rPr>
          <w:b/>
        </w:rPr>
        <w:t xml:space="preserve">Tulos</w:t>
      </w:r>
    </w:p>
    <w:p>
      <w:r>
        <w:t xml:space="preserve">kirja</w:t>
      </w:r>
    </w:p>
    <w:p>
      <w:r>
        <w:rPr>
          <w:b/>
        </w:rPr>
        <w:t xml:space="preserve">Esimerkki 9.4366</w:t>
      </w:r>
    </w:p>
    <w:p>
      <w:r>
        <w:t xml:space="preserve">Missä brittiläisessä komediasarjassa nähdään Edina Monsoon ja Patsy Stone, kypsymättömiä, varakkaita, mielettömiä, aineettomia, muotipakkomielteisiä lontoolaisia, jotka arvostavat mainetta ja tyyliä enemmän kuin sisältöä?</w:t>
      </w:r>
    </w:p>
    <w:p>
      <w:r>
        <w:rPr>
          <w:b/>
        </w:rPr>
        <w:t xml:space="preserve">Tulos</w:t>
      </w:r>
    </w:p>
    <w:p>
      <w:r>
        <w:t xml:space="preserve">TV</w:t>
      </w:r>
    </w:p>
    <w:p>
      <w:r>
        <w:rPr>
          <w:b/>
        </w:rPr>
        <w:t xml:space="preserve">Esimerkki 9.4367</w:t>
      </w:r>
    </w:p>
    <w:p>
      <w:r>
        <w:t xml:space="preserve">Mistä Irvine Welshin Edinburghiin sijoittuvasta romaanista tehtiin vuonna 1996 elokuva?</w:t>
      </w:r>
    </w:p>
    <w:p>
      <w:r>
        <w:rPr>
          <w:b/>
        </w:rPr>
        <w:t xml:space="preserve">Tulos</w:t>
      </w:r>
    </w:p>
    <w:p>
      <w:r>
        <w:t xml:space="preserve">elokuva</w:t>
      </w:r>
    </w:p>
    <w:p>
      <w:r>
        <w:rPr>
          <w:b/>
        </w:rPr>
        <w:t xml:space="preserve">Esimerkki 9.4368</w:t>
      </w:r>
    </w:p>
    <w:p>
      <w:r>
        <w:t xml:space="preserve">Mikä on sen kukkularyhmän päähuipun nimi, joka muodostaa suurimman osan Holyrood Parkista Edinburghissa Skotlannissa?</w:t>
      </w:r>
    </w:p>
    <w:p>
      <w:r>
        <w:rPr>
          <w:b/>
        </w:rPr>
        <w:t xml:space="preserve">Tulos</w:t>
      </w:r>
    </w:p>
    <w:p>
      <w:r>
        <w:t xml:space="preserve">sijainti</w:t>
      </w:r>
    </w:p>
    <w:p>
      <w:r>
        <w:rPr>
          <w:b/>
        </w:rPr>
        <w:t xml:space="preserve">Esimerkki 9.4369</w:t>
      </w:r>
    </w:p>
    <w:p>
      <w:r>
        <w:t xml:space="preserve">Nimeä elokuussa 2002 kuollut näyttelijä, joka esitti Madame Edith Artoisin roolia televisiosarjassa "Allo, Allo"?</w:t>
      </w:r>
    </w:p>
    <w:p>
      <w:r>
        <w:rPr>
          <w:b/>
        </w:rPr>
        <w:t xml:space="preserve">Tulos</w:t>
      </w:r>
    </w:p>
    <w:p>
      <w:r>
        <w:t xml:space="preserve">TV</w:t>
      </w:r>
    </w:p>
    <w:p>
      <w:r>
        <w:rPr>
          <w:b/>
        </w:rPr>
        <w:t xml:space="preserve">Esimerkki 9.4370</w:t>
      </w:r>
    </w:p>
    <w:p>
      <w:r>
        <w:t xml:space="preserve">Minkä maan pääministerinä Edith Cresson toimi vuosina 1995-1999?</w:t>
      </w:r>
    </w:p>
    <w:p>
      <w:r>
        <w:rPr>
          <w:b/>
        </w:rPr>
        <w:t xml:space="preserve">Tulos</w:t>
      </w:r>
    </w:p>
    <w:p>
      <w:r>
        <w:t xml:space="preserve">hallitus</w:t>
      </w:r>
    </w:p>
    <w:p>
      <w:r>
        <w:rPr>
          <w:b/>
        </w:rPr>
        <w:t xml:space="preserve">Tulos</w:t>
      </w:r>
    </w:p>
    <w:p>
      <w:r>
        <w:t xml:space="preserve">ihmiset</w:t>
      </w:r>
    </w:p>
    <w:p>
      <w:r>
        <w:rPr>
          <w:b/>
        </w:rPr>
        <w:t xml:space="preserve">Esimerkki 9.4371</w:t>
      </w:r>
    </w:p>
    <w:p>
      <w:r>
        <w:t xml:space="preserve">Minkä normanneja edeltäneen englantilaisen kuninkaan vaimo oli Wessexin Edith, joka syntyi noin vuonna 1003 jKr.?</w:t>
      </w:r>
    </w:p>
    <w:p>
      <w:r>
        <w:rPr>
          <w:b/>
        </w:rPr>
        <w:t xml:space="preserve">Tulos</w:t>
      </w:r>
    </w:p>
    <w:p>
      <w:r>
        <w:t xml:space="preserve">ihmiset</w:t>
      </w:r>
    </w:p>
    <w:p>
      <w:r>
        <w:rPr>
          <w:b/>
        </w:rPr>
        <w:t xml:space="preserve">Esimerkki 9.4372</w:t>
      </w:r>
    </w:p>
    <w:p>
      <w:r>
        <w:t xml:space="preserve">Mikä on sen pariisilaisen hautausmaan nimi, jolle on haudattu Jim Morrison, Oscar Wilde ja Edith Piaf?</w:t>
      </w:r>
    </w:p>
    <w:p>
      <w:r>
        <w:rPr>
          <w:b/>
        </w:rPr>
        <w:t xml:space="preserve">Tulos</w:t>
      </w:r>
    </w:p>
    <w:p>
      <w:r>
        <w:t xml:space="preserve">ihmiset</w:t>
      </w:r>
    </w:p>
    <w:p>
      <w:r>
        <w:rPr>
          <w:b/>
        </w:rPr>
        <w:t xml:space="preserve">Esimerkki 9.4373</w:t>
      </w:r>
    </w:p>
    <w:p>
      <w:r>
        <w:t xml:space="preserve">Kuka näytteli Edith Piafia vuonna 2007 ilmestyneessä elokuvassa "La Vie En Rose"?</w:t>
      </w:r>
    </w:p>
    <w:p>
      <w:r>
        <w:rPr>
          <w:b/>
        </w:rPr>
        <w:t xml:space="preserve">Tulos</w:t>
      </w:r>
    </w:p>
    <w:p>
      <w:r>
        <w:t xml:space="preserve">elokuva</w:t>
      </w:r>
    </w:p>
    <w:p>
      <w:r>
        <w:rPr>
          <w:b/>
        </w:rPr>
        <w:t xml:space="preserve">Esimerkki 9.4374</w:t>
      </w:r>
    </w:p>
    <w:p>
      <w:r>
        <w:t xml:space="preserve">Minkä Edmond Rostandin näytelmän pohjalta näyttelijä Steve Martin sovitti vuoden 1987 elokuvan "Roxanne"?</w:t>
      </w:r>
    </w:p>
    <w:p>
      <w:r>
        <w:rPr>
          <w:b/>
        </w:rPr>
        <w:t xml:space="preserve">Tulos</w:t>
      </w:r>
    </w:p>
    <w:p>
      <w:r>
        <w:t xml:space="preserve">kirja</w:t>
      </w:r>
    </w:p>
    <w:p>
      <w:r>
        <w:rPr>
          <w:b/>
        </w:rPr>
        <w:t xml:space="preserve">Tulos</w:t>
      </w:r>
    </w:p>
    <w:p>
      <w:r>
        <w:t xml:space="preserve">elokuva</w:t>
      </w:r>
    </w:p>
    <w:p>
      <w:r>
        <w:rPr>
          <w:b/>
        </w:rPr>
        <w:t xml:space="preserve">Tulos</w:t>
      </w:r>
    </w:p>
    <w:p>
      <w:r>
        <w:t xml:space="preserve">media_common</w:t>
      </w:r>
    </w:p>
    <w:p>
      <w:r>
        <w:rPr>
          <w:b/>
        </w:rPr>
        <w:t xml:space="preserve">Esimerkki 9.4375</w:t>
      </w:r>
    </w:p>
    <w:p>
      <w:r>
        <w:t xml:space="preserve">Vuonna 1849 syntyneestä Edmund Bartonista tuli minkä maan ensimmäinen pääministeri?</w:t>
      </w:r>
    </w:p>
    <w:p>
      <w:r>
        <w:rPr>
          <w:b/>
        </w:rPr>
        <w:t xml:space="preserve">Tulos</w:t>
      </w:r>
    </w:p>
    <w:p>
      <w:r>
        <w:t xml:space="preserve">hallitus</w:t>
      </w:r>
    </w:p>
    <w:p>
      <w:r>
        <w:rPr>
          <w:b/>
        </w:rPr>
        <w:t xml:space="preserve">Tulos</w:t>
      </w:r>
    </w:p>
    <w:p>
      <w:r>
        <w:t xml:space="preserve">ihmiset</w:t>
      </w:r>
    </w:p>
    <w:p>
      <w:r>
        <w:rPr>
          <w:b/>
        </w:rPr>
        <w:t xml:space="preserve">Esimerkki 9.4376</w:t>
      </w:r>
    </w:p>
    <w:p>
      <w:r>
        <w:t xml:space="preserve">Edmund Barton oli vuosina 1901-1903 minkä maan ensimmäinen pääministeri?</w:t>
      </w:r>
    </w:p>
    <w:p>
      <w:r>
        <w:rPr>
          <w:b/>
        </w:rPr>
        <w:t xml:space="preserve">Tulos</w:t>
      </w:r>
    </w:p>
    <w:p>
      <w:r>
        <w:t xml:space="preserve">hallitus</w:t>
      </w:r>
    </w:p>
    <w:p>
      <w:r>
        <w:rPr>
          <w:b/>
        </w:rPr>
        <w:t xml:space="preserve">Tulos</w:t>
      </w:r>
    </w:p>
    <w:p>
      <w:r>
        <w:t xml:space="preserve">ihmiset</w:t>
      </w:r>
    </w:p>
    <w:p>
      <w:r>
        <w:rPr>
          <w:b/>
        </w:rPr>
        <w:t xml:space="preserve">Esimerkki 9.4377</w:t>
      </w:r>
    </w:p>
    <w:p>
      <w:r>
        <w:t xml:space="preserve">Sir Edmund Bartonista tuli minkä maan ensimmäinen pääministeri vuonna 1901?</w:t>
      </w:r>
    </w:p>
    <w:p>
      <w:r>
        <w:rPr>
          <w:b/>
        </w:rPr>
        <w:t xml:space="preserve">Tulos</w:t>
      </w:r>
    </w:p>
    <w:p>
      <w:r>
        <w:t xml:space="preserve">hallitus</w:t>
      </w:r>
    </w:p>
    <w:p>
      <w:r>
        <w:rPr>
          <w:b/>
        </w:rPr>
        <w:t xml:space="preserve">Tulos</w:t>
      </w:r>
    </w:p>
    <w:p>
      <w:r>
        <w:t xml:space="preserve">ihmiset</w:t>
      </w:r>
    </w:p>
    <w:p>
      <w:r>
        <w:rPr>
          <w:b/>
        </w:rPr>
        <w:t xml:space="preserve">Esimerkki 9.4378</w:t>
      </w:r>
    </w:p>
    <w:p>
      <w:r>
        <w:t xml:space="preserve">Minkä vuoren huipulle Edmund Hillary ja Tenzing Norgay nousivat vuonna 1953 ensimmäisinä miehinä?</w:t>
      </w:r>
    </w:p>
    <w:p>
      <w:r>
        <w:rPr>
          <w:b/>
        </w:rPr>
        <w:t xml:space="preserve">Tulos</w:t>
      </w:r>
    </w:p>
    <w:p>
      <w:r>
        <w:t xml:space="preserve">maantiede</w:t>
      </w:r>
    </w:p>
    <w:p>
      <w:r>
        <w:rPr>
          <w:b/>
        </w:rPr>
        <w:t xml:space="preserve">Esimerkki 9.4379</w:t>
      </w:r>
    </w:p>
    <w:p>
      <w:r>
        <w:t xml:space="preserve">Missä maassa vuorikiipeilijä ja tutkimusmatkailija Edmund Hillary syntyi?</w:t>
      </w:r>
    </w:p>
    <w:p>
      <w:r>
        <w:rPr>
          <w:b/>
        </w:rPr>
        <w:t xml:space="preserve">Tulos</w:t>
      </w:r>
    </w:p>
    <w:p>
      <w:r>
        <w:t xml:space="preserve">ihmiset</w:t>
      </w:r>
    </w:p>
    <w:p>
      <w:r>
        <w:rPr>
          <w:b/>
        </w:rPr>
        <w:t xml:space="preserve">Esimerkki 9.4380</w:t>
      </w:r>
    </w:p>
    <w:p>
      <w:r>
        <w:t xml:space="preserve">Kenen vanhemmat olivat Edmund Tudor ja Margaret Beaufort?</w:t>
      </w:r>
    </w:p>
    <w:p>
      <w:r>
        <w:rPr>
          <w:b/>
        </w:rPr>
        <w:t xml:space="preserve">Tulos</w:t>
      </w:r>
    </w:p>
    <w:p>
      <w:r>
        <w:t xml:space="preserve">ihmiset</w:t>
      </w:r>
    </w:p>
    <w:p>
      <w:r>
        <w:rPr>
          <w:b/>
        </w:rPr>
        <w:t xml:space="preserve">Esimerkki 9.4381</w:t>
      </w:r>
    </w:p>
    <w:p>
      <w:r>
        <w:t xml:space="preserve">Mitä urheilulajia pelaavat italialaiset veljekset Francesco ja Edoardo Molinari?</w:t>
      </w:r>
    </w:p>
    <w:p>
      <w:r>
        <w:rPr>
          <w:b/>
        </w:rPr>
        <w:t xml:space="preserve">Tulos</w:t>
      </w:r>
    </w:p>
    <w:p>
      <w:r>
        <w:t xml:space="preserve">urheilu</w:t>
      </w:r>
    </w:p>
    <w:p>
      <w:r>
        <w:rPr>
          <w:b/>
        </w:rPr>
        <w:t xml:space="preserve">Esimerkki 9.4382</w:t>
      </w:r>
    </w:p>
    <w:p>
      <w:r>
        <w:t xml:space="preserve">Minkä maalauksen vuoksi kriitikot tuomitsivat Edouard Manet'n epäpäteväksi ja kumoukselliseksi, mikä vahingoitti hänen mainettaan vuosiksi?</w:t>
      </w:r>
    </w:p>
    <w:p>
      <w:r>
        <w:rPr>
          <w:b/>
        </w:rPr>
        <w:t xml:space="preserve">Tulos</w:t>
      </w:r>
    </w:p>
    <w:p>
      <w:r>
        <w:t xml:space="preserve">visual_art</w:t>
      </w:r>
    </w:p>
    <w:p>
      <w:r>
        <w:rPr>
          <w:b/>
        </w:rPr>
        <w:t xml:space="preserve">Esimerkki 9.4383</w:t>
      </w:r>
    </w:p>
    <w:p>
      <w:r>
        <w:t xml:space="preserve">Mikä oli Ed Sullivan Show'n alkuperäinen nimi?</w:t>
      </w:r>
    </w:p>
    <w:p>
      <w:r>
        <w:rPr>
          <w:b/>
        </w:rPr>
        <w:t xml:space="preserve">Tulos</w:t>
      </w:r>
    </w:p>
    <w:p>
      <w:r>
        <w:t xml:space="preserve">TV</w:t>
      </w:r>
    </w:p>
    <w:p>
      <w:r>
        <w:rPr>
          <w:b/>
        </w:rPr>
        <w:t xml:space="preserve">Esimerkki 9.4384</w:t>
      </w:r>
    </w:p>
    <w:p>
      <w:r>
        <w:t xml:space="preserve">Kuka näytteli Ritan opettajaa elokuvassa `Educating Rita`?</w:t>
      </w:r>
    </w:p>
    <w:p>
      <w:r>
        <w:rPr>
          <w:b/>
        </w:rPr>
        <w:t xml:space="preserve">Tulos</w:t>
      </w:r>
    </w:p>
    <w:p>
      <w:r>
        <w:t xml:space="preserve">elokuva</w:t>
      </w:r>
    </w:p>
    <w:p>
      <w:r>
        <w:rPr>
          <w:b/>
        </w:rPr>
        <w:t xml:space="preserve">Esimerkki 9.4385</w:t>
      </w:r>
    </w:p>
    <w:p>
      <w:r>
        <w:t xml:space="preserve">Edvard Munch oli kotoisin mistä maasta?</w:t>
      </w:r>
    </w:p>
    <w:p>
      <w:r>
        <w:rPr>
          <w:b/>
        </w:rPr>
        <w:t xml:space="preserve">Tulos</w:t>
      </w:r>
    </w:p>
    <w:p>
      <w:r>
        <w:t xml:space="preserve">ihmiset</w:t>
      </w:r>
    </w:p>
    <w:p>
      <w:r>
        <w:rPr>
          <w:b/>
        </w:rPr>
        <w:t xml:space="preserve">Esimerkki 9.4386</w:t>
      </w:r>
    </w:p>
    <w:p>
      <w:r>
        <w:t xml:space="preserve">Kuka esittää Edward Cullenia Twilight-elokuvasarjassa?</w:t>
      </w:r>
    </w:p>
    <w:p>
      <w:r>
        <w:rPr>
          <w:b/>
        </w:rPr>
        <w:t xml:space="preserve">Tulos</w:t>
      </w:r>
    </w:p>
    <w:p>
      <w:r>
        <w:t xml:space="preserve">elokuva</w:t>
      </w:r>
    </w:p>
    <w:p>
      <w:r>
        <w:rPr>
          <w:b/>
        </w:rPr>
        <w:t xml:space="preserve">Esimerkki 9.4387</w:t>
      </w:r>
    </w:p>
    <w:p>
      <w:r>
        <w:t xml:space="preserve">Missä Dickenin romaanissa esiintyy "Sir John ja Edward Chester"?</w:t>
      </w:r>
    </w:p>
    <w:p>
      <w:r>
        <w:rPr>
          <w:b/>
        </w:rPr>
        <w:t xml:space="preserve">Tulos</w:t>
      </w:r>
    </w:p>
    <w:p>
      <w:r>
        <w:t xml:space="preserve">kirja</w:t>
      </w:r>
    </w:p>
    <w:p>
      <w:r>
        <w:rPr>
          <w:b/>
        </w:rPr>
        <w:t xml:space="preserve">Esimerkki 9.4388</w:t>
      </w:r>
    </w:p>
    <w:p>
      <w:r>
        <w:t xml:space="preserve">Edward Elgarin marssi nro 1 D:stä sisältää minkä laulun sävelen?</w:t>
      </w:r>
    </w:p>
    <w:p>
      <w:r>
        <w:rPr>
          <w:b/>
        </w:rPr>
        <w:t xml:space="preserve">Tulos</w:t>
      </w:r>
    </w:p>
    <w:p>
      <w:r>
        <w:t xml:space="preserve">musiikki</w:t>
      </w:r>
    </w:p>
    <w:p>
      <w:r>
        <w:rPr>
          <w:b/>
        </w:rPr>
        <w:t xml:space="preserve">Esimerkki 9.4389</w:t>
      </w:r>
    </w:p>
    <w:p>
      <w:r>
        <w:t xml:space="preserve">Edward Gibbon oli kuuluisa mistä suuresta historiallisesta teoksesta?</w:t>
      </w:r>
    </w:p>
    <w:p>
      <w:r>
        <w:rPr>
          <w:b/>
        </w:rPr>
        <w:t xml:space="preserve">Tulos</w:t>
      </w:r>
    </w:p>
    <w:p>
      <w:r>
        <w:t xml:space="preserve">kirja</w:t>
      </w:r>
    </w:p>
    <w:p>
      <w:r>
        <w:rPr>
          <w:b/>
        </w:rPr>
        <w:t xml:space="preserve">Esimerkki 9.4390</w:t>
      </w:r>
    </w:p>
    <w:p>
      <w:r>
        <w:t xml:space="preserve">Minkä organisaation Edward Gibbon Wakefield perusti 1800-luvulla Uuden-Seelannin kolonisoimiseksi?</w:t>
      </w:r>
    </w:p>
    <w:p>
      <w:r>
        <w:rPr>
          <w:b/>
        </w:rPr>
        <w:t xml:space="preserve">Tulos</w:t>
      </w:r>
    </w:p>
    <w:p>
      <w:r>
        <w:t xml:space="preserve">organisaatio</w:t>
      </w:r>
    </w:p>
    <w:p>
      <w:r>
        <w:rPr>
          <w:b/>
        </w:rPr>
        <w:t xml:space="preserve">Esimerkki 9.4391</w:t>
      </w:r>
    </w:p>
    <w:p>
      <w:r>
        <w:t xml:space="preserve">John ja Edward Grimes, jotka esiintyivät ensimmäisen kerran ITV:n X Factorissa vuonna 2009, tunnetaan millä nimellä?</w:t>
      </w:r>
    </w:p>
    <w:p>
      <w:r>
        <w:rPr>
          <w:b/>
        </w:rPr>
        <w:t xml:space="preserve">Tulos</w:t>
      </w:r>
    </w:p>
    <w:p>
      <w:r>
        <w:t xml:space="preserve">musiikki</w:t>
      </w:r>
    </w:p>
    <w:p>
      <w:r>
        <w:rPr>
          <w:b/>
        </w:rPr>
        <w:t xml:space="preserve">Tulos</w:t>
      </w:r>
    </w:p>
    <w:p>
      <w:r>
        <w:t xml:space="preserve">symbolit</w:t>
      </w:r>
    </w:p>
    <w:p>
      <w:r>
        <w:rPr>
          <w:b/>
        </w:rPr>
        <w:t xml:space="preserve">Esimerkki 9.4392</w:t>
      </w:r>
    </w:p>
    <w:p>
      <w:r>
        <w:t xml:space="preserve">Mikä vuoden 1937 nyrkkeilyelokuva, jonka pääosassa oli Edward G Robinson, tehtiin vuonna 1962 uudelleen musikaalina, jonka pääosassa oli Elvis Presley?</w:t>
      </w:r>
    </w:p>
    <w:p>
      <w:r>
        <w:rPr>
          <w:b/>
        </w:rPr>
        <w:t xml:space="preserve">Tulos</w:t>
      </w:r>
    </w:p>
    <w:p>
      <w:r>
        <w:t xml:space="preserve">elokuva</w:t>
      </w:r>
    </w:p>
    <w:p>
      <w:r>
        <w:rPr>
          <w:b/>
        </w:rPr>
        <w:t xml:space="preserve">Esimerkki 9.4393</w:t>
      </w:r>
    </w:p>
    <w:p>
      <w:r>
        <w:t xml:space="preserve">Missä Edward G Robinsonin tähdittämässä elokuvassa päähenkilön viimeiset sanat ovat Mother of Mercy, onko tämä Ricon loppu?</w:t>
      </w:r>
    </w:p>
    <w:p>
      <w:r>
        <w:rPr>
          <w:b/>
        </w:rPr>
        <w:t xml:space="preserve">Tulos</w:t>
      </w:r>
    </w:p>
    <w:p>
      <w:r>
        <w:t xml:space="preserve">elokuva</w:t>
      </w:r>
    </w:p>
    <w:p>
      <w:r>
        <w:rPr>
          <w:b/>
        </w:rPr>
        <w:t xml:space="preserve">Esimerkki 9.4394</w:t>
      </w:r>
    </w:p>
    <w:p>
      <w:r>
        <w:t xml:space="preserve">Edward Hopper maalasi vuonna 1929 kuuluisan kuvan, joka on samanniminen kuin mikä ruokalaji?</w:t>
      </w:r>
    </w:p>
    <w:p>
      <w:r>
        <w:rPr>
          <w:b/>
        </w:rPr>
        <w:t xml:space="preserve">Tulos</w:t>
      </w:r>
    </w:p>
    <w:p>
      <w:r>
        <w:t xml:space="preserve">visual_art</w:t>
      </w:r>
    </w:p>
    <w:p>
      <w:r>
        <w:rPr>
          <w:b/>
        </w:rPr>
        <w:t xml:space="preserve">Esimerkki 9.4395</w:t>
      </w:r>
    </w:p>
    <w:p>
      <w:r>
        <w:t xml:space="preserve">Mikä näistä on Edward Hopperin teoksen oikea nimi?</w:t>
      </w:r>
    </w:p>
    <w:p>
      <w:r>
        <w:rPr>
          <w:b/>
        </w:rPr>
        <w:t xml:space="preserve">Tulos</w:t>
      </w:r>
    </w:p>
    <w:p>
      <w:r>
        <w:t xml:space="preserve">visual_art</w:t>
      </w:r>
    </w:p>
    <w:p>
      <w:r>
        <w:rPr>
          <w:b/>
        </w:rPr>
        <w:t xml:space="preserve">Esimerkki 9.4396</w:t>
      </w:r>
    </w:p>
    <w:p>
      <w:r>
        <w:t xml:space="preserve">Kuka kirjoitti näytelmän 'Edward II'?</w:t>
      </w:r>
    </w:p>
    <w:p>
      <w:r>
        <w:rPr>
          <w:b/>
        </w:rPr>
        <w:t xml:space="preserve">Tulos</w:t>
      </w:r>
    </w:p>
    <w:p>
      <w:r>
        <w:t xml:space="preserve">kirja</w:t>
      </w:r>
    </w:p>
    <w:p>
      <w:r>
        <w:rPr>
          <w:b/>
        </w:rPr>
        <w:t xml:space="preserve">Esimerkki 9.4397</w:t>
      </w:r>
    </w:p>
    <w:p>
      <w:r>
        <w:t xml:space="preserve">Missä on Edward II:n hauta, joka ei ole haudattu Westminsteriin eikä Windsoriin?</w:t>
      </w:r>
    </w:p>
    <w:p>
      <w:r>
        <w:rPr>
          <w:b/>
        </w:rPr>
        <w:t xml:space="preserve">Tulos</w:t>
      </w:r>
    </w:p>
    <w:p>
      <w:r>
        <w:t xml:space="preserve">ihmiset</w:t>
      </w:r>
    </w:p>
    <w:p>
      <w:r>
        <w:rPr>
          <w:b/>
        </w:rPr>
        <w:t xml:space="preserve">Esimerkki 9.4398</w:t>
      </w:r>
    </w:p>
    <w:p>
      <w:r>
        <w:t xml:space="preserve">Missä katedraalissa on Englannin hallitsijan Edward II:n hauta?</w:t>
      </w:r>
    </w:p>
    <w:p>
      <w:r>
        <w:rPr>
          <w:b/>
        </w:rPr>
        <w:t xml:space="preserve">Tulos</w:t>
      </w:r>
    </w:p>
    <w:p>
      <w:r>
        <w:t xml:space="preserve">ihmiset</w:t>
      </w:r>
    </w:p>
    <w:p>
      <w:r>
        <w:rPr>
          <w:b/>
        </w:rPr>
        <w:t xml:space="preserve">Esimerkki 9.4399</w:t>
      </w:r>
    </w:p>
    <w:p>
      <w:r>
        <w:t xml:space="preserve">Edward II murhattiin Berkeleyn linnassa vuonna 1327. Missä kreivikunnassa Berkeleyn linna sijaitsee?</w:t>
      </w:r>
    </w:p>
    <w:p>
      <w:r>
        <w:rPr>
          <w:b/>
        </w:rPr>
        <w:t xml:space="preserve">Tulos</w:t>
      </w:r>
    </w:p>
    <w:p>
      <w:r>
        <w:t xml:space="preserve">ihmiset</w:t>
      </w:r>
    </w:p>
    <w:p>
      <w:r>
        <w:rPr>
          <w:b/>
        </w:rPr>
        <w:t xml:space="preserve">Esimerkki 9.4400</w:t>
      </w:r>
    </w:p>
    <w:p>
      <w:r>
        <w:t xml:space="preserve">Edward II murhattiin minkä linnan etelätornissa?</w:t>
      </w:r>
    </w:p>
    <w:p>
      <w:r>
        <w:rPr>
          <w:b/>
        </w:rPr>
        <w:t xml:space="preserve">Tulos</w:t>
      </w:r>
    </w:p>
    <w:p>
      <w:r>
        <w:t xml:space="preserve">käyttäjä</w:t>
      </w:r>
    </w:p>
    <w:p>
      <w:r>
        <w:rPr>
          <w:b/>
        </w:rPr>
        <w:t xml:space="preserve">Esimerkki 9.4401</w:t>
      </w:r>
    </w:p>
    <w:p>
      <w:r>
        <w:t xml:space="preserve">Missä linnassa Edward II sai viimeisen ja kohtalokkaan hoitonsa?</w:t>
      </w:r>
    </w:p>
    <w:p>
      <w:r>
        <w:rPr>
          <w:b/>
        </w:rPr>
        <w:t xml:space="preserve">Tulos</w:t>
      </w:r>
    </w:p>
    <w:p>
      <w:r>
        <w:t xml:space="preserve">käyttäjä</w:t>
      </w:r>
    </w:p>
    <w:p>
      <w:r>
        <w:rPr>
          <w:b/>
        </w:rPr>
        <w:t xml:space="preserve">Esimerkki 9.4402</w:t>
      </w:r>
    </w:p>
    <w:p>
      <w:r>
        <w:t xml:space="preserve">Kuningas Edward III perusti tämän tärkeimmän järjestön noin vuonna 1349, mikä sen nimi on?</w:t>
      </w:r>
    </w:p>
    <w:p>
      <w:r>
        <w:rPr>
          <w:b/>
        </w:rPr>
        <w:t xml:space="preserve">Tulos</w:t>
      </w:r>
    </w:p>
    <w:p>
      <w:r>
        <w:t xml:space="preserve">royalty</w:t>
      </w:r>
    </w:p>
    <w:p>
      <w:r>
        <w:rPr>
          <w:b/>
        </w:rPr>
        <w:t xml:space="preserve">Esimerkki 9.4403</w:t>
      </w:r>
    </w:p>
    <w:p>
      <w:r>
        <w:t xml:space="preserve">Mikä seurakunta, joka tunnetaan irvingiläisinä lähinnä Edward Irvingin saarnojen ansiosta, perustettiin Skotlantiin vuonna 1832?</w:t>
      </w:r>
    </w:p>
    <w:p>
      <w:r>
        <w:rPr>
          <w:b/>
        </w:rPr>
        <w:t xml:space="preserve">Tulos</w:t>
      </w:r>
    </w:p>
    <w:p>
      <w:r>
        <w:t xml:space="preserve">symbolit</w:t>
      </w:r>
    </w:p>
    <w:p>
      <w:r>
        <w:rPr>
          <w:b/>
        </w:rPr>
        <w:t xml:space="preserve">Esimerkki 9.4404</w:t>
      </w:r>
    </w:p>
    <w:p>
      <w:r>
        <w:t xml:space="preserve">Mihin maahan kuuluvat Intian valtameressä sijaitsevat Prince Edwardin saaret?</w:t>
      </w:r>
    </w:p>
    <w:p>
      <w:r>
        <w:rPr>
          <w:b/>
        </w:rPr>
        <w:t xml:space="preserve">Tulos</w:t>
      </w:r>
    </w:p>
    <w:p>
      <w:r>
        <w:t xml:space="preserve">sijainti</w:t>
      </w:r>
    </w:p>
    <w:p>
      <w:r>
        <w:rPr>
          <w:b/>
        </w:rPr>
        <w:t xml:space="preserve">Esimerkki 9.4405</w:t>
      </w:r>
    </w:p>
    <w:p>
      <w:r>
        <w:t xml:space="preserve">"Edward Lewis" ja "Vivian Ward" olivat päähenkilöitä missä vuoden 1990 suositussa elokuvassa?</w:t>
      </w:r>
    </w:p>
    <w:p>
      <w:r>
        <w:rPr>
          <w:b/>
        </w:rPr>
        <w:t xml:space="preserve">Tulos</w:t>
      </w:r>
    </w:p>
    <w:p>
      <w:r>
        <w:t xml:space="preserve">elokuva</w:t>
      </w:r>
    </w:p>
    <w:p>
      <w:r>
        <w:rPr>
          <w:b/>
        </w:rPr>
        <w:t xml:space="preserve">Esimerkki 9.4406</w:t>
      </w:r>
    </w:p>
    <w:p>
      <w:r>
        <w:t xml:space="preserve">Missä vuonna 1990 valmistuneessa elokuvassa esiintyvät Edward Lewis ja Vivian Ward?</w:t>
      </w:r>
    </w:p>
    <w:p>
      <w:r>
        <w:rPr>
          <w:b/>
        </w:rPr>
        <w:t xml:space="preserve">Tulos</w:t>
      </w:r>
    </w:p>
    <w:p>
      <w:r>
        <w:t xml:space="preserve">elokuva</w:t>
      </w:r>
    </w:p>
    <w:p>
      <w:r>
        <w:rPr>
          <w:b/>
        </w:rPr>
        <w:t xml:space="preserve">Esimerkki 9.4407</w:t>
      </w:r>
    </w:p>
    <w:p>
      <w:r>
        <w:t xml:space="preserve">Millaisesta rakkaudesta Edward Maya lauloi vuonna 2011?</w:t>
      </w:r>
    </w:p>
    <w:p>
      <w:r>
        <w:rPr>
          <w:b/>
        </w:rPr>
        <w:t xml:space="preserve">Tulos</w:t>
      </w:r>
    </w:p>
    <w:p>
      <w:r>
        <w:t xml:space="preserve">musiikki</w:t>
      </w:r>
    </w:p>
    <w:p>
      <w:r>
        <w:rPr>
          <w:b/>
        </w:rPr>
        <w:t xml:space="preserve">Esimerkki 9.4408</w:t>
      </w:r>
    </w:p>
    <w:p>
      <w:r>
        <w:t xml:space="preserve">Edward Norton, EricBana ja Mark Ruffalo ovat kaikki näytelleet mitä hahmoa elokuvissa?</w:t>
      </w:r>
    </w:p>
    <w:p>
      <w:r>
        <w:rPr>
          <w:b/>
        </w:rPr>
        <w:t xml:space="preserve">Tulos</w:t>
      </w:r>
    </w:p>
    <w:p>
      <w:r>
        <w:t xml:space="preserve">elokuva</w:t>
      </w:r>
    </w:p>
    <w:p>
      <w:r>
        <w:rPr>
          <w:b/>
        </w:rPr>
        <w:t xml:space="preserve">Esimerkki 9.4409</w:t>
      </w:r>
    </w:p>
    <w:p>
      <w:r>
        <w:t xml:space="preserve">Kuka ohjasi elokuvat Painajainen ennen joulua ja Saksikäsi Edward?</w:t>
      </w:r>
    </w:p>
    <w:p>
      <w:r>
        <w:rPr>
          <w:b/>
        </w:rPr>
        <w:t xml:space="preserve">Tulos</w:t>
      </w:r>
    </w:p>
    <w:p>
      <w:r>
        <w:t xml:space="preserve">elokuva</w:t>
      </w:r>
    </w:p>
    <w:p>
      <w:r>
        <w:rPr>
          <w:b/>
        </w:rPr>
        <w:t xml:space="preserve">Esimerkki 9.4410</w:t>
      </w:r>
    </w:p>
    <w:p>
      <w:r>
        <w:t xml:space="preserve">Kuka näytteli nimiroolin elokuvassa `Edward Scissorhands`?</w:t>
      </w:r>
    </w:p>
    <w:p>
      <w:r>
        <w:rPr>
          <w:b/>
        </w:rPr>
        <w:t xml:space="preserve">Tulos</w:t>
      </w:r>
    </w:p>
    <w:p>
      <w:r>
        <w:t xml:space="preserve">elokuva</w:t>
      </w:r>
    </w:p>
    <w:p>
      <w:r>
        <w:rPr>
          <w:b/>
        </w:rPr>
        <w:t xml:space="preserve">Esimerkki 9.4411</w:t>
      </w:r>
    </w:p>
    <w:p>
      <w:r>
        <w:t xml:space="preserve">Edward Stanley toimi kolme kautta pääministerinä 1800-luvulla, ja millä tittelillä hänet tunnettiin?</w:t>
      </w:r>
    </w:p>
    <w:p>
      <w:r>
        <w:rPr>
          <w:b/>
        </w:rPr>
        <w:t xml:space="preserve">Tulos</w:t>
      </w:r>
    </w:p>
    <w:p>
      <w:r>
        <w:t xml:space="preserve">royalty</w:t>
      </w:r>
    </w:p>
    <w:p>
      <w:r>
        <w:rPr>
          <w:b/>
        </w:rPr>
        <w:t xml:space="preserve">Esimerkki 9.4412</w:t>
      </w:r>
    </w:p>
    <w:p>
      <w:r>
        <w:t xml:space="preserve">Merirosvo Edward Teach tunnettiin paremmin millä lempinimellä?</w:t>
      </w:r>
    </w:p>
    <w:p>
      <w:r>
        <w:rPr>
          <w:b/>
        </w:rPr>
        <w:t xml:space="preserve">Tulos</w:t>
      </w:r>
    </w:p>
    <w:p>
      <w:r>
        <w:t xml:space="preserve">yhteinen</w:t>
      </w:r>
    </w:p>
    <w:p>
      <w:r>
        <w:rPr>
          <w:b/>
        </w:rPr>
        <w:t xml:space="preserve">Esimerkki 9.4413</w:t>
      </w:r>
    </w:p>
    <w:p>
      <w:r>
        <w:t xml:space="preserve">Missä taistelussa Edvard Musta prinssi "voitti kannuksensa"?</w:t>
      </w:r>
    </w:p>
    <w:p>
      <w:r>
        <w:rPr>
          <w:b/>
        </w:rPr>
        <w:t xml:space="preserve">Tulos</w:t>
      </w:r>
    </w:p>
    <w:p>
      <w:r>
        <w:t xml:space="preserve">sotilaallinen</w:t>
      </w:r>
    </w:p>
    <w:p>
      <w:r>
        <w:rPr>
          <w:b/>
        </w:rPr>
        <w:t xml:space="preserve">Esimerkki 9.4414</w:t>
      </w:r>
    </w:p>
    <w:p>
      <w:r>
        <w:t xml:space="preserve">Minkä englantilaisen kuninkaan isä oli Edward Musta prinssi?</w:t>
      </w:r>
    </w:p>
    <w:p>
      <w:r>
        <w:rPr>
          <w:b/>
        </w:rPr>
        <w:t xml:space="preserve">Tulos</w:t>
      </w:r>
    </w:p>
    <w:p>
      <w:r>
        <w:t xml:space="preserve">ihmiset</w:t>
      </w:r>
    </w:p>
    <w:p>
      <w:r>
        <w:rPr>
          <w:b/>
        </w:rPr>
        <w:t xml:space="preserve">Esimerkki 9.4415</w:t>
      </w:r>
    </w:p>
    <w:p>
      <w:r>
        <w:t xml:space="preserve">Kuka Englannin kuningas oli Musta prinssi Edwardin poika?</w:t>
      </w:r>
    </w:p>
    <w:p>
      <w:r>
        <w:rPr>
          <w:b/>
        </w:rPr>
        <w:t xml:space="preserve">Tulos</w:t>
      </w:r>
    </w:p>
    <w:p>
      <w:r>
        <w:t xml:space="preserve">ihmiset</w:t>
      </w:r>
    </w:p>
    <w:p>
      <w:r>
        <w:rPr>
          <w:b/>
        </w:rPr>
        <w:t xml:space="preserve">Esimerkki 9.4416</w:t>
      </w:r>
    </w:p>
    <w:p>
      <w:r>
        <w:t xml:space="preserve">Kuka oli John of Gauntin ja Edwardin, Mustan prinssin, isä?</w:t>
      </w:r>
    </w:p>
    <w:p>
      <w:r>
        <w:rPr>
          <w:b/>
        </w:rPr>
        <w:t xml:space="preserve">Tulos</w:t>
      </w:r>
    </w:p>
    <w:p>
      <w:r>
        <w:t xml:space="preserve">ihmiset</w:t>
      </w:r>
    </w:p>
    <w:p>
      <w:r>
        <w:rPr>
          <w:b/>
        </w:rPr>
        <w:t xml:space="preserve">Esimerkki 9.4417</w:t>
      </w:r>
    </w:p>
    <w:p>
      <w:r>
        <w:t xml:space="preserve">Kuka oli vuosina 899-924 hallinneen anglosaksisen kuninkaan Edward Vanhemman isä?</w:t>
      </w:r>
    </w:p>
    <w:p>
      <w:r>
        <w:rPr>
          <w:b/>
        </w:rPr>
        <w:t xml:space="preserve">Tulos</w:t>
      </w:r>
    </w:p>
    <w:p>
      <w:r>
        <w:t xml:space="preserve">ihmiset</w:t>
      </w:r>
    </w:p>
    <w:p>
      <w:r>
        <w:rPr>
          <w:b/>
        </w:rPr>
        <w:t xml:space="preserve">Esimerkki 9.4418</w:t>
      </w:r>
    </w:p>
    <w:p>
      <w:r>
        <w:t xml:space="preserve">Kuka näyttelijä esitti kuningatar Victoriaa 1970-luvun tv-draamassa Edward seitsemäs?</w:t>
      </w:r>
    </w:p>
    <w:p>
      <w:r>
        <w:rPr>
          <w:b/>
        </w:rPr>
        <w:t xml:space="preserve">Tulos</w:t>
      </w:r>
    </w:p>
    <w:p>
      <w:r>
        <w:t xml:space="preserve">TV</w:t>
      </w:r>
    </w:p>
    <w:p>
      <w:r>
        <w:rPr>
          <w:b/>
        </w:rPr>
        <w:t xml:space="preserve">Esimerkki 9.4419</w:t>
      </w:r>
    </w:p>
    <w:p>
      <w:r>
        <w:t xml:space="preserve">Kuka oli Edvard VI:n äiti?</w:t>
      </w:r>
    </w:p>
    <w:p>
      <w:r>
        <w:rPr>
          <w:b/>
        </w:rPr>
        <w:t xml:space="preserve">Tulos</w:t>
      </w:r>
    </w:p>
    <w:p>
      <w:r>
        <w:t xml:space="preserve">ihmiset</w:t>
      </w:r>
    </w:p>
    <w:p>
      <w:r>
        <w:rPr>
          <w:b/>
        </w:rPr>
        <w:t xml:space="preserve">Esimerkki 9.4420</w:t>
      </w:r>
    </w:p>
    <w:p>
      <w:r>
        <w:t xml:space="preserve">Edward VII oli ainoa brittiläinen monarkki, joka syntyi ja kuoli missä kuninkaallisessa residenssissä?</w:t>
      </w:r>
    </w:p>
    <w:p>
      <w:r>
        <w:rPr>
          <w:b/>
        </w:rPr>
        <w:t xml:space="preserve">Tulos</w:t>
      </w:r>
    </w:p>
    <w:p>
      <w:r>
        <w:t xml:space="preserve">ihmiset</w:t>
      </w:r>
    </w:p>
    <w:p>
      <w:r>
        <w:rPr>
          <w:b/>
        </w:rPr>
        <w:t xml:space="preserve">Esimerkki 9.4421</w:t>
      </w:r>
    </w:p>
    <w:p>
      <w:r>
        <w:t xml:space="preserve">Kenen vuoksi kuningas Edward VIII luopui kruunusta mennäkseen naimisiin?</w:t>
      </w:r>
    </w:p>
    <w:p>
      <w:r>
        <w:rPr>
          <w:b/>
        </w:rPr>
        <w:t xml:space="preserve">Tulos</w:t>
      </w:r>
    </w:p>
    <w:p>
      <w:r>
        <w:t xml:space="preserve">ihmiset</w:t>
      </w:r>
    </w:p>
    <w:p>
      <w:r>
        <w:rPr>
          <w:b/>
        </w:rPr>
        <w:t xml:space="preserve">Esimerkki 9.4422</w:t>
      </w:r>
    </w:p>
    <w:p>
      <w:r>
        <w:t xml:space="preserve">Vuonna 1865 brittiläinen vuorikiipeilijä Edward Whymper kiipesi ensimmäisenä millä vuorella?</w:t>
      </w:r>
    </w:p>
    <w:p>
      <w:r>
        <w:rPr>
          <w:b/>
        </w:rPr>
        <w:t xml:space="preserve">Tulos</w:t>
      </w:r>
    </w:p>
    <w:p>
      <w:r>
        <w:t xml:space="preserve">maantiede</w:t>
      </w:r>
    </w:p>
    <w:p>
      <w:r>
        <w:rPr>
          <w:b/>
        </w:rPr>
        <w:t xml:space="preserve">Esimerkki 9.4423</w:t>
      </w:r>
    </w:p>
    <w:p>
      <w:r>
        <w:t xml:space="preserve">Mikä Robin Hardyn ohjaama ja Edward Woodwardin tähdittämä brittiläinen kauhuelokuva vuodelta 1973, joka sijoittuu syrjäiselle skotlantilaiselle saarelle, tehtiin vuonna 2006 uudelleen Neil LaButen ohjaamana ja Nicolas Cagen tähdittämänä, ja se sijoittuu saarelle Puget Soundissa, Washingtonissa?</w:t>
      </w:r>
    </w:p>
    <w:p>
      <w:r>
        <w:rPr>
          <w:b/>
        </w:rPr>
        <w:t xml:space="preserve">Tulos</w:t>
      </w:r>
    </w:p>
    <w:p>
      <w:r>
        <w:t xml:space="preserve">elokuva</w:t>
      </w:r>
    </w:p>
    <w:p>
      <w:r>
        <w:rPr>
          <w:b/>
        </w:rPr>
        <w:t xml:space="preserve">Esimerkki 9.4424</w:t>
      </w:r>
    </w:p>
    <w:p>
      <w:r>
        <w:t xml:space="preserve">Minkä vuosina 1967-1972 esitetyn brittiläisen televisiosarjan pääosissa Edward Woodward näytteli vastentahtoista ammattitappajaa, joka työskentelee Britannian hallituksen tiedustelupalvelun osastolle, joka tunnetaan nimellä "jaosto", ja Russell Hunter hänen vastentahtoista apulaistaan?</w:t>
      </w:r>
    </w:p>
    <w:p>
      <w:r>
        <w:rPr>
          <w:b/>
        </w:rPr>
        <w:t xml:space="preserve">Tulos</w:t>
      </w:r>
    </w:p>
    <w:p>
      <w:r>
        <w:t xml:space="preserve">TV</w:t>
      </w:r>
    </w:p>
    <w:p>
      <w:r>
        <w:rPr>
          <w:b/>
        </w:rPr>
        <w:t xml:space="preserve">Tulos</w:t>
      </w:r>
    </w:p>
    <w:p>
      <w:r>
        <w:t xml:space="preserve">elokuva</w:t>
      </w:r>
    </w:p>
    <w:p>
      <w:r>
        <w:rPr>
          <w:b/>
        </w:rPr>
        <w:t xml:space="preserve">Esimerkki 9.4425</w:t>
      </w:r>
    </w:p>
    <w:p>
      <w:r>
        <w:t xml:space="preserve">Minkä kirjailijan keskeneräinen romaani on Edwin Droodin mysteeri?</w:t>
      </w:r>
    </w:p>
    <w:p>
      <w:r>
        <w:rPr>
          <w:b/>
        </w:rPr>
        <w:t xml:space="preserve">Tulos</w:t>
      </w:r>
    </w:p>
    <w:p>
      <w:r>
        <w:t xml:space="preserve">kirja</w:t>
      </w:r>
    </w:p>
    <w:p>
      <w:r>
        <w:rPr>
          <w:b/>
        </w:rPr>
        <w:t xml:space="preserve">Esimerkki 9.4426</w:t>
      </w:r>
    </w:p>
    <w:p>
      <w:r>
        <w:t xml:space="preserve">Mitä Edwin Land keksi, koska hänen tyttärensä halusivat välittömiä ja "nopeita" tuloksia?</w:t>
      </w:r>
    </w:p>
    <w:p>
      <w:r>
        <w:rPr>
          <w:b/>
        </w:rPr>
        <w:t xml:space="preserve">Tulos</w:t>
      </w:r>
    </w:p>
    <w:p>
      <w:r>
        <w:t xml:space="preserve">laki</w:t>
      </w:r>
    </w:p>
    <w:p>
      <w:r>
        <w:rPr>
          <w:b/>
        </w:rPr>
        <w:t xml:space="preserve">Tulos</w:t>
      </w:r>
    </w:p>
    <w:p>
      <w:r>
        <w:t xml:space="preserve">pohja</w:t>
      </w:r>
    </w:p>
    <w:p>
      <w:r>
        <w:rPr>
          <w:b/>
        </w:rPr>
        <w:t xml:space="preserve">Esimerkki 9.4427</w:t>
      </w:r>
    </w:p>
    <w:p>
      <w:r>
        <w:t xml:space="preserve">Kuka on näytellyt elokuvissa John Dillingeriä, Sweeney Toddia, J. M. Barrieta, Jack Kerouacia ja Ed Woodia?</w:t>
      </w:r>
    </w:p>
    <w:p>
      <w:r>
        <w:rPr>
          <w:b/>
        </w:rPr>
        <w:t xml:space="preserve">Tulos</w:t>
      </w:r>
    </w:p>
    <w:p>
      <w:r>
        <w:t xml:space="preserve">elokuva</w:t>
      </w:r>
    </w:p>
    <w:p>
      <w:r>
        <w:rPr>
          <w:b/>
        </w:rPr>
        <w:t xml:space="preserve">Esimerkki 9.4428</w:t>
      </w:r>
    </w:p>
    <w:p>
      <w:r>
        <w:t xml:space="preserve">Kuka näytteli nimiroolin Tim Burtonin elokuvassa `Ed Wood`?</w:t>
      </w:r>
    </w:p>
    <w:p>
      <w:r>
        <w:rPr>
          <w:b/>
        </w:rPr>
        <w:t xml:space="preserve">Tulos</w:t>
      </w:r>
    </w:p>
    <w:p>
      <w:r>
        <w:t xml:space="preserve">elokuva</w:t>
      </w:r>
    </w:p>
    <w:p>
      <w:r>
        <w:rPr>
          <w:b/>
        </w:rPr>
        <w:t xml:space="preserve">Esimerkki 9.4429</w:t>
      </w:r>
    </w:p>
    <w:p>
      <w:r>
        <w:t xml:space="preserve">Ketä elokuvatähteä Martin Landau näytteli vuonna 1994 elokuvassa `Ed Wood`?</w:t>
      </w:r>
    </w:p>
    <w:p>
      <w:r>
        <w:rPr>
          <w:b/>
        </w:rPr>
        <w:t xml:space="preserve">Tulos</w:t>
      </w:r>
    </w:p>
    <w:p>
      <w:r>
        <w:t xml:space="preserve">TV</w:t>
      </w:r>
    </w:p>
    <w:p>
      <w:r>
        <w:rPr>
          <w:b/>
        </w:rPr>
        <w:t xml:space="preserve">Tulos</w:t>
      </w:r>
    </w:p>
    <w:p>
      <w:r>
        <w:t xml:space="preserve">elokuva</w:t>
      </w:r>
    </w:p>
    <w:p>
      <w:r>
        <w:rPr>
          <w:b/>
        </w:rPr>
        <w:t xml:space="preserve">Esimerkki 9.4430</w:t>
      </w:r>
    </w:p>
    <w:p>
      <w:r>
        <w:t xml:space="preserve">Kenen kanssa Sean Kingston teki yhteistyötä vuonna 2010 julkaistussa Eenie Meenie -hitissä?</w:t>
      </w:r>
    </w:p>
    <w:p>
      <w:r>
        <w:rPr>
          <w:b/>
        </w:rPr>
        <w:t xml:space="preserve">Tulos</w:t>
      </w:r>
    </w:p>
    <w:p>
      <w:r>
        <w:t xml:space="preserve">musiikki</w:t>
      </w:r>
    </w:p>
    <w:p>
      <w:r>
        <w:rPr>
          <w:b/>
        </w:rPr>
        <w:t xml:space="preserve">Esimerkki 9.4431</w:t>
      </w:r>
    </w:p>
    <w:p>
      <w:r>
        <w:t xml:space="preserve">Mikä Eeyore oli A. A. Milnen kirjoissa?</w:t>
      </w:r>
    </w:p>
    <w:p>
      <w:r>
        <w:rPr>
          <w:b/>
        </w:rPr>
        <w:t xml:space="preserve">Tulos</w:t>
      </w:r>
    </w:p>
    <w:p>
      <w:r>
        <w:t xml:space="preserve">fiktiivinen_universumi</w:t>
      </w:r>
    </w:p>
    <w:p>
      <w:r>
        <w:rPr>
          <w:b/>
        </w:rPr>
        <w:t xml:space="preserve">Esimerkki 9.4432</w:t>
      </w:r>
    </w:p>
    <w:p>
      <w:r>
        <w:t xml:space="preserve">Minkälainen eläin on Nalle Puhin ystävä Eeyore?</w:t>
      </w:r>
    </w:p>
    <w:p>
      <w:r>
        <w:rPr>
          <w:b/>
        </w:rPr>
        <w:t xml:space="preserve">Tulos</w:t>
      </w:r>
    </w:p>
    <w:p>
      <w:r>
        <w:t xml:space="preserve">fiktiivinen_universumi</w:t>
      </w:r>
    </w:p>
    <w:p>
      <w:r>
        <w:rPr>
          <w:b/>
        </w:rPr>
        <w:t xml:space="preserve">Esimerkki 9.4433</w:t>
      </w:r>
    </w:p>
    <w:p>
      <w:r>
        <w:t xml:space="preserve">Kuka otti Dermot Murnaghanin paikan BBC2:n Eggheads-ohjelman juontajana?</w:t>
      </w:r>
    </w:p>
    <w:p>
      <w:r>
        <w:rPr>
          <w:b/>
        </w:rPr>
        <w:t xml:space="preserve">Tulos</w:t>
      </w:r>
    </w:p>
    <w:p>
      <w:r>
        <w:t xml:space="preserve">TV</w:t>
      </w:r>
    </w:p>
    <w:p>
      <w:r>
        <w:rPr>
          <w:b/>
        </w:rPr>
        <w:t xml:space="preserve">Esimerkki 9.4434</w:t>
      </w:r>
    </w:p>
    <w:p>
      <w:r>
        <w:t xml:space="preserve">Hän liittyi Eggheads-tiimiin vuonna 2008 voitettuaan Are You An Egghead?</w:t>
      </w:r>
    </w:p>
    <w:p>
      <w:r>
        <w:rPr>
          <w:b/>
        </w:rPr>
        <w:t xml:space="preserve">Tulos</w:t>
      </w:r>
    </w:p>
    <w:p>
      <w:r>
        <w:t xml:space="preserve">TV</w:t>
      </w:r>
    </w:p>
    <w:p>
      <w:r>
        <w:rPr>
          <w:b/>
        </w:rPr>
        <w:t xml:space="preserve">Esimerkki 9.4435</w:t>
      </w:r>
    </w:p>
    <w:p>
      <w:r>
        <w:t xml:space="preserve">Kuka jäi eläkkeelle Eggheads-tiimistä toukokuussa 2014?</w:t>
      </w:r>
    </w:p>
    <w:p>
      <w:r>
        <w:rPr>
          <w:b/>
        </w:rPr>
        <w:t xml:space="preserve">Tulos</w:t>
      </w:r>
    </w:p>
    <w:p>
      <w:r>
        <w:t xml:space="preserve">TV</w:t>
      </w:r>
    </w:p>
    <w:p>
      <w:r>
        <w:rPr>
          <w:b/>
        </w:rPr>
        <w:t xml:space="preserve">Esimerkki 9.4436</w:t>
      </w:r>
    </w:p>
    <w:p>
      <w:r>
        <w:t xml:space="preserve">Kuka entinen Kuka haluaa miljonääriksi, Mastermindin ja Brain of Britainin voittaja tuli Eggheads-tietokilpailutiimin seitsemänneksi jäseneksi vuonna 2009?</w:t>
      </w:r>
    </w:p>
    <w:p>
      <w:r>
        <w:rPr>
          <w:b/>
        </w:rPr>
        <w:t xml:space="preserve">Tulos</w:t>
      </w:r>
    </w:p>
    <w:p>
      <w:r>
        <w:t xml:space="preserve">TV</w:t>
      </w:r>
    </w:p>
    <w:p>
      <w:r>
        <w:rPr>
          <w:b/>
        </w:rPr>
        <w:t xml:space="preserve">Esimerkki 9.4437</w:t>
      </w:r>
    </w:p>
    <w:p>
      <w:r>
        <w:t xml:space="preserve">Mikä on ranskalaisessa keittiössä nimi Saksasta peräisin olevalle leivonnaiselle, joka perustuu munista ja maidosta tai kermasta valmistettuun vaniljakastikkeeseen, joka paistetaan tavallisesti sokkona ennen kuin muut ainekset lisätään jälkileivontaan?</w:t>
      </w:r>
    </w:p>
    <w:p>
      <w:r>
        <w:rPr>
          <w:b/>
        </w:rPr>
        <w:t xml:space="preserve">Tulos</w:t>
      </w:r>
    </w:p>
    <w:p>
      <w:r>
        <w:t xml:space="preserve">ruokailu</w:t>
      </w:r>
    </w:p>
    <w:p>
      <w:r>
        <w:rPr>
          <w:b/>
        </w:rPr>
        <w:t xml:space="preserve">Tulos</w:t>
      </w:r>
    </w:p>
    <w:p>
      <w:r>
        <w:t xml:space="preserve">ruoka</w:t>
      </w:r>
    </w:p>
    <w:p>
      <w:r>
        <w:rPr>
          <w:b/>
        </w:rPr>
        <w:t xml:space="preserve">Esimerkki 9.4438</w:t>
      </w:r>
    </w:p>
    <w:p>
      <w:r>
        <w:t xml:space="preserve">Vuonna 2010 kuollut ruokakirjailija ja -kriitikko Egon Ronay syntyi missä maassa, joka tarjoaa ruokaan liittyvän sanaleikin?</w:t>
      </w:r>
    </w:p>
    <w:p>
      <w:r>
        <w:rPr>
          <w:b/>
        </w:rPr>
        <w:t xml:space="preserve">Tulos</w:t>
      </w:r>
    </w:p>
    <w:p>
      <w:r>
        <w:t xml:space="preserve">ihmiset</w:t>
      </w:r>
    </w:p>
    <w:p>
      <w:r>
        <w:rPr>
          <w:b/>
        </w:rPr>
        <w:t xml:space="preserve">Esimerkki 9.4439</w:t>
      </w:r>
    </w:p>
    <w:p>
      <w:r>
        <w:t xml:space="preserve">Tohtori Egon Spengler esiintyy missä elokuvassa?</w:t>
      </w:r>
    </w:p>
    <w:p>
      <w:r>
        <w:rPr>
          <w:b/>
        </w:rPr>
        <w:t xml:space="preserve">Tulos</w:t>
      </w:r>
    </w:p>
    <w:p>
      <w:r>
        <w:t xml:space="preserve">elokuva</w:t>
      </w:r>
    </w:p>
    <w:p>
      <w:r>
        <w:rPr>
          <w:b/>
        </w:rPr>
        <w:t xml:space="preserve">Esimerkki 9.4440</w:t>
      </w:r>
    </w:p>
    <w:p>
      <w:r>
        <w:t xml:space="preserve">Missä elokuvissa esiintyvät hahmot Peter Venkman, Ray Stantz, Egon Spengler ja Winston Zeddemore?</w:t>
      </w:r>
    </w:p>
    <w:p>
      <w:r>
        <w:rPr>
          <w:b/>
        </w:rPr>
        <w:t xml:space="preserve">Tulos</w:t>
      </w:r>
    </w:p>
    <w:p>
      <w:r>
        <w:t xml:space="preserve">elokuva</w:t>
      </w:r>
    </w:p>
    <w:p>
      <w:r>
        <w:rPr>
          <w:b/>
        </w:rPr>
        <w:t xml:space="preserve">Esimerkki 9.4441</w:t>
      </w:r>
    </w:p>
    <w:p>
      <w:r>
        <w:t xml:space="preserve">Joulupäivänä 1977 Israelin Menachem Begin tapasi Egyptin Anwar Sadatin aloittaakseen rauhanneuvottelut.  Kuka heistä vietti tuona päivänä syntymäpäiväänsä?</w:t>
      </w:r>
    </w:p>
    <w:p>
      <w:r>
        <w:rPr>
          <w:b/>
        </w:rPr>
        <w:t xml:space="preserve">Tulos</w:t>
      </w:r>
    </w:p>
    <w:p>
      <w:r>
        <w:t xml:space="preserve">hallitus</w:t>
      </w:r>
    </w:p>
    <w:p>
      <w:r>
        <w:rPr>
          <w:b/>
        </w:rPr>
        <w:t xml:space="preserve">Esimerkki 9.4442</w:t>
      </w:r>
    </w:p>
    <w:p>
      <w:r>
        <w:t xml:space="preserve">Osaatko nimetä Egyptin viimeisen kuninkaan?</w:t>
      </w:r>
    </w:p>
    <w:p>
      <w:r>
        <w:rPr>
          <w:b/>
        </w:rPr>
        <w:t xml:space="preserve">Tulos</w:t>
      </w:r>
    </w:p>
    <w:p>
      <w:r>
        <w:t xml:space="preserve">hallitus</w:t>
      </w:r>
    </w:p>
    <w:p>
      <w:r>
        <w:rPr>
          <w:b/>
        </w:rPr>
        <w:t xml:space="preserve">Esimerkki 9.4443</w:t>
      </w:r>
    </w:p>
    <w:p>
      <w:r>
        <w:t xml:space="preserve">Kuka valittiin Hosni Mubarakin tilalle Egyptin presidentiksi vuonna 2012, mutta hänet syrjäytettiin myöhemmin heinäkuussa 2013?</w:t>
      </w:r>
    </w:p>
    <w:p>
      <w:r>
        <w:rPr>
          <w:b/>
        </w:rPr>
        <w:t xml:space="preserve">Tulos</w:t>
      </w:r>
    </w:p>
    <w:p>
      <w:r>
        <w:t xml:space="preserve">hallitus</w:t>
      </w:r>
    </w:p>
    <w:p>
      <w:r>
        <w:rPr>
          <w:b/>
        </w:rPr>
        <w:t xml:space="preserve">Esimerkki 9.4444</w:t>
      </w:r>
    </w:p>
    <w:p>
      <w:r>
        <w:t xml:space="preserve">Mikä oli vuonna 1910 salamurhatun Egyptin pääministerin nimi?</w:t>
      </w:r>
    </w:p>
    <w:p>
      <w:r>
        <w:rPr>
          <w:b/>
        </w:rPr>
        <w:t xml:space="preserve">Tulos</w:t>
      </w:r>
    </w:p>
    <w:p>
      <w:r>
        <w:t xml:space="preserve">hallitus</w:t>
      </w:r>
    </w:p>
    <w:p>
      <w:r>
        <w:rPr>
          <w:b/>
        </w:rPr>
        <w:t xml:space="preserve">Esimerkki 9.4445</w:t>
      </w:r>
    </w:p>
    <w:p>
      <w:r>
        <w:t xml:space="preserve">Kuka valtiomies, Egyptin kolmas presidentti, syntyi 25.12.1918?</w:t>
      </w:r>
    </w:p>
    <w:p>
      <w:r>
        <w:rPr>
          <w:b/>
        </w:rPr>
        <w:t xml:space="preserve">Tulos</w:t>
      </w:r>
    </w:p>
    <w:p>
      <w:r>
        <w:t xml:space="preserve">hallitus</w:t>
      </w:r>
    </w:p>
    <w:p>
      <w:r>
        <w:rPr>
          <w:b/>
        </w:rPr>
        <w:t xml:space="preserve">Tulos</w:t>
      </w:r>
    </w:p>
    <w:p>
      <w:r>
        <w:t xml:space="preserve">sotilaallinen</w:t>
      </w:r>
    </w:p>
    <w:p>
      <w:r>
        <w:rPr>
          <w:b/>
        </w:rPr>
        <w:t xml:space="preserve">Esimerkki 9.4446</w:t>
      </w:r>
    </w:p>
    <w:p>
      <w:r>
        <w:t xml:space="preserve">Kenestä tuli Egyptin presidentti kesäkuussa 2012?</w:t>
      </w:r>
    </w:p>
    <w:p>
      <w:r>
        <w:rPr>
          <w:b/>
        </w:rPr>
        <w:t xml:space="preserve">Tulos</w:t>
      </w:r>
    </w:p>
    <w:p>
      <w:r>
        <w:t xml:space="preserve">hallitus</w:t>
      </w:r>
    </w:p>
    <w:p>
      <w:r>
        <w:rPr>
          <w:b/>
        </w:rPr>
        <w:t xml:space="preserve">Esimerkki 9.4447</w:t>
      </w:r>
    </w:p>
    <w:p>
      <w:r>
        <w:t xml:space="preserve">Mikä on Egyptin pääkaupunki?</w:t>
      </w:r>
    </w:p>
    <w:p>
      <w:r>
        <w:rPr>
          <w:b/>
        </w:rPr>
        <w:t xml:space="preserve">Tulos</w:t>
      </w:r>
    </w:p>
    <w:p>
      <w:r>
        <w:t xml:space="preserve">sijainti</w:t>
      </w:r>
    </w:p>
    <w:p>
      <w:r>
        <w:rPr>
          <w:b/>
        </w:rPr>
        <w:t xml:space="preserve">Esimerkki 9.4448</w:t>
      </w:r>
    </w:p>
    <w:p>
      <w:r>
        <w:t xml:space="preserve">Mikä on Egyptin virallinen kieli?</w:t>
      </w:r>
    </w:p>
    <w:p>
      <w:r>
        <w:rPr>
          <w:b/>
        </w:rPr>
        <w:t xml:space="preserve">Tulos</w:t>
      </w:r>
    </w:p>
    <w:p>
      <w:r>
        <w:t xml:space="preserve">sijainti</w:t>
      </w:r>
    </w:p>
    <w:p>
      <w:r>
        <w:rPr>
          <w:b/>
        </w:rPr>
        <w:t xml:space="preserve">Esimerkki 9.4449</w:t>
      </w:r>
    </w:p>
    <w:p>
      <w:r>
        <w:t xml:space="preserve">Mitä Egyptissä sijaitsevaa kaupunkia on luonnehdittu "maailman suurimmaksi ulkoilmamuseoksi", ja se sisältää Karnakin temppelikompleksien rauniot sekä muistomerkkejä, joihin kuuluvat Kuninkaiden laakso ja Kuningattarien laakso?</w:t>
      </w:r>
    </w:p>
    <w:p>
      <w:r>
        <w:rPr>
          <w:b/>
        </w:rPr>
        <w:t xml:space="preserve">Tulos</w:t>
      </w:r>
    </w:p>
    <w:p>
      <w:r>
        <w:t xml:space="preserve">matka</w:t>
      </w:r>
    </w:p>
    <w:p>
      <w:r>
        <w:rPr>
          <w:b/>
        </w:rPr>
        <w:t xml:space="preserve">Tulos</w:t>
      </w:r>
    </w:p>
    <w:p>
      <w:r>
        <w:t xml:space="preserve">sijainti</w:t>
      </w:r>
    </w:p>
    <w:p>
      <w:r>
        <w:rPr>
          <w:b/>
        </w:rPr>
        <w:t xml:space="preserve">Esimerkki 9.4450</w:t>
      </w:r>
    </w:p>
    <w:p>
      <w:r>
        <w:t xml:space="preserve">Mikä kanava avattiin Egyptissä?</w:t>
      </w:r>
    </w:p>
    <w:p>
      <w:r>
        <w:rPr>
          <w:b/>
        </w:rPr>
        <w:t xml:space="preserve">Tulos</w:t>
      </w:r>
    </w:p>
    <w:p>
      <w:r>
        <w:t xml:space="preserve">sijainti</w:t>
      </w:r>
    </w:p>
    <w:p>
      <w:r>
        <w:rPr>
          <w:b/>
        </w:rPr>
        <w:t xml:space="preserve">Esimerkki 9.4451</w:t>
      </w:r>
    </w:p>
    <w:p>
      <w:r>
        <w:t xml:space="preserve">Mikä oli Egyptin silloisen presidentin sukunimi?</w:t>
      </w:r>
    </w:p>
    <w:p>
      <w:r>
        <w:rPr>
          <w:b/>
        </w:rPr>
        <w:t xml:space="preserve">Tulos</w:t>
      </w:r>
    </w:p>
    <w:p>
      <w:r>
        <w:t xml:space="preserve">hallitus</w:t>
      </w:r>
    </w:p>
    <w:p>
      <w:r>
        <w:rPr>
          <w:b/>
        </w:rPr>
        <w:t xml:space="preserve">Tulos</w:t>
      </w:r>
    </w:p>
    <w:p>
      <w:r>
        <w:t xml:space="preserve">sotilaallinen</w:t>
      </w:r>
    </w:p>
    <w:p>
      <w:r>
        <w:rPr>
          <w:b/>
        </w:rPr>
        <w:t xml:space="preserve">Esimerkki 9.4452</w:t>
      </w:r>
    </w:p>
    <w:p>
      <w:r>
        <w:t xml:space="preserve">Kuka oli egyptiläisessä mytologiassa balsamoinnin jumala, joka myös valvoi kuolleita?</w:t>
      </w:r>
    </w:p>
    <w:p>
      <w:r>
        <w:rPr>
          <w:b/>
        </w:rPr>
        <w:t xml:space="preserve">Tulos</w:t>
      </w:r>
    </w:p>
    <w:p>
      <w:r>
        <w:t xml:space="preserve">uskonto</w:t>
      </w:r>
    </w:p>
    <w:p>
      <w:r>
        <w:rPr>
          <w:b/>
        </w:rPr>
        <w:t xml:space="preserve">Esimerkki 9.4453</w:t>
      </w:r>
    </w:p>
    <w:p>
      <w:r>
        <w:t xml:space="preserve">Kuka oli egyptiläisessä mytologiassa balsamoinnin jumala, joka myös valvoi kuolleita?</w:t>
      </w:r>
    </w:p>
    <w:p>
      <w:r>
        <w:rPr>
          <w:b/>
        </w:rPr>
        <w:t xml:space="preserve">Tulos</w:t>
      </w:r>
    </w:p>
    <w:p>
      <w:r>
        <w:t xml:space="preserve">uskonto</w:t>
      </w:r>
    </w:p>
    <w:p>
      <w:r>
        <w:rPr>
          <w:b/>
        </w:rPr>
        <w:t xml:space="preserve">Esimerkki 9.4454</w:t>
      </w:r>
    </w:p>
    <w:p>
      <w:r>
        <w:t xml:space="preserve">Kuka egyptiläisen mytologian balsamointijumala on yleensä kuvattu sakaalin pään kanssa?</w:t>
      </w:r>
    </w:p>
    <w:p>
      <w:r>
        <w:rPr>
          <w:b/>
        </w:rPr>
        <w:t xml:space="preserve">Tulos</w:t>
      </w:r>
    </w:p>
    <w:p>
      <w:r>
        <w:t xml:space="preserve">uskonto</w:t>
      </w:r>
    </w:p>
    <w:p>
      <w:r>
        <w:rPr>
          <w:b/>
        </w:rPr>
        <w:t xml:space="preserve">Esimerkki 9.4455</w:t>
      </w:r>
    </w:p>
    <w:p>
      <w:r>
        <w:t xml:space="preserve">Egyptiläisessä mytologiassa Horuksen ja Isiksen veli, joka oli myrskyjen jumala ja jota usein esitettiin virtahevosena?</w:t>
      </w:r>
    </w:p>
    <w:p>
      <w:r>
        <w:rPr>
          <w:b/>
        </w:rPr>
        <w:t xml:space="preserve">Tulos</w:t>
      </w:r>
    </w:p>
    <w:p>
      <w:r>
        <w:t xml:space="preserve">uskonto</w:t>
      </w:r>
    </w:p>
    <w:p>
      <w:r>
        <w:rPr>
          <w:b/>
        </w:rPr>
        <w:t xml:space="preserve">Esimerkki 9.4456</w:t>
      </w:r>
    </w:p>
    <w:p>
      <w:r>
        <w:t xml:space="preserve">Kenellä egyptiläisen mytologian jumalalla on krokotiilin pää?</w:t>
      </w:r>
    </w:p>
    <w:p>
      <w:r>
        <w:rPr>
          <w:b/>
        </w:rPr>
        <w:t xml:space="preserve">Tulos</w:t>
      </w:r>
    </w:p>
    <w:p>
      <w:r>
        <w:t xml:space="preserve">uskonto</w:t>
      </w:r>
    </w:p>
    <w:p>
      <w:r>
        <w:rPr>
          <w:b/>
        </w:rPr>
        <w:t xml:space="preserve">Esimerkki 9.4457</w:t>
      </w:r>
    </w:p>
    <w:p>
      <w:r>
        <w:t xml:space="preserve">Mikä oli egyptiläisessä mytologiassa lehmänpäisen rakkauden jumalattaren nimi?</w:t>
      </w:r>
    </w:p>
    <w:p>
      <w:r>
        <w:rPr>
          <w:b/>
        </w:rPr>
        <w:t xml:space="preserve">Tulos</w:t>
      </w:r>
    </w:p>
    <w:p>
      <w:r>
        <w:t xml:space="preserve">uskonto</w:t>
      </w:r>
    </w:p>
    <w:p>
      <w:r>
        <w:rPr>
          <w:b/>
        </w:rPr>
        <w:t xml:space="preserve">Esimerkki 9.4458</w:t>
      </w:r>
    </w:p>
    <w:p>
      <w:r>
        <w:t xml:space="preserve">Kenellä oli hittilevyt Eh Eh, Let's Dance ja Poker Face?</w:t>
      </w:r>
    </w:p>
    <w:p>
      <w:r>
        <w:rPr>
          <w:b/>
        </w:rPr>
        <w:t xml:space="preserve">Tulos</w:t>
      </w:r>
    </w:p>
    <w:p>
      <w:r>
        <w:t xml:space="preserve">musiikki</w:t>
      </w:r>
    </w:p>
    <w:p>
      <w:r>
        <w:rPr>
          <w:b/>
        </w:rPr>
        <w:t xml:space="preserve">Esimerkki 9.4459</w:t>
      </w:r>
    </w:p>
    <w:p>
      <w:r>
        <w:t xml:space="preserve">Ehud Olmertista tuli minkä maan pääministeri vuonna 2006?</w:t>
      </w:r>
    </w:p>
    <w:p>
      <w:r>
        <w:rPr>
          <w:b/>
        </w:rPr>
        <w:t xml:space="preserve">Tulos</w:t>
      </w:r>
    </w:p>
    <w:p>
      <w:r>
        <w:t xml:space="preserve">hallitus</w:t>
      </w:r>
    </w:p>
    <w:p>
      <w:r>
        <w:rPr>
          <w:b/>
        </w:rPr>
        <w:t xml:space="preserve">Tulos</w:t>
      </w:r>
    </w:p>
    <w:p>
      <w:r>
        <w:t xml:space="preserve">ihmiset</w:t>
      </w:r>
    </w:p>
    <w:p>
      <w:r>
        <w:rPr>
          <w:b/>
        </w:rPr>
        <w:t xml:space="preserve">Esimerkki 9.4460</w:t>
      </w:r>
    </w:p>
    <w:p>
      <w:r>
        <w:t xml:space="preserve">Vuonna 2008 100 miljoonalla dollarilla myyty teos "Eight Elvises" on taiteilijan kallein maalaus.</w:t>
      </w:r>
    </w:p>
    <w:p>
      <w:r>
        <w:rPr>
          <w:b/>
        </w:rPr>
        <w:t xml:space="preserve">Tulos</w:t>
      </w:r>
    </w:p>
    <w:p>
      <w:r>
        <w:t xml:space="preserve">visual_art</w:t>
      </w:r>
    </w:p>
    <w:p>
      <w:r>
        <w:rPr>
          <w:b/>
        </w:rPr>
        <w:t xml:space="preserve">Esimerkki 9.4461</w:t>
      </w:r>
    </w:p>
    <w:p>
      <w:r>
        <w:t xml:space="preserve">Kuka seuraa 'kahdeksankertaista polkua'?</w:t>
      </w:r>
    </w:p>
    <w:p>
      <w:r>
        <w:rPr>
          <w:b/>
        </w:rPr>
        <w:t xml:space="preserve">Tulos</w:t>
      </w:r>
    </w:p>
    <w:p>
      <w:r>
        <w:t xml:space="preserve">uskonto</w:t>
      </w:r>
    </w:p>
    <w:p>
      <w:r>
        <w:rPr>
          <w:b/>
        </w:rPr>
        <w:t xml:space="preserve">Tulos</w:t>
      </w:r>
    </w:p>
    <w:p>
      <w:r>
        <w:t xml:space="preserve">pohja</w:t>
      </w:r>
    </w:p>
    <w:p>
      <w:r>
        <w:rPr>
          <w:b/>
        </w:rPr>
        <w:t xml:space="preserve">Esimerkki 9.4462</w:t>
      </w:r>
    </w:p>
    <w:p>
      <w:r>
        <w:t xml:space="preserve">Kuka näyttelijä (kahdeksas Doctor Who) näytteli roolia vain kerran vuoden 1996 tv-elokuvassa?</w:t>
      </w:r>
    </w:p>
    <w:p>
      <w:r>
        <w:rPr>
          <w:b/>
        </w:rPr>
        <w:t xml:space="preserve">Tulos</w:t>
      </w:r>
    </w:p>
    <w:p>
      <w:r>
        <w:t xml:space="preserve">TV</w:t>
      </w:r>
    </w:p>
    <w:p>
      <w:r>
        <w:rPr>
          <w:b/>
        </w:rPr>
        <w:t xml:space="preserve">Esimerkki 9.4463</w:t>
      </w:r>
    </w:p>
    <w:p>
      <w:r>
        <w:t xml:space="preserve">Kuka Yhdysvaltain presidentti julisti kerran kuuluisasti "Ich bin ein Berliner"?</w:t>
      </w:r>
    </w:p>
    <w:p>
      <w:r>
        <w:rPr>
          <w:b/>
        </w:rPr>
        <w:t xml:space="preserve">Tulos</w:t>
      </w:r>
    </w:p>
    <w:p>
      <w:r>
        <w:t xml:space="preserve">tapahtuma</w:t>
      </w:r>
    </w:p>
    <w:p>
      <w:r>
        <w:rPr>
          <w:b/>
        </w:rPr>
        <w:t xml:space="preserve">Esimerkki 9.4464</w:t>
      </w:r>
    </w:p>
    <w:p>
      <w:r>
        <w:t xml:space="preserve">Kuka kuuluisasti julisti 26. kesäkuuta 1963 "Ich bin ein Berliner"?</w:t>
      </w:r>
    </w:p>
    <w:p>
      <w:r>
        <w:rPr>
          <w:b/>
        </w:rPr>
        <w:t xml:space="preserve">Tulos</w:t>
      </w:r>
    </w:p>
    <w:p>
      <w:r>
        <w:t xml:space="preserve">tapahtuma</w:t>
      </w:r>
    </w:p>
    <w:p>
      <w:r>
        <w:rPr>
          <w:b/>
        </w:rPr>
        <w:t xml:space="preserve">Esimerkki 9.4465</w:t>
      </w:r>
    </w:p>
    <w:p>
      <w:r>
        <w:t xml:space="preserve">Eine Kleine Nachtmusik on minkä säveltäjän teos?</w:t>
      </w:r>
    </w:p>
    <w:p>
      <w:r>
        <w:rPr>
          <w:b/>
        </w:rPr>
        <w:t xml:space="preserve">Tulos</w:t>
      </w:r>
    </w:p>
    <w:p>
      <w:r>
        <w:t xml:space="preserve">musiikki</w:t>
      </w:r>
    </w:p>
    <w:p>
      <w:r>
        <w:rPr>
          <w:b/>
        </w:rPr>
        <w:t xml:space="preserve">Esimerkki 9.4466</w:t>
      </w:r>
    </w:p>
    <w:p>
      <w:r>
        <w:t xml:space="preserve">Kuka sävelsi Eine Kleine Nachtmusik -teoksen 1700-luvulla?</w:t>
      </w:r>
    </w:p>
    <w:p>
      <w:r>
        <w:rPr>
          <w:b/>
        </w:rPr>
        <w:t xml:space="preserve">Tulos</w:t>
      </w:r>
    </w:p>
    <w:p>
      <w:r>
        <w:t xml:space="preserve">musiikki</w:t>
      </w:r>
    </w:p>
    <w:p>
      <w:r>
        <w:rPr>
          <w:b/>
        </w:rPr>
        <w:t xml:space="preserve">Esimerkki 9.4467</w:t>
      </w:r>
    </w:p>
    <w:p>
      <w:r>
        <w:t xml:space="preserve">Mistä Einstien sai Nobelin fysiikan palkinnon?</w:t>
      </w:r>
    </w:p>
    <w:p>
      <w:r>
        <w:rPr>
          <w:b/>
        </w:rPr>
        <w:t xml:space="preserve">Tulos</w:t>
      </w:r>
    </w:p>
    <w:p>
      <w:r>
        <w:t xml:space="preserve">pohja</w:t>
      </w:r>
    </w:p>
    <w:p>
      <w:r>
        <w:rPr>
          <w:b/>
        </w:rPr>
        <w:t xml:space="preserve">Esimerkki 9.4468</w:t>
      </w:r>
    </w:p>
    <w:p>
      <w:r>
        <w:t xml:space="preserve">Mitä Eiren kreivikuntaa ympäröi kolmelta puolelta Atlantin valtameri, ja sen kreivikunnan kaupunki on Lifford?</w:t>
      </w:r>
    </w:p>
    <w:p>
      <w:r>
        <w:rPr>
          <w:b/>
        </w:rPr>
        <w:t xml:space="preserve">Tulos</w:t>
      </w:r>
    </w:p>
    <w:p>
      <w:r>
        <w:t xml:space="preserve">pohja</w:t>
      </w:r>
    </w:p>
    <w:p>
      <w:r>
        <w:rPr>
          <w:b/>
        </w:rPr>
        <w:t xml:space="preserve">Esimerkki 9.4469</w:t>
      </w:r>
    </w:p>
    <w:p>
      <w:r>
        <w:t xml:space="preserve">EKATI-timanttikaivos avattiin vuonna 1998, sinne pääsee yleensä vain ilmateitse ja se on jatkuvasti ikiroudassa. Missä maassa EKATI-timanttikaivos sijaitsee?</w:t>
      </w:r>
    </w:p>
    <w:p>
      <w:r>
        <w:rPr>
          <w:b/>
        </w:rPr>
        <w:t xml:space="preserve">Tulos</w:t>
      </w:r>
    </w:p>
    <w:p>
      <w:r>
        <w:t xml:space="preserve">sijainti</w:t>
      </w:r>
    </w:p>
    <w:p>
      <w:r>
        <w:rPr>
          <w:b/>
        </w:rPr>
        <w:t xml:space="preserve">Esimerkki 9.4470</w:t>
      </w:r>
    </w:p>
    <w:p>
      <w:r>
        <w:t xml:space="preserve">Missä maassa El Alamein sijaitsee?</w:t>
      </w:r>
    </w:p>
    <w:p>
      <w:r>
        <w:rPr>
          <w:b/>
        </w:rPr>
        <w:t xml:space="preserve">Tulos</w:t>
      </w:r>
    </w:p>
    <w:p>
      <w:r>
        <w:t xml:space="preserve">sijainti</w:t>
      </w:r>
    </w:p>
    <w:p>
      <w:r>
        <w:rPr>
          <w:b/>
        </w:rPr>
        <w:t xml:space="preserve">Esimerkki 9.4471</w:t>
      </w:r>
    </w:p>
    <w:p>
      <w:r>
        <w:t xml:space="preserve">Missä Yhdysvaltain osavaltiossa Mount Elbert sijaitsee?</w:t>
      </w:r>
    </w:p>
    <w:p>
      <w:r>
        <w:rPr>
          <w:b/>
        </w:rPr>
        <w:t xml:space="preserve">Tulos</w:t>
      </w:r>
    </w:p>
    <w:p>
      <w:r>
        <w:t xml:space="preserve">sijainti</w:t>
      </w:r>
    </w:p>
    <w:p>
      <w:r>
        <w:rPr>
          <w:b/>
        </w:rPr>
        <w:t xml:space="preserve">Esimerkki 9.4472</w:t>
      </w:r>
    </w:p>
    <w:p>
      <w:r>
        <w:t xml:space="preserve">Elder Futharkin kirjoitusjärjestelmä (joka myöhemmin yksinkertaistettiin Younger Futharkiksi) on minkä aakkoston vanhin muoto?</w:t>
      </w:r>
    </w:p>
    <w:p>
      <w:r>
        <w:rPr>
          <w:b/>
        </w:rPr>
        <w:t xml:space="preserve">Tulos</w:t>
      </w:r>
    </w:p>
    <w:p>
      <w:r>
        <w:t xml:space="preserve">kieli</w:t>
      </w:r>
    </w:p>
    <w:p>
      <w:r>
        <w:rPr>
          <w:b/>
        </w:rPr>
        <w:t xml:space="preserve">Esimerkki 9.4473</w:t>
      </w:r>
    </w:p>
    <w:p>
      <w:r>
        <w:t xml:space="preserve">Kuka näytteli John Waynen kanssa El Doradossa?</w:t>
      </w:r>
    </w:p>
    <w:p>
      <w:r>
        <w:rPr>
          <w:b/>
        </w:rPr>
        <w:t xml:space="preserve">Tulos</w:t>
      </w:r>
    </w:p>
    <w:p>
      <w:r>
        <w:t xml:space="preserve">elokuva</w:t>
      </w:r>
    </w:p>
    <w:p>
      <w:r>
        <w:rPr>
          <w:b/>
        </w:rPr>
        <w:t xml:space="preserve">Esimerkki 9.4474</w:t>
      </w:r>
    </w:p>
    <w:p>
      <w:r>
        <w:t xml:space="preserve">Katherine Hepburn voitti Oscarin roolistaan Henrik II:n vaimona Eleanorina vuoden 1968 elokuvassa.</w:t>
      </w:r>
    </w:p>
    <w:p>
      <w:r>
        <w:rPr>
          <w:b/>
        </w:rPr>
        <w:t xml:space="preserve">Tulos</w:t>
      </w:r>
    </w:p>
    <w:p>
      <w:r>
        <w:t xml:space="preserve">palkinto</w:t>
      </w:r>
    </w:p>
    <w:p>
      <w:r>
        <w:rPr>
          <w:b/>
        </w:rPr>
        <w:t xml:space="preserve">Tulos</w:t>
      </w:r>
    </w:p>
    <w:p>
      <w:r>
        <w:t xml:space="preserve">elokuva</w:t>
      </w:r>
    </w:p>
    <w:p>
      <w:r>
        <w:rPr>
          <w:b/>
        </w:rPr>
        <w:t xml:space="preserve">Tulos</w:t>
      </w:r>
    </w:p>
    <w:p>
      <w:r>
        <w:t xml:space="preserve">teatteri</w:t>
      </w:r>
    </w:p>
    <w:p>
      <w:r>
        <w:rPr>
          <w:b/>
        </w:rPr>
        <w:t xml:space="preserve">Esimerkki 9.4475</w:t>
      </w:r>
    </w:p>
    <w:p>
      <w:r>
        <w:t xml:space="preserve">Mikä oli Eleanor H. Porterin kahdessa kirjassa luoman hyväsydämisen orvon nimi?</w:t>
      </w:r>
    </w:p>
    <w:p>
      <w:r>
        <w:rPr>
          <w:b/>
        </w:rPr>
        <w:t xml:space="preserve">Tulos</w:t>
      </w:r>
    </w:p>
    <w:p>
      <w:r>
        <w:t xml:space="preserve">kirja</w:t>
      </w:r>
    </w:p>
    <w:p>
      <w:r>
        <w:rPr>
          <w:b/>
        </w:rPr>
        <w:t xml:space="preserve">Esimerkki 9.4476</w:t>
      </w:r>
    </w:p>
    <w:p>
      <w:r>
        <w:t xml:space="preserve">Minkä englantilaisen hallitsijan äiti oli Eleanor Kastilian Eleanor?</w:t>
      </w:r>
    </w:p>
    <w:p>
      <w:r>
        <w:rPr>
          <w:b/>
        </w:rPr>
        <w:t xml:space="preserve">Tulos</w:t>
      </w:r>
    </w:p>
    <w:p>
      <w:r>
        <w:t xml:space="preserve">ihmiset</w:t>
      </w:r>
    </w:p>
    <w:p>
      <w:r>
        <w:rPr>
          <w:b/>
        </w:rPr>
        <w:t xml:space="preserve">Esimerkki 9.4477</w:t>
      </w:r>
    </w:p>
    <w:p>
      <w:r>
        <w:t xml:space="preserve">Minkä kuninkaan kuningatar oli Eleanor Kastilian kuningatar?</w:t>
      </w:r>
    </w:p>
    <w:p>
      <w:r>
        <w:rPr>
          <w:b/>
        </w:rPr>
        <w:t xml:space="preserve">Tulos</w:t>
      </w:r>
    </w:p>
    <w:p>
      <w:r>
        <w:t xml:space="preserve">ihmiset</w:t>
      </w:r>
    </w:p>
    <w:p>
      <w:r>
        <w:rPr>
          <w:b/>
        </w:rPr>
        <w:t xml:space="preserve">Esimerkki 9.4478</w:t>
      </w:r>
    </w:p>
    <w:p>
      <w:r>
        <w:t xml:space="preserve">Kuka Englannin kuningas oli naimisissa Kastilian Eleanorin kanssa?</w:t>
      </w:r>
    </w:p>
    <w:p>
      <w:r>
        <w:rPr>
          <w:b/>
        </w:rPr>
        <w:t xml:space="preserve">Tulos</w:t>
      </w:r>
    </w:p>
    <w:p>
      <w:r>
        <w:t xml:space="preserve">ihmiset</w:t>
      </w:r>
    </w:p>
    <w:p>
      <w:r>
        <w:rPr>
          <w:b/>
        </w:rPr>
        <w:t xml:space="preserve">Esimerkki 9.4479</w:t>
      </w:r>
    </w:p>
    <w:p>
      <w:r>
        <w:t xml:space="preserve">Mikä on epärealistisen optimistinen ihminen Eleanor Porterin kuuluisan, vuonna 1913 ilmestyneen romaanin nimihenkilön mukaan?</w:t>
      </w:r>
    </w:p>
    <w:p>
      <w:r>
        <w:rPr>
          <w:b/>
        </w:rPr>
        <w:t xml:space="preserve">Tulos</w:t>
      </w:r>
    </w:p>
    <w:p>
      <w:r>
        <w:t xml:space="preserve">kirja</w:t>
      </w:r>
    </w:p>
    <w:p>
      <w:r>
        <w:rPr>
          <w:b/>
        </w:rPr>
        <w:t xml:space="preserve">Tulos</w:t>
      </w:r>
    </w:p>
    <w:p>
      <w:r>
        <w:t xml:space="preserve">elokuva</w:t>
      </w:r>
    </w:p>
    <w:p>
      <w:r>
        <w:rPr>
          <w:b/>
        </w:rPr>
        <w:t xml:space="preserve">Esimerkki 9.4480</w:t>
      </w:r>
    </w:p>
    <w:p>
      <w:r>
        <w:t xml:space="preserve">Minkä taidemaalarin teos on Elective Affinities?</w:t>
      </w:r>
    </w:p>
    <w:p>
      <w:r>
        <w:rPr>
          <w:b/>
        </w:rPr>
        <w:t xml:space="preserve">Tulos</w:t>
      </w:r>
    </w:p>
    <w:p>
      <w:r>
        <w:t xml:space="preserve">visual_art</w:t>
      </w:r>
    </w:p>
    <w:p>
      <w:r>
        <w:rPr>
          <w:b/>
        </w:rPr>
        <w:t xml:space="preserve">Esimerkki 9.4481</w:t>
      </w:r>
    </w:p>
    <w:p>
      <w:r>
        <w:t xml:space="preserve">Mikä on ranskalaisen fyysikon mukaan nimetty sähkövarauksen SI-yksikkö?</w:t>
      </w:r>
    </w:p>
    <w:p>
      <w:r>
        <w:rPr>
          <w:b/>
        </w:rPr>
        <w:t xml:space="preserve">Tulos</w:t>
      </w:r>
    </w:p>
    <w:p>
      <w:r>
        <w:t xml:space="preserve">mittayksikkö</w:t>
      </w:r>
    </w:p>
    <w:p>
      <w:r>
        <w:rPr>
          <w:b/>
        </w:rPr>
        <w:t xml:space="preserve">Esimerkki 9.4482</w:t>
      </w:r>
    </w:p>
    <w:p>
      <w:r>
        <w:t xml:space="preserve">Mikä on sähkövarauksen SI-yksikkö?</w:t>
      </w:r>
    </w:p>
    <w:p>
      <w:r>
        <w:rPr>
          <w:b/>
        </w:rPr>
        <w:t xml:space="preserve">Tulos</w:t>
      </w:r>
    </w:p>
    <w:p>
      <w:r>
        <w:t xml:space="preserve">mittayksikkö</w:t>
      </w:r>
    </w:p>
    <w:p>
      <w:r>
        <w:rPr>
          <w:b/>
        </w:rPr>
        <w:t xml:space="preserve">Esimerkki 9.4483</w:t>
      </w:r>
    </w:p>
    <w:p>
      <w:r>
        <w:t xml:space="preserve">Mikä on sähkövirran SI-perusyksikkö?</w:t>
      </w:r>
    </w:p>
    <w:p>
      <w:r>
        <w:rPr>
          <w:b/>
        </w:rPr>
        <w:t xml:space="preserve">Tulos</w:t>
      </w:r>
    </w:p>
    <w:p>
      <w:r>
        <w:t xml:space="preserve">mittayksikkö</w:t>
      </w:r>
    </w:p>
    <w:p>
      <w:r>
        <w:rPr>
          <w:b/>
        </w:rPr>
        <w:t xml:space="preserve">Esimerkki 9.4484</w:t>
      </w:r>
    </w:p>
    <w:p>
      <w:r>
        <w:t xml:space="preserve">Mikä on sähkövastuksen SI-yksikkö?</w:t>
      </w:r>
    </w:p>
    <w:p>
      <w:r>
        <w:rPr>
          <w:b/>
        </w:rPr>
        <w:t xml:space="preserve">Tulos</w:t>
      </w:r>
    </w:p>
    <w:p>
      <w:r>
        <w:t xml:space="preserve">mittayksikkö</w:t>
      </w:r>
    </w:p>
    <w:p>
      <w:r>
        <w:rPr>
          <w:b/>
        </w:rPr>
        <w:t xml:space="preserve">Esimerkki 9.4485</w:t>
      </w:r>
    </w:p>
    <w:p>
      <w:r>
        <w:t xml:space="preserve">Kuka ei ollut hitti vuonna 1983 kappaleella 'Electric Avenue'?</w:t>
      </w:r>
    </w:p>
    <w:p>
      <w:r>
        <w:rPr>
          <w:b/>
        </w:rPr>
        <w:t xml:space="preserve">Tulos</w:t>
      </w:r>
    </w:p>
    <w:p>
      <w:r>
        <w:t xml:space="preserve">musiikki</w:t>
      </w:r>
    </w:p>
    <w:p>
      <w:r>
        <w:rPr>
          <w:b/>
        </w:rPr>
        <w:t xml:space="preserve">Esimerkki 9.4486</w:t>
      </w:r>
    </w:p>
    <w:p>
      <w:r>
        <w:t xml:space="preserve">Kuka keksi sähköakun vuonna 1800?</w:t>
      </w:r>
    </w:p>
    <w:p>
      <w:r>
        <w:rPr>
          <w:b/>
        </w:rPr>
        <w:t xml:space="preserve">Tulos</w:t>
      </w:r>
    </w:p>
    <w:p>
      <w:r>
        <w:t xml:space="preserve">laki</w:t>
      </w:r>
    </w:p>
    <w:p>
      <w:r>
        <w:rPr>
          <w:b/>
        </w:rPr>
        <w:t xml:space="preserve">Esimerkki 9.4487</w:t>
      </w:r>
    </w:p>
    <w:p>
      <w:r>
        <w:t xml:space="preserve">Kenen katsotaan yleisesti keksineen ensimmäisen sähköakun vuonna 1800?</w:t>
      </w:r>
    </w:p>
    <w:p>
      <w:r>
        <w:rPr>
          <w:b/>
        </w:rPr>
        <w:t xml:space="preserve">Tulos</w:t>
      </w:r>
    </w:p>
    <w:p>
      <w:r>
        <w:t xml:space="preserve">laki</w:t>
      </w:r>
    </w:p>
    <w:p>
      <w:r>
        <w:rPr>
          <w:b/>
        </w:rPr>
        <w:t xml:space="preserve">Esimerkki 9.4488</w:t>
      </w:r>
    </w:p>
    <w:p>
      <w:r>
        <w:t xml:space="preserve">Ann Rulesin kirja The Stranger Beside Me kertoo siitä, minkä sarjamurhaajan oletetaan murhanneen 35 ihmistä, ennen kuin hän joutui sähkötuoliin Floridan Starkeissa 24. tammikuuta 1989?</w:t>
      </w:r>
    </w:p>
    <w:p>
      <w:r>
        <w:rPr>
          <w:b/>
        </w:rPr>
        <w:t xml:space="preserve">Tulos</w:t>
      </w:r>
    </w:p>
    <w:p>
      <w:r>
        <w:t xml:space="preserve">kirja</w:t>
      </w:r>
    </w:p>
    <w:p>
      <w:r>
        <w:rPr>
          <w:b/>
        </w:rPr>
        <w:t xml:space="preserve">Tulos</w:t>
      </w:r>
    </w:p>
    <w:p>
      <w:r>
        <w:t xml:space="preserve">ihmiset</w:t>
      </w:r>
    </w:p>
    <w:p>
      <w:r>
        <w:rPr>
          <w:b/>
        </w:rPr>
        <w:t xml:space="preserve">Esimerkki 9.4489</w:t>
      </w:r>
    </w:p>
    <w:p>
      <w:r>
        <w:t xml:space="preserve">Kuka murhaaja teloitettiin sähkötuolilla tammikuussa 1989 sen jälkeen, kun hän oli tunnustanut murhanneensa 1970-luvulla noin 30 nuorta naista enimmäkseen raatelemalla ja kuristamalla?</w:t>
      </w:r>
    </w:p>
    <w:p>
      <w:r>
        <w:rPr>
          <w:b/>
        </w:rPr>
        <w:t xml:space="preserve">Tulos</w:t>
      </w:r>
    </w:p>
    <w:p>
      <w:r>
        <w:t xml:space="preserve">pohja</w:t>
      </w:r>
    </w:p>
    <w:p>
      <w:r>
        <w:rPr>
          <w:b/>
        </w:rPr>
        <w:t xml:space="preserve">Tulos</w:t>
      </w:r>
    </w:p>
    <w:p>
      <w:r>
        <w:t xml:space="preserve">ihmiset</w:t>
      </w:r>
    </w:p>
    <w:p>
      <w:r>
        <w:rPr>
          <w:b/>
        </w:rPr>
        <w:t xml:space="preserve">Esimerkki 9.4490</w:t>
      </w:r>
    </w:p>
    <w:p>
      <w:r>
        <w:t xml:space="preserve">Kuka ranskalainen tiedemies (1736 -1806) tunnetaan parhaiten sähköstaattisen voiman laista ja antoi nimensä sähkövarauksen yksikölle ?</w:t>
      </w:r>
    </w:p>
    <w:p>
      <w:r>
        <w:rPr>
          <w:b/>
        </w:rPr>
        <w:t xml:space="preserve">Tulos</w:t>
      </w:r>
    </w:p>
    <w:p>
      <w:r>
        <w:t xml:space="preserve">mittayksikkö</w:t>
      </w:r>
    </w:p>
    <w:p>
      <w:r>
        <w:rPr>
          <w:b/>
        </w:rPr>
        <w:t xml:space="preserve">Esimerkki 9.4491</w:t>
      </w:r>
    </w:p>
    <w:p>
      <w:r>
        <w:t xml:space="preserve">Mikä on SI-järjestelmässä sähkövirran mittauksen perusyksikkö?</w:t>
      </w:r>
    </w:p>
    <w:p>
      <w:r>
        <w:rPr>
          <w:b/>
        </w:rPr>
        <w:t xml:space="preserve">Tulos</w:t>
      </w:r>
    </w:p>
    <w:p>
      <w:r>
        <w:t xml:space="preserve">mittayksikkö</w:t>
      </w:r>
    </w:p>
    <w:p>
      <w:r>
        <w:rPr>
          <w:b/>
        </w:rPr>
        <w:t xml:space="preserve">Esimerkki 9.4492</w:t>
      </w:r>
    </w:p>
    <w:p>
      <w:r>
        <w:t xml:space="preserve">Kuka patentoi sähköparranajokoneen vuonna 1931?</w:t>
      </w:r>
    </w:p>
    <w:p>
      <w:r>
        <w:rPr>
          <w:b/>
        </w:rPr>
        <w:t xml:space="preserve">Tulos</w:t>
      </w:r>
    </w:p>
    <w:p>
      <w:r>
        <w:t xml:space="preserve">laki</w:t>
      </w:r>
    </w:p>
    <w:p>
      <w:r>
        <w:rPr>
          <w:b/>
        </w:rPr>
        <w:t xml:space="preserve">Esimerkki 9.4493</w:t>
      </w:r>
    </w:p>
    <w:p>
      <w:r>
        <w:t xml:space="preserve">Mikä brittiläinen yhtye julkaisi vuonna 1971 albumin nimeltä "Electric Warrior"?</w:t>
      </w:r>
    </w:p>
    <w:p>
      <w:r>
        <w:rPr>
          <w:b/>
        </w:rPr>
        <w:t xml:space="preserve">Tulos</w:t>
      </w:r>
    </w:p>
    <w:p>
      <w:r>
        <w:t xml:space="preserve">musiikki</w:t>
      </w:r>
    </w:p>
    <w:p>
      <w:r>
        <w:rPr>
          <w:b/>
        </w:rPr>
        <w:t xml:space="preserve">Esimerkki 9.4494</w:t>
      </w:r>
    </w:p>
    <w:p>
      <w:r>
        <w:t xml:space="preserve">Mikä elektroniikkayhtiö julkaisi maailman ensimmäisen täyssähköisen kompaktilaskimen vuonna 1957?</w:t>
      </w:r>
    </w:p>
    <w:p>
      <w:r>
        <w:rPr>
          <w:b/>
        </w:rPr>
        <w:t xml:space="preserve">Tulos</w:t>
      </w:r>
    </w:p>
    <w:p>
      <w:r>
        <w:t xml:space="preserve">liiketoiminta</w:t>
      </w:r>
    </w:p>
    <w:p>
      <w:r>
        <w:rPr>
          <w:b/>
        </w:rPr>
        <w:t xml:space="preserve">Esimerkki 9.4495</w:t>
      </w:r>
    </w:p>
    <w:p>
      <w:r>
        <w:t xml:space="preserve">Kuka kirjoitti Elegy in a Country Churchyard?</w:t>
      </w:r>
    </w:p>
    <w:p>
      <w:r>
        <w:rPr>
          <w:b/>
        </w:rPr>
        <w:t xml:space="preserve">Tulos</w:t>
      </w:r>
    </w:p>
    <w:p>
      <w:r>
        <w:t xml:space="preserve">kirja</w:t>
      </w:r>
    </w:p>
    <w:p>
      <w:r>
        <w:rPr>
          <w:b/>
        </w:rPr>
        <w:t xml:space="preserve">Esimerkki 9.4496</w:t>
      </w:r>
    </w:p>
    <w:p>
      <w:r>
        <w:t xml:space="preserve">Kuka kirjoitti runon Elegy Written in a Country Churchyard?</w:t>
      </w:r>
    </w:p>
    <w:p>
      <w:r>
        <w:rPr>
          <w:b/>
        </w:rPr>
        <w:t xml:space="preserve">Tulos</w:t>
      </w:r>
    </w:p>
    <w:p>
      <w:r>
        <w:t xml:space="preserve">kirja</w:t>
      </w:r>
    </w:p>
    <w:p>
      <w:r>
        <w:rPr>
          <w:b/>
        </w:rPr>
        <w:t xml:space="preserve">Esimerkki 9.4497</w:t>
      </w:r>
    </w:p>
    <w:p>
      <w:r>
        <w:t xml:space="preserve">Kreikkalaisessa mytologiassa Elektra oli minkä kuninkaan tytär?</w:t>
      </w:r>
    </w:p>
    <w:p>
      <w:r>
        <w:rPr>
          <w:b/>
        </w:rPr>
        <w:t xml:space="preserve">Tulos</w:t>
      </w:r>
    </w:p>
    <w:p>
      <w:r>
        <w:t xml:space="preserve">fiktiivinen_universumi</w:t>
      </w:r>
    </w:p>
    <w:p>
      <w:r>
        <w:rPr>
          <w:b/>
        </w:rPr>
        <w:t xml:space="preserve">Esimerkki 9.4498</w:t>
      </w:r>
    </w:p>
    <w:p>
      <w:r>
        <w:t xml:space="preserve">Kuka kirjoitti oopperat Salome ja Elektra?</w:t>
      </w:r>
    </w:p>
    <w:p>
      <w:r>
        <w:rPr>
          <w:b/>
        </w:rPr>
        <w:t xml:space="preserve">Tulos</w:t>
      </w:r>
    </w:p>
    <w:p>
      <w:r>
        <w:t xml:space="preserve">musiikki</w:t>
      </w:r>
    </w:p>
    <w:p>
      <w:r>
        <w:rPr>
          <w:b/>
        </w:rPr>
        <w:t xml:space="preserve">Tulos</w:t>
      </w:r>
    </w:p>
    <w:p>
      <w:r>
        <w:t xml:space="preserve">media_common</w:t>
      </w:r>
    </w:p>
    <w:p>
      <w:r>
        <w:rPr>
          <w:b/>
        </w:rPr>
        <w:t xml:space="preserve">Tulos</w:t>
      </w:r>
    </w:p>
    <w:p>
      <w:r>
        <w:t xml:space="preserve">ooppera</w:t>
      </w:r>
    </w:p>
    <w:p>
      <w:r>
        <w:rPr>
          <w:b/>
        </w:rPr>
        <w:t xml:space="preserve">Esimerkki 9.4499</w:t>
      </w:r>
    </w:p>
    <w:p>
      <w:r>
        <w:t xml:space="preserve">Kuka esitti James Bond -elokuvassa Maailma ei riitä Bond-tyttöä Elektra Kingiä?</w:t>
      </w:r>
    </w:p>
    <w:p>
      <w:r>
        <w:rPr>
          <w:b/>
        </w:rPr>
        <w:t xml:space="preserve">Tulos</w:t>
      </w:r>
    </w:p>
    <w:p>
      <w:r>
        <w:t xml:space="preserve">elokuva</w:t>
      </w:r>
    </w:p>
    <w:p>
      <w:r>
        <w:rPr>
          <w:b/>
        </w:rPr>
        <w:t xml:space="preserve">Esimerkki 9.4500</w:t>
      </w:r>
    </w:p>
    <w:p>
      <w:r>
        <w:t xml:space="preserve">Alkuaine 101, Md, on nimetty minkä venäläisen kemistin mukaan?</w:t>
      </w:r>
    </w:p>
    <w:p>
      <w:r>
        <w:rPr>
          <w:b/>
        </w:rPr>
        <w:t xml:space="preserve">Tulos</w:t>
      </w:r>
    </w:p>
    <w:p>
      <w:r>
        <w:t xml:space="preserve">symbolit</w:t>
      </w:r>
    </w:p>
    <w:p>
      <w:r>
        <w:rPr>
          <w:b/>
        </w:rPr>
        <w:t xml:space="preserve">Esimerkki 9.4501</w:t>
      </w:r>
    </w:p>
    <w:p>
      <w:r>
        <w:t xml:space="preserve">Kuka julkaisi vuonna 2009 albumin nimeltä "The Element of Freedom"?</w:t>
      </w:r>
    </w:p>
    <w:p>
      <w:r>
        <w:rPr>
          <w:b/>
        </w:rPr>
        <w:t xml:space="preserve">Tulos</w:t>
      </w:r>
    </w:p>
    <w:p>
      <w:r>
        <w:t xml:space="preserve">musiikki</w:t>
      </w:r>
    </w:p>
    <w:p>
      <w:r>
        <w:rPr>
          <w:b/>
        </w:rPr>
        <w:t xml:space="preserve">Esimerkki 9.4502</w:t>
      </w:r>
    </w:p>
    <w:p>
      <w:r>
        <w:t xml:space="preserve">Kuka antiikin kreikkalainen matemaatikko kokosi 13 nidettä geometriaa käsittelevää teosta nimeltä "Elementit"?</w:t>
      </w:r>
    </w:p>
    <w:p>
      <w:r>
        <w:rPr>
          <w:b/>
        </w:rPr>
        <w:t xml:space="preserve">Tulos</w:t>
      </w:r>
    </w:p>
    <w:p>
      <w:r>
        <w:t xml:space="preserve">kirja</w:t>
      </w:r>
    </w:p>
    <w:p>
      <w:r>
        <w:rPr>
          <w:b/>
        </w:rPr>
        <w:t xml:space="preserve">Esimerkki 9.4503</w:t>
      </w:r>
    </w:p>
    <w:p>
      <w:r>
        <w:t xml:space="preserve">Kuka kreikkalainen matemaatikko, joka toimi Aleksandriassa Ptolemaios I:n aikana ja jota kutsutaan usein geometrian isäksi, julkaisi oppikirjan Elementit?</w:t>
      </w:r>
    </w:p>
    <w:p>
      <w:r>
        <w:rPr>
          <w:b/>
        </w:rPr>
        <w:t xml:space="preserve">Tulos</w:t>
      </w:r>
    </w:p>
    <w:p>
      <w:r>
        <w:t xml:space="preserve">kirja</w:t>
      </w:r>
    </w:p>
    <w:p>
      <w:r>
        <w:rPr>
          <w:b/>
        </w:rPr>
        <w:t xml:space="preserve">Esimerkki 9.4504</w:t>
      </w:r>
    </w:p>
    <w:p>
      <w:r>
        <w:t xml:space="preserve">Kuka oli saksalainen taidemaalari ja kuvanveistäjä, joka oli surrealistisen liikkeen perustaja Hänen teoksiaan ovat muun muassa Elefantti Celebes ja Le Grand Amoreux.?</w:t>
      </w:r>
    </w:p>
    <w:p>
      <w:r>
        <w:rPr>
          <w:b/>
        </w:rPr>
        <w:t xml:space="preserve">Tulos</w:t>
      </w:r>
    </w:p>
    <w:p>
      <w:r>
        <w:t xml:space="preserve">visual_art</w:t>
      </w:r>
    </w:p>
    <w:p>
      <w:r>
        <w:rPr>
          <w:b/>
        </w:rPr>
        <w:t xml:space="preserve">Esimerkki 9.4505</w:t>
      </w:r>
    </w:p>
    <w:p>
      <w:r>
        <w:t xml:space="preserve">Lauluntekijä Jack White (laulu, kitara ja piano) ja Meg White (rummut ja satunnainen laulu) muodostavat yhdysvaltalaisen rock-duon, joka on tuottanut kolme Grammy-palkittua albumia (paras vaihtoehtomusiikkialbumi) (Elephant, Get Behind Me Satan &amp; Icky Thump).</w:t>
      </w:r>
    </w:p>
    <w:p>
      <w:r>
        <w:rPr>
          <w:b/>
        </w:rPr>
        <w:t xml:space="preserve">Tulos</w:t>
      </w:r>
    </w:p>
    <w:p>
      <w:r>
        <w:t xml:space="preserve">musiikki</w:t>
      </w:r>
    </w:p>
    <w:p>
      <w:r>
        <w:rPr>
          <w:b/>
        </w:rPr>
        <w:t xml:space="preserve">Tulos</w:t>
      </w:r>
    </w:p>
    <w:p>
      <w:r>
        <w:t xml:space="preserve">yhteinen</w:t>
      </w:r>
    </w:p>
    <w:p>
      <w:r>
        <w:rPr>
          <w:b/>
        </w:rPr>
        <w:t xml:space="preserve">Esimerkki 9.4506</w:t>
      </w:r>
    </w:p>
    <w:p>
      <w:r>
        <w:t xml:space="preserve">Joe Orton, Sue Townsend ja Elephant Man ovat kaikki syntyneet missä englantilaisessa kaupungissa?</w:t>
      </w:r>
    </w:p>
    <w:p>
      <w:r>
        <w:rPr>
          <w:b/>
        </w:rPr>
        <w:t xml:space="preserve">Tulos</w:t>
      </w:r>
    </w:p>
    <w:p>
      <w:r>
        <w:t xml:space="preserve">ihmiset</w:t>
      </w:r>
    </w:p>
    <w:p>
      <w:r>
        <w:rPr>
          <w:b/>
        </w:rPr>
        <w:t xml:space="preserve">Esimerkki 9.4507</w:t>
      </w:r>
    </w:p>
    <w:p>
      <w:r>
        <w:t xml:space="preserve">Kuka näyttelijä näytteli nimihenkilöä David Lynchin vuoden 1980 elokuvassa The Elephant Man?</w:t>
      </w:r>
    </w:p>
    <w:p>
      <w:r>
        <w:rPr>
          <w:b/>
        </w:rPr>
        <w:t xml:space="preserve">Tulos</w:t>
      </w:r>
    </w:p>
    <w:p>
      <w:r>
        <w:t xml:space="preserve">elokuva</w:t>
      </w:r>
    </w:p>
    <w:p>
      <w:r>
        <w:rPr>
          <w:b/>
        </w:rPr>
        <w:t xml:space="preserve">Esimerkki 9.4508</w:t>
      </w:r>
    </w:p>
    <w:p>
      <w:r>
        <w:t xml:space="preserve">Kuka näytteli `Norsumiestä` David Lynchin elokuvassa?</w:t>
      </w:r>
    </w:p>
    <w:p>
      <w:r>
        <w:rPr>
          <w:b/>
        </w:rPr>
        <w:t xml:space="preserve">Tulos</w:t>
      </w:r>
    </w:p>
    <w:p>
      <w:r>
        <w:t xml:space="preserve">elokuva</w:t>
      </w:r>
    </w:p>
    <w:p>
      <w:r>
        <w:rPr>
          <w:b/>
        </w:rPr>
        <w:t xml:space="preserve">Esimerkki 9.4509</w:t>
      </w:r>
    </w:p>
    <w:p>
      <w:r>
        <w:t xml:space="preserve">Kuka brittiläinen entinen poliitikko kirjoitti romaanin "Yhdestoista käsky"?</w:t>
      </w:r>
    </w:p>
    <w:p>
      <w:r>
        <w:rPr>
          <w:b/>
        </w:rPr>
        <w:t xml:space="preserve">Tulos</w:t>
      </w:r>
    </w:p>
    <w:p>
      <w:r>
        <w:t xml:space="preserve">kirja</w:t>
      </w:r>
    </w:p>
    <w:p>
      <w:r>
        <w:rPr>
          <w:b/>
        </w:rPr>
        <w:t xml:space="preserve">Esimerkki 9.4510</w:t>
      </w:r>
    </w:p>
    <w:p>
      <w:r>
        <w:t xml:space="preserve">Minkä isänmaallisen musiikkikappaleen perustana olivat Elgarin "Pomp And Circumstance Marches"?</w:t>
      </w:r>
    </w:p>
    <w:p>
      <w:r>
        <w:rPr>
          <w:b/>
        </w:rPr>
        <w:t xml:space="preserve">Tulos</w:t>
      </w:r>
    </w:p>
    <w:p>
      <w:r>
        <w:t xml:space="preserve">musiikki</w:t>
      </w:r>
    </w:p>
    <w:p>
      <w:r>
        <w:rPr>
          <w:b/>
        </w:rPr>
        <w:t xml:space="preserve">Esimerkki 9.4511</w:t>
      </w:r>
    </w:p>
    <w:p>
      <w:r>
        <w:t xml:space="preserve">El Gouna, joka tunnetaan Punaisenmeren Venetsiana, on lomakohde missä maassa?</w:t>
      </w:r>
    </w:p>
    <w:p>
      <w:r>
        <w:rPr>
          <w:b/>
        </w:rPr>
        <w:t xml:space="preserve">Tulos</w:t>
      </w:r>
    </w:p>
    <w:p>
      <w:r>
        <w:t xml:space="preserve">sijainti</w:t>
      </w:r>
    </w:p>
    <w:p>
      <w:r>
        <w:rPr>
          <w:b/>
        </w:rPr>
        <w:t xml:space="preserve">Esimerkki 9.4512</w:t>
      </w:r>
    </w:p>
    <w:p>
      <w:r>
        <w:t xml:space="preserve">Minkä keksi Elias Howe vuonna 1846 ja kehitti Isaac Merritt Singer?</w:t>
      </w:r>
    </w:p>
    <w:p>
      <w:r>
        <w:rPr>
          <w:b/>
        </w:rPr>
        <w:t xml:space="preserve">Tulos</w:t>
      </w:r>
    </w:p>
    <w:p>
      <w:r>
        <w:t xml:space="preserve">pohja</w:t>
      </w:r>
    </w:p>
    <w:p>
      <w:r>
        <w:rPr>
          <w:b/>
        </w:rPr>
        <w:t xml:space="preserve">Esimerkki 9.4513</w:t>
      </w:r>
    </w:p>
    <w:p>
      <w:r>
        <w:t xml:space="preserve">Kuka on Elijah Bluen kuuluisa äiti?</w:t>
      </w:r>
    </w:p>
    <w:p>
      <w:r>
        <w:rPr>
          <w:b/>
        </w:rPr>
        <w:t xml:space="preserve">Tulos</w:t>
      </w:r>
    </w:p>
    <w:p>
      <w:r>
        <w:t xml:space="preserve">ihmiset</w:t>
      </w:r>
    </w:p>
    <w:p>
      <w:r>
        <w:rPr>
          <w:b/>
        </w:rPr>
        <w:t xml:space="preserve">Esimerkki 9.4514</w:t>
      </w:r>
    </w:p>
    <w:p>
      <w:r>
        <w:t xml:space="preserve">Kuka saksalainen säveltäjä kirjoitti oratoriot "Elias" ja "Pyhä Paavali"?</w:t>
      </w:r>
    </w:p>
    <w:p>
      <w:r>
        <w:rPr>
          <w:b/>
        </w:rPr>
        <w:t xml:space="preserve">Tulos</w:t>
      </w:r>
    </w:p>
    <w:p>
      <w:r>
        <w:t xml:space="preserve">musiikki</w:t>
      </w:r>
    </w:p>
    <w:p>
      <w:r>
        <w:rPr>
          <w:b/>
        </w:rPr>
        <w:t xml:space="preserve">Esimerkki 9.4515</w:t>
      </w:r>
    </w:p>
    <w:p>
      <w:r>
        <w:t xml:space="preserve">Mikä oli runoilija T.S. Eliotin koko nimi?</w:t>
      </w:r>
    </w:p>
    <w:p>
      <w:r>
        <w:rPr>
          <w:b/>
        </w:rPr>
        <w:t xml:space="preserve">Tulos</w:t>
      </w:r>
    </w:p>
    <w:p>
      <w:r>
        <w:t xml:space="preserve">ihmiset</w:t>
      </w:r>
    </w:p>
    <w:p>
      <w:r>
        <w:rPr>
          <w:b/>
        </w:rPr>
        <w:t xml:space="preserve">Esimerkki 9.4516</w:t>
      </w:r>
    </w:p>
    <w:p>
      <w:r>
        <w:t xml:space="preserve">Kuka näytteli Eliot Nessiä vuoden 1987 elokuvassa `The Untouchables`?</w:t>
      </w:r>
    </w:p>
    <w:p>
      <w:r>
        <w:rPr>
          <w:b/>
        </w:rPr>
        <w:t xml:space="preserve">Tulos</w:t>
      </w:r>
    </w:p>
    <w:p>
      <w:r>
        <w:t xml:space="preserve">elokuva</w:t>
      </w:r>
    </w:p>
    <w:p>
      <w:r>
        <w:rPr>
          <w:b/>
        </w:rPr>
        <w:t xml:space="preserve">Esimerkki 9.4517</w:t>
      </w:r>
    </w:p>
    <w:p>
      <w:r>
        <w:t xml:space="preserve">Mikä oli Elizabeth Barrett Browningin koiran nimi, jolle hän osoitti runon?</w:t>
      </w:r>
    </w:p>
    <w:p>
      <w:r>
        <w:rPr>
          <w:b/>
        </w:rPr>
        <w:t xml:space="preserve">Tulos</w:t>
      </w:r>
    </w:p>
    <w:p>
      <w:r>
        <w:t xml:space="preserve">pohja</w:t>
      </w:r>
    </w:p>
    <w:p>
      <w:r>
        <w:rPr>
          <w:b/>
        </w:rPr>
        <w:t xml:space="preserve">Esimerkki 9.4518</w:t>
      </w:r>
    </w:p>
    <w:p>
      <w:r>
        <w:t xml:space="preserve">Runoilija Elizabeth Barrett avioitui vuonna 1846 minkä runoilijan ja näytelmäkirjailijan kanssa?</w:t>
      </w:r>
    </w:p>
    <w:p>
      <w:r>
        <w:rPr>
          <w:b/>
        </w:rPr>
        <w:t xml:space="preserve">Tulos</w:t>
      </w:r>
    </w:p>
    <w:p>
      <w:r>
        <w:t xml:space="preserve">ihmiset</w:t>
      </w:r>
    </w:p>
    <w:p>
      <w:r>
        <w:rPr>
          <w:b/>
        </w:rPr>
        <w:t xml:space="preserve">Esimerkki 9.4519</w:t>
      </w:r>
    </w:p>
    <w:p>
      <w:r>
        <w:t xml:space="preserve">Elizabeth Bloomer oli minkä Yhdysvaltain presidentin vaimo?</w:t>
      </w:r>
    </w:p>
    <w:p>
      <w:r>
        <w:rPr>
          <w:b/>
        </w:rPr>
        <w:t xml:space="preserve">Tulos</w:t>
      </w:r>
    </w:p>
    <w:p>
      <w:r>
        <w:t xml:space="preserve">ihmiset</w:t>
      </w:r>
    </w:p>
    <w:p>
      <w:r>
        <w:rPr>
          <w:b/>
        </w:rPr>
        <w:t xml:space="preserve">Esimerkki 9.4520</w:t>
      </w:r>
    </w:p>
    <w:p>
      <w:r>
        <w:t xml:space="preserve">Kuka on näytellyt (elokuvissa) kuningatar Elisabet I:tä kahdesti, Galadrielia kolmesti, Katharine Hepburnia ja Veronica Guerinia?</w:t>
      </w:r>
    </w:p>
    <w:p>
      <w:r>
        <w:rPr>
          <w:b/>
        </w:rPr>
        <w:t xml:space="preserve">Tulos</w:t>
      </w:r>
    </w:p>
    <w:p>
      <w:r>
        <w:t xml:space="preserve">elokuva</w:t>
      </w:r>
    </w:p>
    <w:p>
      <w:r>
        <w:rPr>
          <w:b/>
        </w:rPr>
        <w:t xml:space="preserve">Esimerkki 9.4521</w:t>
      </w:r>
    </w:p>
    <w:p>
      <w:r>
        <w:t xml:space="preserve">Luukkaan evankeliumin mukaan Sakarias ja hänen hedelmällinen vaimonsa Elisabet olivat minkä suuren raamatullisen hahmon vanhemmat?</w:t>
      </w:r>
    </w:p>
    <w:p>
      <w:r>
        <w:rPr>
          <w:b/>
        </w:rPr>
        <w:t xml:space="preserve">Tulos</w:t>
      </w:r>
    </w:p>
    <w:p>
      <w:r>
        <w:t xml:space="preserve">ihmiset</w:t>
      </w:r>
    </w:p>
    <w:p>
      <w:r>
        <w:rPr>
          <w:b/>
        </w:rPr>
        <w:t xml:space="preserve">Esimerkki 9.4522</w:t>
      </w:r>
    </w:p>
    <w:p>
      <w:r>
        <w:t xml:space="preserve">Kuka oli Raamatun mukaan Elisabetin ja Sakariuksen poika?</w:t>
      </w:r>
    </w:p>
    <w:p>
      <w:r>
        <w:rPr>
          <w:b/>
        </w:rPr>
        <w:t xml:space="preserve">Tulos</w:t>
      </w:r>
    </w:p>
    <w:p>
      <w:r>
        <w:t xml:space="preserve">ihmiset</w:t>
      </w:r>
    </w:p>
    <w:p>
      <w:r>
        <w:rPr>
          <w:b/>
        </w:rPr>
        <w:t xml:space="preserve">Esimerkki 9.4523</w:t>
      </w:r>
    </w:p>
    <w:p>
      <w:r>
        <w:t xml:space="preserve">Kuka oli Englannin hallitsijan Elisabet I:n isä?</w:t>
      </w:r>
    </w:p>
    <w:p>
      <w:r>
        <w:rPr>
          <w:b/>
        </w:rPr>
        <w:t xml:space="preserve">Tulos</w:t>
      </w:r>
    </w:p>
    <w:p>
      <w:r>
        <w:t xml:space="preserve">fiktiivinen_universumi</w:t>
      </w:r>
    </w:p>
    <w:p>
      <w:r>
        <w:rPr>
          <w:b/>
        </w:rPr>
        <w:t xml:space="preserve">Tulos</w:t>
      </w:r>
    </w:p>
    <w:p>
      <w:r>
        <w:t xml:space="preserve">ihmiset</w:t>
      </w:r>
    </w:p>
    <w:p>
      <w:r>
        <w:rPr>
          <w:b/>
        </w:rPr>
        <w:t xml:space="preserve">Esimerkki 9.4524</w:t>
      </w:r>
    </w:p>
    <w:p>
      <w:r>
        <w:t xml:space="preserve">Kuka Henrik VIII:n vaimoista oli kuningatar Elisabet I:n äiti?</w:t>
      </w:r>
    </w:p>
    <w:p>
      <w:r>
        <w:rPr>
          <w:b/>
        </w:rPr>
        <w:t xml:space="preserve">Tulos</w:t>
      </w:r>
    </w:p>
    <w:p>
      <w:r>
        <w:t xml:space="preserve">ihmiset</w:t>
      </w:r>
    </w:p>
    <w:p>
      <w:r>
        <w:rPr>
          <w:b/>
        </w:rPr>
        <w:t xml:space="preserve">Esimerkki 9.4525</w:t>
      </w:r>
    </w:p>
    <w:p>
      <w:r>
        <w:t xml:space="preserve">Kuka oli Elisabet I:n äiti?</w:t>
      </w:r>
    </w:p>
    <w:p>
      <w:r>
        <w:rPr>
          <w:b/>
        </w:rPr>
        <w:t xml:space="preserve">Tulos</w:t>
      </w:r>
    </w:p>
    <w:p>
      <w:r>
        <w:t xml:space="preserve">ihmiset</w:t>
      </w:r>
    </w:p>
    <w:p>
      <w:r>
        <w:rPr>
          <w:b/>
        </w:rPr>
        <w:t xml:space="preserve">Esimerkki 9.4526</w:t>
      </w:r>
    </w:p>
    <w:p>
      <w:r>
        <w:t xml:space="preserve">Kuka oli kuningatar Elisabet 1:n äiti?</w:t>
      </w:r>
    </w:p>
    <w:p>
      <w:r>
        <w:rPr>
          <w:b/>
        </w:rPr>
        <w:t xml:space="preserve">Tulos</w:t>
      </w:r>
    </w:p>
    <w:p>
      <w:r>
        <w:t xml:space="preserve">ihmiset</w:t>
      </w:r>
    </w:p>
    <w:p>
      <w:r>
        <w:rPr>
          <w:b/>
        </w:rPr>
        <w:t xml:space="preserve">Esimerkki 9.4527</w:t>
      </w:r>
    </w:p>
    <w:p>
      <w:r>
        <w:t xml:space="preserve">Mikä Yhdysvaltain osavaltio on nimetty kuningatar Elisabet I:n mukaan?</w:t>
      </w:r>
    </w:p>
    <w:p>
      <w:r>
        <w:rPr>
          <w:b/>
        </w:rPr>
        <w:t xml:space="preserve">Tulos</w:t>
      </w:r>
    </w:p>
    <w:p>
      <w:r>
        <w:t xml:space="preserve">symbolit</w:t>
      </w:r>
    </w:p>
    <w:p>
      <w:r>
        <w:rPr>
          <w:b/>
        </w:rPr>
        <w:t xml:space="preserve">Tulos</w:t>
      </w:r>
    </w:p>
    <w:p>
      <w:r>
        <w:t xml:space="preserve">sijainti</w:t>
      </w:r>
    </w:p>
    <w:p>
      <w:r>
        <w:rPr>
          <w:b/>
        </w:rPr>
        <w:t xml:space="preserve">Esimerkki 9.4528</w:t>
      </w:r>
    </w:p>
    <w:p>
      <w:r>
        <w:t xml:space="preserve">Kuka seurusteli näyttelijä Elizabeth Hurleyn kanssa vuosina 2000-2001 ja kielsi olevansa vuonna 2002 syntyneen pojan isä ennen kuin DNA-testi osoitti toisin?</w:t>
      </w:r>
    </w:p>
    <w:p>
      <w:r>
        <w:rPr>
          <w:b/>
        </w:rPr>
        <w:t xml:space="preserve">Tulos</w:t>
      </w:r>
    </w:p>
    <w:p>
      <w:r>
        <w:t xml:space="preserve">pohja</w:t>
      </w:r>
    </w:p>
    <w:p>
      <w:r>
        <w:rPr>
          <w:b/>
        </w:rPr>
        <w:t xml:space="preserve">Esimerkki 9.4529</w:t>
      </w:r>
    </w:p>
    <w:p>
      <w:r>
        <w:t xml:space="preserve">Minkä maan partiotytöt lahjoittivat tulevan kuningatar Elisabet II:n vuonna 1947 valmistuneen hääkakun ainekset?</w:t>
      </w:r>
    </w:p>
    <w:p>
      <w:r>
        <w:rPr>
          <w:b/>
        </w:rPr>
        <w:t xml:space="preserve">Tulos</w:t>
      </w:r>
    </w:p>
    <w:p>
      <w:r>
        <w:t xml:space="preserve">hallitus</w:t>
      </w:r>
    </w:p>
    <w:p>
      <w:r>
        <w:rPr>
          <w:b/>
        </w:rPr>
        <w:t xml:space="preserve">Tulos</w:t>
      </w:r>
    </w:p>
    <w:p>
      <w:r>
        <w:t xml:space="preserve">royalty</w:t>
      </w:r>
    </w:p>
    <w:p>
      <w:r>
        <w:rPr>
          <w:b/>
        </w:rPr>
        <w:t xml:space="preserve">Esimerkki 9.4530</w:t>
      </w:r>
    </w:p>
    <w:p>
      <w:r>
        <w:t xml:space="preserve">Richard on yksi Britannian kuningatar Elisabet II:n pojan keskimmäisistä nimistä.</w:t>
      </w:r>
    </w:p>
    <w:p>
      <w:r>
        <w:rPr>
          <w:b/>
        </w:rPr>
        <w:t xml:space="preserve">Tulos</w:t>
      </w:r>
    </w:p>
    <w:p>
      <w:r>
        <w:t xml:space="preserve">ihmiset</w:t>
      </w:r>
    </w:p>
    <w:p>
      <w:r>
        <w:rPr>
          <w:b/>
        </w:rPr>
        <w:t xml:space="preserve">Esimerkki 9.4531</w:t>
      </w:r>
    </w:p>
    <w:p>
      <w:r>
        <w:t xml:space="preserve">Kuka oli kuningatar Elisabet II:n edeltäjä monarkkina?</w:t>
      </w:r>
    </w:p>
    <w:p>
      <w:r>
        <w:rPr>
          <w:b/>
        </w:rPr>
        <w:t xml:space="preserve">Tulos</w:t>
      </w:r>
    </w:p>
    <w:p>
      <w:r>
        <w:t xml:space="preserve">ihmiset</w:t>
      </w:r>
    </w:p>
    <w:p>
      <w:r>
        <w:rPr>
          <w:b/>
        </w:rPr>
        <w:t xml:space="preserve">Esimerkki 9.4532</w:t>
      </w:r>
    </w:p>
    <w:p>
      <w:r>
        <w:t xml:space="preserve">Kuka oli kuningatar Elisabet II:n isä?</w:t>
      </w:r>
    </w:p>
    <w:p>
      <w:r>
        <w:rPr>
          <w:b/>
        </w:rPr>
        <w:t xml:space="preserve">Tulos</w:t>
      </w:r>
    </w:p>
    <w:p>
      <w:r>
        <w:t xml:space="preserve">ihmiset</w:t>
      </w:r>
    </w:p>
    <w:p>
      <w:r>
        <w:rPr>
          <w:b/>
        </w:rPr>
        <w:t xml:space="preserve">Esimerkki 9.4533</w:t>
      </w:r>
    </w:p>
    <w:p>
      <w:r>
        <w:t xml:space="preserve">Kuka kuningas meni naimisiin Edward IV:n ja Elizabeth Woodvillen tyttären Elizabeth Yorkin kanssa?</w:t>
      </w:r>
    </w:p>
    <w:p>
      <w:r>
        <w:rPr>
          <w:b/>
        </w:rPr>
        <w:t xml:space="preserve">Tulos</w:t>
      </w:r>
    </w:p>
    <w:p>
      <w:r>
        <w:t xml:space="preserve">ihmiset</w:t>
      </w:r>
    </w:p>
    <w:p>
      <w:r>
        <w:rPr>
          <w:b/>
        </w:rPr>
        <w:t xml:space="preserve">Esimerkki 9.4534</w:t>
      </w:r>
    </w:p>
    <w:p>
      <w:r>
        <w:t xml:space="preserve">Mikä on edesmenneen näyttelijä Elizabeth Taylorin viimeisen elokuvan nimi?</w:t>
      </w:r>
    </w:p>
    <w:p>
      <w:r>
        <w:rPr>
          <w:b/>
        </w:rPr>
        <w:t xml:space="preserve">Tulos</w:t>
      </w:r>
    </w:p>
    <w:p>
      <w:r>
        <w:t xml:space="preserve">elokuva</w:t>
      </w:r>
    </w:p>
    <w:p>
      <w:r>
        <w:rPr>
          <w:b/>
        </w:rPr>
        <w:t xml:space="preserve">Esimerkki 9.4535</w:t>
      </w:r>
    </w:p>
    <w:p>
      <w:r>
        <w:t xml:space="preserve">Kuka oli vuonna 1958 lento-onnettomuudessa kuolleen Elizabeth Taylorin aviomies?</w:t>
      </w:r>
    </w:p>
    <w:p>
      <w:r>
        <w:rPr>
          <w:b/>
        </w:rPr>
        <w:t xml:space="preserve">Tulos</w:t>
      </w:r>
    </w:p>
    <w:p>
      <w:r>
        <w:t xml:space="preserve">ihmiset</w:t>
      </w:r>
    </w:p>
    <w:p>
      <w:r>
        <w:rPr>
          <w:b/>
        </w:rPr>
        <w:t xml:space="preserve">Esimerkki 9.4536</w:t>
      </w:r>
    </w:p>
    <w:p>
      <w:r>
        <w:t xml:space="preserve">Minkä brittinäyttelijän kanssa Elizabeth Taylor avioitui?</w:t>
      </w:r>
    </w:p>
    <w:p>
      <w:r>
        <w:rPr>
          <w:b/>
        </w:rPr>
        <w:t xml:space="preserve">Tulos</w:t>
      </w:r>
    </w:p>
    <w:p>
      <w:r>
        <w:t xml:space="preserve">ihmiset</w:t>
      </w:r>
    </w:p>
    <w:p>
      <w:r>
        <w:rPr>
          <w:b/>
        </w:rPr>
        <w:t xml:space="preserve">Esimerkki 9.4537</w:t>
      </w:r>
    </w:p>
    <w:p>
      <w:r>
        <w:t xml:space="preserve">Kuka englantilainen aristokraatti ja tutkimusmatkailija meni salaa naimisiin Elizabeth Throckmortonin kanssa vuonna 1591?</w:t>
      </w:r>
    </w:p>
    <w:p>
      <w:r>
        <w:rPr>
          <w:b/>
        </w:rPr>
        <w:t xml:space="preserve">Tulos</w:t>
      </w:r>
    </w:p>
    <w:p>
      <w:r>
        <w:t xml:space="preserve">ihmiset</w:t>
      </w:r>
    </w:p>
    <w:p>
      <w:r>
        <w:rPr>
          <w:b/>
        </w:rPr>
        <w:t xml:space="preserve">Esimerkki 9.4538</w:t>
      </w:r>
    </w:p>
    <w:p>
      <w:r>
        <w:t xml:space="preserve">Kuka suututti Elisabet I:n menemällä salaa naimisiin Elizabeth Throckmortonin kanssa?</w:t>
      </w:r>
    </w:p>
    <w:p>
      <w:r>
        <w:rPr>
          <w:b/>
        </w:rPr>
        <w:t xml:space="preserve">Tulos</w:t>
      </w:r>
    </w:p>
    <w:p>
      <w:r>
        <w:t xml:space="preserve">ihmiset</w:t>
      </w:r>
    </w:p>
    <w:p>
      <w:r>
        <w:rPr>
          <w:b/>
        </w:rPr>
        <w:t xml:space="preserve">Esimerkki 9.4539</w:t>
      </w:r>
    </w:p>
    <w:p>
      <w:r>
        <w:t xml:space="preserve">Kuka joutui kuningatar Elisabet I:n epäsuosioon juonittelun vuoksi Elisabet Throgmortonin kanssa, vangittiin ja lopulta mestattiin?</w:t>
      </w:r>
    </w:p>
    <w:p>
      <w:r>
        <w:rPr>
          <w:b/>
        </w:rPr>
        <w:t xml:space="preserve">Tulos</w:t>
      </w:r>
    </w:p>
    <w:p>
      <w:r>
        <w:t xml:space="preserve">ihmiset</w:t>
      </w:r>
    </w:p>
    <w:p>
      <w:r>
        <w:rPr>
          <w:b/>
        </w:rPr>
        <w:t xml:space="preserve">Esimerkki 9.4540</w:t>
      </w:r>
    </w:p>
    <w:p>
      <w:r>
        <w:t xml:space="preserve">Minkä englantilaisen kuninkaan kanssa Elizabeth Woodville oli naimisissa?</w:t>
      </w:r>
    </w:p>
    <w:p>
      <w:r>
        <w:rPr>
          <w:b/>
        </w:rPr>
        <w:t xml:space="preserve">Tulos</w:t>
      </w:r>
    </w:p>
    <w:p>
      <w:r>
        <w:t xml:space="preserve">ihmiset</w:t>
      </w:r>
    </w:p>
    <w:p>
      <w:r>
        <w:rPr>
          <w:b/>
        </w:rPr>
        <w:t xml:space="preserve">Esimerkki 9.4541</w:t>
      </w:r>
    </w:p>
    <w:p>
      <w:r>
        <w:t xml:space="preserve">Kuka Englannin kuningas oli naimisissa Elizabeth Woodvillen kanssa vuosina 1464-1483?</w:t>
      </w:r>
    </w:p>
    <w:p>
      <w:r>
        <w:rPr>
          <w:b/>
        </w:rPr>
        <w:t xml:space="preserve">Tulos</w:t>
      </w:r>
    </w:p>
    <w:p>
      <w:r>
        <w:t xml:space="preserve">ihmiset</w:t>
      </w:r>
    </w:p>
    <w:p>
      <w:r>
        <w:rPr>
          <w:b/>
        </w:rPr>
        <w:t xml:space="preserve">Esimerkki 9.4542</w:t>
      </w:r>
    </w:p>
    <w:p>
      <w:r>
        <w:t xml:space="preserve">Kuka loi alun perin My Fair Ladyn Eliza Doolittlen hahmon?</w:t>
      </w:r>
    </w:p>
    <w:p>
      <w:r>
        <w:rPr>
          <w:b/>
        </w:rPr>
        <w:t xml:space="preserve">Tulos</w:t>
      </w:r>
    </w:p>
    <w:p>
      <w:r>
        <w:t xml:space="preserve">elokuva</w:t>
      </w:r>
    </w:p>
    <w:p>
      <w:r>
        <w:rPr>
          <w:b/>
        </w:rPr>
        <w:t xml:space="preserve">Tulos</w:t>
      </w:r>
    </w:p>
    <w:p>
      <w:r>
        <w:t xml:space="preserve">fiktiivinen_universumi</w:t>
      </w:r>
    </w:p>
    <w:p>
      <w:r>
        <w:rPr>
          <w:b/>
        </w:rPr>
        <w:t xml:space="preserve">Esimerkki 9.4543</w:t>
      </w:r>
    </w:p>
    <w:p>
      <w:r>
        <w:t xml:space="preserve">Kuka näytteli Eliza Doolittlea vuoden 1964 elokuvassa My Fair Lady?</w:t>
      </w:r>
    </w:p>
    <w:p>
      <w:r>
        <w:rPr>
          <w:b/>
        </w:rPr>
        <w:t xml:space="preserve">Tulos</w:t>
      </w:r>
    </w:p>
    <w:p>
      <w:r>
        <w:t xml:space="preserve">elokuva</w:t>
      </w:r>
    </w:p>
    <w:p>
      <w:r>
        <w:rPr>
          <w:b/>
        </w:rPr>
        <w:t xml:space="preserve">Esimerkki 9.4544</w:t>
      </w:r>
    </w:p>
    <w:p>
      <w:r>
        <w:t xml:space="preserve">Kuka näytteli Eliza Doolittlea elokuvassa `My Fair Lady`?</w:t>
      </w:r>
    </w:p>
    <w:p>
      <w:r>
        <w:rPr>
          <w:b/>
        </w:rPr>
        <w:t xml:space="preserve">Tulos</w:t>
      </w:r>
    </w:p>
    <w:p>
      <w:r>
        <w:t xml:space="preserve">elokuva</w:t>
      </w:r>
    </w:p>
    <w:p>
      <w:r>
        <w:rPr>
          <w:b/>
        </w:rPr>
        <w:t xml:space="preserve">Esimerkki 9.4545</w:t>
      </w:r>
    </w:p>
    <w:p>
      <w:r>
        <w:t xml:space="preserve">Mikä on kirjailija E. L. Jamesin tähän mennessä menestynein kirjallinen teos?</w:t>
      </w:r>
    </w:p>
    <w:p>
      <w:r>
        <w:rPr>
          <w:b/>
        </w:rPr>
        <w:t xml:space="preserve">Tulos</w:t>
      </w:r>
    </w:p>
    <w:p>
      <w:r>
        <w:t xml:space="preserve">kirja</w:t>
      </w:r>
    </w:p>
    <w:p>
      <w:r>
        <w:rPr>
          <w:b/>
        </w:rPr>
        <w:t xml:space="preserve">Tulos</w:t>
      </w:r>
    </w:p>
    <w:p>
      <w:r>
        <w:t xml:space="preserve">elokuva</w:t>
      </w:r>
    </w:p>
    <w:p>
      <w:r>
        <w:rPr>
          <w:b/>
        </w:rPr>
        <w:t xml:space="preserve">Esimerkki 9.4546</w:t>
      </w:r>
    </w:p>
    <w:p>
      <w:r>
        <w:t xml:space="preserve">Jos TDVC on "Da Vinci -koodi", mikä E. L. Jamesin kirja on F S 0 G?</w:t>
      </w:r>
    </w:p>
    <w:p>
      <w:r>
        <w:rPr>
          <w:b/>
        </w:rPr>
        <w:t xml:space="preserve">Tulos</w:t>
      </w:r>
    </w:p>
    <w:p>
      <w:r>
        <w:t xml:space="preserve">kirja</w:t>
      </w:r>
    </w:p>
    <w:p>
      <w:r>
        <w:rPr>
          <w:b/>
        </w:rPr>
        <w:t xml:space="preserve">Tulos</w:t>
      </w:r>
    </w:p>
    <w:p>
      <w:r>
        <w:t xml:space="preserve">elokuva</w:t>
      </w:r>
    </w:p>
    <w:p>
      <w:r>
        <w:rPr>
          <w:b/>
        </w:rPr>
        <w:t xml:space="preserve">Esimerkki 9.4547</w:t>
      </w:r>
    </w:p>
    <w:p>
      <w:r>
        <w:t xml:space="preserve">Toisen maailmansodan kenraali Joseph Stilwellin lempinimi oli myös Elkie Brooksin johtaman 1970-luvun rockyhtyeen nimi?</w:t>
      </w:r>
    </w:p>
    <w:p>
      <w:r>
        <w:rPr>
          <w:b/>
        </w:rPr>
        <w:t xml:space="preserve">Tulos</w:t>
      </w:r>
    </w:p>
    <w:p>
      <w:r>
        <w:t xml:space="preserve">musiikki</w:t>
      </w:r>
    </w:p>
    <w:p>
      <w:r>
        <w:rPr>
          <w:b/>
        </w:rPr>
        <w:t xml:space="preserve">Esimerkki 9.4548</w:t>
      </w:r>
    </w:p>
    <w:p>
      <w:r>
        <w:t xml:space="preserve">Nimeä Ella Hendersonin pelottava debyyttisingle, joka julkaistiin kesäkuussa 2014?</w:t>
      </w:r>
    </w:p>
    <w:p>
      <w:r>
        <w:rPr>
          <w:b/>
        </w:rPr>
        <w:t xml:space="preserve">Tulos</w:t>
      </w:r>
    </w:p>
    <w:p>
      <w:r>
        <w:t xml:space="preserve">musiikki</w:t>
      </w:r>
    </w:p>
    <w:p>
      <w:r>
        <w:rPr>
          <w:b/>
        </w:rPr>
        <w:t xml:space="preserve">Esimerkki 9.4549</w:t>
      </w:r>
    </w:p>
    <w:p>
      <w:r>
        <w:t xml:space="preserve">Millä nimellä rytmi- ja bluesmuusikko ja laulaja Ellas Otha Bates tunnettiin paremmin?</w:t>
      </w:r>
    </w:p>
    <w:p>
      <w:r>
        <w:rPr>
          <w:b/>
        </w:rPr>
        <w:t xml:space="preserve">Tulos</w:t>
      </w:r>
    </w:p>
    <w:p>
      <w:r>
        <w:t xml:space="preserve">musiikki</w:t>
      </w:r>
    </w:p>
    <w:p>
      <w:r>
        <w:rPr>
          <w:b/>
        </w:rPr>
        <w:t xml:space="preserve">Esimerkki 9.4550</w:t>
      </w:r>
    </w:p>
    <w:p>
      <w:r>
        <w:t xml:space="preserve">Mikä vuoden 2011 Nobel-palkinto myönnettiin yhdessä Ellen Johnson Sirleafille, Leymah Gboweelle ja Tawakkol Karmanille?</w:t>
      </w:r>
    </w:p>
    <w:p>
      <w:r>
        <w:rPr>
          <w:b/>
        </w:rPr>
        <w:t xml:space="preserve">Tulos</w:t>
      </w:r>
    </w:p>
    <w:p>
      <w:r>
        <w:t xml:space="preserve">palkinto</w:t>
      </w:r>
    </w:p>
    <w:p>
      <w:r>
        <w:rPr>
          <w:b/>
        </w:rPr>
        <w:t xml:space="preserve">Esimerkki 9.4551</w:t>
      </w:r>
    </w:p>
    <w:p>
      <w:r>
        <w:t xml:space="preserve">Vuonna 2006 valittu Ellen Johnson-Sirleaf on minkä maan naispresidentti?</w:t>
      </w:r>
    </w:p>
    <w:p>
      <w:r>
        <w:rPr>
          <w:b/>
        </w:rPr>
        <w:t xml:space="preserve">Tulos</w:t>
      </w:r>
    </w:p>
    <w:p>
      <w:r>
        <w:t xml:space="preserve">hallitus</w:t>
      </w:r>
    </w:p>
    <w:p>
      <w:r>
        <w:rPr>
          <w:b/>
        </w:rPr>
        <w:t xml:space="preserve">Esimerkki 9.4552</w:t>
      </w:r>
    </w:p>
    <w:p>
      <w:r>
        <w:t xml:space="preserve">Vuonna 2005 Ellen Johnson-Sirleaf voitti ex-jalkapalloilija George Weahin ja tuli ensimmäisenä naispresidenttinä mihin Afrikan maahan?</w:t>
      </w:r>
    </w:p>
    <w:p>
      <w:r>
        <w:rPr>
          <w:b/>
        </w:rPr>
        <w:t xml:space="preserve">Tulos</w:t>
      </w:r>
    </w:p>
    <w:p>
      <w:r>
        <w:t xml:space="preserve">hallitus</w:t>
      </w:r>
    </w:p>
    <w:p>
      <w:r>
        <w:rPr>
          <w:b/>
        </w:rPr>
        <w:t xml:space="preserve">Esimerkki 9.4553</w:t>
      </w:r>
    </w:p>
    <w:p>
      <w:r>
        <w:t xml:space="preserve">Minkä Yhdysvaltain presidentin vaimo oli Ellen Louise Axson?</w:t>
      </w:r>
    </w:p>
    <w:p>
      <w:r>
        <w:rPr>
          <w:b/>
        </w:rPr>
        <w:t xml:space="preserve">Tulos</w:t>
      </w:r>
    </w:p>
    <w:p>
      <w:r>
        <w:t xml:space="preserve">ihmiset</w:t>
      </w:r>
    </w:p>
    <w:p>
      <w:r>
        <w:rPr>
          <w:b/>
        </w:rPr>
        <w:t xml:space="preserve">Esimerkki 9.4554</w:t>
      </w:r>
    </w:p>
    <w:p>
      <w:r>
        <w:t xml:space="preserve">Kuka näytteli Ellen Ripleytä elokuvissa "Alien" ja "Aliens"?</w:t>
      </w:r>
    </w:p>
    <w:p>
      <w:r>
        <w:rPr>
          <w:b/>
        </w:rPr>
        <w:t xml:space="preserve">Tulos</w:t>
      </w:r>
    </w:p>
    <w:p>
      <w:r>
        <w:t xml:space="preserve">elokuva</w:t>
      </w:r>
    </w:p>
    <w:p>
      <w:r>
        <w:rPr>
          <w:b/>
        </w:rPr>
        <w:t xml:space="preserve">Esimerkki 9.4555</w:t>
      </w:r>
    </w:p>
    <w:p>
      <w:r>
        <w:t xml:space="preserve">Näyttelijä Ellen Ternanilla oli suhde minkä brittiläisen kirjailijan kanssa?</w:t>
      </w:r>
    </w:p>
    <w:p>
      <w:r>
        <w:rPr>
          <w:b/>
        </w:rPr>
        <w:t xml:space="preserve">Tulos</w:t>
      </w:r>
    </w:p>
    <w:p>
      <w:r>
        <w:t xml:space="preserve">pohja</w:t>
      </w:r>
    </w:p>
    <w:p>
      <w:r>
        <w:rPr>
          <w:b/>
        </w:rPr>
        <w:t xml:space="preserve">Esimerkki 9.4556</w:t>
      </w:r>
    </w:p>
    <w:p>
      <w:r>
        <w:t xml:space="preserve">Mikä kansakunta, joka tunnettiin aiemmin nimellä Ellice-saaret Tyynellämerellä Havaijin ja Australian välissä, omistaa kaupallisesti saatavilla olevan internetin aluetunnuksen .tv?</w:t>
      </w:r>
    </w:p>
    <w:p>
      <w:r>
        <w:rPr>
          <w:b/>
        </w:rPr>
        <w:t xml:space="preserve">Tulos</w:t>
      </w:r>
    </w:p>
    <w:p>
      <w:r>
        <w:t xml:space="preserve">sijainti</w:t>
      </w:r>
    </w:p>
    <w:p>
      <w:r>
        <w:rPr>
          <w:b/>
        </w:rPr>
        <w:t xml:space="preserve">Esimerkki 9.4557</w:t>
      </w:r>
    </w:p>
    <w:p>
      <w:r>
        <w:t xml:space="preserve">Elliot Carver on roisto missä James Bond -elokuvassa?</w:t>
      </w:r>
    </w:p>
    <w:p>
      <w:r>
        <w:rPr>
          <w:b/>
        </w:rPr>
        <w:t xml:space="preserve">Tulos</w:t>
      </w:r>
    </w:p>
    <w:p>
      <w:r>
        <w:t xml:space="preserve">TV</w:t>
      </w:r>
    </w:p>
    <w:p>
      <w:r>
        <w:rPr>
          <w:b/>
        </w:rPr>
        <w:t xml:space="preserve">Tulos</w:t>
      </w:r>
    </w:p>
    <w:p>
      <w:r>
        <w:t xml:space="preserve">elokuva</w:t>
      </w:r>
    </w:p>
    <w:p>
      <w:r>
        <w:rPr>
          <w:b/>
        </w:rPr>
        <w:t xml:space="preserve">Tulos</w:t>
      </w:r>
    </w:p>
    <w:p>
      <w:r>
        <w:t xml:space="preserve">pohja</w:t>
      </w:r>
    </w:p>
    <w:p>
      <w:r>
        <w:rPr>
          <w:b/>
        </w:rPr>
        <w:t xml:space="preserve">Esimerkki 9.4558</w:t>
      </w:r>
    </w:p>
    <w:p>
      <w:r>
        <w:t xml:space="preserve">Minkä leluyrityksen Ruth ja Elliot Handler perustivat?</w:t>
      </w:r>
    </w:p>
    <w:p>
      <w:r>
        <w:rPr>
          <w:b/>
        </w:rPr>
        <w:t xml:space="preserve">Tulos</w:t>
      </w:r>
    </w:p>
    <w:p>
      <w:r>
        <w:t xml:space="preserve">organisaatio</w:t>
      </w:r>
    </w:p>
    <w:p>
      <w:r>
        <w:rPr>
          <w:b/>
        </w:rPr>
        <w:t xml:space="preserve">Esimerkki 9.4559</w:t>
      </w:r>
    </w:p>
    <w:p>
      <w:r>
        <w:t xml:space="preserve">Kuka näytteli Elliot Nessiä elokuvassa The Untouchables vuonna 1987?</w:t>
      </w:r>
    </w:p>
    <w:p>
      <w:r>
        <w:rPr>
          <w:b/>
        </w:rPr>
        <w:t xml:space="preserve">Tulos</w:t>
      </w:r>
    </w:p>
    <w:p>
      <w:r>
        <w:t xml:space="preserve">elokuva</w:t>
      </w:r>
    </w:p>
    <w:p>
      <w:r>
        <w:rPr>
          <w:b/>
        </w:rPr>
        <w:t xml:space="preserve">Esimerkki 9.4560</w:t>
      </w:r>
    </w:p>
    <w:p>
      <w:r>
        <w:t xml:space="preserve">Mihin brittiläiseen kaupunkiin liikennöi "Elmdon Airport"?</w:t>
      </w:r>
    </w:p>
    <w:p>
      <w:r>
        <w:rPr>
          <w:b/>
        </w:rPr>
        <w:t xml:space="preserve">Tulos</w:t>
      </w:r>
    </w:p>
    <w:p>
      <w:r>
        <w:t xml:space="preserve">ilmailu</w:t>
      </w:r>
    </w:p>
    <w:p>
      <w:r>
        <w:rPr>
          <w:b/>
        </w:rPr>
        <w:t xml:space="preserve">Esimerkki 9.4561</w:t>
      </w:r>
    </w:p>
    <w:p>
      <w:r>
        <w:t xml:space="preserve">Kuka kirjoitti kirjan 'Elmer Gantry'?</w:t>
      </w:r>
    </w:p>
    <w:p>
      <w:r>
        <w:rPr>
          <w:b/>
        </w:rPr>
        <w:t xml:space="preserve">Tulos</w:t>
      </w:r>
    </w:p>
    <w:p>
      <w:r>
        <w:t xml:space="preserve">kirja</w:t>
      </w:r>
    </w:p>
    <w:p>
      <w:r>
        <w:rPr>
          <w:b/>
        </w:rPr>
        <w:t xml:space="preserve">Esimerkki 9.4562</w:t>
      </w:r>
    </w:p>
    <w:p>
      <w:r>
        <w:t xml:space="preserve"> "Elmon maailma" oli osa mitä lasten televisio-ohjelmaa?</w:t>
      </w:r>
    </w:p>
    <w:p>
      <w:r>
        <w:rPr>
          <w:b/>
        </w:rPr>
        <w:t xml:space="preserve">Tulos</w:t>
      </w:r>
    </w:p>
    <w:p>
      <w:r>
        <w:t xml:space="preserve">TV</w:t>
      </w:r>
    </w:p>
    <w:p>
      <w:r>
        <w:rPr>
          <w:b/>
        </w:rPr>
        <w:t xml:space="preserve">Tulos</w:t>
      </w:r>
    </w:p>
    <w:p>
      <w:r>
        <w:t xml:space="preserve">fiktiivinen_universumi</w:t>
      </w:r>
    </w:p>
    <w:p>
      <w:r>
        <w:rPr>
          <w:b/>
        </w:rPr>
        <w:t xml:space="preserve">Esimerkki 9.4563</w:t>
      </w:r>
    </w:p>
    <w:p>
      <w:r>
        <w:t xml:space="preserve">Elmo Lincoln oli näytön ensimmäinen mitä 1918?</w:t>
      </w:r>
    </w:p>
    <w:p>
      <w:r>
        <w:rPr>
          <w:b/>
        </w:rPr>
        <w:t xml:space="preserve">Tulos</w:t>
      </w:r>
    </w:p>
    <w:p>
      <w:r>
        <w:t xml:space="preserve">elokuva</w:t>
      </w:r>
    </w:p>
    <w:p>
      <w:r>
        <w:rPr>
          <w:b/>
        </w:rPr>
        <w:t xml:space="preserve">Esimerkki 9.4564</w:t>
      </w:r>
    </w:p>
    <w:p>
      <w:r>
        <w:t xml:space="preserve">Missä ELO:n kappaleessa kuullaan Wagneria, Beethovenia, Puccinia ja Verdiä?</w:t>
      </w:r>
    </w:p>
    <w:p>
      <w:r>
        <w:rPr>
          <w:b/>
        </w:rPr>
        <w:t xml:space="preserve">Tulos</w:t>
      </w:r>
    </w:p>
    <w:p>
      <w:r>
        <w:t xml:space="preserve">musiikki</w:t>
      </w:r>
    </w:p>
    <w:p>
      <w:r>
        <w:rPr>
          <w:b/>
        </w:rPr>
        <w:t xml:space="preserve">Esimerkki 9.4565</w:t>
      </w:r>
    </w:p>
    <w:p>
      <w:r>
        <w:t xml:space="preserve">Mikä on El Salvadorin pääkaupunki?</w:t>
      </w:r>
    </w:p>
    <w:p>
      <w:r>
        <w:rPr>
          <w:b/>
        </w:rPr>
        <w:t xml:space="preserve">Tulos</w:t>
      </w:r>
    </w:p>
    <w:p>
      <w:r>
        <w:t xml:space="preserve">sijainti</w:t>
      </w:r>
    </w:p>
    <w:p>
      <w:r>
        <w:rPr>
          <w:b/>
        </w:rPr>
        <w:t xml:space="preserve">Esimerkki 9.4566</w:t>
      </w:r>
    </w:p>
    <w:p>
      <w:r>
        <w:t xml:space="preserve">Kuka edesmennyt näyttelijä esitti Elsie Tanneria brittiläisessä saippuasarjassa "Coronation Street"?</w:t>
      </w:r>
    </w:p>
    <w:p>
      <w:r>
        <w:rPr>
          <w:b/>
        </w:rPr>
        <w:t xml:space="preserve">Tulos</w:t>
      </w:r>
    </w:p>
    <w:p>
      <w:r>
        <w:t xml:space="preserve">TV</w:t>
      </w:r>
    </w:p>
    <w:p>
      <w:r>
        <w:rPr>
          <w:b/>
        </w:rPr>
        <w:t xml:space="preserve">Esimerkki 9.4567</w:t>
      </w:r>
    </w:p>
    <w:p>
      <w:r>
        <w:t xml:space="preserve">Mikä Shakespearen näytelmä sijoittuu Elsinoren linnaan?</w:t>
      </w:r>
    </w:p>
    <w:p>
      <w:r>
        <w:rPr>
          <w:b/>
        </w:rPr>
        <w:t xml:space="preserve">Tulos</w:t>
      </w:r>
    </w:p>
    <w:p>
      <w:r>
        <w:t xml:space="preserve">teatteri</w:t>
      </w:r>
    </w:p>
    <w:p>
      <w:r>
        <w:rPr>
          <w:b/>
        </w:rPr>
        <w:t xml:space="preserve">Esimerkki 9.4568</w:t>
      </w:r>
    </w:p>
    <w:p>
      <w:r>
        <w:t xml:space="preserve">Marraskuussa 1982 Lontoossa sijaitseva Eltham Little Theatre nimettiin uudelleen vuonna 1903 Elthamissa syntyneen ja teatterille varoja keränneen esiintyjän mukaan.</w:t>
      </w:r>
    </w:p>
    <w:p>
      <w:r>
        <w:rPr>
          <w:b/>
        </w:rPr>
        <w:t xml:space="preserve">Tulos</w:t>
      </w:r>
    </w:p>
    <w:p>
      <w:r>
        <w:t xml:space="preserve">symbolit</w:t>
      </w:r>
    </w:p>
    <w:p>
      <w:r>
        <w:rPr>
          <w:b/>
        </w:rPr>
        <w:t xml:space="preserve">Esimerkki 9.4569</w:t>
      </w:r>
    </w:p>
    <w:p>
      <w:r>
        <w:t xml:space="preserve">Mikä oli ensimmäinen Elton Johnin albumi, joka nousi Britannian listaykköseksi?</w:t>
      </w:r>
    </w:p>
    <w:p>
      <w:r>
        <w:rPr>
          <w:b/>
        </w:rPr>
        <w:t xml:space="preserve">Tulos</w:t>
      </w:r>
    </w:p>
    <w:p>
      <w:r>
        <w:t xml:space="preserve">musiikki</w:t>
      </w:r>
    </w:p>
    <w:p>
      <w:r>
        <w:rPr>
          <w:b/>
        </w:rPr>
        <w:t xml:space="preserve">Esimerkki 9.4570</w:t>
      </w:r>
    </w:p>
    <w:p>
      <w:r>
        <w:t xml:space="preserve">Mikä oli Elton Johnin ensimmäinen albumi, joka nousi Yhdysvaltain listaykköseksi?</w:t>
      </w:r>
    </w:p>
    <w:p>
      <w:r>
        <w:rPr>
          <w:b/>
        </w:rPr>
        <w:t xml:space="preserve">Tulos</w:t>
      </w:r>
    </w:p>
    <w:p>
      <w:r>
        <w:t xml:space="preserve">musiikki</w:t>
      </w:r>
    </w:p>
    <w:p>
      <w:r>
        <w:rPr>
          <w:b/>
        </w:rPr>
        <w:t xml:space="preserve">Esimerkki 9.4571</w:t>
      </w:r>
    </w:p>
    <w:p>
      <w:r>
        <w:t xml:space="preserve">Mikä oli Elton Johnin ensimmäinen Yhdysvaltain listaykkönen?</w:t>
      </w:r>
    </w:p>
    <w:p>
      <w:r>
        <w:rPr>
          <w:b/>
        </w:rPr>
        <w:t xml:space="preserve">Tulos</w:t>
      </w:r>
    </w:p>
    <w:p>
      <w:r>
        <w:t xml:space="preserve">musiikki</w:t>
      </w:r>
    </w:p>
    <w:p>
      <w:r>
        <w:rPr>
          <w:b/>
        </w:rPr>
        <w:t xml:space="preserve">Esimerkki 9.4572</w:t>
      </w:r>
    </w:p>
    <w:p>
      <w:r>
        <w:t xml:space="preserve">Mikä on Elton Johnin lähinnä instrumentaalinen musiikkikappale, joka on hänen vuonna 1978 julkaistun albuminsa A Single Man päätösraita?</w:t>
      </w:r>
    </w:p>
    <w:p>
      <w:r>
        <w:rPr>
          <w:b/>
        </w:rPr>
        <w:t xml:space="preserve">Tulos</w:t>
      </w:r>
    </w:p>
    <w:p>
      <w:r>
        <w:t xml:space="preserve">musiikki</w:t>
      </w:r>
    </w:p>
    <w:p>
      <w:r>
        <w:rPr>
          <w:b/>
        </w:rPr>
        <w:t xml:space="preserve">Esimerkki 9.4573</w:t>
      </w:r>
    </w:p>
    <w:p>
      <w:r>
        <w:t xml:space="preserve">Elton John esitti 5 kappaletta minkä Disney-elokuvan soundtrackilla?</w:t>
      </w:r>
    </w:p>
    <w:p>
      <w:r>
        <w:rPr>
          <w:b/>
        </w:rPr>
        <w:t xml:space="preserve">Tulos</w:t>
      </w:r>
    </w:p>
    <w:p>
      <w:r>
        <w:t xml:space="preserve">musiikki</w:t>
      </w:r>
    </w:p>
    <w:p>
      <w:r>
        <w:rPr>
          <w:b/>
        </w:rPr>
        <w:t xml:space="preserve">Esimerkki 9.4574</w:t>
      </w:r>
    </w:p>
    <w:p>
      <w:r>
        <w:t xml:space="preserve">"When are you gonna come down, When are you going to land", on minkä Elton Johnin kappaleen alkusanat?</w:t>
      </w:r>
    </w:p>
    <w:p>
      <w:r>
        <w:rPr>
          <w:b/>
        </w:rPr>
        <w:t xml:space="preserve">Tulos</w:t>
      </w:r>
    </w:p>
    <w:p>
      <w:r>
        <w:t xml:space="preserve">musiikki</w:t>
      </w:r>
    </w:p>
    <w:p>
      <w:r>
        <w:rPr>
          <w:b/>
        </w:rPr>
        <w:t xml:space="preserve">Esimerkki 9.4575</w:t>
      </w:r>
    </w:p>
    <w:p>
      <w:r>
        <w:t xml:space="preserve">Mikä oli Elton Johnin ensimmäisen soolohitin nimi?</w:t>
      </w:r>
    </w:p>
    <w:p>
      <w:r>
        <w:rPr>
          <w:b/>
        </w:rPr>
        <w:t xml:space="preserve">Tulos</w:t>
      </w:r>
    </w:p>
    <w:p>
      <w:r>
        <w:t xml:space="preserve">musiikki</w:t>
      </w:r>
    </w:p>
    <w:p>
      <w:r>
        <w:rPr>
          <w:b/>
        </w:rPr>
        <w:t xml:space="preserve">Esimerkki 9.4576</w:t>
      </w:r>
    </w:p>
    <w:p>
      <w:r>
        <w:t xml:space="preserve">Mikä Elton Johnin singlelista oli kunnianosoitus onnettomuudessa menehtyneelle lähetinratsastajalle?</w:t>
      </w:r>
    </w:p>
    <w:p>
      <w:r>
        <w:rPr>
          <w:b/>
        </w:rPr>
        <w:t xml:space="preserve">Tulos</w:t>
      </w:r>
    </w:p>
    <w:p>
      <w:r>
        <w:t xml:space="preserve">musiikki</w:t>
      </w:r>
    </w:p>
    <w:p>
      <w:r>
        <w:rPr>
          <w:b/>
        </w:rPr>
        <w:t xml:space="preserve">Esimerkki 9.4577</w:t>
      </w:r>
    </w:p>
    <w:p>
      <w:r>
        <w:t xml:space="preserve">Hänen vuonna 2009 julkaistun albuminsa nimi on "Quiet Nights", joten kuka kanadalainen jazzlaulaja ja pianisti on naimisissa Elvis Costellon kanssa?</w:t>
      </w:r>
    </w:p>
    <w:p>
      <w:r>
        <w:rPr>
          <w:b/>
        </w:rPr>
        <w:t xml:space="preserve">Tulos</w:t>
      </w:r>
    </w:p>
    <w:p>
      <w:r>
        <w:t xml:space="preserve">musiikki</w:t>
      </w:r>
    </w:p>
    <w:p>
      <w:r>
        <w:rPr>
          <w:b/>
        </w:rPr>
        <w:t xml:space="preserve">Tulos</w:t>
      </w:r>
    </w:p>
    <w:p>
      <w:r>
        <w:t xml:space="preserve">pohja</w:t>
      </w:r>
    </w:p>
    <w:p>
      <w:r>
        <w:rPr>
          <w:b/>
        </w:rPr>
        <w:t xml:space="preserve">Tulos</w:t>
      </w:r>
    </w:p>
    <w:p>
      <w:r>
        <w:t xml:space="preserve">ihmiset</w:t>
      </w:r>
    </w:p>
    <w:p>
      <w:r>
        <w:rPr>
          <w:b/>
        </w:rPr>
        <w:t xml:space="preserve">Esimerkki 9.4578</w:t>
      </w:r>
    </w:p>
    <w:p>
      <w:r>
        <w:t xml:space="preserve">Missä Elvis-elokuvassa hän näyttelee mäkihyppääjää?</w:t>
      </w:r>
    </w:p>
    <w:p>
      <w:r>
        <w:rPr>
          <w:b/>
        </w:rPr>
        <w:t xml:space="preserve">Tulos</w:t>
      </w:r>
    </w:p>
    <w:p>
      <w:r>
        <w:t xml:space="preserve">elokuva</w:t>
      </w:r>
    </w:p>
    <w:p>
      <w:r>
        <w:rPr>
          <w:b/>
        </w:rPr>
        <w:t xml:space="preserve">Esimerkki 9.4579</w:t>
      </w:r>
    </w:p>
    <w:p>
      <w:r>
        <w:t xml:space="preserve">Mikä näistä Elviksen ykkösalbumeista julkaistiin ENNEN muita?</w:t>
      </w:r>
    </w:p>
    <w:p>
      <w:r>
        <w:rPr>
          <w:b/>
        </w:rPr>
        <w:t xml:space="preserve">Tulos</w:t>
      </w:r>
    </w:p>
    <w:p>
      <w:r>
        <w:t xml:space="preserve">musiikki</w:t>
      </w:r>
    </w:p>
    <w:p>
      <w:r>
        <w:rPr>
          <w:b/>
        </w:rPr>
        <w:t xml:space="preserve">Esimerkki 9.4580</w:t>
      </w:r>
    </w:p>
    <w:p>
      <w:r>
        <w:t xml:space="preserve">Mikä näistä Elviksen kappaleista oli numero 1 ENNEN muita?</w:t>
      </w:r>
    </w:p>
    <w:p>
      <w:r>
        <w:rPr>
          <w:b/>
        </w:rPr>
        <w:t xml:space="preserve">Tulos</w:t>
      </w:r>
    </w:p>
    <w:p>
      <w:r>
        <w:t xml:space="preserve">musiikki</w:t>
      </w:r>
    </w:p>
    <w:p>
      <w:r>
        <w:rPr>
          <w:b/>
        </w:rPr>
        <w:t xml:space="preserve">Esimerkki 9.4581</w:t>
      </w:r>
    </w:p>
    <w:p>
      <w:r>
        <w:t xml:space="preserve">Mikä oli Elviksen viimeinen listaykkönen hänen elinaikanaan?</w:t>
      </w:r>
    </w:p>
    <w:p>
      <w:r>
        <w:rPr>
          <w:b/>
        </w:rPr>
        <w:t xml:space="preserve">Tulos</w:t>
      </w:r>
    </w:p>
    <w:p>
      <w:r>
        <w:t xml:space="preserve">musiikki</w:t>
      </w:r>
    </w:p>
    <w:p>
      <w:r>
        <w:rPr>
          <w:b/>
        </w:rPr>
        <w:t xml:space="preserve">Esimerkki 9.4582</w:t>
      </w:r>
    </w:p>
    <w:p>
      <w:r>
        <w:t xml:space="preserve">Mikä Elviksen kappaleen cover antoi Pet Shop Boysille ykkössijan vuonna 1987?</w:t>
      </w:r>
    </w:p>
    <w:p>
      <w:r>
        <w:rPr>
          <w:b/>
        </w:rPr>
        <w:t xml:space="preserve">Tulos</w:t>
      </w:r>
    </w:p>
    <w:p>
      <w:r>
        <w:t xml:space="preserve">musiikki</w:t>
      </w:r>
    </w:p>
    <w:p>
      <w:r>
        <w:rPr>
          <w:b/>
        </w:rPr>
        <w:t xml:space="preserve">Esimerkki 9.4583</w:t>
      </w:r>
    </w:p>
    <w:p>
      <w:r>
        <w:t xml:space="preserve">Millä nimellä Elvis Presleyn manageri Andreas Cornelis van Kujik tunnettiin paremmin?</w:t>
      </w:r>
    </w:p>
    <w:p>
      <w:r>
        <w:rPr>
          <w:b/>
        </w:rPr>
        <w:t xml:space="preserve">Tulos</w:t>
      </w:r>
    </w:p>
    <w:p>
      <w:r>
        <w:t xml:space="preserve">pohja</w:t>
      </w:r>
    </w:p>
    <w:p>
      <w:r>
        <w:rPr>
          <w:b/>
        </w:rPr>
        <w:t xml:space="preserve">Esimerkki 9.4584</w:t>
      </w:r>
    </w:p>
    <w:p>
      <w:r>
        <w:t xml:space="preserve">Mikä oli Elvis Presleyn ensimmäinen pitkä elokuva?</w:t>
      </w:r>
    </w:p>
    <w:p>
      <w:r>
        <w:rPr>
          <w:b/>
        </w:rPr>
        <w:t xml:space="preserve">Tulos</w:t>
      </w:r>
    </w:p>
    <w:p>
      <w:r>
        <w:t xml:space="preserve">elokuva</w:t>
      </w:r>
    </w:p>
    <w:p>
      <w:r>
        <w:rPr>
          <w:b/>
        </w:rPr>
        <w:t xml:space="preserve">Esimerkki 9.4585</w:t>
      </w:r>
    </w:p>
    <w:p>
      <w:r>
        <w:t xml:space="preserve">Mikä oli Elvis Presleyn ensimmäisen elokuvan nimi?</w:t>
      </w:r>
    </w:p>
    <w:p>
      <w:r>
        <w:rPr>
          <w:b/>
        </w:rPr>
        <w:t xml:space="preserve">Tulos</w:t>
      </w:r>
    </w:p>
    <w:p>
      <w:r>
        <w:t xml:space="preserve">musiikki</w:t>
      </w:r>
    </w:p>
    <w:p>
      <w:r>
        <w:rPr>
          <w:b/>
        </w:rPr>
        <w:t xml:space="preserve">Tulos</w:t>
      </w:r>
    </w:p>
    <w:p>
      <w:r>
        <w:t xml:space="preserve">elokuva</w:t>
      </w:r>
    </w:p>
    <w:p>
      <w:r>
        <w:rPr>
          <w:b/>
        </w:rPr>
        <w:t xml:space="preserve">Esimerkki 9.4586</w:t>
      </w:r>
    </w:p>
    <w:p>
      <w:r>
        <w:t xml:space="preserve">Mikä oli Elvis Presleyn ensimmäisen elokuvan nimi?</w:t>
      </w:r>
    </w:p>
    <w:p>
      <w:r>
        <w:rPr>
          <w:b/>
        </w:rPr>
        <w:t xml:space="preserve">Tulos</w:t>
      </w:r>
    </w:p>
    <w:p>
      <w:r>
        <w:t xml:space="preserve">musiikki</w:t>
      </w:r>
    </w:p>
    <w:p>
      <w:r>
        <w:rPr>
          <w:b/>
        </w:rPr>
        <w:t xml:space="preserve">Tulos</w:t>
      </w:r>
    </w:p>
    <w:p>
      <w:r>
        <w:t xml:space="preserve">elokuva</w:t>
      </w:r>
    </w:p>
    <w:p>
      <w:r>
        <w:rPr>
          <w:b/>
        </w:rPr>
        <w:t xml:space="preserve">Esimerkki 9.4587</w:t>
      </w:r>
    </w:p>
    <w:p>
      <w:r>
        <w:t xml:space="preserve">Missä elokuvassa Elvis Presley esitti punaista intiaania?</w:t>
      </w:r>
    </w:p>
    <w:p>
      <w:r>
        <w:rPr>
          <w:b/>
        </w:rPr>
        <w:t xml:space="preserve">Tulos</w:t>
      </w:r>
    </w:p>
    <w:p>
      <w:r>
        <w:t xml:space="preserve">elokuva</w:t>
      </w:r>
    </w:p>
    <w:p>
      <w:r>
        <w:rPr>
          <w:b/>
        </w:rPr>
        <w:t xml:space="preserve">Esimerkki 9.4588</w:t>
      </w:r>
    </w:p>
    <w:p>
      <w:r>
        <w:t xml:space="preserve">Missä vuoden 1960 elokuvassa Elvis Presley näytteli sekarotuista hahmoa?</w:t>
      </w:r>
    </w:p>
    <w:p>
      <w:r>
        <w:rPr>
          <w:b/>
        </w:rPr>
        <w:t xml:space="preserve">Tulos</w:t>
      </w:r>
    </w:p>
    <w:p>
      <w:r>
        <w:t xml:space="preserve">elokuva</w:t>
      </w:r>
    </w:p>
    <w:p>
      <w:r>
        <w:rPr>
          <w:b/>
        </w:rPr>
        <w:t xml:space="preserve">Esimerkki 9.4589</w:t>
      </w:r>
    </w:p>
    <w:p>
      <w:r>
        <w:t xml:space="preserve">Elvis Presleyn mukaan mitä löytyy Lonely Streetin päästä?</w:t>
      </w:r>
    </w:p>
    <w:p>
      <w:r>
        <w:rPr>
          <w:b/>
        </w:rPr>
        <w:t xml:space="preserve">Tulos</w:t>
      </w:r>
    </w:p>
    <w:p>
      <w:r>
        <w:t xml:space="preserve">musiikki</w:t>
      </w:r>
    </w:p>
    <w:p>
      <w:r>
        <w:rPr>
          <w:b/>
        </w:rPr>
        <w:t xml:space="preserve">Esimerkki 9.4590</w:t>
      </w:r>
    </w:p>
    <w:p>
      <w:r>
        <w:t xml:space="preserve">Mikä oli Elvis Presleyn ensimmäinen brittiläinen Top 10 -hitti?</w:t>
      </w:r>
    </w:p>
    <w:p>
      <w:r>
        <w:rPr>
          <w:b/>
        </w:rPr>
        <w:t xml:space="preserve">Tulos</w:t>
      </w:r>
    </w:p>
    <w:p>
      <w:r>
        <w:t xml:space="preserve">musiikki</w:t>
      </w:r>
    </w:p>
    <w:p>
      <w:r>
        <w:rPr>
          <w:b/>
        </w:rPr>
        <w:t xml:space="preserve">Esimerkki 9.4591</w:t>
      </w:r>
    </w:p>
    <w:p>
      <w:r>
        <w:t xml:space="preserve">Mikä oli Elvis Presleyn ensimmäinen albumi, jonka nimessä ei ollut hänen nimeään?</w:t>
      </w:r>
    </w:p>
    <w:p>
      <w:r>
        <w:rPr>
          <w:b/>
        </w:rPr>
        <w:t xml:space="preserve">Tulos</w:t>
      </w:r>
    </w:p>
    <w:p>
      <w:r>
        <w:t xml:space="preserve">musiikki</w:t>
      </w:r>
    </w:p>
    <w:p>
      <w:r>
        <w:rPr>
          <w:b/>
        </w:rPr>
        <w:t xml:space="preserve">Esimerkki 9.4592</w:t>
      </w:r>
    </w:p>
    <w:p>
      <w:r>
        <w:t xml:space="preserve">Mikä Elvis Presleyn vuoden 1969 hitti oli myös Fine Young Cannibals -yhtyeen hitti vuonna 1985?</w:t>
      </w:r>
    </w:p>
    <w:p>
      <w:r>
        <w:rPr>
          <w:b/>
        </w:rPr>
        <w:t xml:space="preserve">Tulos</w:t>
      </w:r>
    </w:p>
    <w:p>
      <w:r>
        <w:t xml:space="preserve">musiikki</w:t>
      </w:r>
    </w:p>
    <w:p>
      <w:r>
        <w:rPr>
          <w:b/>
        </w:rPr>
        <w:t xml:space="preserve">Esimerkki 9.4593</w:t>
      </w:r>
    </w:p>
    <w:p>
      <w:r>
        <w:t xml:space="preserve">Mikä oli Elvis Presleyn myydyin single Yhdistyneessä kuningaskunnassa?</w:t>
      </w:r>
    </w:p>
    <w:p>
      <w:r>
        <w:rPr>
          <w:b/>
        </w:rPr>
        <w:t xml:space="preserve">Tulos</w:t>
      </w:r>
    </w:p>
    <w:p>
      <w:r>
        <w:t xml:space="preserve">musiikki</w:t>
      </w:r>
    </w:p>
    <w:p>
      <w:r>
        <w:rPr>
          <w:b/>
        </w:rPr>
        <w:t xml:space="preserve">Esimerkki 9.4594</w:t>
      </w:r>
    </w:p>
    <w:p>
      <w:r>
        <w:t xml:space="preserve">Minkä Elvis Presleyn elokuvan otsikossa on sana rakkaus ja se on ainoa elokuva, jossa hänen hahmonsa kuolee?</w:t>
      </w:r>
    </w:p>
    <w:p>
      <w:r>
        <w:rPr>
          <w:b/>
        </w:rPr>
        <w:t xml:space="preserve">Tulos</w:t>
      </w:r>
    </w:p>
    <w:p>
      <w:r>
        <w:t xml:space="preserve">musiikki</w:t>
      </w:r>
    </w:p>
    <w:p>
      <w:r>
        <w:rPr>
          <w:b/>
        </w:rPr>
        <w:t xml:space="preserve">Esimerkki 9.4595</w:t>
      </w:r>
    </w:p>
    <w:p>
      <w:r>
        <w:t xml:space="preserve">Mikä oli ensimmäinen Elvis Presleyn single, joka nousi listaykköseksi Yhdistyneessä kuningaskunnassa?</w:t>
      </w:r>
    </w:p>
    <w:p>
      <w:r>
        <w:rPr>
          <w:b/>
        </w:rPr>
        <w:t xml:space="preserve">Tulos</w:t>
      </w:r>
    </w:p>
    <w:p>
      <w:r>
        <w:t xml:space="preserve">musiikki</w:t>
      </w:r>
    </w:p>
    <w:p>
      <w:r>
        <w:rPr>
          <w:b/>
        </w:rPr>
        <w:t xml:space="preserve">Esimerkki 9.4596</w:t>
      </w:r>
    </w:p>
    <w:p>
      <w:r>
        <w:t xml:space="preserve">Mikä oli Elvis Presleyn ensimmäisen brittiläisen listaykkösen nimi?</w:t>
      </w:r>
    </w:p>
    <w:p>
      <w:r>
        <w:rPr>
          <w:b/>
        </w:rPr>
        <w:t xml:space="preserve">Tulos</w:t>
      </w:r>
    </w:p>
    <w:p>
      <w:r>
        <w:t xml:space="preserve">musiikki</w:t>
      </w:r>
    </w:p>
    <w:p>
      <w:r>
        <w:rPr>
          <w:b/>
        </w:rPr>
        <w:t xml:space="preserve">Esimerkki 9.4597</w:t>
      </w:r>
    </w:p>
    <w:p>
      <w:r>
        <w:t xml:space="preserve">Mikä Elvis Presleyn hitti oli yksinkertaisesti "O Sole Mio" uudella sanoituksella?</w:t>
      </w:r>
    </w:p>
    <w:p>
      <w:r>
        <w:rPr>
          <w:b/>
        </w:rPr>
        <w:t xml:space="preserve">Tulos</w:t>
      </w:r>
    </w:p>
    <w:p>
      <w:r>
        <w:t xml:space="preserve">musiikki</w:t>
      </w:r>
    </w:p>
    <w:p>
      <w:r>
        <w:rPr>
          <w:b/>
        </w:rPr>
        <w:t xml:space="preserve">Esimerkki 9.4598</w:t>
      </w:r>
    </w:p>
    <w:p>
      <w:r>
        <w:t xml:space="preserve">Mikä oli Elvis Presleyn ainoa brittiläinen listaykkönen, jonka nimi oli yksi sana?</w:t>
      </w:r>
    </w:p>
    <w:p>
      <w:r>
        <w:rPr>
          <w:b/>
        </w:rPr>
        <w:t xml:space="preserve">Tulos</w:t>
      </w:r>
    </w:p>
    <w:p>
      <w:r>
        <w:t xml:space="preserve">musiikki</w:t>
      </w:r>
    </w:p>
    <w:p>
      <w:r>
        <w:rPr>
          <w:b/>
        </w:rPr>
        <w:t xml:space="preserve">Esimerkki 9.4599</w:t>
      </w:r>
    </w:p>
    <w:p>
      <w:r>
        <w:t xml:space="preserve">Missä yhdysvaltalaisessa hittibiisissä Elvis Presley lauloi muutaman repliikin saksaksi?</w:t>
      </w:r>
    </w:p>
    <w:p>
      <w:r>
        <w:rPr>
          <w:b/>
        </w:rPr>
        <w:t xml:space="preserve">Tulos</w:t>
      </w:r>
    </w:p>
    <w:p>
      <w:r>
        <w:t xml:space="preserve">musiikki</w:t>
      </w:r>
    </w:p>
    <w:p>
      <w:r>
        <w:rPr>
          <w:b/>
        </w:rPr>
        <w:t xml:space="preserve">Esimerkki 9.4600</w:t>
      </w:r>
    </w:p>
    <w:p>
      <w:r>
        <w:t xml:space="preserve">Mikä oli Elvis Presleyn ensimmäinen listaykkönen Yhdistyneessä kuningaskunnassa?</w:t>
      </w:r>
    </w:p>
    <w:p>
      <w:r>
        <w:rPr>
          <w:b/>
        </w:rPr>
        <w:t xml:space="preserve">Tulos</w:t>
      </w:r>
    </w:p>
    <w:p>
      <w:r>
        <w:t xml:space="preserve">musiikki</w:t>
      </w:r>
    </w:p>
    <w:p>
      <w:r>
        <w:rPr>
          <w:b/>
        </w:rPr>
        <w:t xml:space="preserve">Esimerkki 9.4601</w:t>
      </w:r>
    </w:p>
    <w:p>
      <w:r>
        <w:t xml:space="preserve">Missä Mississippissä Elvis Presley syntyi?</w:t>
      </w:r>
    </w:p>
    <w:p>
      <w:r>
        <w:rPr>
          <w:b/>
        </w:rPr>
        <w:t xml:space="preserve">Tulos</w:t>
      </w:r>
    </w:p>
    <w:p>
      <w:r>
        <w:t xml:space="preserve">ihmiset</w:t>
      </w:r>
    </w:p>
    <w:p>
      <w:r>
        <w:rPr>
          <w:b/>
        </w:rPr>
        <w:t xml:space="preserve">Esimerkki 9.4602</w:t>
      </w:r>
    </w:p>
    <w:p>
      <w:r>
        <w:t xml:space="preserve">Ketä Jake ja Elwood tunnettiin paremmin vuoden 1980 elokuvassa?</w:t>
      </w:r>
    </w:p>
    <w:p>
      <w:r>
        <w:rPr>
          <w:b/>
        </w:rPr>
        <w:t xml:space="preserve">Tulos</w:t>
      </w:r>
    </w:p>
    <w:p>
      <w:r>
        <w:t xml:space="preserve">musiikki</w:t>
      </w:r>
    </w:p>
    <w:p>
      <w:r>
        <w:rPr>
          <w:b/>
        </w:rPr>
        <w:t xml:space="preserve">Tulos</w:t>
      </w:r>
    </w:p>
    <w:p>
      <w:r>
        <w:t xml:space="preserve">elokuva</w:t>
      </w:r>
    </w:p>
    <w:p>
      <w:r>
        <w:rPr>
          <w:b/>
        </w:rPr>
        <w:t xml:space="preserve">Esimerkki 9.4603</w:t>
      </w:r>
    </w:p>
    <w:p>
      <w:r>
        <w:t xml:space="preserve">Tammikuun 17. päivänä 1929 Chesterin ylpeys Elzie Segar debytoi minkä ikonisen sarjakuvahahmon kanssa Thimble Theaterin stripissä?</w:t>
      </w:r>
    </w:p>
    <w:p>
      <w:r>
        <w:rPr>
          <w:b/>
        </w:rPr>
        <w:t xml:space="preserve">Tulos</w:t>
      </w:r>
    </w:p>
    <w:p>
      <w:r>
        <w:t xml:space="preserve">comic_strips</w:t>
      </w:r>
    </w:p>
    <w:p>
      <w:r>
        <w:rPr>
          <w:b/>
        </w:rPr>
        <w:t xml:space="preserve">Tulos</w:t>
      </w:r>
    </w:p>
    <w:p>
      <w:r>
        <w:t xml:space="preserve">fiktiivinen_universumi</w:t>
      </w:r>
    </w:p>
    <w:p>
      <w:r>
        <w:rPr>
          <w:b/>
        </w:rPr>
        <w:t xml:space="preserve">Esimerkki 9.4604</w:t>
      </w:r>
    </w:p>
    <w:p>
      <w:r>
        <w:t xml:space="preserve">Missä maassa Emanuel Adebayor pelasi jalkapalloa, kun maa vetäytyi Afrikan kansojen cupista vuonna 2010?</w:t>
      </w:r>
    </w:p>
    <w:p>
      <w:r>
        <w:rPr>
          <w:b/>
        </w:rPr>
        <w:t xml:space="preserve">Tulos</w:t>
      </w:r>
    </w:p>
    <w:p>
      <w:r>
        <w:t xml:space="preserve">ihmiset</w:t>
      </w:r>
    </w:p>
    <w:p>
      <w:r>
        <w:rPr>
          <w:b/>
        </w:rPr>
        <w:t xml:space="preserve">Esimerkki 9.4605</w:t>
      </w:r>
    </w:p>
    <w:p>
      <w:r>
        <w:t xml:space="preserve">'Embraceable You' ja 'I Got Rhythm' ovat kappaleita vuoden 1951 elokuvamusikaalissa?</w:t>
      </w:r>
    </w:p>
    <w:p>
      <w:r>
        <w:rPr>
          <w:b/>
        </w:rPr>
        <w:t xml:space="preserve">Tulos</w:t>
      </w:r>
    </w:p>
    <w:p>
      <w:r>
        <w:t xml:space="preserve">musiikki</w:t>
      </w:r>
    </w:p>
    <w:p>
      <w:r>
        <w:rPr>
          <w:b/>
        </w:rPr>
        <w:t xml:space="preserve">Esimerkki 9.4606</w:t>
      </w:r>
    </w:p>
    <w:p>
      <w:r>
        <w:t xml:space="preserve">Smaragdi ja akvamariini ovat minkä jalokiven lajikkeita?</w:t>
      </w:r>
    </w:p>
    <w:p>
      <w:r>
        <w:rPr>
          <w:b/>
        </w:rPr>
        <w:t xml:space="preserve">Tulos</w:t>
      </w:r>
    </w:p>
    <w:p>
      <w:r>
        <w:t xml:space="preserve">pohja</w:t>
      </w:r>
    </w:p>
    <w:p>
      <w:r>
        <w:rPr>
          <w:b/>
        </w:rPr>
        <w:t xml:space="preserve">Esimerkki 9.4607</w:t>
      </w:r>
    </w:p>
    <w:p>
      <w:r>
        <w:t xml:space="preserve">Kuka brittisäveltäjä työsti Emerald Isle -nimistä operettia kuollessaan vuonna 1900?</w:t>
      </w:r>
    </w:p>
    <w:p>
      <w:r>
        <w:rPr>
          <w:b/>
        </w:rPr>
        <w:t xml:space="preserve">Tulos</w:t>
      </w:r>
    </w:p>
    <w:p>
      <w:r>
        <w:t xml:space="preserve">musiikki</w:t>
      </w:r>
    </w:p>
    <w:p>
      <w:r>
        <w:rPr>
          <w:b/>
        </w:rPr>
        <w:t xml:space="preserve">Esimerkki 9.4608</w:t>
      </w:r>
    </w:p>
    <w:p>
      <w:r>
        <w:t xml:space="preserve">Mikä Michael Powellin ja Emeric Pressburgerin elokuva kertoi nuoresta balettitanssijasta, joka uhmaa tuottajaa rakastumalla säveltäjään, ja sen pääosissa olivat Moira Shearer, Robert Helpmann ja Marius Goring?</w:t>
      </w:r>
    </w:p>
    <w:p>
      <w:r>
        <w:rPr>
          <w:b/>
        </w:rPr>
        <w:t xml:space="preserve">Tulos</w:t>
      </w:r>
    </w:p>
    <w:p>
      <w:r>
        <w:t xml:space="preserve">elokuva</w:t>
      </w:r>
    </w:p>
    <w:p>
      <w:r>
        <w:rPr>
          <w:b/>
        </w:rPr>
        <w:t xml:space="preserve">Esimerkki 9.4609</w:t>
      </w:r>
    </w:p>
    <w:p>
      <w:r>
        <w:t xml:space="preserve">Emetofobia on irrationaalinen pelko mitä ruumiintoimintoja kohtaan?</w:t>
      </w:r>
    </w:p>
    <w:p>
      <w:r>
        <w:rPr>
          <w:b/>
        </w:rPr>
        <w:t xml:space="preserve">Tulos</w:t>
      </w:r>
    </w:p>
    <w:p>
      <w:r>
        <w:t xml:space="preserve">pohja</w:t>
      </w:r>
    </w:p>
    <w:p>
      <w:r>
        <w:rPr>
          <w:b/>
        </w:rPr>
        <w:t xml:space="preserve">Esimerkki 9.4610</w:t>
      </w:r>
    </w:p>
    <w:p>
      <w:r>
        <w:t xml:space="preserve">Mitä emetofobia pelkää?</w:t>
      </w:r>
    </w:p>
    <w:p>
      <w:r>
        <w:rPr>
          <w:b/>
        </w:rPr>
        <w:t xml:space="preserve">Tulos</w:t>
      </w:r>
    </w:p>
    <w:p>
      <w:r>
        <w:t xml:space="preserve">pohja</w:t>
      </w:r>
    </w:p>
    <w:p>
      <w:r>
        <w:rPr>
          <w:b/>
        </w:rPr>
        <w:t xml:space="preserve">Esimerkki 9.4611</w:t>
      </w:r>
    </w:p>
    <w:p>
      <w:r>
        <w:t xml:space="preserve">Emil Boc erosi minkä Euroopan maan pääministerin virasta helmikuussa 2012?</w:t>
      </w:r>
    </w:p>
    <w:p>
      <w:r>
        <w:rPr>
          <w:b/>
        </w:rPr>
        <w:t xml:space="preserve">Tulos</w:t>
      </w:r>
    </w:p>
    <w:p>
      <w:r>
        <w:t xml:space="preserve">ihmiset</w:t>
      </w:r>
    </w:p>
    <w:p>
      <w:r>
        <w:rPr>
          <w:b/>
        </w:rPr>
        <w:t xml:space="preserve">Esimerkki 9.4612</w:t>
      </w:r>
    </w:p>
    <w:p>
      <w:r>
        <w:t xml:space="preserve">Minkä amerikkalaisen levy-yhtiön, jonka Emile Berliner ja Eldridge R Johnson perustivat vuonna 1901, suosi The Sweet -yhtye, joka julkaisi muun muassa hittejä Blockbuster, Ballroom Blitz, Wig Wam Bam ja Hell Raiser ?</w:t>
      </w:r>
    </w:p>
    <w:p>
      <w:r>
        <w:rPr>
          <w:b/>
        </w:rPr>
        <w:t xml:space="preserve">Tulos</w:t>
      </w:r>
    </w:p>
    <w:p>
      <w:r>
        <w:t xml:space="preserve">musiikki</w:t>
      </w:r>
    </w:p>
    <w:p>
      <w:r>
        <w:rPr>
          <w:b/>
        </w:rPr>
        <w:t xml:space="preserve">Tulos</w:t>
      </w:r>
    </w:p>
    <w:p>
      <w:r>
        <w:t xml:space="preserve">organisaatio</w:t>
      </w:r>
    </w:p>
    <w:p>
      <w:r>
        <w:rPr>
          <w:b/>
        </w:rPr>
        <w:t xml:space="preserve">Esimerkki 9.4613</w:t>
      </w:r>
    </w:p>
    <w:p>
      <w:r>
        <w:t xml:space="preserve">Mikä oli Emile Zolan klassikkoromaanin nimi, joka kertoi ranskalaisten hiilikaivostyöläisten lakosta 1860-luvulla?</w:t>
      </w:r>
    </w:p>
    <w:p>
      <w:r>
        <w:rPr>
          <w:b/>
        </w:rPr>
        <w:t xml:space="preserve">Tulos</w:t>
      </w:r>
    </w:p>
    <w:p>
      <w:r>
        <w:t xml:space="preserve">kirja</w:t>
      </w:r>
    </w:p>
    <w:p>
      <w:r>
        <w:rPr>
          <w:b/>
        </w:rPr>
        <w:t xml:space="preserve">Esimerkki 9.4614</w:t>
      </w:r>
    </w:p>
    <w:p>
      <w:r>
        <w:t xml:space="preserve">Kirjailija Emile Zola,oli kuuluisan ranskalaisen taiteilijan lapsuudenkaveri heidän kotikaupungissaan Aix en Provencessa?</w:t>
      </w:r>
    </w:p>
    <w:p>
      <w:r>
        <w:rPr>
          <w:b/>
        </w:rPr>
        <w:t xml:space="preserve">Tulos</w:t>
      </w:r>
    </w:p>
    <w:p>
      <w:r>
        <w:t xml:space="preserve">vaikuttaa</w:t>
      </w:r>
    </w:p>
    <w:p>
      <w:r>
        <w:rPr>
          <w:b/>
        </w:rPr>
        <w:t xml:space="preserve">Esimerkki 9.4615</w:t>
      </w:r>
    </w:p>
    <w:p>
      <w:r>
        <w:t xml:space="preserve">Kuka sävelsi oopperan "Emilia di Liverpool" vuonna 1824?</w:t>
      </w:r>
    </w:p>
    <w:p>
      <w:r>
        <w:rPr>
          <w:b/>
        </w:rPr>
        <w:t xml:space="preserve">Tulos</w:t>
      </w:r>
    </w:p>
    <w:p>
      <w:r>
        <w:t xml:space="preserve">musiikki</w:t>
      </w:r>
    </w:p>
    <w:p>
      <w:r>
        <w:rPr>
          <w:b/>
        </w:rPr>
        <w:t xml:space="preserve">Esimerkki 9.4616</w:t>
      </w:r>
    </w:p>
    <w:p>
      <w:r>
        <w:t xml:space="preserve">Kenraali Victoriano Huerta, Emiliano Zapata ja Pancho Villa ovat osa minkä maan historiaa?</w:t>
      </w:r>
    </w:p>
    <w:p>
      <w:r>
        <w:rPr>
          <w:b/>
        </w:rPr>
        <w:t xml:space="preserve">Tulos</w:t>
      </w:r>
    </w:p>
    <w:p>
      <w:r>
        <w:t xml:space="preserve">ihmiset</w:t>
      </w:r>
    </w:p>
    <w:p>
      <w:r>
        <w:rPr>
          <w:b/>
        </w:rPr>
        <w:t xml:space="preserve">Esimerkki 9.4617</w:t>
      </w:r>
    </w:p>
    <w:p>
      <w:r>
        <w:t xml:space="preserve">Ketä Emilio Estevez näyttelee vuoden 1988 elokuvassa 'Young Guns'?</w:t>
      </w:r>
    </w:p>
    <w:p>
      <w:r>
        <w:rPr>
          <w:b/>
        </w:rPr>
        <w:t xml:space="preserve">Tulos</w:t>
      </w:r>
    </w:p>
    <w:p>
      <w:r>
        <w:t xml:space="preserve">elokuva</w:t>
      </w:r>
    </w:p>
    <w:p>
      <w:r>
        <w:rPr>
          <w:b/>
        </w:rPr>
        <w:t xml:space="preserve">Esimerkki 9.4618</w:t>
      </w:r>
    </w:p>
    <w:p>
      <w:r>
        <w:t xml:space="preserve">Kuka on Emilio Estevezin kuuluisa näyttelijäisä?</w:t>
      </w:r>
    </w:p>
    <w:p>
      <w:r>
        <w:rPr>
          <w:b/>
        </w:rPr>
        <w:t xml:space="preserve">Tulos</w:t>
      </w:r>
    </w:p>
    <w:p>
      <w:r>
        <w:t xml:space="preserve">ihmiset</w:t>
      </w:r>
    </w:p>
    <w:p>
      <w:r>
        <w:rPr>
          <w:b/>
        </w:rPr>
        <w:t xml:space="preserve">Esimerkki 9.4619</w:t>
      </w:r>
    </w:p>
    <w:p>
      <w:r>
        <w:t xml:space="preserve">Kuka on Emilio Estevezin kuuluisa veli?</w:t>
      </w:r>
    </w:p>
    <w:p>
      <w:r>
        <w:rPr>
          <w:b/>
        </w:rPr>
        <w:t xml:space="preserve">Tulos</w:t>
      </w:r>
    </w:p>
    <w:p>
      <w:r>
        <w:t xml:space="preserve">ihmiset</w:t>
      </w:r>
    </w:p>
    <w:p>
      <w:r>
        <w:rPr>
          <w:b/>
        </w:rPr>
        <w:t xml:space="preserve">Esimerkki 9.4620</w:t>
      </w:r>
    </w:p>
    <w:p>
      <w:r>
        <w:t xml:space="preserve">Minkä poptähden kanssa näyttelijä Emilio Estevez oli aiemmin naimisissa?</w:t>
      </w:r>
    </w:p>
    <w:p>
      <w:r>
        <w:rPr>
          <w:b/>
        </w:rPr>
        <w:t xml:space="preserve">Tulos</w:t>
      </w:r>
    </w:p>
    <w:p>
      <w:r>
        <w:t xml:space="preserve">ihmiset</w:t>
      </w:r>
    </w:p>
    <w:p>
      <w:r>
        <w:rPr>
          <w:b/>
        </w:rPr>
        <w:t xml:space="preserve">Esimerkki 9.4621</w:t>
      </w:r>
    </w:p>
    <w:p>
      <w:r>
        <w:t xml:space="preserve">Kuka laulaja oli naimisissa näyttelijä Emilio Estevezin kanssa vuosina 1992-1994?</w:t>
      </w:r>
    </w:p>
    <w:p>
      <w:r>
        <w:rPr>
          <w:b/>
        </w:rPr>
        <w:t xml:space="preserve">Tulos</w:t>
      </w:r>
    </w:p>
    <w:p>
      <w:r>
        <w:t xml:space="preserve">ihmiset</w:t>
      </w:r>
    </w:p>
    <w:p>
      <w:r>
        <w:rPr>
          <w:b/>
        </w:rPr>
        <w:t xml:space="preserve">Esimerkki 9.4622</w:t>
      </w:r>
    </w:p>
    <w:p>
      <w:r>
        <w:t xml:space="preserve">Disco Volante on Emilio Largon jahdin nimi missä James Bond -elokuvassa?</w:t>
      </w:r>
    </w:p>
    <w:p>
      <w:r>
        <w:rPr>
          <w:b/>
        </w:rPr>
        <w:t xml:space="preserve">Tulos</w:t>
      </w:r>
    </w:p>
    <w:p>
      <w:r>
        <w:t xml:space="preserve">elokuva</w:t>
      </w:r>
    </w:p>
    <w:p>
      <w:r>
        <w:rPr>
          <w:b/>
        </w:rPr>
        <w:t xml:space="preserve">Esimerkki 9.4623</w:t>
      </w:r>
    </w:p>
    <w:p>
      <w:r>
        <w:t xml:space="preserve">Nimeä Emily Bronten ainoa romaani?</w:t>
      </w:r>
    </w:p>
    <w:p>
      <w:r>
        <w:rPr>
          <w:b/>
        </w:rPr>
        <w:t xml:space="preserve">Tulos</w:t>
      </w:r>
    </w:p>
    <w:p>
      <w:r>
        <w:t xml:space="preserve">kirja</w:t>
      </w:r>
    </w:p>
    <w:p>
      <w:r>
        <w:rPr>
          <w:b/>
        </w:rPr>
        <w:t xml:space="preserve">Tulos</w:t>
      </w:r>
    </w:p>
    <w:p>
      <w:r>
        <w:t xml:space="preserve">elokuva</w:t>
      </w:r>
    </w:p>
    <w:p>
      <w:r>
        <w:rPr>
          <w:b/>
        </w:rPr>
        <w:t xml:space="preserve">Esimerkki 9.4624</w:t>
      </w:r>
    </w:p>
    <w:p>
      <w:r>
        <w:t xml:space="preserve">Mikä on ainoa Emily Bronten kirjoittama kirja?</w:t>
      </w:r>
    </w:p>
    <w:p>
      <w:r>
        <w:rPr>
          <w:b/>
        </w:rPr>
        <w:t xml:space="preserve">Tulos</w:t>
      </w:r>
    </w:p>
    <w:p>
      <w:r>
        <w:t xml:space="preserve">kirja</w:t>
      </w:r>
    </w:p>
    <w:p>
      <w:r>
        <w:rPr>
          <w:b/>
        </w:rPr>
        <w:t xml:space="preserve">Esimerkki 9.4625</w:t>
      </w:r>
    </w:p>
    <w:p>
      <w:r>
        <w:t xml:space="preserve">Mikä oli Emily Dickinsonin taiteellinen ammatti?</w:t>
      </w:r>
    </w:p>
    <w:p>
      <w:r>
        <w:rPr>
          <w:b/>
        </w:rPr>
        <w:t xml:space="preserve">Tulos</w:t>
      </w:r>
    </w:p>
    <w:p>
      <w:r>
        <w:t xml:space="preserve">ihmiset</w:t>
      </w:r>
    </w:p>
    <w:p>
      <w:r>
        <w:rPr>
          <w:b/>
        </w:rPr>
        <w:t xml:space="preserve">Esimerkki 9.4626</w:t>
      </w:r>
    </w:p>
    <w:p>
      <w:r>
        <w:t xml:space="preserve">Mikä Eminemin ja Rhiannan hitti oli Yhdistyneen kuningaskunnan myydyin single vuonna 2010?</w:t>
      </w:r>
    </w:p>
    <w:p>
      <w:r>
        <w:rPr>
          <w:b/>
        </w:rPr>
        <w:t xml:space="preserve">Tulos</w:t>
      </w:r>
    </w:p>
    <w:p>
      <w:r>
        <w:t xml:space="preserve">musiikki</w:t>
      </w:r>
    </w:p>
    <w:p>
      <w:r>
        <w:rPr>
          <w:b/>
        </w:rPr>
        <w:t xml:space="preserve">Esimerkki 9.4627</w:t>
      </w:r>
    </w:p>
    <w:p>
      <w:r>
        <w:t xml:space="preserve">Missä kaupungissa voit matkustaa metrolla Atlantiksesta Mall of the Emiratesiin?</w:t>
      </w:r>
    </w:p>
    <w:p>
      <w:r>
        <w:rPr>
          <w:b/>
        </w:rPr>
        <w:t xml:space="preserve">Tulos</w:t>
      </w:r>
    </w:p>
    <w:p>
      <w:r>
        <w:t xml:space="preserve">sijainti</w:t>
      </w:r>
    </w:p>
    <w:p>
      <w:r>
        <w:rPr>
          <w:b/>
        </w:rPr>
        <w:t xml:space="preserve">Esimerkki 9.4628</w:t>
      </w:r>
    </w:p>
    <w:p>
      <w:r>
        <w:t xml:space="preserve">Kuka englantilainen romaanikirjailija, romanttisen kaunokirjallisuuden tuntija, on vastuussa muun muassa Mansfield Parkin, Northanger Abbeyn ja Emman kaltaisista teoksista?</w:t>
      </w:r>
    </w:p>
    <w:p>
      <w:r>
        <w:rPr>
          <w:b/>
        </w:rPr>
        <w:t xml:space="preserve">Tulos</w:t>
      </w:r>
    </w:p>
    <w:p>
      <w:r>
        <w:t xml:space="preserve">kirja</w:t>
      </w:r>
    </w:p>
    <w:p>
      <w:r>
        <w:rPr>
          <w:b/>
        </w:rPr>
        <w:t xml:space="preserve">Tulos</w:t>
      </w:r>
    </w:p>
    <w:p>
      <w:r>
        <w:t xml:space="preserve">elokuva</w:t>
      </w:r>
    </w:p>
    <w:p>
      <w:r>
        <w:rPr>
          <w:b/>
        </w:rPr>
        <w:t xml:space="preserve">Esimerkki 9.4629</w:t>
      </w:r>
    </w:p>
    <w:p>
      <w:r>
        <w:t xml:space="preserve">Kuka näytteli Emma-elokuvan nimiroolia?</w:t>
      </w:r>
    </w:p>
    <w:p>
      <w:r>
        <w:rPr>
          <w:b/>
        </w:rPr>
        <w:t xml:space="preserve">Tulos</w:t>
      </w:r>
    </w:p>
    <w:p>
      <w:r>
        <w:t xml:space="preserve">elokuva</w:t>
      </w:r>
    </w:p>
    <w:p>
      <w:r>
        <w:rPr>
          <w:b/>
        </w:rPr>
        <w:t xml:space="preserve">Esimerkki 9.4630</w:t>
      </w:r>
    </w:p>
    <w:p>
      <w:r>
        <w:t xml:space="preserve">Britannian televisiossa John Steed ja Emma Peel tunnettiin yhdessä nimellä mikä?</w:t>
      </w:r>
    </w:p>
    <w:p>
      <w:r>
        <w:rPr>
          <w:b/>
        </w:rPr>
        <w:t xml:space="preserve">Tulos</w:t>
      </w:r>
    </w:p>
    <w:p>
      <w:r>
        <w:t xml:space="preserve">TV</w:t>
      </w:r>
    </w:p>
    <w:p>
      <w:r>
        <w:rPr>
          <w:b/>
        </w:rPr>
        <w:t xml:space="preserve">Tulos</w:t>
      </w:r>
    </w:p>
    <w:p>
      <w:r>
        <w:t xml:space="preserve">elokuva</w:t>
      </w:r>
    </w:p>
    <w:p>
      <w:r>
        <w:rPr>
          <w:b/>
        </w:rPr>
        <w:t xml:space="preserve">Esimerkki 9.4631</w:t>
      </w:r>
    </w:p>
    <w:p>
      <w:r>
        <w:t xml:space="preserve">Mistä elokuvasta Emma Thompson voitti parhaan naispääosan Oscarin?</w:t>
      </w:r>
    </w:p>
    <w:p>
      <w:r>
        <w:rPr>
          <w:b/>
        </w:rPr>
        <w:t xml:space="preserve">Tulos</w:t>
      </w:r>
    </w:p>
    <w:p>
      <w:r>
        <w:t xml:space="preserve">palkinto</w:t>
      </w:r>
    </w:p>
    <w:p>
      <w:r>
        <w:rPr>
          <w:b/>
        </w:rPr>
        <w:t xml:space="preserve">Esimerkki 9.4632</w:t>
      </w:r>
    </w:p>
    <w:p>
      <w:r>
        <w:t xml:space="preserve">Mikä tv-sarja kertoi The Majestics -nimisestä popyhtyeestä, jossa esiintyivät Robbie Coltrane ja Emma Thompson?</w:t>
      </w:r>
    </w:p>
    <w:p>
      <w:r>
        <w:rPr>
          <w:b/>
        </w:rPr>
        <w:t xml:space="preserve">Tulos</w:t>
      </w:r>
    </w:p>
    <w:p>
      <w:r>
        <w:t xml:space="preserve">TV</w:t>
      </w:r>
    </w:p>
    <w:p>
      <w:r>
        <w:rPr>
          <w:b/>
        </w:rPr>
        <w:t xml:space="preserve">Tulos</w:t>
      </w:r>
    </w:p>
    <w:p>
      <w:r>
        <w:t xml:space="preserve">elokuva</w:t>
      </w:r>
    </w:p>
    <w:p>
      <w:r>
        <w:rPr>
          <w:b/>
        </w:rPr>
        <w:t xml:space="preserve">Esimerkki 9.4633</w:t>
      </w:r>
    </w:p>
    <w:p>
      <w:r>
        <w:t xml:space="preserve">Minkä taidemaalarin teoksia ovat muun muassa "Juudit mestaamassa Holofernesta" vuonna 1598 ja "Ehtoollinen Emmauksessa" vuonna 1602?</w:t>
      </w:r>
    </w:p>
    <w:p>
      <w:r>
        <w:rPr>
          <w:b/>
        </w:rPr>
        <w:t xml:space="preserve">Tulos</w:t>
      </w:r>
    </w:p>
    <w:p>
      <w:r>
        <w:t xml:space="preserve">visual_art</w:t>
      </w:r>
    </w:p>
    <w:p>
      <w:r>
        <w:rPr>
          <w:b/>
        </w:rPr>
        <w:t xml:space="preserve">Tulos</w:t>
      </w:r>
    </w:p>
    <w:p>
      <w:r>
        <w:t xml:space="preserve">yhteinen</w:t>
      </w:r>
    </w:p>
    <w:p>
      <w:r>
        <w:rPr>
          <w:b/>
        </w:rPr>
        <w:t xml:space="preserve">Esimerkki 9.4634</w:t>
      </w:r>
    </w:p>
    <w:p>
      <w:r>
        <w:t xml:space="preserve">Kuka kuuluisa tiedemies meni naimisiin serkkunsa Emma Wedgwoodin kanssa?</w:t>
      </w:r>
    </w:p>
    <w:p>
      <w:r>
        <w:rPr>
          <w:b/>
        </w:rPr>
        <w:t xml:space="preserve">Tulos</w:t>
      </w:r>
    </w:p>
    <w:p>
      <w:r>
        <w:t xml:space="preserve">ihmiset</w:t>
      </w:r>
    </w:p>
    <w:p>
      <w:r>
        <w:rPr>
          <w:b/>
        </w:rPr>
        <w:t xml:space="preserve">Esimerkki 9.4635</w:t>
      </w:r>
    </w:p>
    <w:p>
      <w:r>
        <w:t xml:space="preserve">Mitä maata Emmelie de Forest edusti voittaessaan vuoden 2013 Eurovision laulukilpailut Malmössä?</w:t>
      </w:r>
    </w:p>
    <w:p>
      <w:r>
        <w:rPr>
          <w:b/>
        </w:rPr>
        <w:t xml:space="preserve">Tulos</w:t>
      </w:r>
    </w:p>
    <w:p>
      <w:r>
        <w:t xml:space="preserve">ihmiset</w:t>
      </w:r>
    </w:p>
    <w:p>
      <w:r>
        <w:rPr>
          <w:b/>
        </w:rPr>
        <w:t xml:space="preserve">Esimerkki 9.4636</w:t>
      </w:r>
    </w:p>
    <w:p>
      <w:r>
        <w:t xml:space="preserve">Mistä maasta emmental-juusto on peräisin?</w:t>
      </w:r>
    </w:p>
    <w:p>
      <w:r>
        <w:rPr>
          <w:b/>
        </w:rPr>
        <w:t xml:space="preserve">Tulos</w:t>
      </w:r>
    </w:p>
    <w:p>
      <w:r>
        <w:t xml:space="preserve">ruoka</w:t>
      </w:r>
    </w:p>
    <w:p>
      <w:r>
        <w:rPr>
          <w:b/>
        </w:rPr>
        <w:t xml:space="preserve">Esimerkki 9.4637</w:t>
      </w:r>
    </w:p>
    <w:p>
      <w:r>
        <w:t xml:space="preserve">Kuka näyttelijä, joka esiintyi Emmerdale-sarjassa reilun vuoden ajan tammikuuhun asti, on kirjoittanut elämästään muistelmateoksen nimeltä "Where Have I Gone"?</w:t>
      </w:r>
    </w:p>
    <w:p>
      <w:r>
        <w:rPr>
          <w:b/>
        </w:rPr>
        <w:t xml:space="preserve">Tulos</w:t>
      </w:r>
    </w:p>
    <w:p>
      <w:r>
        <w:t xml:space="preserve">TV</w:t>
      </w:r>
    </w:p>
    <w:p>
      <w:r>
        <w:rPr>
          <w:b/>
        </w:rPr>
        <w:t xml:space="preserve">Esimerkki 9.4638</w:t>
      </w:r>
    </w:p>
    <w:p>
      <w:r>
        <w:t xml:space="preserve">Mikä oli Emmerdalessa Jack Sugdenia esittäneen, heinäkuussa 2008 kuolleen näyttelijän nimi?</w:t>
      </w:r>
    </w:p>
    <w:p>
      <w:r>
        <w:rPr>
          <w:b/>
        </w:rPr>
        <w:t xml:space="preserve">Tulos</w:t>
      </w:r>
    </w:p>
    <w:p>
      <w:r>
        <w:t xml:space="preserve">TV</w:t>
      </w:r>
    </w:p>
    <w:p>
      <w:r>
        <w:rPr>
          <w:b/>
        </w:rPr>
        <w:t xml:space="preserve">Esimerkki 9.4639</w:t>
      </w:r>
    </w:p>
    <w:p>
      <w:r>
        <w:t xml:space="preserve">Kuka näytteli Jack Sugdenin roolia Emmerdalessa 28 vuoden ajan Hän kuoli tämän vuoden heinäkuussa (2008).?</w:t>
      </w:r>
    </w:p>
    <w:p>
      <w:r>
        <w:rPr>
          <w:b/>
        </w:rPr>
        <w:t xml:space="preserve">Tulos</w:t>
      </w:r>
    </w:p>
    <w:p>
      <w:r>
        <w:t xml:space="preserve">TV</w:t>
      </w:r>
    </w:p>
    <w:p>
      <w:r>
        <w:rPr>
          <w:b/>
        </w:rPr>
        <w:t xml:space="preserve">Esimerkki 9.4640</w:t>
      </w:r>
    </w:p>
    <w:p>
      <w:r>
        <w:t xml:space="preserve">Mitä hahmoa Steve Halliwell näyttelee brittiläisessä televisiosaippuasarjassa "Emmerdale"?</w:t>
      </w:r>
    </w:p>
    <w:p>
      <w:r>
        <w:rPr>
          <w:b/>
        </w:rPr>
        <w:t xml:space="preserve">Tulos</w:t>
      </w:r>
    </w:p>
    <w:p>
      <w:r>
        <w:t xml:space="preserve">TV</w:t>
      </w:r>
    </w:p>
    <w:p>
      <w:r>
        <w:rPr>
          <w:b/>
        </w:rPr>
        <w:t xml:space="preserve">Esimerkki 9.4641</w:t>
      </w:r>
    </w:p>
    <w:p>
      <w:r>
        <w:t xml:space="preserve">Tohtori Emmett Brown oli hahmo missä elokuvasarjassa?</w:t>
      </w:r>
    </w:p>
    <w:p>
      <w:r>
        <w:rPr>
          <w:b/>
        </w:rPr>
        <w:t xml:space="preserve">Tulos</w:t>
      </w:r>
    </w:p>
    <w:p>
      <w:r>
        <w:t xml:space="preserve">elokuva</w:t>
      </w:r>
    </w:p>
    <w:p>
      <w:r>
        <w:rPr>
          <w:b/>
        </w:rPr>
        <w:t xml:space="preserve">Tulos</w:t>
      </w:r>
    </w:p>
    <w:p>
      <w:r>
        <w:t xml:space="preserve">fiktiivinen_universumi</w:t>
      </w:r>
    </w:p>
    <w:p>
      <w:r>
        <w:rPr>
          <w:b/>
        </w:rPr>
        <w:t xml:space="preserve">Esimerkki 9.4642</w:t>
      </w:r>
    </w:p>
    <w:p>
      <w:r>
        <w:t xml:space="preserve">Mihin elokuvasarjaan yhdistät tohtori Emmett Brownin hahmon?</w:t>
      </w:r>
    </w:p>
    <w:p>
      <w:r>
        <w:rPr>
          <w:b/>
        </w:rPr>
        <w:t xml:space="preserve">Tulos</w:t>
      </w:r>
    </w:p>
    <w:p>
      <w:r>
        <w:t xml:space="preserve">fiktiivinen_universumi</w:t>
      </w:r>
    </w:p>
    <w:p>
      <w:r>
        <w:rPr>
          <w:b/>
        </w:rPr>
        <w:t xml:space="preserve">Esimerkki 9.4643</w:t>
      </w:r>
    </w:p>
    <w:p>
      <w:r>
        <w:t xml:space="preserve">Kuka oli keisari Augustuksen sisar ja Julius Caesarin sisarentytär, joka meni naimisiin Mark Antoniuksen kanssa?</w:t>
      </w:r>
    </w:p>
    <w:p>
      <w:r>
        <w:rPr>
          <w:b/>
        </w:rPr>
        <w:t xml:space="preserve">Tulos</w:t>
      </w:r>
    </w:p>
    <w:p>
      <w:r>
        <w:t xml:space="preserve">ihmiset</w:t>
      </w:r>
    </w:p>
    <w:p>
      <w:r>
        <w:rPr>
          <w:b/>
        </w:rPr>
        <w:t xml:space="preserve">Esimerkki 9.4644</w:t>
      </w:r>
    </w:p>
    <w:p>
      <w:r>
        <w:t xml:space="preserve">Keisari Bokassa syrjäytettiin minkä maan hallitsijana syyskuussa 1979?</w:t>
      </w:r>
    </w:p>
    <w:p>
      <w:r>
        <w:rPr>
          <w:b/>
        </w:rPr>
        <w:t xml:space="preserve">Tulos</w:t>
      </w:r>
    </w:p>
    <w:p>
      <w:r>
        <w:t xml:space="preserve">hallitus</w:t>
      </w:r>
    </w:p>
    <w:p>
      <w:r>
        <w:rPr>
          <w:b/>
        </w:rPr>
        <w:t xml:space="preserve">Esimerkki 9.4645</w:t>
      </w:r>
    </w:p>
    <w:p>
      <w:r>
        <w:t xml:space="preserve">Kuka sävelsi Keisarikonserton?</w:t>
      </w:r>
    </w:p>
    <w:p>
      <w:r>
        <w:rPr>
          <w:b/>
        </w:rPr>
        <w:t xml:space="preserve">Tulos</w:t>
      </w:r>
    </w:p>
    <w:p>
      <w:r>
        <w:t xml:space="preserve">musiikki</w:t>
      </w:r>
    </w:p>
    <w:p>
      <w:r>
        <w:rPr>
          <w:b/>
        </w:rPr>
        <w:t xml:space="preserve">Esimerkki 9.4646</w:t>
      </w:r>
    </w:p>
    <w:p>
      <w:r>
        <w:t xml:space="preserve">Kuka oli Kiinan viimeinen keisari?</w:t>
      </w:r>
    </w:p>
    <w:p>
      <w:r>
        <w:rPr>
          <w:b/>
        </w:rPr>
        <w:t xml:space="preserve">Tulos</w:t>
      </w:r>
    </w:p>
    <w:p>
      <w:r>
        <w:t xml:space="preserve">royalty</w:t>
      </w:r>
    </w:p>
    <w:p>
      <w:r>
        <w:rPr>
          <w:b/>
        </w:rPr>
        <w:t xml:space="preserve">Esimerkki 9.4647</w:t>
      </w:r>
    </w:p>
    <w:p>
      <w:r>
        <w:t xml:space="preserve">Kenestä tuli virallisesti Japanin keisari vuonna 1926 ja kenestä tuli Japanin perustuslaillinen hallitsija vuonna 1946?</w:t>
      </w:r>
    </w:p>
    <w:p>
      <w:r>
        <w:rPr>
          <w:b/>
        </w:rPr>
        <w:t xml:space="preserve">Tulos</w:t>
      </w:r>
    </w:p>
    <w:p>
      <w:r>
        <w:t xml:space="preserve">hallitus</w:t>
      </w:r>
    </w:p>
    <w:p>
      <w:r>
        <w:rPr>
          <w:b/>
        </w:rPr>
        <w:t xml:space="preserve">Tulos</w:t>
      </w:r>
    </w:p>
    <w:p>
      <w:r>
        <w:t xml:space="preserve">royalty</w:t>
      </w:r>
    </w:p>
    <w:p>
      <w:r>
        <w:rPr>
          <w:b/>
        </w:rPr>
        <w:t xml:space="preserve">Esimerkki 9.4648</w:t>
      </w:r>
    </w:p>
    <w:p>
      <w:r>
        <w:t xml:space="preserve">Kuka oli Japanin keisari toisen maailmansodan aikana?</w:t>
      </w:r>
    </w:p>
    <w:p>
      <w:r>
        <w:rPr>
          <w:b/>
        </w:rPr>
        <w:t xml:space="preserve">Tulos</w:t>
      </w:r>
    </w:p>
    <w:p>
      <w:r>
        <w:t xml:space="preserve">hallitus</w:t>
      </w:r>
    </w:p>
    <w:p>
      <w:r>
        <w:rPr>
          <w:b/>
        </w:rPr>
        <w:t xml:space="preserve">Tulos</w:t>
      </w:r>
    </w:p>
    <w:p>
      <w:r>
        <w:t xml:space="preserve">royalty</w:t>
      </w:r>
    </w:p>
    <w:p>
      <w:r>
        <w:rPr>
          <w:b/>
        </w:rPr>
        <w:t xml:space="preserve">Tulos</w:t>
      </w:r>
    </w:p>
    <w:p>
      <w:r>
        <w:t xml:space="preserve">sotilaallinen</w:t>
      </w:r>
    </w:p>
    <w:p>
      <w:r>
        <w:rPr>
          <w:b/>
        </w:rPr>
        <w:t xml:space="preserve">Esimerkki 9.4649</w:t>
      </w:r>
    </w:p>
    <w:p>
      <w:r>
        <w:t xml:space="preserve">Kuka oli Japanin keisari, joka kuoli vuonna 1989?</w:t>
      </w:r>
    </w:p>
    <w:p>
      <w:r>
        <w:rPr>
          <w:b/>
        </w:rPr>
        <w:t xml:space="preserve">Tulos</w:t>
      </w:r>
    </w:p>
    <w:p>
      <w:r>
        <w:t xml:space="preserve">hallitus</w:t>
      </w:r>
    </w:p>
    <w:p>
      <w:r>
        <w:rPr>
          <w:b/>
        </w:rPr>
        <w:t xml:space="preserve">Esimerkki 9.4650</w:t>
      </w:r>
    </w:p>
    <w:p>
      <w:r>
        <w:t xml:space="preserve">Kuka oli Rooman keisari vuoden 64 jKr. suurpalon aikaan?</w:t>
      </w:r>
    </w:p>
    <w:p>
      <w:r>
        <w:rPr>
          <w:b/>
        </w:rPr>
        <w:t xml:space="preserve">Tulos</w:t>
      </w:r>
    </w:p>
    <w:p>
      <w:r>
        <w:t xml:space="preserve">ihmiset</w:t>
      </w:r>
    </w:p>
    <w:p>
      <w:r>
        <w:rPr>
          <w:b/>
        </w:rPr>
        <w:t xml:space="preserve">Esimerkki 9.4651</w:t>
      </w:r>
    </w:p>
    <w:p>
      <w:r>
        <w:t xml:space="preserve">Kuka oli Rooman ensimmäinen keisari?</w:t>
      </w:r>
    </w:p>
    <w:p>
      <w:r>
        <w:rPr>
          <w:b/>
        </w:rPr>
        <w:t xml:space="preserve">Tulos</w:t>
      </w:r>
    </w:p>
    <w:p>
      <w:r>
        <w:t xml:space="preserve">käyttäjä</w:t>
      </w:r>
    </w:p>
    <w:p>
      <w:r>
        <w:rPr>
          <w:b/>
        </w:rPr>
        <w:t xml:space="preserve">Esimerkki 9.4652</w:t>
      </w:r>
    </w:p>
    <w:p>
      <w:r>
        <w:t xml:space="preserve">Kuka kirjoitti Ruma ankanpoikanen ja Keisarin uudet vaatteet?</w:t>
      </w:r>
    </w:p>
    <w:p>
      <w:r>
        <w:rPr>
          <w:b/>
        </w:rPr>
        <w:t xml:space="preserve">Tulos</w:t>
      </w:r>
    </w:p>
    <w:p>
      <w:r>
        <w:t xml:space="preserve">kirja</w:t>
      </w:r>
    </w:p>
    <w:p>
      <w:r>
        <w:rPr>
          <w:b/>
        </w:rPr>
        <w:t xml:space="preserve">Tulos</w:t>
      </w:r>
    </w:p>
    <w:p>
      <w:r>
        <w:t xml:space="preserve">elokuva</w:t>
      </w:r>
    </w:p>
    <w:p>
      <w:r>
        <w:rPr>
          <w:b/>
        </w:rPr>
        <w:t xml:space="preserve">Esimerkki 9.4653</w:t>
      </w:r>
    </w:p>
    <w:p>
      <w:r>
        <w:t xml:space="preserve">Kuka kirjoitti 80-luvulla romaanin Empire of The Sun?</w:t>
      </w:r>
    </w:p>
    <w:p>
      <w:r>
        <w:rPr>
          <w:b/>
        </w:rPr>
        <w:t xml:space="preserve">Tulos</w:t>
      </w:r>
    </w:p>
    <w:p>
      <w:r>
        <w:t xml:space="preserve">kirja</w:t>
      </w:r>
    </w:p>
    <w:p>
      <w:r>
        <w:rPr>
          <w:b/>
        </w:rPr>
        <w:t xml:space="preserve">Esimerkki 9.4654</w:t>
      </w:r>
    </w:p>
    <w:p>
      <w:r>
        <w:t xml:space="preserve">Kuka kirjoitti "Auringon valtakunnan"?</w:t>
      </w:r>
    </w:p>
    <w:p>
      <w:r>
        <w:rPr>
          <w:b/>
        </w:rPr>
        <w:t xml:space="preserve">Tulos</w:t>
      </w:r>
    </w:p>
    <w:p>
      <w:r>
        <w:t xml:space="preserve">kirja</w:t>
      </w:r>
    </w:p>
    <w:p>
      <w:r>
        <w:rPr>
          <w:b/>
        </w:rPr>
        <w:t xml:space="preserve">Tulos</w:t>
      </w:r>
    </w:p>
    <w:p>
      <w:r>
        <w:t xml:space="preserve">elokuva</w:t>
      </w:r>
    </w:p>
    <w:p>
      <w:r>
        <w:rPr>
          <w:b/>
        </w:rPr>
        <w:t xml:space="preserve">Esimerkki 9.4655</w:t>
      </w:r>
    </w:p>
    <w:p>
      <w:r>
        <w:t xml:space="preserve">Kuka on vuonna 2010 julkaistun Empire State of Mind -hitin miesartisti?</w:t>
      </w:r>
    </w:p>
    <w:p>
      <w:r>
        <w:rPr>
          <w:b/>
        </w:rPr>
        <w:t xml:space="preserve">Tulos</w:t>
      </w:r>
    </w:p>
    <w:p>
      <w:r>
        <w:t xml:space="preserve">musiikki</w:t>
      </w:r>
    </w:p>
    <w:p>
      <w:r>
        <w:rPr>
          <w:b/>
        </w:rPr>
        <w:t xml:space="preserve">Esimerkki 9.4656</w:t>
      </w:r>
    </w:p>
    <w:p>
      <w:r>
        <w:t xml:space="preserve">Keisarinna Eugenie (1826-1920) oli minkä eurooppalaisen johtajan vaimo?</w:t>
      </w:r>
    </w:p>
    <w:p>
      <w:r>
        <w:rPr>
          <w:b/>
        </w:rPr>
        <w:t xml:space="preserve">Tulos</w:t>
      </w:r>
    </w:p>
    <w:p>
      <w:r>
        <w:t xml:space="preserve">ihmiset</w:t>
      </w:r>
    </w:p>
    <w:p>
      <w:r>
        <w:rPr>
          <w:b/>
        </w:rPr>
        <w:t xml:space="preserve">Esimerkki 9.4657</w:t>
      </w:r>
    </w:p>
    <w:p>
      <w:r>
        <w:t xml:space="preserve">Mitä sairautta hoidettaisiin lääkkeillä kuten ramiprii ja enalapriili?</w:t>
      </w:r>
    </w:p>
    <w:p>
      <w:r>
        <w:rPr>
          <w:b/>
        </w:rPr>
        <w:t xml:space="preserve">Tulos</w:t>
      </w:r>
    </w:p>
    <w:p>
      <w:r>
        <w:t xml:space="preserve">lääke</w:t>
      </w:r>
    </w:p>
    <w:p>
      <w:r>
        <w:rPr>
          <w:b/>
        </w:rPr>
        <w:t xml:space="preserve">Esimerkki 9.4658</w:t>
      </w:r>
    </w:p>
    <w:p>
      <w:r>
        <w:t xml:space="preserve">Encleadus on minkä planeetan kuu?</w:t>
      </w:r>
    </w:p>
    <w:p>
      <w:r>
        <w:rPr>
          <w:b/>
        </w:rPr>
        <w:t xml:space="preserve">Tulos</w:t>
      </w:r>
    </w:p>
    <w:p>
      <w:r>
        <w:t xml:space="preserve">tähtitiede</w:t>
      </w:r>
    </w:p>
    <w:p>
      <w:r>
        <w:rPr>
          <w:b/>
        </w:rPr>
        <w:t xml:space="preserve">Esimerkki 9.4659</w:t>
      </w:r>
    </w:p>
    <w:p>
      <w:r>
        <w:t xml:space="preserve">Kuka kirjoitti näytelmät Godot'ta odotettaessa, Loppupeli, Näytelmä, Onnenpäivät ja Krappin viimeinen nauha?</w:t>
      </w:r>
    </w:p>
    <w:p>
      <w:r>
        <w:rPr>
          <w:b/>
        </w:rPr>
        <w:t xml:space="preserve">Tulos</w:t>
      </w:r>
    </w:p>
    <w:p>
      <w:r>
        <w:t xml:space="preserve">kirja</w:t>
      </w:r>
    </w:p>
    <w:p>
      <w:r>
        <w:rPr>
          <w:b/>
        </w:rPr>
        <w:t xml:space="preserve">Tulos</w:t>
      </w:r>
    </w:p>
    <w:p>
      <w:r>
        <w:t xml:space="preserve">teatteri</w:t>
      </w:r>
    </w:p>
    <w:p>
      <w:r>
        <w:rPr>
          <w:b/>
        </w:rPr>
        <w:t xml:space="preserve">Esimerkki 9.4660</w:t>
      </w:r>
    </w:p>
    <w:p>
      <w:r>
        <w:t xml:space="preserve">"Endless Love" on Diana Rossin ja minkä laulajan/säveltäjän duetto?</w:t>
      </w:r>
    </w:p>
    <w:p>
      <w:r>
        <w:rPr>
          <w:b/>
        </w:rPr>
        <w:t xml:space="preserve">Tulos</w:t>
      </w:r>
    </w:p>
    <w:p>
      <w:r>
        <w:t xml:space="preserve">musiikki</w:t>
      </w:r>
    </w:p>
    <w:p>
      <w:r>
        <w:rPr>
          <w:b/>
        </w:rPr>
        <w:t xml:space="preserve">Esimerkki 9.4661</w:t>
      </w:r>
    </w:p>
    <w:p>
      <w:r>
        <w:t xml:space="preserve">Kuka duetoi Endless Love -kappaleen Diana Rossin kanssa vuonna 1981?</w:t>
      </w:r>
    </w:p>
    <w:p>
      <w:r>
        <w:rPr>
          <w:b/>
        </w:rPr>
        <w:t xml:space="preserve">Tulos</w:t>
      </w:r>
    </w:p>
    <w:p>
      <w:r>
        <w:t xml:space="preserve">musiikki</w:t>
      </w:r>
    </w:p>
    <w:p>
      <w:r>
        <w:rPr>
          <w:b/>
        </w:rPr>
        <w:t xml:space="preserve">Esimerkki 9.4662</w:t>
      </w:r>
    </w:p>
    <w:p>
      <w:r>
        <w:t xml:space="preserve">Kuka duetoi Diana Rossin kanssa hittisinglen `Endless Love`?</w:t>
      </w:r>
    </w:p>
    <w:p>
      <w:r>
        <w:rPr>
          <w:b/>
        </w:rPr>
        <w:t xml:space="preserve">Tulos</w:t>
      </w:r>
    </w:p>
    <w:p>
      <w:r>
        <w:t xml:space="preserve">musiikki</w:t>
      </w:r>
    </w:p>
    <w:p>
      <w:r>
        <w:rPr>
          <w:b/>
        </w:rPr>
        <w:t xml:space="preserve">Tulos</w:t>
      </w:r>
    </w:p>
    <w:p>
      <w:r>
        <w:t xml:space="preserve">elokuva</w:t>
      </w:r>
    </w:p>
    <w:p>
      <w:r>
        <w:rPr>
          <w:b/>
        </w:rPr>
        <w:t xml:space="preserve">Esimerkki 9.4663</w:t>
      </w:r>
    </w:p>
    <w:p>
      <w:r>
        <w:t xml:space="preserve">Kuka duetoi Lionel Ritchien kanssa kappaleen "Endless Love"?</w:t>
      </w:r>
    </w:p>
    <w:p>
      <w:r>
        <w:rPr>
          <w:b/>
        </w:rPr>
        <w:t xml:space="preserve">Tulos</w:t>
      </w:r>
    </w:p>
    <w:p>
      <w:r>
        <w:t xml:space="preserve">musiikki</w:t>
      </w:r>
    </w:p>
    <w:p>
      <w:r>
        <w:rPr>
          <w:b/>
        </w:rPr>
        <w:t xml:space="preserve">Esimerkki 9.4664</w:t>
      </w:r>
    </w:p>
    <w:p>
      <w:r>
        <w:t xml:space="preserve">Kenen kanssa Lionel Ritchie duetoi vuoden 1981 Endless Love -hitissä?</w:t>
      </w:r>
    </w:p>
    <w:p>
      <w:r>
        <w:rPr>
          <w:b/>
        </w:rPr>
        <w:t xml:space="preserve">Tulos</w:t>
      </w:r>
    </w:p>
    <w:p>
      <w:r>
        <w:t xml:space="preserve">musiikki</w:t>
      </w:r>
    </w:p>
    <w:p>
      <w:r>
        <w:rPr>
          <w:b/>
        </w:rPr>
        <w:t xml:space="preserve">Esimerkki 9.4665</w:t>
      </w:r>
    </w:p>
    <w:p>
      <w:r>
        <w:t xml:space="preserve">Kenellä oli yhdeksänkymmentäluvulla top ten -hittejä "End Of The Line", "Love Of A Lifetime" ja "Never Let You Down"?</w:t>
      </w:r>
    </w:p>
    <w:p>
      <w:r>
        <w:rPr>
          <w:b/>
        </w:rPr>
        <w:t xml:space="preserve">Tulos</w:t>
      </w:r>
    </w:p>
    <w:p>
      <w:r>
        <w:t xml:space="preserve">musiikki</w:t>
      </w:r>
    </w:p>
    <w:p>
      <w:r>
        <w:rPr>
          <w:b/>
        </w:rPr>
        <w:t xml:space="preserve">Esimerkki 9.4666</w:t>
      </w:r>
    </w:p>
    <w:p>
      <w:r>
        <w:t xml:space="preserve">Mikä poikabändi lauloi End of the Roadista vuonna 1992?</w:t>
      </w:r>
    </w:p>
    <w:p>
      <w:r>
        <w:rPr>
          <w:b/>
        </w:rPr>
        <w:t xml:space="preserve">Tulos</w:t>
      </w:r>
    </w:p>
    <w:p>
      <w:r>
        <w:t xml:space="preserve">musiikki</w:t>
      </w:r>
    </w:p>
    <w:p>
      <w:r>
        <w:rPr>
          <w:b/>
        </w:rPr>
        <w:t xml:space="preserve">Esimerkki 9.4667</w:t>
      </w:r>
    </w:p>
    <w:p>
      <w:r>
        <w:t xml:space="preserve">Mikä yhdysvaltalainen hip hop -yhtye levytti vuonna 2009 albumin E.N.D., jolla se sai kolme listaykköshittiä?</w:t>
      </w:r>
    </w:p>
    <w:p>
      <w:r>
        <w:rPr>
          <w:b/>
        </w:rPr>
        <w:t xml:space="preserve">Tulos</w:t>
      </w:r>
    </w:p>
    <w:p>
      <w:r>
        <w:t xml:space="preserve">musiikki</w:t>
      </w:r>
    </w:p>
    <w:p>
      <w:r>
        <w:rPr>
          <w:b/>
        </w:rPr>
        <w:t xml:space="preserve">Esimerkki 9.4668</w:t>
      </w:r>
    </w:p>
    <w:p>
      <w:r>
        <w:t xml:space="preserve">Kuka irlantilaissyntyinen tutkimusmatkailija muistetaan parhaiten Anatarctic-retkikunnastaan vuosina 1914-1916 Endurance-aluksella?</w:t>
      </w:r>
    </w:p>
    <w:p>
      <w:r>
        <w:rPr>
          <w:b/>
        </w:rPr>
        <w:t xml:space="preserve">Tulos</w:t>
      </w:r>
    </w:p>
    <w:p>
      <w:r>
        <w:t xml:space="preserve">veneet</w:t>
      </w:r>
    </w:p>
    <w:p>
      <w:r>
        <w:rPr>
          <w:b/>
        </w:rPr>
        <w:t xml:space="preserve">Esimerkki 9.4669</w:t>
      </w:r>
    </w:p>
    <w:p>
      <w:r>
        <w:t xml:space="preserve">"Kauneus on ikuinen ilo" on runoilijan Endymionin ensimmäinen rivi?</w:t>
      </w:r>
    </w:p>
    <w:p>
      <w:r>
        <w:rPr>
          <w:b/>
        </w:rPr>
        <w:t xml:space="preserve">Tulos</w:t>
      </w:r>
    </w:p>
    <w:p>
      <w:r>
        <w:t xml:space="preserve">kirja</w:t>
      </w:r>
    </w:p>
    <w:p>
      <w:r>
        <w:rPr>
          <w:b/>
        </w:rPr>
        <w:t xml:space="preserve">Esimerkki 9.4670</w:t>
      </w:r>
    </w:p>
    <w:p>
      <w:r>
        <w:t xml:space="preserve"> "Kauneus on ikuinen ilo" on runoilijan Endymionin ensimmäinen rivi?</w:t>
      </w:r>
    </w:p>
    <w:p>
      <w:r>
        <w:rPr>
          <w:b/>
        </w:rPr>
        <w:t xml:space="preserve">Tulos</w:t>
      </w:r>
    </w:p>
    <w:p>
      <w:r>
        <w:t xml:space="preserve">kirja</w:t>
      </w:r>
    </w:p>
    <w:p>
      <w:r>
        <w:rPr>
          <w:b/>
        </w:rPr>
        <w:t xml:space="preserve">Esimerkki 9.4671</w:t>
      </w:r>
    </w:p>
    <w:p>
      <w:r>
        <w:t xml:space="preserve">Mitä energiajuomaa mainostetaan iskulauseella "..antaa sinulle siivet"?</w:t>
      </w:r>
    </w:p>
    <w:p>
      <w:r>
        <w:rPr>
          <w:b/>
        </w:rPr>
        <w:t xml:space="preserve">Tulos</w:t>
      </w:r>
    </w:p>
    <w:p>
      <w:r>
        <w:t xml:space="preserve">pohja</w:t>
      </w:r>
    </w:p>
    <w:p>
      <w:r>
        <w:rPr>
          <w:b/>
        </w:rPr>
        <w:t xml:space="preserve">Esimerkki 9.4672</w:t>
      </w:r>
    </w:p>
    <w:p>
      <w:r>
        <w:t xml:space="preserve">Kuka kriketinpelaaja johti Englannin kapteenina ennätykselliset 54 testiottelua vuonna 2001?</w:t>
      </w:r>
    </w:p>
    <w:p>
      <w:r>
        <w:rPr>
          <w:b/>
        </w:rPr>
        <w:t xml:space="preserve">Tulos</w:t>
      </w:r>
    </w:p>
    <w:p>
      <w:r>
        <w:t xml:space="preserve">urheilu</w:t>
      </w:r>
    </w:p>
    <w:p>
      <w:r>
        <w:rPr>
          <w:b/>
        </w:rPr>
        <w:t xml:space="preserve">Esimerkki 9.4673</w:t>
      </w:r>
    </w:p>
    <w:p>
      <w:r>
        <w:t xml:space="preserve">Kuka kriketinpelaaja erosi Englannin kapteenin tehtävästä talvella 1997/98 oltuaan kapteenina ennätykselliset 54 testiottelua?</w:t>
      </w:r>
    </w:p>
    <w:p>
      <w:r>
        <w:rPr>
          <w:b/>
        </w:rPr>
        <w:t xml:space="preserve">Tulos</w:t>
      </w:r>
    </w:p>
    <w:p>
      <w:r>
        <w:t xml:space="preserve">urheilu</w:t>
      </w:r>
    </w:p>
    <w:p>
      <w:r>
        <w:rPr>
          <w:b/>
        </w:rPr>
        <w:t xml:space="preserve">Esimerkki 9.4674</w:t>
      </w:r>
    </w:p>
    <w:p>
      <w:r>
        <w:t xml:space="preserve">Kuka Englannin entinen krikettikapteeni käytti paidassaan numeroa 600?</w:t>
      </w:r>
    </w:p>
    <w:p>
      <w:r>
        <w:rPr>
          <w:b/>
        </w:rPr>
        <w:t xml:space="preserve">Tulos</w:t>
      </w:r>
    </w:p>
    <w:p>
      <w:r>
        <w:t xml:space="preserve">urheilu</w:t>
      </w:r>
    </w:p>
    <w:p>
      <w:r>
        <w:rPr>
          <w:b/>
        </w:rPr>
        <w:t xml:space="preserve">Esimerkki 9.4675</w:t>
      </w:r>
    </w:p>
    <w:p>
      <w:r>
        <w:t xml:space="preserve">Kuka entinen Englannin krikettikapteeni kuoli joulukuussa 2012?</w:t>
      </w:r>
    </w:p>
    <w:p>
      <w:r>
        <w:rPr>
          <w:b/>
        </w:rPr>
        <w:t xml:space="preserve">Tulos</w:t>
      </w:r>
    </w:p>
    <w:p>
      <w:r>
        <w:t xml:space="preserve">urheilu</w:t>
      </w:r>
    </w:p>
    <w:p>
      <w:r>
        <w:rPr>
          <w:b/>
        </w:rPr>
        <w:t xml:space="preserve">Esimerkki 9.4676</w:t>
      </w:r>
    </w:p>
    <w:p>
      <w:r>
        <w:t xml:space="preserve">Kuka oli Englannin viimeisimmän Ashes-voittajajoukkueen kapteeni ennen vuoden 2010 voittoa Australiassa?</w:t>
      </w:r>
    </w:p>
    <w:p>
      <w:r>
        <w:rPr>
          <w:b/>
        </w:rPr>
        <w:t xml:space="preserve">Tulos</w:t>
      </w:r>
    </w:p>
    <w:p>
      <w:r>
        <w:t xml:space="preserve">urheilu</w:t>
      </w:r>
    </w:p>
    <w:p>
      <w:r>
        <w:rPr>
          <w:b/>
        </w:rPr>
        <w:t xml:space="preserve">Esimerkki 9.4677</w:t>
      </w:r>
    </w:p>
    <w:p>
      <w:r>
        <w:t xml:space="preserve">Kuka oli Englannin wicketkeeper vuoden 2010 ICC World Twenty20 -finaalissa?</w:t>
      </w:r>
    </w:p>
    <w:p>
      <w:r>
        <w:rPr>
          <w:b/>
        </w:rPr>
        <w:t xml:space="preserve">Tulos</w:t>
      </w:r>
    </w:p>
    <w:p>
      <w:r>
        <w:t xml:space="preserve">urheilu</w:t>
      </w:r>
    </w:p>
    <w:p>
      <w:r>
        <w:rPr>
          <w:b/>
        </w:rPr>
        <w:t xml:space="preserve">Esimerkki 9.4678</w:t>
      </w:r>
    </w:p>
    <w:p>
      <w:r>
        <w:t xml:space="preserve">Englanti murskasi Australian vuoden 2015 neljännessä Ashes-testissä. Kuka heitti ensimmäisessä sisävuorossa tehot 8-15?</w:t>
      </w:r>
    </w:p>
    <w:p>
      <w:r>
        <w:rPr>
          <w:b/>
        </w:rPr>
        <w:t xml:space="preserve">Tulos</w:t>
      </w:r>
    </w:p>
    <w:p>
      <w:r>
        <w:t xml:space="preserve">urheilu</w:t>
      </w:r>
    </w:p>
    <w:p>
      <w:r>
        <w:rPr>
          <w:b/>
        </w:rPr>
        <w:t xml:space="preserve">Esimerkki 9.4679</w:t>
      </w:r>
    </w:p>
    <w:p>
      <w:r>
        <w:t xml:space="preserve">Elokuun 2009 lopulla Australia hävisi Englannille 197 juoksulla, missä lajissa?</w:t>
      </w:r>
    </w:p>
    <w:p>
      <w:r>
        <w:rPr>
          <w:b/>
        </w:rPr>
        <w:t xml:space="preserve">Tulos</w:t>
      </w:r>
    </w:p>
    <w:p>
      <w:r>
        <w:t xml:space="preserve">urheilu</w:t>
      </w:r>
    </w:p>
    <w:p>
      <w:r>
        <w:rPr>
          <w:b/>
        </w:rPr>
        <w:t xml:space="preserve">Esimerkki 9.4680</w:t>
      </w:r>
    </w:p>
    <w:p>
      <w:r>
        <w:t xml:space="preserve">Mikä on Kentin kreivikunnan kaupunki Englannissa?</w:t>
      </w:r>
    </w:p>
    <w:p>
      <w:r>
        <w:rPr>
          <w:b/>
        </w:rPr>
        <w:t xml:space="preserve">Tulos</w:t>
      </w:r>
    </w:p>
    <w:p>
      <w:r>
        <w:t xml:space="preserve">musiikki</w:t>
      </w:r>
    </w:p>
    <w:p>
      <w:r>
        <w:rPr>
          <w:b/>
        </w:rPr>
        <w:t xml:space="preserve">Esimerkki 9.4681</w:t>
      </w:r>
    </w:p>
    <w:p>
      <w:r>
        <w:t xml:space="preserve">Ketä englantilaista kuningatarta Charles Dickens kuvaili kirjassaan "Child's History Of England" seuraavasti: Kolmekymmentäseitsemänvuotias, lyhyt ja laiha ja kasvoiltaan hyvin ryppyinen?</w:t>
      </w:r>
    </w:p>
    <w:p>
      <w:r>
        <w:rPr>
          <w:b/>
        </w:rPr>
        <w:t xml:space="preserve">Tulos</w:t>
      </w:r>
    </w:p>
    <w:p>
      <w:r>
        <w:t xml:space="preserve">kirja</w:t>
      </w:r>
    </w:p>
    <w:p>
      <w:r>
        <w:rPr>
          <w:b/>
        </w:rPr>
        <w:t xml:space="preserve">Esimerkki 9.4682</w:t>
      </w:r>
    </w:p>
    <w:p>
      <w:r>
        <w:t xml:space="preserve">Kuka oli Englannin kuningas, kun Daniel Defoe julkaisi Robinson Crusoen ja Jonathan Swift Gulliverin matkat?</w:t>
      </w:r>
    </w:p>
    <w:p>
      <w:r>
        <w:rPr>
          <w:b/>
        </w:rPr>
        <w:t xml:space="preserve">Tulos</w:t>
      </w:r>
    </w:p>
    <w:p>
      <w:r>
        <w:t xml:space="preserve">kirja</w:t>
      </w:r>
    </w:p>
    <w:p>
      <w:r>
        <w:rPr>
          <w:b/>
        </w:rPr>
        <w:t xml:space="preserve">Esimerkki 9.4683</w:t>
      </w:r>
    </w:p>
    <w:p>
      <w:r>
        <w:t xml:space="preserve">Mikä on Englannin läntisin kreivikunta?</w:t>
      </w:r>
    </w:p>
    <w:p>
      <w:r>
        <w:rPr>
          <w:b/>
        </w:rPr>
        <w:t xml:space="preserve">Tulos</w:t>
      </w:r>
    </w:p>
    <w:p>
      <w:r>
        <w:t xml:space="preserve">sijainti</w:t>
      </w:r>
    </w:p>
    <w:p>
      <w:r>
        <w:rPr>
          <w:b/>
        </w:rPr>
        <w:t xml:space="preserve">Esimerkki 9.4684</w:t>
      </w:r>
    </w:p>
    <w:p>
      <w:r>
        <w:t xml:space="preserve">Mikä on Englannin ainoa kaupunki, joka alkaa H-kirjaimella?</w:t>
      </w:r>
    </w:p>
    <w:p>
      <w:r>
        <w:rPr>
          <w:b/>
        </w:rPr>
        <w:t xml:space="preserve">Tulos</w:t>
      </w:r>
    </w:p>
    <w:p>
      <w:r>
        <w:t xml:space="preserve">sijainti</w:t>
      </w:r>
    </w:p>
    <w:p>
      <w:r>
        <w:rPr>
          <w:b/>
        </w:rPr>
        <w:t xml:space="preserve">Esimerkki 9.4685</w:t>
      </w:r>
    </w:p>
    <w:p>
      <w:r>
        <w:t xml:space="preserve">Mikä on Englannin suurin saari?</w:t>
      </w:r>
    </w:p>
    <w:p>
      <w:r>
        <w:rPr>
          <w:b/>
        </w:rPr>
        <w:t xml:space="preserve">Tulos</w:t>
      </w:r>
    </w:p>
    <w:p>
      <w:r>
        <w:t xml:space="preserve">sijainti</w:t>
      </w:r>
    </w:p>
    <w:p>
      <w:r>
        <w:rPr>
          <w:b/>
        </w:rPr>
        <w:t xml:space="preserve">Esimerkki 9.4686</w:t>
      </w:r>
    </w:p>
    <w:p>
      <w:r>
        <w:t xml:space="preserve">Missä kaupungissa sijaitsee St Mary Redcliffen kirkko, jota Elisabet I kuvaili "Englannin kauneimmaksi ja jumalallisimmaksi kirkoksi"?</w:t>
      </w:r>
    </w:p>
    <w:p>
      <w:r>
        <w:rPr>
          <w:b/>
        </w:rPr>
        <w:t xml:space="preserve">Tulos</w:t>
      </w:r>
    </w:p>
    <w:p>
      <w:r>
        <w:t xml:space="preserve">sijainti</w:t>
      </w:r>
    </w:p>
    <w:p>
      <w:r>
        <w:rPr>
          <w:b/>
        </w:rPr>
        <w:t xml:space="preserve">Esimerkki 9.4687</w:t>
      </w:r>
    </w:p>
    <w:p>
      <w:r>
        <w:t xml:space="preserve">Leith Hill on korkein kohta missä Etelä-Englannin kreivikunnassa?</w:t>
      </w:r>
    </w:p>
    <w:p>
      <w:r>
        <w:rPr>
          <w:b/>
        </w:rPr>
        <w:t xml:space="preserve">Tulos</w:t>
      </w:r>
    </w:p>
    <w:p>
      <w:r>
        <w:t xml:space="preserve">sijainti</w:t>
      </w:r>
    </w:p>
    <w:p>
      <w:r>
        <w:rPr>
          <w:b/>
        </w:rPr>
        <w:t xml:space="preserve">Esimerkki 9.4688</w:t>
      </w:r>
    </w:p>
    <w:p>
      <w:r>
        <w:t xml:space="preserve">Englannin suurin vapaasti seisova roomalainen raunio sijaitsee missä kreivikunnassa?</w:t>
      </w:r>
    </w:p>
    <w:p>
      <w:r>
        <w:rPr>
          <w:b/>
        </w:rPr>
        <w:t xml:space="preserve">Tulos</w:t>
      </w:r>
    </w:p>
    <w:p>
      <w:r>
        <w:t xml:space="preserve">sijainti</w:t>
      </w:r>
    </w:p>
    <w:p>
      <w:r>
        <w:rPr>
          <w:b/>
        </w:rPr>
        <w:t xml:space="preserve">Esimerkki 9.4689</w:t>
      </w:r>
    </w:p>
    <w:p>
      <w:r>
        <w:t xml:space="preserve">Mikä on Englannin korkein vuori?</w:t>
      </w:r>
    </w:p>
    <w:p>
      <w:r>
        <w:rPr>
          <w:b/>
        </w:rPr>
        <w:t xml:space="preserve">Tulos</w:t>
      </w:r>
    </w:p>
    <w:p>
      <w:r>
        <w:t xml:space="preserve">sijainti</w:t>
      </w:r>
    </w:p>
    <w:p>
      <w:r>
        <w:rPr>
          <w:b/>
        </w:rPr>
        <w:t xml:space="preserve">Esimerkki 9.4690</w:t>
      </w:r>
    </w:p>
    <w:p>
      <w:r>
        <w:t xml:space="preserve">Minkä joen varrella Englannissa sijaitsee High Force -vesiputous?</w:t>
      </w:r>
    </w:p>
    <w:p>
      <w:r>
        <w:rPr>
          <w:b/>
        </w:rPr>
        <w:t xml:space="preserve">Tulos</w:t>
      </w:r>
    </w:p>
    <w:p>
      <w:r>
        <w:t xml:space="preserve">sijainti</w:t>
      </w:r>
    </w:p>
    <w:p>
      <w:r>
        <w:rPr>
          <w:b/>
        </w:rPr>
        <w:t xml:space="preserve">Esimerkki 9.4691</w:t>
      </w:r>
    </w:p>
    <w:p>
      <w:r>
        <w:t xml:space="preserve">Missä Etelä-Englannin kaupungissa sijaitsee Royal National Lifeboat Institution ?</w:t>
      </w:r>
    </w:p>
    <w:p>
      <w:r>
        <w:rPr>
          <w:b/>
        </w:rPr>
        <w:t xml:space="preserve">Tulos</w:t>
      </w:r>
    </w:p>
    <w:p>
      <w:r>
        <w:t xml:space="preserve">sijainti</w:t>
      </w:r>
    </w:p>
    <w:p>
      <w:r>
        <w:rPr>
          <w:b/>
        </w:rPr>
        <w:t xml:space="preserve">Esimerkki 9.4692</w:t>
      </w:r>
    </w:p>
    <w:p>
      <w:r>
        <w:t xml:space="preserve">Missä Englannissa sijaitsee Britannian kuninkaallinen merisotakoulu?</w:t>
      </w:r>
    </w:p>
    <w:p>
      <w:r>
        <w:rPr>
          <w:b/>
        </w:rPr>
        <w:t xml:space="preserve">Tulos</w:t>
      </w:r>
    </w:p>
    <w:p>
      <w:r>
        <w:t xml:space="preserve">sijainti</w:t>
      </w:r>
    </w:p>
    <w:p>
      <w:r>
        <w:rPr>
          <w:b/>
        </w:rPr>
        <w:t xml:space="preserve">Esimerkki 9.4693</w:t>
      </w:r>
    </w:p>
    <w:p>
      <w:r>
        <w:t xml:space="preserve">Mikä on ainoa kaupunki Englannissa, joka alkaa T-kirjaimella?</w:t>
      </w:r>
    </w:p>
    <w:p>
      <w:r>
        <w:rPr>
          <w:b/>
        </w:rPr>
        <w:t xml:space="preserve">Tulos</w:t>
      </w:r>
    </w:p>
    <w:p>
      <w:r>
        <w:t xml:space="preserve">sijainti</w:t>
      </w:r>
    </w:p>
    <w:p>
      <w:r>
        <w:rPr>
          <w:b/>
        </w:rPr>
        <w:t xml:space="preserve">Esimerkki 9.4694</w:t>
      </w:r>
    </w:p>
    <w:p>
      <w:r>
        <w:t xml:space="preserve">Missä eteläenglantilaisessa kaupungissa Arkellin panimo on sijainnut vuodesta 1843 lähtien?</w:t>
      </w:r>
    </w:p>
    <w:p>
      <w:r>
        <w:rPr>
          <w:b/>
        </w:rPr>
        <w:t xml:space="preserve">Tulos</w:t>
      </w:r>
    </w:p>
    <w:p>
      <w:r>
        <w:t xml:space="preserve">sijainti</w:t>
      </w:r>
    </w:p>
    <w:p>
      <w:r>
        <w:rPr>
          <w:b/>
        </w:rPr>
        <w:t xml:space="preserve">Esimerkki 9.4695</w:t>
      </w:r>
    </w:p>
    <w:p>
      <w:r>
        <w:t xml:space="preserve">Mikä on Englannin Midlandsin alueen suurin kaupunki?</w:t>
      </w:r>
    </w:p>
    <w:p>
      <w:r>
        <w:rPr>
          <w:b/>
        </w:rPr>
        <w:t xml:space="preserve">Tulos</w:t>
      </w:r>
    </w:p>
    <w:p>
      <w:r>
        <w:t xml:space="preserve">sijainti</w:t>
      </w:r>
    </w:p>
    <w:p>
      <w:r>
        <w:rPr>
          <w:b/>
        </w:rPr>
        <w:t xml:space="preserve">Esimerkki 9.4696</w:t>
      </w:r>
    </w:p>
    <w:p>
      <w:r>
        <w:t xml:space="preserve">Mikä konflikti alkoi Englannissa vuonna 1455 sen jälkeen, kun kuningas Henrik VI joutui vaikean hallituskautensa jälkeen pitkälle mielenterveysongelmiin?</w:t>
      </w:r>
    </w:p>
    <w:p>
      <w:r>
        <w:rPr>
          <w:b/>
        </w:rPr>
        <w:t xml:space="preserve">Tulos</w:t>
      </w:r>
    </w:p>
    <w:p>
      <w:r>
        <w:t xml:space="preserve">sijainti</w:t>
      </w:r>
    </w:p>
    <w:p>
      <w:r>
        <w:rPr>
          <w:b/>
        </w:rPr>
        <w:t xml:space="preserve">Esimerkki 9.4697</w:t>
      </w:r>
    </w:p>
    <w:p>
      <w:r>
        <w:t xml:space="preserve">Mikä joki muodostaa perinteisesti Englannin ja Skotlannin välisen rajan?</w:t>
      </w:r>
    </w:p>
    <w:p>
      <w:r>
        <w:rPr>
          <w:b/>
        </w:rPr>
        <w:t xml:space="preserve">Tulos</w:t>
      </w:r>
    </w:p>
    <w:p>
      <w:r>
        <w:t xml:space="preserve">sijainti</w:t>
      </w:r>
    </w:p>
    <w:p>
      <w:r>
        <w:rPr>
          <w:b/>
        </w:rPr>
        <w:t xml:space="preserve">Esimerkki 9.4698</w:t>
      </w:r>
    </w:p>
    <w:p>
      <w:r>
        <w:t xml:space="preserve">Mikä on Englannin pisin joki?</w:t>
      </w:r>
    </w:p>
    <w:p>
      <w:r>
        <w:rPr>
          <w:b/>
        </w:rPr>
        <w:t xml:space="preserve">Tulos</w:t>
      </w:r>
    </w:p>
    <w:p>
      <w:r>
        <w:t xml:space="preserve">sijainti</w:t>
      </w:r>
    </w:p>
    <w:p>
      <w:r>
        <w:rPr>
          <w:b/>
        </w:rPr>
        <w:t xml:space="preserve">Esimerkki 9.4699</w:t>
      </w:r>
    </w:p>
    <w:p>
      <w:r>
        <w:t xml:space="preserve">Minkä Englannin kuninkaan äiti ja poika molemmat mestattiin?</w:t>
      </w:r>
    </w:p>
    <w:p>
      <w:r>
        <w:rPr>
          <w:b/>
        </w:rPr>
        <w:t xml:space="preserve">Tulos</w:t>
      </w:r>
    </w:p>
    <w:p>
      <w:r>
        <w:t xml:space="preserve">royalty</w:t>
      </w:r>
    </w:p>
    <w:p>
      <w:r>
        <w:rPr>
          <w:b/>
        </w:rPr>
        <w:t xml:space="preserve">Esimerkki 9.4700</w:t>
      </w:r>
    </w:p>
    <w:p>
      <w:r>
        <w:t xml:space="preserve">Kuka hallitsi Englantia vuosina 1603-1625?</w:t>
      </w:r>
    </w:p>
    <w:p>
      <w:r>
        <w:rPr>
          <w:b/>
        </w:rPr>
        <w:t xml:space="preserve">Tulos</w:t>
      </w:r>
    </w:p>
    <w:p>
      <w:r>
        <w:t xml:space="preserve">royalty</w:t>
      </w:r>
    </w:p>
    <w:p>
      <w:r>
        <w:rPr>
          <w:b/>
        </w:rPr>
        <w:t xml:space="preserve">Esimerkki 9.4701</w:t>
      </w:r>
    </w:p>
    <w:p>
      <w:r>
        <w:t xml:space="preserve">Kuka oli Englannin kuningas, joka seurasi Jaakob I:tä?</w:t>
      </w:r>
    </w:p>
    <w:p>
      <w:r>
        <w:rPr>
          <w:b/>
        </w:rPr>
        <w:t xml:space="preserve">Tulos</w:t>
      </w:r>
    </w:p>
    <w:p>
      <w:r>
        <w:t xml:space="preserve">royalty</w:t>
      </w:r>
    </w:p>
    <w:p>
      <w:r>
        <w:rPr>
          <w:b/>
        </w:rPr>
        <w:t xml:space="preserve">Esimerkki 9.4702</w:t>
      </w:r>
    </w:p>
    <w:p>
      <w:r>
        <w:t xml:space="preserve">Kuka kuningas perusti Englannin kirkon?</w:t>
      </w:r>
    </w:p>
    <w:p>
      <w:r>
        <w:rPr>
          <w:b/>
        </w:rPr>
        <w:t xml:space="preserve">Tulos</w:t>
      </w:r>
    </w:p>
    <w:p>
      <w:r>
        <w:t xml:space="preserve">royalty</w:t>
      </w:r>
    </w:p>
    <w:p>
      <w:r>
        <w:rPr>
          <w:b/>
        </w:rPr>
        <w:t xml:space="preserve">Esimerkki 9.4703</w:t>
      </w:r>
    </w:p>
    <w:p>
      <w:r>
        <w:t xml:space="preserve">Kuka oli Englannin kirkon ensimmäinen päämies?</w:t>
      </w:r>
    </w:p>
    <w:p>
      <w:r>
        <w:rPr>
          <w:b/>
        </w:rPr>
        <w:t xml:space="preserve">Tulos</w:t>
      </w:r>
    </w:p>
    <w:p>
      <w:r>
        <w:t xml:space="preserve">royalty</w:t>
      </w:r>
    </w:p>
    <w:p>
      <w:r>
        <w:rPr>
          <w:b/>
        </w:rPr>
        <w:t xml:space="preserve">Esimerkki 9.4704</w:t>
      </w:r>
    </w:p>
    <w:p>
      <w:r>
        <w:t xml:space="preserve">Minkä Englannin kuninkaan väitettiin määränneen Towerin ruhtinaiden murhan, vaikka jotkut historioitsijat kiistävät tämän väitteen?</w:t>
      </w:r>
    </w:p>
    <w:p>
      <w:r>
        <w:rPr>
          <w:b/>
        </w:rPr>
        <w:t xml:space="preserve">Tulos</w:t>
      </w:r>
    </w:p>
    <w:p>
      <w:r>
        <w:t xml:space="preserve">royalty</w:t>
      </w:r>
    </w:p>
    <w:p>
      <w:r>
        <w:rPr>
          <w:b/>
        </w:rPr>
        <w:t xml:space="preserve">Esimerkki 9.4705</w:t>
      </w:r>
    </w:p>
    <w:p>
      <w:r>
        <w:t xml:space="preserve">Minkä Englannin kuninkaan Itävallan Leopold vangitsi Durensteinin linnaan?</w:t>
      </w:r>
    </w:p>
    <w:p>
      <w:r>
        <w:rPr>
          <w:b/>
        </w:rPr>
        <w:t xml:space="preserve">Tulos</w:t>
      </w:r>
    </w:p>
    <w:p>
      <w:r>
        <w:t xml:space="preserve">royalty</w:t>
      </w:r>
    </w:p>
    <w:p>
      <w:r>
        <w:rPr>
          <w:b/>
        </w:rPr>
        <w:t xml:space="preserve">Esimerkki 9.4706</w:t>
      </w:r>
    </w:p>
    <w:p>
      <w:r>
        <w:t xml:space="preserve">Kuka oli Englannin kuningas vuosina 1042-1066?</w:t>
      </w:r>
    </w:p>
    <w:p>
      <w:r>
        <w:rPr>
          <w:b/>
        </w:rPr>
        <w:t xml:space="preserve">Tulos</w:t>
      </w:r>
    </w:p>
    <w:p>
      <w:r>
        <w:t xml:space="preserve">royalty</w:t>
      </w:r>
    </w:p>
    <w:p>
      <w:r>
        <w:rPr>
          <w:b/>
        </w:rPr>
        <w:t xml:space="preserve">Esimerkki 9.4707</w:t>
      </w:r>
    </w:p>
    <w:p>
      <w:r>
        <w:t xml:space="preserve">Kenestä Sweyn Forkbeardin pojasta tuli Englannin kuningas vuonna 1016?</w:t>
      </w:r>
    </w:p>
    <w:p>
      <w:r>
        <w:rPr>
          <w:b/>
        </w:rPr>
        <w:t xml:space="preserve">Tulos</w:t>
      </w:r>
    </w:p>
    <w:p>
      <w:r>
        <w:t xml:space="preserve">royalty</w:t>
      </w:r>
    </w:p>
    <w:p>
      <w:r>
        <w:rPr>
          <w:b/>
        </w:rPr>
        <w:t xml:space="preserve">Tulos</w:t>
      </w:r>
    </w:p>
    <w:p>
      <w:r>
        <w:t xml:space="preserve">ihmiset</w:t>
      </w:r>
    </w:p>
    <w:p>
      <w:r>
        <w:rPr>
          <w:b/>
        </w:rPr>
        <w:t xml:space="preserve">Esimerkki 9.4708</w:t>
      </w:r>
    </w:p>
    <w:p>
      <w:r>
        <w:t xml:space="preserve">Kuka Englannin kuningas on haudattu Gloucesterin katedraaliin?</w:t>
      </w:r>
    </w:p>
    <w:p>
      <w:r>
        <w:rPr>
          <w:b/>
        </w:rPr>
        <w:t xml:space="preserve">Tulos</w:t>
      </w:r>
    </w:p>
    <w:p>
      <w:r>
        <w:t xml:space="preserve">royalty</w:t>
      </w:r>
    </w:p>
    <w:p>
      <w:r>
        <w:rPr>
          <w:b/>
        </w:rPr>
        <w:t xml:space="preserve">Tulos</w:t>
      </w:r>
    </w:p>
    <w:p>
      <w:r>
        <w:t xml:space="preserve">ihmiset</w:t>
      </w:r>
    </w:p>
    <w:p>
      <w:r>
        <w:rPr>
          <w:b/>
        </w:rPr>
        <w:t xml:space="preserve">Esimerkki 9.4709</w:t>
      </w:r>
    </w:p>
    <w:p>
      <w:r>
        <w:t xml:space="preserve">Kuka oli Englannin kuningas Bannockburnin taistelussa?</w:t>
      </w:r>
    </w:p>
    <w:p>
      <w:r>
        <w:rPr>
          <w:b/>
        </w:rPr>
        <w:t xml:space="preserve">Tulos</w:t>
      </w:r>
    </w:p>
    <w:p>
      <w:r>
        <w:t xml:space="preserve">royalty</w:t>
      </w:r>
    </w:p>
    <w:p>
      <w:r>
        <w:rPr>
          <w:b/>
        </w:rPr>
        <w:t xml:space="preserve">Esimerkki 9.4710</w:t>
      </w:r>
    </w:p>
    <w:p>
      <w:r>
        <w:t xml:space="preserve">Kuka oli Englannin kuningas, kun Sconen kivi siirrettiin Englantiin vuonna 1296?</w:t>
      </w:r>
    </w:p>
    <w:p>
      <w:r>
        <w:rPr>
          <w:b/>
        </w:rPr>
        <w:t xml:space="preserve">Tulos</w:t>
      </w:r>
    </w:p>
    <w:p>
      <w:r>
        <w:t xml:space="preserve">royalty</w:t>
      </w:r>
    </w:p>
    <w:p>
      <w:r>
        <w:rPr>
          <w:b/>
        </w:rPr>
        <w:t xml:space="preserve">Esimerkki 9.4711</w:t>
      </w:r>
    </w:p>
    <w:p>
      <w:r>
        <w:t xml:space="preserve">Kuka Englannin kuningas oli sekä Mustan prinssin että John of Gauntin isä?</w:t>
      </w:r>
    </w:p>
    <w:p>
      <w:r>
        <w:rPr>
          <w:b/>
        </w:rPr>
        <w:t xml:space="preserve">Tulos</w:t>
      </w:r>
    </w:p>
    <w:p>
      <w:r>
        <w:t xml:space="preserve">royalty</w:t>
      </w:r>
    </w:p>
    <w:p>
      <w:r>
        <w:rPr>
          <w:b/>
        </w:rPr>
        <w:t xml:space="preserve">Tulos</w:t>
      </w:r>
    </w:p>
    <w:p>
      <w:r>
        <w:t xml:space="preserve">ihmiset</w:t>
      </w:r>
    </w:p>
    <w:p>
      <w:r>
        <w:rPr>
          <w:b/>
        </w:rPr>
        <w:t xml:space="preserve">Esimerkki 9.4712</w:t>
      </w:r>
    </w:p>
    <w:p>
      <w:r>
        <w:t xml:space="preserve">Kuka oli Englannin kuningas sadan vuoden sodan syttyessä?</w:t>
      </w:r>
    </w:p>
    <w:p>
      <w:r>
        <w:rPr>
          <w:b/>
        </w:rPr>
        <w:t xml:space="preserve">Tulos</w:t>
      </w:r>
    </w:p>
    <w:p>
      <w:r>
        <w:t xml:space="preserve">royalty</w:t>
      </w:r>
    </w:p>
    <w:p>
      <w:r>
        <w:rPr>
          <w:b/>
        </w:rPr>
        <w:t xml:space="preserve">Tulos</w:t>
      </w:r>
    </w:p>
    <w:p>
      <w:r>
        <w:t xml:space="preserve">pohja</w:t>
      </w:r>
    </w:p>
    <w:p>
      <w:r>
        <w:rPr>
          <w:b/>
        </w:rPr>
        <w:t xml:space="preserve">Esimerkki 9.4713</w:t>
      </w:r>
    </w:p>
    <w:p>
      <w:r>
        <w:t xml:space="preserve">Kuka oli Englannin kuningas vuosina 1461-1483 ja syntyi Rouenissa Ranskassa vuonna 1442?</w:t>
      </w:r>
    </w:p>
    <w:p>
      <w:r>
        <w:rPr>
          <w:b/>
        </w:rPr>
        <w:t xml:space="preserve">Tulos</w:t>
      </w:r>
    </w:p>
    <w:p>
      <w:r>
        <w:t xml:space="preserve">royalty</w:t>
      </w:r>
    </w:p>
    <w:p>
      <w:r>
        <w:rPr>
          <w:b/>
        </w:rPr>
        <w:t xml:space="preserve">Esimerkki 9.4714</w:t>
      </w:r>
    </w:p>
    <w:p>
      <w:r>
        <w:t xml:space="preserve">Kuka oli Englannin valtaistuimella vuonna 1472?</w:t>
      </w:r>
    </w:p>
    <w:p>
      <w:r>
        <w:rPr>
          <w:b/>
        </w:rPr>
        <w:t xml:space="preserve">Tulos</w:t>
      </w:r>
    </w:p>
    <w:p>
      <w:r>
        <w:t xml:space="preserve">royalty</w:t>
      </w:r>
    </w:p>
    <w:p>
      <w:r>
        <w:rPr>
          <w:b/>
        </w:rPr>
        <w:t xml:space="preserve">Esimerkki 9.4715</w:t>
      </w:r>
    </w:p>
    <w:p>
      <w:r>
        <w:t xml:space="preserve">Kuka oli Englannin ensimmäinen Yorkin kuningas?</w:t>
      </w:r>
    </w:p>
    <w:p>
      <w:r>
        <w:rPr>
          <w:b/>
        </w:rPr>
        <w:t xml:space="preserve">Tulos</w:t>
      </w:r>
    </w:p>
    <w:p>
      <w:r>
        <w:t xml:space="preserve">royalty</w:t>
      </w:r>
    </w:p>
    <w:p>
      <w:r>
        <w:rPr>
          <w:b/>
        </w:rPr>
        <w:t xml:space="preserve">Tulos</w:t>
      </w:r>
    </w:p>
    <w:p>
      <w:r>
        <w:t xml:space="preserve">ihmiset</w:t>
      </w:r>
    </w:p>
    <w:p>
      <w:r>
        <w:rPr>
          <w:b/>
        </w:rPr>
        <w:t xml:space="preserve">Esimerkki 9.4716</w:t>
      </w:r>
    </w:p>
    <w:p>
      <w:r>
        <w:t xml:space="preserve">Kuka oli viimeinen katolinen monarkki, joka hallitsi Englantia?</w:t>
      </w:r>
    </w:p>
    <w:p>
      <w:r>
        <w:rPr>
          <w:b/>
        </w:rPr>
        <w:t xml:space="preserve">Tulos</w:t>
      </w:r>
    </w:p>
    <w:p>
      <w:r>
        <w:t xml:space="preserve">royalty</w:t>
      </w:r>
    </w:p>
    <w:p>
      <w:r>
        <w:rPr>
          <w:b/>
        </w:rPr>
        <w:t xml:space="preserve">Esimerkki 9.4717</w:t>
      </w:r>
    </w:p>
    <w:p>
      <w:r>
        <w:t xml:space="preserve">Kuka naislaulaja voitti toisen Mercury Music Prize -palkintonsa vuonna 2011 albumillaan let England Shake?</w:t>
      </w:r>
    </w:p>
    <w:p>
      <w:r>
        <w:rPr>
          <w:b/>
        </w:rPr>
        <w:t xml:space="preserve">Tulos</w:t>
      </w:r>
    </w:p>
    <w:p>
      <w:r>
        <w:t xml:space="preserve">musiikki</w:t>
      </w:r>
    </w:p>
    <w:p>
      <w:r>
        <w:rPr>
          <w:b/>
        </w:rPr>
        <w:t xml:space="preserve">Tulos</w:t>
      </w:r>
    </w:p>
    <w:p>
      <w:r>
        <w:t xml:space="preserve">palkinto</w:t>
      </w:r>
    </w:p>
    <w:p>
      <w:r>
        <w:rPr>
          <w:b/>
        </w:rPr>
        <w:t xml:space="preserve">Esimerkki 9.4718</w:t>
      </w:r>
    </w:p>
    <w:p>
      <w:r>
        <w:t xml:space="preserve">Kuka englantilaispelaaja sai pelikiellon kauden 2010/11 debyytissään Liverpoolissa?</w:t>
      </w:r>
    </w:p>
    <w:p>
      <w:r>
        <w:rPr>
          <w:b/>
        </w:rPr>
        <w:t xml:space="preserve">Tulos</w:t>
      </w:r>
    </w:p>
    <w:p>
      <w:r>
        <w:t xml:space="preserve">urheilu</w:t>
      </w:r>
    </w:p>
    <w:p>
      <w:r>
        <w:rPr>
          <w:b/>
        </w:rPr>
        <w:t xml:space="preserve">Tulos</w:t>
      </w:r>
    </w:p>
    <w:p>
      <w:r>
        <w:t xml:space="preserve">pohja</w:t>
      </w:r>
    </w:p>
    <w:p>
      <w:r>
        <w:rPr>
          <w:b/>
        </w:rPr>
        <w:t xml:space="preserve">Esimerkki 9.4719</w:t>
      </w:r>
    </w:p>
    <w:p>
      <w:r>
        <w:t xml:space="preserve">Walter Winterbottom edelsi ketä Englannin jalkapallojohtajana?</w:t>
      </w:r>
    </w:p>
    <w:p>
      <w:r>
        <w:rPr>
          <w:b/>
        </w:rPr>
        <w:t xml:space="preserve">Tulos</w:t>
      </w:r>
    </w:p>
    <w:p>
      <w:r>
        <w:t xml:space="preserve">jalkapallo</w:t>
      </w:r>
    </w:p>
    <w:p>
      <w:r>
        <w:rPr>
          <w:b/>
        </w:rPr>
        <w:t xml:space="preserve">Esimerkki 9.4720</w:t>
      </w:r>
    </w:p>
    <w:p>
      <w:r>
        <w:t xml:space="preserve">Kuka valmensi/valmensi sekä Englannin että Venäjän jalkapallomaajoukkuetta vuonna 2012?</w:t>
      </w:r>
    </w:p>
    <w:p>
      <w:r>
        <w:rPr>
          <w:b/>
        </w:rPr>
        <w:t xml:space="preserve">Tulos</w:t>
      </w:r>
    </w:p>
    <w:p>
      <w:r>
        <w:t xml:space="preserve">jalkapallo</w:t>
      </w:r>
    </w:p>
    <w:p>
      <w:r>
        <w:rPr>
          <w:b/>
        </w:rPr>
        <w:t xml:space="preserve">Tulos</w:t>
      </w:r>
    </w:p>
    <w:p>
      <w:r>
        <w:t xml:space="preserve">urheilu</w:t>
      </w:r>
    </w:p>
    <w:p>
      <w:r>
        <w:rPr>
          <w:b/>
        </w:rPr>
        <w:t xml:space="preserve">Esimerkki 9.4721</w:t>
      </w:r>
    </w:p>
    <w:p>
      <w:r>
        <w:t xml:space="preserve">Kuka teki Englannin maalin Saksaa vastaan Euro 2000:ssa?</w:t>
      </w:r>
    </w:p>
    <w:p>
      <w:r>
        <w:rPr>
          <w:b/>
        </w:rPr>
        <w:t xml:space="preserve">Tulos</w:t>
      </w:r>
    </w:p>
    <w:p>
      <w:r>
        <w:t xml:space="preserve">jalkapallo</w:t>
      </w:r>
    </w:p>
    <w:p>
      <w:r>
        <w:rPr>
          <w:b/>
        </w:rPr>
        <w:t xml:space="preserve">Esimerkki 9.4722</w:t>
      </w:r>
    </w:p>
    <w:p>
      <w:r>
        <w:t xml:space="preserve">Kuka englantilaispelaaja hylättiin syyskuussa 2012 pelatussa Englanti-Ukraina-ottelussa?</w:t>
      </w:r>
    </w:p>
    <w:p>
      <w:r>
        <w:rPr>
          <w:b/>
        </w:rPr>
        <w:t xml:space="preserve">Tulos</w:t>
      </w:r>
    </w:p>
    <w:p>
      <w:r>
        <w:t xml:space="preserve">urheilu</w:t>
      </w:r>
    </w:p>
    <w:p>
      <w:r>
        <w:rPr>
          <w:b/>
        </w:rPr>
        <w:t xml:space="preserve">Esimerkki 9.4723</w:t>
      </w:r>
    </w:p>
    <w:p>
      <w:r>
        <w:t xml:space="preserve">Kuka oli Englannin maalivahti, kun se voitti jalkapallon MM-finaalin vuonna 1966?</w:t>
      </w:r>
    </w:p>
    <w:p>
      <w:r>
        <w:rPr>
          <w:b/>
        </w:rPr>
        <w:t xml:space="preserve">Tulos</w:t>
      </w:r>
    </w:p>
    <w:p>
      <w:r>
        <w:t xml:space="preserve">urheilu</w:t>
      </w:r>
    </w:p>
    <w:p>
      <w:r>
        <w:rPr>
          <w:b/>
        </w:rPr>
        <w:t xml:space="preserve">Esimerkki 9.4724</w:t>
      </w:r>
    </w:p>
    <w:p>
      <w:r>
        <w:t xml:space="preserve">Kuka oli 22 vuoden ja 47 päivän ikäisenä Englannin jalkapallojoukkueen nuorin kapteeni?</w:t>
      </w:r>
    </w:p>
    <w:p>
      <w:r>
        <w:rPr>
          <w:b/>
        </w:rPr>
        <w:t xml:space="preserve">Tulos</w:t>
      </w:r>
    </w:p>
    <w:p>
      <w:r>
        <w:t xml:space="preserve">jalkapallo</w:t>
      </w:r>
    </w:p>
    <w:p>
      <w:r>
        <w:rPr>
          <w:b/>
        </w:rPr>
        <w:t xml:space="preserve">Tulos</w:t>
      </w:r>
    </w:p>
    <w:p>
      <w:r>
        <w:t xml:space="preserve">urheilu</w:t>
      </w:r>
    </w:p>
    <w:p>
      <w:r>
        <w:rPr>
          <w:b/>
        </w:rPr>
        <w:t xml:space="preserve">Esimerkki 9.4725</w:t>
      </w:r>
    </w:p>
    <w:p>
      <w:r>
        <w:t xml:space="preserve">Minkä värisissä raidoissa Englannin jalkapallojoukkue perinteisesti pelaa kotiotteluita?</w:t>
      </w:r>
    </w:p>
    <w:p>
      <w:r>
        <w:rPr>
          <w:b/>
        </w:rPr>
        <w:t xml:space="preserve">Tulos</w:t>
      </w:r>
    </w:p>
    <w:p>
      <w:r>
        <w:t xml:space="preserve">urheilu</w:t>
      </w:r>
    </w:p>
    <w:p>
      <w:r>
        <w:rPr>
          <w:b/>
        </w:rPr>
        <w:t xml:space="preserve">Esimerkki 9.4726</w:t>
      </w:r>
    </w:p>
    <w:p>
      <w:r>
        <w:t xml:space="preserve">Kenen nousu Englannin valtaistuimelle synnytti Skotlannin ja Englannin kruunujen liiton vuonna 1603?</w:t>
      </w:r>
    </w:p>
    <w:p>
      <w:r>
        <w:rPr>
          <w:b/>
        </w:rPr>
        <w:t xml:space="preserve">Tulos</w:t>
      </w:r>
    </w:p>
    <w:p>
      <w:r>
        <w:t xml:space="preserve">hallitus</w:t>
      </w:r>
    </w:p>
    <w:p>
      <w:r>
        <w:rPr>
          <w:b/>
        </w:rPr>
        <w:t xml:space="preserve">Esimerkki 9.4727</w:t>
      </w:r>
    </w:p>
    <w:p>
      <w:r>
        <w:t xml:space="preserve">Kuka jalkapalloilija oli vuonna 2015 Englannin maajoukkueen paras maalintekijä?</w:t>
      </w:r>
    </w:p>
    <w:p>
      <w:r>
        <w:rPr>
          <w:b/>
        </w:rPr>
        <w:t xml:space="preserve">Tulos</w:t>
      </w:r>
    </w:p>
    <w:p>
      <w:r>
        <w:t xml:space="preserve">jalkapallo</w:t>
      </w:r>
    </w:p>
    <w:p>
      <w:r>
        <w:rPr>
          <w:b/>
        </w:rPr>
        <w:t xml:space="preserve">Esimerkki 9.4728</w:t>
      </w:r>
    </w:p>
    <w:p>
      <w:r>
        <w:t xml:space="preserve">Kenellä oli hitti vuonna 1965 kappaleella 'England Swings'?</w:t>
      </w:r>
    </w:p>
    <w:p>
      <w:r>
        <w:rPr>
          <w:b/>
        </w:rPr>
        <w:t xml:space="preserve">Tulos</w:t>
      </w:r>
    </w:p>
    <w:p>
      <w:r>
        <w:t xml:space="preserve">musiikki</w:t>
      </w:r>
    </w:p>
    <w:p>
      <w:r>
        <w:rPr>
          <w:b/>
        </w:rPr>
        <w:t xml:space="preserve">Esimerkki 9.4729</w:t>
      </w:r>
    </w:p>
    <w:p>
      <w:r>
        <w:t xml:space="preserve">Kuka toimi Englannin testikrillijoukkueen kapteenina Bangladeshissa aiemmin tänä vuonna?</w:t>
      </w:r>
    </w:p>
    <w:p>
      <w:r>
        <w:rPr>
          <w:b/>
        </w:rPr>
        <w:t xml:space="preserve">Tulos</w:t>
      </w:r>
    </w:p>
    <w:p>
      <w:r>
        <w:t xml:space="preserve">urheilu</w:t>
      </w:r>
    </w:p>
    <w:p>
      <w:r>
        <w:rPr>
          <w:b/>
        </w:rPr>
        <w:t xml:space="preserve">Esimerkki 9.4730</w:t>
      </w:r>
    </w:p>
    <w:p>
      <w:r>
        <w:t xml:space="preserve">Missä urheilulajissa Ted Copeland, Hope Powell ja tällä hetkellä Mark Sampson ovat johtaneet Englannin naisia?</w:t>
      </w:r>
    </w:p>
    <w:p>
      <w:r>
        <w:rPr>
          <w:b/>
        </w:rPr>
        <w:t xml:space="preserve">Tulos</w:t>
      </w:r>
    </w:p>
    <w:p>
      <w:r>
        <w:t xml:space="preserve">urheilu</w:t>
      </w:r>
    </w:p>
    <w:p>
      <w:r>
        <w:rPr>
          <w:b/>
        </w:rPr>
        <w:t xml:space="preserve">Esimerkki 9.4731</w:t>
      </w:r>
    </w:p>
    <w:p>
      <w:r>
        <w:t xml:space="preserve">Missä saksalaisessa kaupungissa voit kävellä Englische Gartenissa?</w:t>
      </w:r>
    </w:p>
    <w:p>
      <w:r>
        <w:rPr>
          <w:b/>
        </w:rPr>
        <w:t xml:space="preserve">Tulos</w:t>
      </w:r>
    </w:p>
    <w:p>
      <w:r>
        <w:t xml:space="preserve">sijainti</w:t>
      </w:r>
    </w:p>
    <w:p>
      <w:r>
        <w:rPr>
          <w:b/>
        </w:rPr>
        <w:t xml:space="preserve">Esimerkki 9.4732</w:t>
      </w:r>
    </w:p>
    <w:p>
      <w:r>
        <w:t xml:space="preserve">Jos jokin asia on sigmaattinen, se on englannin aakkosten minkä kirjaimen muotoinen?</w:t>
      </w:r>
    </w:p>
    <w:p>
      <w:r>
        <w:rPr>
          <w:b/>
        </w:rPr>
        <w:t xml:space="preserve">Tulos</w:t>
      </w:r>
    </w:p>
    <w:p>
      <w:r>
        <w:t xml:space="preserve">käyttäjä</w:t>
      </w:r>
    </w:p>
    <w:p>
      <w:r>
        <w:rPr>
          <w:b/>
        </w:rPr>
        <w:t xml:space="preserve">Esimerkki 9.4733</w:t>
      </w:r>
    </w:p>
    <w:p>
      <w:r>
        <w:t xml:space="preserve">Mikä on ainoa englannin aakkosten kirjain, joka ei ole koskaan (vuonna 2011) esiintynyt kemiallisten alkuaineiden jaksollisessa järjestelmässä?</w:t>
      </w:r>
    </w:p>
    <w:p>
      <w:r>
        <w:rPr>
          <w:b/>
        </w:rPr>
        <w:t xml:space="preserve">Tulos</w:t>
      </w:r>
    </w:p>
    <w:p>
      <w:r>
        <w:t xml:space="preserve">käyttäjä</w:t>
      </w:r>
    </w:p>
    <w:p>
      <w:r>
        <w:rPr>
          <w:b/>
        </w:rPr>
        <w:t xml:space="preserve">Esimerkki 9.4734</w:t>
      </w:r>
    </w:p>
    <w:p>
      <w:r>
        <w:t xml:space="preserve">Mikä on Englannin kanaalin suurin saari?</w:t>
      </w:r>
    </w:p>
    <w:p>
      <w:r>
        <w:rPr>
          <w:b/>
        </w:rPr>
        <w:t xml:space="preserve">Tulos</w:t>
      </w:r>
    </w:p>
    <w:p>
      <w:r>
        <w:t xml:space="preserve">maantiede</w:t>
      </w:r>
    </w:p>
    <w:p>
      <w:r>
        <w:rPr>
          <w:b/>
        </w:rPr>
        <w:t xml:space="preserve">Tulos</w:t>
      </w:r>
    </w:p>
    <w:p>
      <w:r>
        <w:t xml:space="preserve">sijainti</w:t>
      </w:r>
    </w:p>
    <w:p>
      <w:r>
        <w:rPr>
          <w:b/>
        </w:rPr>
        <w:t xml:space="preserve">Esimerkki 9.4735</w:t>
      </w:r>
    </w:p>
    <w:p>
      <w:r>
        <w:t xml:space="preserve">Kuka hän oli: Hän ui ensimmäisenä Englannin kanaalin ja kuoli myöhemmin yrittäessään uida Niagaran putousten yli.</w:t>
      </w:r>
    </w:p>
    <w:p>
      <w:r>
        <w:rPr>
          <w:b/>
        </w:rPr>
        <w:t xml:space="preserve">Tulos</w:t>
      </w:r>
    </w:p>
    <w:p>
      <w:r>
        <w:t xml:space="preserve">ihmiset</w:t>
      </w:r>
    </w:p>
    <w:p>
      <w:r>
        <w:rPr>
          <w:b/>
        </w:rPr>
        <w:t xml:space="preserve">Esimerkki 9.4736</w:t>
      </w:r>
    </w:p>
    <w:p>
      <w:r>
        <w:t xml:space="preserve">Kuka ui ensimmäisenä Englannin kanaalin?</w:t>
      </w:r>
    </w:p>
    <w:p>
      <w:r>
        <w:rPr>
          <w:b/>
        </w:rPr>
        <w:t xml:space="preserve">Tulos</w:t>
      </w:r>
    </w:p>
    <w:p>
      <w:r>
        <w:t xml:space="preserve">ihmiset</w:t>
      </w:r>
    </w:p>
    <w:p>
      <w:r>
        <w:rPr>
          <w:b/>
        </w:rPr>
        <w:t xml:space="preserve">Esimerkki 9.4737</w:t>
      </w:r>
    </w:p>
    <w:p>
      <w:r>
        <w:t xml:space="preserve">Mikä oli Englannin sisällissodan ensimmäinen suuri taistelu, joka käytiin lokakuussa 1642?</w:t>
      </w:r>
    </w:p>
    <w:p>
      <w:r>
        <w:rPr>
          <w:b/>
        </w:rPr>
        <w:t xml:space="preserve">Tulos</w:t>
      </w:r>
    </w:p>
    <w:p>
      <w:r>
        <w:t xml:space="preserve">aika</w:t>
      </w:r>
    </w:p>
    <w:p>
      <w:r>
        <w:rPr>
          <w:b/>
        </w:rPr>
        <w:t xml:space="preserve">Esimerkki 9.4738</w:t>
      </w:r>
    </w:p>
    <w:p>
      <w:r>
        <w:t xml:space="preserve">Mikä oli Englannin sisällissodan viimeinen taistelu?</w:t>
      </w:r>
    </w:p>
    <w:p>
      <w:r>
        <w:rPr>
          <w:b/>
        </w:rPr>
        <w:t xml:space="preserve">Tulos</w:t>
      </w:r>
    </w:p>
    <w:p>
      <w:r>
        <w:t xml:space="preserve">aika</w:t>
      </w:r>
    </w:p>
    <w:p>
      <w:r>
        <w:rPr>
          <w:b/>
        </w:rPr>
        <w:t xml:space="preserve">Esimerkki 9.4739</w:t>
      </w:r>
    </w:p>
    <w:p>
      <w:r>
        <w:t xml:space="preserve">Kuka oli Englannin krikettijoukkueen kapteeni, joka voitti Australian vuonna 2005?</w:t>
      </w:r>
    </w:p>
    <w:p>
      <w:r>
        <w:rPr>
          <w:b/>
        </w:rPr>
        <w:t xml:space="preserve">Tulos</w:t>
      </w:r>
    </w:p>
    <w:p>
      <w:r>
        <w:t xml:space="preserve">urheilu</w:t>
      </w:r>
    </w:p>
    <w:p>
      <w:r>
        <w:rPr>
          <w:b/>
        </w:rPr>
        <w:t xml:space="preserve">Esimerkki 9.4740</w:t>
      </w:r>
    </w:p>
    <w:p>
      <w:r>
        <w:t xml:space="preserve">Missä englantilaisessa kaupungissa on Ordnance Survey -laitoksen päämaja?</w:t>
      </w:r>
    </w:p>
    <w:p>
      <w:r>
        <w:rPr>
          <w:b/>
        </w:rPr>
        <w:t xml:space="preserve">Tulos</w:t>
      </w:r>
    </w:p>
    <w:p>
      <w:r>
        <w:t xml:space="preserve">sijainti</w:t>
      </w:r>
    </w:p>
    <w:p>
      <w:r>
        <w:rPr>
          <w:b/>
        </w:rPr>
        <w:t xml:space="preserve">Esimerkki 9.4741</w:t>
      </w:r>
    </w:p>
    <w:p>
      <w:r>
        <w:t xml:space="preserve">Missä englantilaisessa kaupungissa on Forster Square -niminen rautatieasema?</w:t>
      </w:r>
    </w:p>
    <w:p>
      <w:r>
        <w:rPr>
          <w:b/>
        </w:rPr>
        <w:t xml:space="preserve">Tulos</w:t>
      </w:r>
    </w:p>
    <w:p>
      <w:r>
        <w:t xml:space="preserve">sijainti</w:t>
      </w:r>
    </w:p>
    <w:p>
      <w:r>
        <w:rPr>
          <w:b/>
        </w:rPr>
        <w:t xml:space="preserve">Esimerkki 9.4742</w:t>
      </w:r>
    </w:p>
    <w:p>
      <w:r>
        <w:t xml:space="preserve">Missä englantilaisessa kaupungissa Marks and Spencer perustettiin vuonna 1884?</w:t>
      </w:r>
    </w:p>
    <w:p>
      <w:r>
        <w:rPr>
          <w:b/>
        </w:rPr>
        <w:t xml:space="preserve">Tulos</w:t>
      </w:r>
    </w:p>
    <w:p>
      <w:r>
        <w:t xml:space="preserve">organisaatio</w:t>
      </w:r>
    </w:p>
    <w:p>
      <w:r>
        <w:rPr>
          <w:b/>
        </w:rPr>
        <w:t xml:space="preserve">Tulos</w:t>
      </w:r>
    </w:p>
    <w:p>
      <w:r>
        <w:t xml:space="preserve">sijainti</w:t>
      </w:r>
    </w:p>
    <w:p>
      <w:r>
        <w:rPr>
          <w:b/>
        </w:rPr>
        <w:t xml:space="preserve">Esimerkki 9.4743</w:t>
      </w:r>
    </w:p>
    <w:p>
      <w:r>
        <w:t xml:space="preserve">Missä englantilaisessa kaupungissa sijaitsee Pitt Rivers Museum?</w:t>
      </w:r>
    </w:p>
    <w:p>
      <w:r>
        <w:rPr>
          <w:b/>
        </w:rPr>
        <w:t xml:space="preserve">Tulos</w:t>
      </w:r>
    </w:p>
    <w:p>
      <w:r>
        <w:t xml:space="preserve">matka</w:t>
      </w:r>
    </w:p>
    <w:p>
      <w:r>
        <w:rPr>
          <w:b/>
        </w:rPr>
        <w:t xml:space="preserve">Tulos</w:t>
      </w:r>
    </w:p>
    <w:p>
      <w:r>
        <w:t xml:space="preserve">sijainti</w:t>
      </w:r>
    </w:p>
    <w:p>
      <w:r>
        <w:rPr>
          <w:b/>
        </w:rPr>
        <w:t xml:space="preserve">Esimerkki 9.4744</w:t>
      </w:r>
    </w:p>
    <w:p>
      <w:r>
        <w:t xml:space="preserve">Mikä englantilainen kaupunki sijaitsee Nene-joen varrella?</w:t>
      </w:r>
    </w:p>
    <w:p>
      <w:r>
        <w:rPr>
          <w:b/>
        </w:rPr>
        <w:t xml:space="preserve">Tulos</w:t>
      </w:r>
    </w:p>
    <w:p>
      <w:r>
        <w:t xml:space="preserve">matka</w:t>
      </w:r>
    </w:p>
    <w:p>
      <w:r>
        <w:rPr>
          <w:b/>
        </w:rPr>
        <w:t xml:space="preserve">Tulos</w:t>
      </w:r>
    </w:p>
    <w:p>
      <w:r>
        <w:t xml:space="preserve">sijainti</w:t>
      </w:r>
    </w:p>
    <w:p>
      <w:r>
        <w:rPr>
          <w:b/>
        </w:rPr>
        <w:t xml:space="preserve">Esimerkki 9.4745</w:t>
      </w:r>
    </w:p>
    <w:p>
      <w:r>
        <w:t xml:space="preserve">Missä englantilaisessa kaupungissa on Preston Parkin rautatieasema?</w:t>
      </w:r>
    </w:p>
    <w:p>
      <w:r>
        <w:rPr>
          <w:b/>
        </w:rPr>
        <w:t xml:space="preserve">Tulos</w:t>
      </w:r>
    </w:p>
    <w:p>
      <w:r>
        <w:t xml:space="preserve">sijainti</w:t>
      </w:r>
    </w:p>
    <w:p>
      <w:r>
        <w:rPr>
          <w:b/>
        </w:rPr>
        <w:t xml:space="preserve">Esimerkki 9.4746</w:t>
      </w:r>
    </w:p>
    <w:p>
      <w:r>
        <w:t xml:space="preserve">Missä eteläenglantilaisessa kaupungissa on kaupunginosia nimeltä Shirley, Bassett Green ja Thornhill?</w:t>
      </w:r>
    </w:p>
    <w:p>
      <w:r>
        <w:rPr>
          <w:b/>
        </w:rPr>
        <w:t xml:space="preserve">Tulos</w:t>
      </w:r>
    </w:p>
    <w:p>
      <w:r>
        <w:t xml:space="preserve">sijainti</w:t>
      </w:r>
    </w:p>
    <w:p>
      <w:r>
        <w:rPr>
          <w:b/>
        </w:rPr>
        <w:t xml:space="preserve">Esimerkki 9.4747</w:t>
      </w:r>
    </w:p>
    <w:p>
      <w:r>
        <w:t xml:space="preserve">Missä englantilaisessa kaupungissa sijaitsee Meadowhall Retail Park?</w:t>
      </w:r>
    </w:p>
    <w:p>
      <w:r>
        <w:rPr>
          <w:b/>
        </w:rPr>
        <w:t xml:space="preserve">Tulos</w:t>
      </w:r>
    </w:p>
    <w:p>
      <w:r>
        <w:t xml:space="preserve">sijainti</w:t>
      </w:r>
    </w:p>
    <w:p>
      <w:r>
        <w:rPr>
          <w:b/>
        </w:rPr>
        <w:t xml:space="preserve">Esimerkki 9.4748</w:t>
      </w:r>
    </w:p>
    <w:p>
      <w:r>
        <w:t xml:space="preserve">Selhurst Park on minkä englantilaisen jalkapalloseuran kotikenttä?</w:t>
      </w:r>
    </w:p>
    <w:p>
      <w:r>
        <w:rPr>
          <w:b/>
        </w:rPr>
        <w:t xml:space="preserve">Tulos</w:t>
      </w:r>
    </w:p>
    <w:p>
      <w:r>
        <w:t xml:space="preserve">sijainti</w:t>
      </w:r>
    </w:p>
    <w:p>
      <w:r>
        <w:rPr>
          <w:b/>
        </w:rPr>
        <w:t xml:space="preserve">Tulos</w:t>
      </w:r>
    </w:p>
    <w:p>
      <w:r>
        <w:t xml:space="preserve">urheilu</w:t>
      </w:r>
    </w:p>
    <w:p>
      <w:r>
        <w:rPr>
          <w:b/>
        </w:rPr>
        <w:t xml:space="preserve">Esimerkki 9.4749</w:t>
      </w:r>
    </w:p>
    <w:p>
      <w:r>
        <w:t xml:space="preserve">Minkä maan kansallislaulu tunnetaan englanniksi nimellä "The March of the Volunteers"?</w:t>
      </w:r>
    </w:p>
    <w:p>
      <w:r>
        <w:rPr>
          <w:b/>
        </w:rPr>
        <w:t xml:space="preserve">Tulos</w:t>
      </w:r>
    </w:p>
    <w:p>
      <w:r>
        <w:t xml:space="preserve">kieli</w:t>
      </w:r>
    </w:p>
    <w:p>
      <w:r>
        <w:rPr>
          <w:b/>
        </w:rPr>
        <w:t xml:space="preserve">Tulos</w:t>
      </w:r>
    </w:p>
    <w:p>
      <w:r>
        <w:t xml:space="preserve">hallitus</w:t>
      </w:r>
    </w:p>
    <w:p>
      <w:r>
        <w:rPr>
          <w:b/>
        </w:rPr>
        <w:t xml:space="preserve">Esimerkki 9.4750</w:t>
      </w:r>
    </w:p>
    <w:p>
      <w:r>
        <w:t xml:space="preserve">Missä maassa on 11 virallista kieltä, mukaan lukien zulu, xhosa ja englanti?</w:t>
      </w:r>
    </w:p>
    <w:p>
      <w:r>
        <w:rPr>
          <w:b/>
        </w:rPr>
        <w:t xml:space="preserve">Tulos</w:t>
      </w:r>
    </w:p>
    <w:p>
      <w:r>
        <w:t xml:space="preserve">kieli</w:t>
      </w:r>
    </w:p>
    <w:p>
      <w:r>
        <w:rPr>
          <w:b/>
        </w:rPr>
        <w:t xml:space="preserve">Esimerkki 9.4751</w:t>
      </w:r>
    </w:p>
    <w:p>
      <w:r>
        <w:t xml:space="preserve">Mikä englanninkielinen maa kuluttaa eniten pöytäviiniä per?</w:t>
      </w:r>
    </w:p>
    <w:p>
      <w:r>
        <w:rPr>
          <w:b/>
        </w:rPr>
        <w:t xml:space="preserve">Tulos</w:t>
      </w:r>
    </w:p>
    <w:p>
      <w:r>
        <w:t xml:space="preserve">kieli</w:t>
      </w:r>
    </w:p>
    <w:p>
      <w:r>
        <w:rPr>
          <w:b/>
        </w:rPr>
        <w:t xml:space="preserve">Esimerkki 9.4752</w:t>
      </w:r>
    </w:p>
    <w:p>
      <w:r>
        <w:t xml:space="preserve">Minkä värisissä paidoissa Englannin jalkapallomaajoukkue pelasi MM-finaalin vuonna 1966?</w:t>
      </w:r>
    </w:p>
    <w:p>
      <w:r>
        <w:rPr>
          <w:b/>
        </w:rPr>
        <w:t xml:space="preserve">Tulos</w:t>
      </w:r>
    </w:p>
    <w:p>
      <w:r>
        <w:t xml:space="preserve">urheilu</w:t>
      </w:r>
    </w:p>
    <w:p>
      <w:r>
        <w:rPr>
          <w:b/>
        </w:rPr>
        <w:t xml:space="preserve">Esimerkki 9.4753</w:t>
      </w:r>
    </w:p>
    <w:p>
      <w:r>
        <w:t xml:space="preserve">Missä skotlantilainen patriootti William Wallace johti sotilaita kukistamaan englantilaiset vuonna 1297?</w:t>
      </w:r>
    </w:p>
    <w:p>
      <w:r>
        <w:rPr>
          <w:b/>
        </w:rPr>
        <w:t xml:space="preserve">Tulos</w:t>
      </w:r>
    </w:p>
    <w:p>
      <w:r>
        <w:t xml:space="preserve">sotilaallinen</w:t>
      </w:r>
    </w:p>
    <w:p>
      <w:r>
        <w:rPr>
          <w:b/>
        </w:rPr>
        <w:t xml:space="preserve">Esimerkki 9.4754</w:t>
      </w:r>
    </w:p>
    <w:p>
      <w:r>
        <w:t xml:space="preserve">Vuonna 1314 Robert the Bruce ja pieni skotlantilainen armeija aiheuttivat valtavan tappion valtavalle englantilaiselle armeijalle Bannockburnissa. Kuka oli englantilaisten joukkojen johtaja?</w:t>
      </w:r>
    </w:p>
    <w:p>
      <w:r>
        <w:rPr>
          <w:b/>
        </w:rPr>
        <w:t xml:space="preserve">Tulos</w:t>
      </w:r>
    </w:p>
    <w:p>
      <w:r>
        <w:t xml:space="preserve">sotilaallinen</w:t>
      </w:r>
    </w:p>
    <w:p>
      <w:r>
        <w:rPr>
          <w:b/>
        </w:rPr>
        <w:t xml:space="preserve">Esimerkki 9.4755</w:t>
      </w:r>
    </w:p>
    <w:p>
      <w:r>
        <w:t xml:space="preserve">Toinen kahdesta englantilaisesta tanssijasta, jotka Margot Fonteynin ohella tunnustettiin "prima ballerina assoluta" -nimellä, joka perusti Englannin kansallisbaletin vuonna 1951?</w:t>
      </w:r>
    </w:p>
    <w:p>
      <w:r>
        <w:rPr>
          <w:b/>
        </w:rPr>
        <w:t xml:space="preserve">Tulos</w:t>
      </w:r>
    </w:p>
    <w:p>
      <w:r>
        <w:t xml:space="preserve">organisaatio</w:t>
      </w:r>
    </w:p>
    <w:p>
      <w:r>
        <w:rPr>
          <w:b/>
        </w:rPr>
        <w:t xml:space="preserve">Tulos</w:t>
      </w:r>
    </w:p>
    <w:p>
      <w:r>
        <w:t xml:space="preserve">pohja</w:t>
      </w:r>
    </w:p>
    <w:p>
      <w:r>
        <w:rPr>
          <w:b/>
        </w:rPr>
        <w:t xml:space="preserve">Esimerkki 9.4756</w:t>
      </w:r>
    </w:p>
    <w:p>
      <w:r>
        <w:t xml:space="preserve">Kuka on Englannin krikettimaajoukkueen nykyinen valmentaja?</w:t>
      </w:r>
    </w:p>
    <w:p>
      <w:r>
        <w:rPr>
          <w:b/>
        </w:rPr>
        <w:t xml:space="preserve">Tulos</w:t>
      </w:r>
    </w:p>
    <w:p>
      <w:r>
        <w:t xml:space="preserve">kriketti</w:t>
      </w:r>
    </w:p>
    <w:p>
      <w:r>
        <w:rPr>
          <w:b/>
        </w:rPr>
        <w:t xml:space="preserve">Esimerkki 9.4757</w:t>
      </w:r>
    </w:p>
    <w:p>
      <w:r>
        <w:t xml:space="preserve">Kuka voitti parhaan ohjaajan Oscarin elokuvasta Englantilainen potilas vuonna 1996?</w:t>
      </w:r>
    </w:p>
    <w:p>
      <w:r>
        <w:rPr>
          <w:b/>
        </w:rPr>
        <w:t xml:space="preserve">Tulos</w:t>
      </w:r>
    </w:p>
    <w:p>
      <w:r>
        <w:t xml:space="preserve">palkinto</w:t>
      </w:r>
    </w:p>
    <w:p>
      <w:r>
        <w:rPr>
          <w:b/>
        </w:rPr>
        <w:t xml:space="preserve">Tulos</w:t>
      </w:r>
    </w:p>
    <w:p>
      <w:r>
        <w:t xml:space="preserve">elokuva</w:t>
      </w:r>
    </w:p>
    <w:p>
      <w:r>
        <w:rPr>
          <w:b/>
        </w:rPr>
        <w:t xml:space="preserve">Esimerkki 9.4758</w:t>
      </w:r>
    </w:p>
    <w:p>
      <w:r>
        <w:t xml:space="preserve">Kuka näytteli nimiroolin vuoden 1996 elokuvassa "Englantilainen potilas"?</w:t>
      </w:r>
    </w:p>
    <w:p>
      <w:r>
        <w:rPr>
          <w:b/>
        </w:rPr>
        <w:t xml:space="preserve">Tulos</w:t>
      </w:r>
    </w:p>
    <w:p>
      <w:r>
        <w:t xml:space="preserve">elokuva</w:t>
      </w:r>
    </w:p>
    <w:p>
      <w:r>
        <w:rPr>
          <w:b/>
        </w:rPr>
        <w:t xml:space="preserve">Esimerkki 9.4759</w:t>
      </w:r>
    </w:p>
    <w:p>
      <w:r>
        <w:t xml:space="preserve">Mikä joukkue voitti ensimmäisen Englannin Premiershipin kaudella 1992/93?</w:t>
      </w:r>
    </w:p>
    <w:p>
      <w:r>
        <w:rPr>
          <w:b/>
        </w:rPr>
        <w:t xml:space="preserve">Tulos</w:t>
      </w:r>
    </w:p>
    <w:p>
      <w:r>
        <w:t xml:space="preserve">urheilu</w:t>
      </w:r>
    </w:p>
    <w:p>
      <w:r>
        <w:rPr>
          <w:b/>
        </w:rPr>
        <w:t xml:space="preserve">Esimerkki 9.4760</w:t>
      </w:r>
    </w:p>
    <w:p>
      <w:r>
        <w:t xml:space="preserve">Minkä englantilaisen kuningattaren sanotaan kummittelevan Windsorin linnan kirjastossa?</w:t>
      </w:r>
    </w:p>
    <w:p>
      <w:r>
        <w:rPr>
          <w:b/>
        </w:rPr>
        <w:t xml:space="preserve">Tulos</w:t>
      </w:r>
    </w:p>
    <w:p>
      <w:r>
        <w:t xml:space="preserve">royalty</w:t>
      </w:r>
    </w:p>
    <w:p>
      <w:r>
        <w:rPr>
          <w:b/>
        </w:rPr>
        <w:t xml:space="preserve">Esimerkki 9.4761</w:t>
      </w:r>
    </w:p>
    <w:p>
      <w:r>
        <w:t xml:space="preserve">Missä kreivikunnassa sijaitsee "Englannin Riviera"?</w:t>
      </w:r>
    </w:p>
    <w:p>
      <w:r>
        <w:rPr>
          <w:b/>
        </w:rPr>
        <w:t xml:space="preserve">Tulos</w:t>
      </w:r>
    </w:p>
    <w:p>
      <w:r>
        <w:t xml:space="preserve">sijainti</w:t>
      </w:r>
    </w:p>
    <w:p>
      <w:r>
        <w:rPr>
          <w:b/>
        </w:rPr>
        <w:t xml:space="preserve">Esimerkki 9.4762</w:t>
      </w:r>
    </w:p>
    <w:p>
      <w:r>
        <w:t xml:space="preserve">Englannin Rivieran kolme suurinta kaupunkia ovat Torquay, Paignton ja mikä?</w:t>
      </w:r>
    </w:p>
    <w:p>
      <w:r>
        <w:rPr>
          <w:b/>
        </w:rPr>
        <w:t xml:space="preserve">Tulos</w:t>
      </w:r>
    </w:p>
    <w:p>
      <w:r>
        <w:t xml:space="preserve">sijainti</w:t>
      </w:r>
    </w:p>
    <w:p>
      <w:r>
        <w:rPr>
          <w:b/>
        </w:rPr>
        <w:t xml:space="preserve">Esimerkki 9.4763</w:t>
      </w:r>
    </w:p>
    <w:p>
      <w:r>
        <w:t xml:space="preserve">Kuka laulaja kirjoitti vuonna 2003 lastenkirjan "Englantilaiset ruusut"?</w:t>
      </w:r>
    </w:p>
    <w:p>
      <w:r>
        <w:rPr>
          <w:b/>
        </w:rPr>
        <w:t xml:space="preserve">Tulos</w:t>
      </w:r>
    </w:p>
    <w:p>
      <w:r>
        <w:t xml:space="preserve">kirja</w:t>
      </w:r>
    </w:p>
    <w:p>
      <w:r>
        <w:rPr>
          <w:b/>
        </w:rPr>
        <w:t xml:space="preserve">Esimerkki 9.4764</w:t>
      </w:r>
    </w:p>
    <w:p>
      <w:r>
        <w:t xml:space="preserve">Scamper on koira missä Enid Blytonin tarinasarjassa ?</w:t>
      </w:r>
    </w:p>
    <w:p>
      <w:r>
        <w:rPr>
          <w:b/>
        </w:rPr>
        <w:t xml:space="preserve">Tulos</w:t>
      </w:r>
    </w:p>
    <w:p>
      <w:r>
        <w:t xml:space="preserve">kirja</w:t>
      </w:r>
    </w:p>
    <w:p>
      <w:r>
        <w:rPr>
          <w:b/>
        </w:rPr>
        <w:t xml:space="preserve">Esimerkki 9.4765</w:t>
      </w:r>
    </w:p>
    <w:p>
      <w:r>
        <w:t xml:space="preserve">Enid Lyons oli ensimmäinen nainen, joka nimitettiin liittovaltion kabinettiin missä maassa?</w:t>
      </w:r>
    </w:p>
    <w:p>
      <w:r>
        <w:rPr>
          <w:b/>
        </w:rPr>
        <w:t xml:space="preserve">Tulos</w:t>
      </w:r>
    </w:p>
    <w:p>
      <w:r>
        <w:t xml:space="preserve">hallitus</w:t>
      </w:r>
    </w:p>
    <w:p>
      <w:r>
        <w:rPr>
          <w:b/>
        </w:rPr>
        <w:t xml:space="preserve">Tulos</w:t>
      </w:r>
    </w:p>
    <w:p>
      <w:r>
        <w:t xml:space="preserve">ihmiset</w:t>
      </w:r>
    </w:p>
    <w:p>
      <w:r>
        <w:rPr>
          <w:b/>
        </w:rPr>
        <w:t xml:space="preserve">Esimerkki 9.4766</w:t>
      </w:r>
    </w:p>
    <w:p>
      <w:r>
        <w:t xml:space="preserve">Kuka kirjoitti romaanit Enigma ja The Ghost?</w:t>
      </w:r>
    </w:p>
    <w:p>
      <w:r>
        <w:rPr>
          <w:b/>
        </w:rPr>
        <w:t xml:space="preserve">Tulos</w:t>
      </w:r>
    </w:p>
    <w:p>
      <w:r>
        <w:t xml:space="preserve">kirja</w:t>
      </w:r>
    </w:p>
    <w:p>
      <w:r>
        <w:rPr>
          <w:b/>
        </w:rPr>
        <w:t xml:space="preserve">Esimerkki 9.4767</w:t>
      </w:r>
    </w:p>
    <w:p>
      <w:r>
        <w:t xml:space="preserve">Kuka sävelsi Enigma-muunnelmat?</w:t>
      </w:r>
    </w:p>
    <w:p>
      <w:r>
        <w:rPr>
          <w:b/>
        </w:rPr>
        <w:t xml:space="preserve">Tulos</w:t>
      </w:r>
    </w:p>
    <w:p>
      <w:r>
        <w:t xml:space="preserve">musiikki</w:t>
      </w:r>
    </w:p>
    <w:p>
      <w:r>
        <w:rPr>
          <w:b/>
        </w:rPr>
        <w:t xml:space="preserve">Esimerkki 9.4768</w:t>
      </w:r>
    </w:p>
    <w:p>
      <w:r>
        <w:t xml:space="preserve">Kuka sävelsi Enigma-muunnelmat?</w:t>
      </w:r>
    </w:p>
    <w:p>
      <w:r>
        <w:rPr>
          <w:b/>
        </w:rPr>
        <w:t xml:space="preserve">Tulos</w:t>
      </w:r>
    </w:p>
    <w:p>
      <w:r>
        <w:t xml:space="preserve">musiikki</w:t>
      </w:r>
    </w:p>
    <w:p>
      <w:r>
        <w:rPr>
          <w:b/>
        </w:rPr>
        <w:t xml:space="preserve">Esimerkki 9.4769</w:t>
      </w:r>
    </w:p>
    <w:p>
      <w:r>
        <w:t xml:space="preserve">Minkä Irlannin kreivikunnan kreivikunnan kaupunki on Ennis?</w:t>
      </w:r>
    </w:p>
    <w:p>
      <w:r>
        <w:rPr>
          <w:b/>
        </w:rPr>
        <w:t xml:space="preserve">Tulos</w:t>
      </w:r>
    </w:p>
    <w:p>
      <w:r>
        <w:t xml:space="preserve">sijainti</w:t>
      </w:r>
    </w:p>
    <w:p>
      <w:r>
        <w:rPr>
          <w:b/>
        </w:rPr>
        <w:t xml:space="preserve">Esimerkki 9.4770</w:t>
      </w:r>
    </w:p>
    <w:p>
      <w:r>
        <w:t xml:space="preserve">Enoch Powellin poliittinen ura päättyi vuonna 1987 minkä puolueen jäsenenä?</w:t>
      </w:r>
    </w:p>
    <w:p>
      <w:r>
        <w:rPr>
          <w:b/>
        </w:rPr>
        <w:t xml:space="preserve">Tulos</w:t>
      </w:r>
    </w:p>
    <w:p>
      <w:r>
        <w:t xml:space="preserve">hallitus</w:t>
      </w:r>
    </w:p>
    <w:p>
      <w:r>
        <w:rPr>
          <w:b/>
        </w:rPr>
        <w:t xml:space="preserve">Esimerkki 9.4771</w:t>
      </w:r>
    </w:p>
    <w:p>
      <w:r>
        <w:t xml:space="preserve">Minkä tyyppinen yhdysvaltalainen pommikone on Enola Gay, kone, joka pudotti ensimmäisen atomipommin, on tällä hetkellä esillä Smithsonianin kansallisessa ilma- ja avaruusmuseossa?</w:t>
      </w:r>
    </w:p>
    <w:p>
      <w:r>
        <w:rPr>
          <w:b/>
        </w:rPr>
        <w:t xml:space="preserve">Tulos</w:t>
      </w:r>
    </w:p>
    <w:p>
      <w:r>
        <w:t xml:space="preserve">ilmailu</w:t>
      </w:r>
    </w:p>
    <w:p>
      <w:r>
        <w:rPr>
          <w:b/>
        </w:rPr>
        <w:t xml:space="preserve">Esimerkki 9.4772</w:t>
      </w:r>
    </w:p>
    <w:p>
      <w:r>
        <w:t xml:space="preserve">Nimeä Ent, joka ystävystyy Merryn ja Pippinin kanssa Fanghornin metsässä?</w:t>
      </w:r>
    </w:p>
    <w:p>
      <w:r>
        <w:rPr>
          <w:b/>
        </w:rPr>
        <w:t xml:space="preserve">Tulos</w:t>
      </w:r>
    </w:p>
    <w:p>
      <w:r>
        <w:t xml:space="preserve">fiktiivinen_universumi</w:t>
      </w:r>
    </w:p>
    <w:p>
      <w:r>
        <w:rPr>
          <w:b/>
        </w:rPr>
        <w:t xml:space="preserve">Esimerkki 9.4773</w:t>
      </w:r>
    </w:p>
    <w:p>
      <w:r>
        <w:t xml:space="preserve">Kuka tunnettiin "Ragtime-kuninkaana", joka sävelsi sellaisia teoksia kuin Maple Leaf Rag ja The Entertainer?</w:t>
      </w:r>
    </w:p>
    <w:p>
      <w:r>
        <w:rPr>
          <w:b/>
        </w:rPr>
        <w:t xml:space="preserve">Tulos</w:t>
      </w:r>
    </w:p>
    <w:p>
      <w:r>
        <w:t xml:space="preserve">musiikki</w:t>
      </w:r>
    </w:p>
    <w:p>
      <w:r>
        <w:rPr>
          <w:b/>
        </w:rPr>
        <w:t xml:space="preserve">Esimerkki 9.4774</w:t>
      </w:r>
    </w:p>
    <w:p>
      <w:r>
        <w:t xml:space="preserve">Kuka kirjoitti näytelmät "The Entertainer" ja "Look Back in Anger"?</w:t>
      </w:r>
    </w:p>
    <w:p>
      <w:r>
        <w:rPr>
          <w:b/>
        </w:rPr>
        <w:t xml:space="preserve">Tulos</w:t>
      </w:r>
    </w:p>
    <w:p>
      <w:r>
        <w:t xml:space="preserve">kirja</w:t>
      </w:r>
    </w:p>
    <w:p>
      <w:r>
        <w:rPr>
          <w:b/>
        </w:rPr>
        <w:t xml:space="preserve">Tulos</w:t>
      </w:r>
    </w:p>
    <w:p>
      <w:r>
        <w:t xml:space="preserve">teatteri</w:t>
      </w:r>
    </w:p>
    <w:p>
      <w:r>
        <w:rPr>
          <w:b/>
        </w:rPr>
        <w:t xml:space="preserve">Esimerkki 9.4775</w:t>
      </w:r>
    </w:p>
    <w:p>
      <w:r>
        <w:t xml:space="preserve">Minkä musiikkityylin esimerkkinä oli Scott Joplinin The Entertainer?</w:t>
      </w:r>
    </w:p>
    <w:p>
      <w:r>
        <w:rPr>
          <w:b/>
        </w:rPr>
        <w:t xml:space="preserve">Tulos</w:t>
      </w:r>
    </w:p>
    <w:p>
      <w:r>
        <w:t xml:space="preserve">musiikki</w:t>
      </w:r>
    </w:p>
    <w:p>
      <w:r>
        <w:rPr>
          <w:b/>
        </w:rPr>
        <w:t xml:space="preserve">Esimerkki 9.4776</w:t>
      </w:r>
    </w:p>
    <w:p>
      <w:r>
        <w:t xml:space="preserve">Kuka 1900-luvun englantilainen näytelmäkirjailija kirjoitti teoksen "Entertaining Mr Sloane"?</w:t>
      </w:r>
    </w:p>
    <w:p>
      <w:r>
        <w:rPr>
          <w:b/>
        </w:rPr>
        <w:t xml:space="preserve">Tulos</w:t>
      </w:r>
    </w:p>
    <w:p>
      <w:r>
        <w:t xml:space="preserve">kirja</w:t>
      </w:r>
    </w:p>
    <w:p>
      <w:r>
        <w:rPr>
          <w:b/>
        </w:rPr>
        <w:t xml:space="preserve">Tulos</w:t>
      </w:r>
    </w:p>
    <w:p>
      <w:r>
        <w:t xml:space="preserve">elokuva</w:t>
      </w:r>
    </w:p>
    <w:p>
      <w:r>
        <w:rPr>
          <w:b/>
        </w:rPr>
        <w:t xml:space="preserve">Esimerkki 9.4777</w:t>
      </w:r>
    </w:p>
    <w:p>
      <w:r>
        <w:t xml:space="preserve">Kuka kirjoitti vuonna 1964 näytelmän 'Entertaining Mr Sloane'?</w:t>
      </w:r>
    </w:p>
    <w:p>
      <w:r>
        <w:rPr>
          <w:b/>
        </w:rPr>
        <w:t xml:space="preserve">Tulos</w:t>
      </w:r>
    </w:p>
    <w:p>
      <w:r>
        <w:t xml:space="preserve">kirja</w:t>
      </w:r>
    </w:p>
    <w:p>
      <w:r>
        <w:rPr>
          <w:b/>
        </w:rPr>
        <w:t xml:space="preserve">Esimerkki 9.4778</w:t>
      </w:r>
    </w:p>
    <w:p>
      <w:r>
        <w:t xml:space="preserve">Kuka näytteli elokuvassa `Enter The Dragon` ?</w:t>
      </w:r>
    </w:p>
    <w:p>
      <w:r>
        <w:rPr>
          <w:b/>
        </w:rPr>
        <w:t xml:space="preserve">Tulos</w:t>
      </w:r>
    </w:p>
    <w:p>
      <w:r>
        <w:t xml:space="preserve">elokuva</w:t>
      </w:r>
    </w:p>
    <w:p>
      <w:r>
        <w:rPr>
          <w:b/>
        </w:rPr>
        <w:t xml:space="preserve">Esimerkki 9.4779</w:t>
      </w:r>
    </w:p>
    <w:p>
      <w:r>
        <w:t xml:space="preserve">Kuka näytteli elokuvassa `Enter The Dragon`?</w:t>
      </w:r>
    </w:p>
    <w:p>
      <w:r>
        <w:rPr>
          <w:b/>
        </w:rPr>
        <w:t xml:space="preserve">Tulos</w:t>
      </w:r>
    </w:p>
    <w:p>
      <w:r>
        <w:t xml:space="preserve">elokuva</w:t>
      </w:r>
    </w:p>
    <w:p>
      <w:r>
        <w:rPr>
          <w:b/>
        </w:rPr>
        <w:t xml:space="preserve">Esimerkki 9.4780</w:t>
      </w:r>
    </w:p>
    <w:p>
      <w:r>
        <w:t xml:space="preserve">Up!, Eos ja CC ovat minkä automerkin malleja?</w:t>
      </w:r>
    </w:p>
    <w:p>
      <w:r>
        <w:rPr>
          <w:b/>
        </w:rPr>
        <w:t xml:space="preserve">Tulos</w:t>
      </w:r>
    </w:p>
    <w:p>
      <w:r>
        <w:t xml:space="preserve">autoteollisuus</w:t>
      </w:r>
    </w:p>
    <w:p>
      <w:r>
        <w:rPr>
          <w:b/>
        </w:rPr>
        <w:t xml:space="preserve">Tulos</w:t>
      </w:r>
    </w:p>
    <w:p>
      <w:r>
        <w:t xml:space="preserve">pohja</w:t>
      </w:r>
    </w:p>
    <w:p>
      <w:r>
        <w:rPr>
          <w:b/>
        </w:rPr>
        <w:t xml:space="preserve">Esimerkki 9.4781</w:t>
      </w:r>
    </w:p>
    <w:p>
      <w:r>
        <w:t xml:space="preserve">Mikä autonvalmistaja valmistaa mallia nimeltä Eos?</w:t>
      </w:r>
    </w:p>
    <w:p>
      <w:r>
        <w:rPr>
          <w:b/>
        </w:rPr>
        <w:t xml:space="preserve">Tulos</w:t>
      </w:r>
    </w:p>
    <w:p>
      <w:r>
        <w:t xml:space="preserve">autoteollisuus</w:t>
      </w:r>
    </w:p>
    <w:p>
      <w:r>
        <w:rPr>
          <w:b/>
        </w:rPr>
        <w:t xml:space="preserve">Esimerkki 9.4782</w:t>
      </w:r>
    </w:p>
    <w:p>
      <w:r>
        <w:t xml:space="preserve">Missä nykyisessä maassa sijaitsevat muinaiset Troijan ja Efesoksen kaupungit?</w:t>
      </w:r>
    </w:p>
    <w:p>
      <w:r>
        <w:rPr>
          <w:b/>
        </w:rPr>
        <w:t xml:space="preserve">Tulos</w:t>
      </w:r>
    </w:p>
    <w:p>
      <w:r>
        <w:t xml:space="preserve">sijainti</w:t>
      </w:r>
    </w:p>
    <w:p>
      <w:r>
        <w:rPr>
          <w:b/>
        </w:rPr>
        <w:t xml:space="preserve">Esimerkki 9.4783</w:t>
      </w:r>
    </w:p>
    <w:p>
      <w:r>
        <w:t xml:space="preserve">Mikä antiikin maailman seitsemästä ihmeestä sijaitsi Efesoksessa?</w:t>
      </w:r>
    </w:p>
    <w:p>
      <w:r>
        <w:rPr>
          <w:b/>
        </w:rPr>
        <w:t xml:space="preserve">Tulos</w:t>
      </w:r>
    </w:p>
    <w:p>
      <w:r>
        <w:t xml:space="preserve">matka</w:t>
      </w:r>
    </w:p>
    <w:p>
      <w:r>
        <w:rPr>
          <w:b/>
        </w:rPr>
        <w:t xml:space="preserve">Esimerkki 9.4784</w:t>
      </w:r>
    </w:p>
    <w:p>
      <w:r>
        <w:t xml:space="preserve">Mikä antiikin maailman ihme oli Efesoksessa?</w:t>
      </w:r>
    </w:p>
    <w:p>
      <w:r>
        <w:rPr>
          <w:b/>
        </w:rPr>
        <w:t xml:space="preserve">Tulos</w:t>
      </w:r>
    </w:p>
    <w:p>
      <w:r>
        <w:t xml:space="preserve">matka</w:t>
      </w:r>
    </w:p>
    <w:p>
      <w:r>
        <w:rPr>
          <w:b/>
        </w:rPr>
        <w:t xml:space="preserve">Esimerkki 9.4785</w:t>
      </w:r>
    </w:p>
    <w:p>
      <w:r>
        <w:t xml:space="preserve">Traakialaisen Ephialtes oli petturi, joka näytti persialaisjoukoille reitin liittoutuneiden kreikkalaisten asemien ympäri Thermopylain solassa, mikä auttoi heitä voittamaan Thermopylain taistelun vuonna 480 eaa. Hänet kuvattiin vakavasti epämuodostuneena miehenä missä vuoden 2007 verisessä elokuvassa?</w:t>
      </w:r>
    </w:p>
    <w:p>
      <w:r>
        <w:rPr>
          <w:b/>
        </w:rPr>
        <w:t xml:space="preserve">Tulos</w:t>
      </w:r>
    </w:p>
    <w:p>
      <w:r>
        <w:t xml:space="preserve">elokuva</w:t>
      </w:r>
    </w:p>
    <w:p>
      <w:r>
        <w:rPr>
          <w:b/>
        </w:rPr>
        <w:t xml:space="preserve">Esimerkki 9.4786</w:t>
      </w:r>
    </w:p>
    <w:p>
      <w:r>
        <w:t xml:space="preserve">Mikä John Miltonin eeppinen runo kertoo Aatamin ja Eevan syntiinlankeemuksesta?</w:t>
      </w:r>
    </w:p>
    <w:p>
      <w:r>
        <w:rPr>
          <w:b/>
        </w:rPr>
        <w:t xml:space="preserve">Tulos</w:t>
      </w:r>
    </w:p>
    <w:p>
      <w:r>
        <w:t xml:space="preserve">kirja</w:t>
      </w:r>
    </w:p>
    <w:p>
      <w:r>
        <w:rPr>
          <w:b/>
        </w:rPr>
        <w:t xml:space="preserve">Tulos</w:t>
      </w:r>
    </w:p>
    <w:p>
      <w:r>
        <w:t xml:space="preserve">media_common</w:t>
      </w:r>
    </w:p>
    <w:p>
      <w:r>
        <w:rPr>
          <w:b/>
        </w:rPr>
        <w:t xml:space="preserve">Esimerkki 9.4787</w:t>
      </w:r>
    </w:p>
    <w:p>
      <w:r>
        <w:t xml:space="preserve">Minä päivänä perinteisen länsimaisen kalenterin mukaan juhlitaan epifaniaa?</w:t>
      </w:r>
    </w:p>
    <w:p>
      <w:r>
        <w:rPr>
          <w:b/>
        </w:rPr>
        <w:t xml:space="preserve">Tulos</w:t>
      </w:r>
    </w:p>
    <w:p>
      <w:r>
        <w:t xml:space="preserve">aika</w:t>
      </w:r>
    </w:p>
    <w:p>
      <w:r>
        <w:rPr>
          <w:b/>
        </w:rPr>
        <w:t xml:space="preserve">Esimerkki 9.4788</w:t>
      </w:r>
    </w:p>
    <w:p>
      <w:r>
        <w:t xml:space="preserve">Kenestä brittipoliitikosta tuli Eppingin parlamentin jäsen lokakuussa 1924?</w:t>
      </w:r>
    </w:p>
    <w:p>
      <w:r>
        <w:rPr>
          <w:b/>
        </w:rPr>
        <w:t xml:space="preserve">Tulos</w:t>
      </w:r>
    </w:p>
    <w:p>
      <w:r>
        <w:t xml:space="preserve">hallitus</w:t>
      </w:r>
    </w:p>
    <w:p>
      <w:r>
        <w:rPr>
          <w:b/>
        </w:rPr>
        <w:t xml:space="preserve">Esimerkki 9.4789</w:t>
      </w:r>
    </w:p>
    <w:p>
      <w:r>
        <w:t xml:space="preserve">Mikä on Päiväntasaajan Guinean pääkaupunki?</w:t>
      </w:r>
    </w:p>
    <w:p>
      <w:r>
        <w:rPr>
          <w:b/>
        </w:rPr>
        <w:t xml:space="preserve">Tulos</w:t>
      </w:r>
    </w:p>
    <w:p>
      <w:r>
        <w:t xml:space="preserve">sijainti</w:t>
      </w:r>
    </w:p>
    <w:p>
      <w:r>
        <w:rPr>
          <w:b/>
        </w:rPr>
        <w:t xml:space="preserve">Esimerkki 9.4790</w:t>
      </w:r>
    </w:p>
    <w:p>
      <w:r>
        <w:t xml:space="preserve">Nimeä laulaja, joka yhdessä Vince Clarken kanssa muodosti popyhtye Erasure?</w:t>
      </w:r>
    </w:p>
    <w:p>
      <w:r>
        <w:rPr>
          <w:b/>
        </w:rPr>
        <w:t xml:space="preserve">Tulos</w:t>
      </w:r>
    </w:p>
    <w:p>
      <w:r>
        <w:t xml:space="preserve">musiikki</w:t>
      </w:r>
    </w:p>
    <w:p>
      <w:r>
        <w:rPr>
          <w:b/>
        </w:rPr>
        <w:t xml:space="preserve">Esimerkki 9.4791</w:t>
      </w:r>
    </w:p>
    <w:p>
      <w:r>
        <w:t xml:space="preserve">Minkä maan ylin jalkapallosarja on Eredivisie?</w:t>
      </w:r>
    </w:p>
    <w:p>
      <w:r>
        <w:rPr>
          <w:b/>
        </w:rPr>
        <w:t xml:space="preserve">Tulos</w:t>
      </w:r>
    </w:p>
    <w:p>
      <w:r>
        <w:t xml:space="preserve">organisaatio</w:t>
      </w:r>
    </w:p>
    <w:p>
      <w:r>
        <w:rPr>
          <w:b/>
        </w:rPr>
        <w:t xml:space="preserve">Esimerkki 9.4792</w:t>
      </w:r>
    </w:p>
    <w:p>
      <w:r>
        <w:t xml:space="preserve">Kuka kirjoitti "Jurassic Parkin" ja loi tv-sarjan ER?</w:t>
      </w:r>
    </w:p>
    <w:p>
      <w:r>
        <w:rPr>
          <w:b/>
        </w:rPr>
        <w:t xml:space="preserve">Tulos</w:t>
      </w:r>
    </w:p>
    <w:p>
      <w:r>
        <w:t xml:space="preserve">TV</w:t>
      </w:r>
    </w:p>
    <w:p>
      <w:r>
        <w:rPr>
          <w:b/>
        </w:rPr>
        <w:t xml:space="preserve">Tulos</w:t>
      </w:r>
    </w:p>
    <w:p>
      <w:r>
        <w:t xml:space="preserve">elokuva</w:t>
      </w:r>
    </w:p>
    <w:p>
      <w:r>
        <w:rPr>
          <w:b/>
        </w:rPr>
        <w:t xml:space="preserve">Tulos</w:t>
      </w:r>
    </w:p>
    <w:p>
      <w:r>
        <w:t xml:space="preserve">kirja</w:t>
      </w:r>
    </w:p>
    <w:p>
      <w:r>
        <w:rPr>
          <w:b/>
        </w:rPr>
        <w:t xml:space="preserve">Esimerkki 9.4793</w:t>
      </w:r>
    </w:p>
    <w:p>
      <w:r>
        <w:t xml:space="preserve">Kuka näyttelijä palasi ER:ään vuonna 2009 suuren suosionosoituksen saattelemana?</w:t>
      </w:r>
    </w:p>
    <w:p>
      <w:r>
        <w:rPr>
          <w:b/>
        </w:rPr>
        <w:t xml:space="preserve">Tulos</w:t>
      </w:r>
    </w:p>
    <w:p>
      <w:r>
        <w:t xml:space="preserve">TV</w:t>
      </w:r>
    </w:p>
    <w:p>
      <w:r>
        <w:rPr>
          <w:b/>
        </w:rPr>
        <w:t xml:space="preserve">Esimerkki 9.4794</w:t>
      </w:r>
    </w:p>
    <w:p>
      <w:r>
        <w:t xml:space="preserve">Kuka ER-tähti näytteli Jenny Seagrovea vastapäätä elokuvassa Don' Go Breaking My Heart?</w:t>
      </w:r>
    </w:p>
    <w:p>
      <w:r>
        <w:rPr>
          <w:b/>
        </w:rPr>
        <w:t xml:space="preserve">Tulos</w:t>
      </w:r>
    </w:p>
    <w:p>
      <w:r>
        <w:t xml:space="preserve">TV</w:t>
      </w:r>
    </w:p>
    <w:p>
      <w:r>
        <w:rPr>
          <w:b/>
        </w:rPr>
        <w:t xml:space="preserve">Esimerkki 9.4795</w:t>
      </w:r>
    </w:p>
    <w:p>
      <w:r>
        <w:t xml:space="preserve">Mikä näistä hahmoista on sarjasta ER?</w:t>
      </w:r>
    </w:p>
    <w:p>
      <w:r>
        <w:rPr>
          <w:b/>
        </w:rPr>
        <w:t xml:space="preserve">Tulos</w:t>
      </w:r>
    </w:p>
    <w:p>
      <w:r>
        <w:t xml:space="preserve">TV</w:t>
      </w:r>
    </w:p>
    <w:p>
      <w:r>
        <w:rPr>
          <w:b/>
        </w:rPr>
        <w:t xml:space="preserve">Esimerkki 9.4796</w:t>
      </w:r>
    </w:p>
    <w:p>
      <w:r>
        <w:t xml:space="preserve">Kuka 1800-luvun englantilainen meni Uuteen-Seelantiin lampaankasvattajaksi, vieraili Kanadassa ja kirjoitti teokset Erewhon, A Psalm of Montreal ja The Way of All Flesh?</w:t>
      </w:r>
    </w:p>
    <w:p>
      <w:r>
        <w:rPr>
          <w:b/>
        </w:rPr>
        <w:t xml:space="preserve">Tulos</w:t>
      </w:r>
    </w:p>
    <w:p>
      <w:r>
        <w:t xml:space="preserve">kirja</w:t>
      </w:r>
    </w:p>
    <w:p>
      <w:r>
        <w:rPr>
          <w:b/>
        </w:rPr>
        <w:t xml:space="preserve">Esimerkki 9.4797</w:t>
      </w:r>
    </w:p>
    <w:p>
      <w:r>
        <w:t xml:space="preserve">Mikä George on kirjailija, jonka oikea nimi on Eric Arthur Blair?</w:t>
      </w:r>
    </w:p>
    <w:p>
      <w:r>
        <w:rPr>
          <w:b/>
        </w:rPr>
        <w:t xml:space="preserve">Tulos</w:t>
      </w:r>
    </w:p>
    <w:p>
      <w:r>
        <w:t xml:space="preserve">fiktiivinen_universumi</w:t>
      </w:r>
    </w:p>
    <w:p>
      <w:r>
        <w:rPr>
          <w:b/>
        </w:rPr>
        <w:t xml:space="preserve">Esimerkki 9.4798</w:t>
      </w:r>
    </w:p>
    <w:p>
      <w:r>
        <w:t xml:space="preserve">Vuodesta 1961, minkä ryhmän kanssa ovat Eric Baker, Sean MacBride, Martin Ennals Dirk Brner, Thomas Hammarberg, Jos Zalaquett, Suriya Wickremasinghe, Wolfgang Heinz, Franca Sciuto, Peter Duffy, Annette Fischer, Ross Daniels, Susan Waltz, Mahmoud Ben Romdhane, Colm O Cuanachain, Paul Hoffman, Jaap Jacobson, Hanna Roberts, Lilian Gonalves-Ho Kang You, Peter Pack, Peter Benenson, Ian Martin, Pierre San, Irene Khan ja Salil Shetty?</w:t>
      </w:r>
    </w:p>
    <w:p>
      <w:r>
        <w:rPr>
          <w:b/>
        </w:rPr>
        <w:t xml:space="preserve">Tulos</w:t>
      </w:r>
    </w:p>
    <w:p>
      <w:r>
        <w:t xml:space="preserve">organisaatio</w:t>
      </w:r>
    </w:p>
    <w:p>
      <w:r>
        <w:rPr>
          <w:b/>
        </w:rPr>
        <w:t xml:space="preserve">Tulos</w:t>
      </w:r>
    </w:p>
    <w:p>
      <w:r>
        <w:t xml:space="preserve">ihmiset</w:t>
      </w:r>
    </w:p>
    <w:p>
      <w:r>
        <w:rPr>
          <w:b/>
        </w:rPr>
        <w:t xml:space="preserve">Esimerkki 9.4799</w:t>
      </w:r>
    </w:p>
    <w:p>
      <w:r>
        <w:t xml:space="preserve">Minkä Eric Carlen kirjan inspiraationa on ollut rei'itys?</w:t>
      </w:r>
    </w:p>
    <w:p>
      <w:r>
        <w:rPr>
          <w:b/>
        </w:rPr>
        <w:t xml:space="preserve">Tulos</w:t>
      </w:r>
    </w:p>
    <w:p>
      <w:r>
        <w:t xml:space="preserve">kirja</w:t>
      </w:r>
    </w:p>
    <w:p>
      <w:r>
        <w:rPr>
          <w:b/>
        </w:rPr>
        <w:t xml:space="preserve">Esimerkki 9.4800</w:t>
      </w:r>
    </w:p>
    <w:p>
      <w:r>
        <w:t xml:space="preserve">Mikä oli Eric Claptonin vuonna 1995 julkaistun Red Nose Day -singlen nimi?</w:t>
      </w:r>
    </w:p>
    <w:p>
      <w:r>
        <w:rPr>
          <w:b/>
        </w:rPr>
        <w:t xml:space="preserve">Tulos</w:t>
      </w:r>
    </w:p>
    <w:p>
      <w:r>
        <w:t xml:space="preserve">musiikki</w:t>
      </w:r>
    </w:p>
    <w:p>
      <w:r>
        <w:rPr>
          <w:b/>
        </w:rPr>
        <w:t xml:space="preserve">Esimerkki 9.4801</w:t>
      </w:r>
    </w:p>
    <w:p>
      <w:r>
        <w:t xml:space="preserve">Mikä kesäkuukausi on Eric Claptonin albumin nimi?</w:t>
      </w:r>
    </w:p>
    <w:p>
      <w:r>
        <w:rPr>
          <w:b/>
        </w:rPr>
        <w:t xml:space="preserve">Tulos</w:t>
      </w:r>
    </w:p>
    <w:p>
      <w:r>
        <w:t xml:space="preserve">musiikki</w:t>
      </w:r>
    </w:p>
    <w:p>
      <w:r>
        <w:rPr>
          <w:b/>
        </w:rPr>
        <w:t xml:space="preserve">Esimerkki 9.4802</w:t>
      </w:r>
    </w:p>
    <w:p>
      <w:r>
        <w:t xml:space="preserve">Mikä oli John Mayallin bändin nimi, johon kuuluivat eri aikoina Eric Clapton, John McVie, Peter Green ja Mick Taylor?</w:t>
      </w:r>
    </w:p>
    <w:p>
      <w:r>
        <w:rPr>
          <w:b/>
        </w:rPr>
        <w:t xml:space="preserve">Tulos</w:t>
      </w:r>
    </w:p>
    <w:p>
      <w:r>
        <w:t xml:space="preserve">musiikki</w:t>
      </w:r>
    </w:p>
    <w:p>
      <w:r>
        <w:rPr>
          <w:b/>
        </w:rPr>
        <w:t xml:space="preserve">Tulos</w:t>
      </w:r>
    </w:p>
    <w:p>
      <w:r>
        <w:t xml:space="preserve">symbolit</w:t>
      </w:r>
    </w:p>
    <w:p>
      <w:r>
        <w:rPr>
          <w:b/>
        </w:rPr>
        <w:t xml:space="preserve">Esimerkki 9.4803</w:t>
      </w:r>
    </w:p>
    <w:p>
      <w:r>
        <w:t xml:space="preserve">Kuka englantilainen malli oli naimisissa muusikoiden George Harrisonin ja Eric Claptonin kanssa?</w:t>
      </w:r>
    </w:p>
    <w:p>
      <w:r>
        <w:rPr>
          <w:b/>
        </w:rPr>
        <w:t xml:space="preserve">Tulos</w:t>
      </w:r>
    </w:p>
    <w:p>
      <w:r>
        <w:t xml:space="preserve">elokuva</w:t>
      </w:r>
    </w:p>
    <w:p>
      <w:r>
        <w:rPr>
          <w:b/>
        </w:rPr>
        <w:t xml:space="preserve">Tulos</w:t>
      </w:r>
    </w:p>
    <w:p>
      <w:r>
        <w:t xml:space="preserve">ihmiset</w:t>
      </w:r>
    </w:p>
    <w:p>
      <w:r>
        <w:rPr>
          <w:b/>
        </w:rPr>
        <w:t xml:space="preserve">Esimerkki 9.4804</w:t>
      </w:r>
    </w:p>
    <w:p>
      <w:r>
        <w:t xml:space="preserve">Mikä oli Eric Claptonin, Ginger Bakerin, Steve Winwoodin ja Ric Grechin muodostaman 1960-luvun rockyhtyeen nimi?</w:t>
      </w:r>
    </w:p>
    <w:p>
      <w:r>
        <w:rPr>
          <w:b/>
        </w:rPr>
        <w:t xml:space="preserve">Tulos</w:t>
      </w:r>
    </w:p>
    <w:p>
      <w:r>
        <w:t xml:space="preserve">musiikki</w:t>
      </w:r>
    </w:p>
    <w:p>
      <w:r>
        <w:rPr>
          <w:b/>
        </w:rPr>
        <w:t xml:space="preserve">Esimerkki 9.4805</w:t>
      </w:r>
    </w:p>
    <w:p>
      <w:r>
        <w:t xml:space="preserve">Mihin superyhtyeeseen Eric Clapton liittyi sen jälkeen, kun popyhtye Cream hajosi?</w:t>
      </w:r>
    </w:p>
    <w:p>
      <w:r>
        <w:rPr>
          <w:b/>
        </w:rPr>
        <w:t xml:space="preserve">Tulos</w:t>
      </w:r>
    </w:p>
    <w:p>
      <w:r>
        <w:t xml:space="preserve">musiikki</w:t>
      </w:r>
    </w:p>
    <w:p>
      <w:r>
        <w:rPr>
          <w:b/>
        </w:rPr>
        <w:t xml:space="preserve">Tulos</w:t>
      </w:r>
    </w:p>
    <w:p>
      <w:r>
        <w:t xml:space="preserve">organisaatio</w:t>
      </w:r>
    </w:p>
    <w:p>
      <w:r>
        <w:rPr>
          <w:b/>
        </w:rPr>
        <w:t xml:space="preserve">Esimerkki 9.4806</w:t>
      </w:r>
    </w:p>
    <w:p>
      <w:r>
        <w:t xml:space="preserve">Mikä on Eric Coatesin säveltämän Radio 4:n Desert Island Discs -ohjelman tunnusmelodian nimi?</w:t>
      </w:r>
    </w:p>
    <w:p>
      <w:r>
        <w:rPr>
          <w:b/>
        </w:rPr>
        <w:t xml:space="preserve">Tulos</w:t>
      </w:r>
    </w:p>
    <w:p>
      <w:r>
        <w:t xml:space="preserve">musiikki</w:t>
      </w:r>
    </w:p>
    <w:p>
      <w:r>
        <w:rPr>
          <w:b/>
        </w:rPr>
        <w:t xml:space="preserve">Esimerkki 9.4807</w:t>
      </w:r>
    </w:p>
    <w:p>
      <w:r>
        <w:t xml:space="preserve">Mikä on Eric Donaldsonin vuonna 1971 levyttämän, vuonna 1984 julkaistun UB40-singlen nimi?</w:t>
      </w:r>
    </w:p>
    <w:p>
      <w:r>
        <w:rPr>
          <w:b/>
        </w:rPr>
        <w:t xml:space="preserve">Tulos</w:t>
      </w:r>
    </w:p>
    <w:p>
      <w:r>
        <w:t xml:space="preserve">musiikki</w:t>
      </w:r>
    </w:p>
    <w:p>
      <w:r>
        <w:rPr>
          <w:b/>
        </w:rPr>
        <w:t xml:space="preserve">Esimerkki 9.4808</w:t>
      </w:r>
    </w:p>
    <w:p>
      <w:r>
        <w:t xml:space="preserve">"Tie takaisin" on jatko-osa Erich Maria Remarquen vuonna 1929 julkaistulle romaanille.</w:t>
      </w:r>
    </w:p>
    <w:p>
      <w:r>
        <w:rPr>
          <w:b/>
        </w:rPr>
        <w:t xml:space="preserve">Tulos</w:t>
      </w:r>
    </w:p>
    <w:p>
      <w:r>
        <w:t xml:space="preserve">kirja</w:t>
      </w:r>
    </w:p>
    <w:p>
      <w:r>
        <w:rPr>
          <w:b/>
        </w:rPr>
        <w:t xml:space="preserve">Esimerkki 9.4809</w:t>
      </w:r>
    </w:p>
    <w:p>
      <w:r>
        <w:t xml:space="preserve">Millä nimellä Erich Weiss tunnetaan paremmin?</w:t>
      </w:r>
    </w:p>
    <w:p>
      <w:r>
        <w:rPr>
          <w:b/>
        </w:rPr>
        <w:t xml:space="preserve">Tulos</w:t>
      </w:r>
    </w:p>
    <w:p>
      <w:r>
        <w:t xml:space="preserve">fiktiivinen_universumi</w:t>
      </w:r>
    </w:p>
    <w:p>
      <w:r>
        <w:rPr>
          <w:b/>
        </w:rPr>
        <w:t xml:space="preserve">Esimerkki 9.4810</w:t>
      </w:r>
    </w:p>
    <w:p>
      <w:r>
        <w:t xml:space="preserve">Eric Martin oli minkä yhtyeen laulaja?</w:t>
      </w:r>
    </w:p>
    <w:p>
      <w:r>
        <w:rPr>
          <w:b/>
        </w:rPr>
        <w:t xml:space="preserve">Tulos</w:t>
      </w:r>
    </w:p>
    <w:p>
      <w:r>
        <w:t xml:space="preserve">musiikki</w:t>
      </w:r>
    </w:p>
    <w:p>
      <w:r>
        <w:rPr>
          <w:b/>
        </w:rPr>
        <w:t xml:space="preserve">Esimerkki 9.4811</w:t>
      </w:r>
    </w:p>
    <w:p>
      <w:r>
        <w:t xml:space="preserve">Minkä hedelmän nimi on sama kuin Eric Sykesin vuonna 1969 tekemän lyhytelokuvan ja lapsille suunnatun animaatio-tv-sarjan nimi?</w:t>
      </w:r>
    </w:p>
    <w:p>
      <w:r>
        <w:rPr>
          <w:b/>
        </w:rPr>
        <w:t xml:space="preserve">Tulos</w:t>
      </w:r>
    </w:p>
    <w:p>
      <w:r>
        <w:t xml:space="preserve">elokuva</w:t>
      </w:r>
    </w:p>
    <w:p>
      <w:r>
        <w:rPr>
          <w:b/>
        </w:rPr>
        <w:t xml:space="preserve">Esimerkki 9.4812</w:t>
      </w:r>
    </w:p>
    <w:p>
      <w:r>
        <w:t xml:space="preserve">Ketä Eric Punaisen pojasta pidetään ensimmäisenä Pohjois-Amerikkaan rantautuneena eurooppalaisena?</w:t>
      </w:r>
    </w:p>
    <w:p>
      <w:r>
        <w:rPr>
          <w:b/>
        </w:rPr>
        <w:t xml:space="preserve">Tulos</w:t>
      </w:r>
    </w:p>
    <w:p>
      <w:r>
        <w:t xml:space="preserve">ihmiset</w:t>
      </w:r>
    </w:p>
    <w:p>
      <w:r>
        <w:rPr>
          <w:b/>
        </w:rPr>
        <w:t xml:space="preserve">Esimerkki 9.4813</w:t>
      </w:r>
    </w:p>
    <w:p>
      <w:r>
        <w:t xml:space="preserve">Mihin Erie-järvi liittyy Erie-kanavalla?</w:t>
      </w:r>
    </w:p>
    <w:p>
      <w:r>
        <w:rPr>
          <w:b/>
        </w:rPr>
        <w:t xml:space="preserve">Tulos</w:t>
      </w:r>
    </w:p>
    <w:p>
      <w:r>
        <w:t xml:space="preserve">pohja</w:t>
      </w:r>
    </w:p>
    <w:p>
      <w:r>
        <w:rPr>
          <w:b/>
        </w:rPr>
        <w:t xml:space="preserve">Esimerkki 9.4814</w:t>
      </w:r>
    </w:p>
    <w:p>
      <w:r>
        <w:t xml:space="preserve">Suurten järvien nimet ovat Superior, Erie, Ontario ja mikä muu?</w:t>
      </w:r>
    </w:p>
    <w:p>
      <w:r>
        <w:rPr>
          <w:b/>
        </w:rPr>
        <w:t xml:space="preserve">Tulos</w:t>
      </w:r>
    </w:p>
    <w:p>
      <w:r>
        <w:t xml:space="preserve">sijainti</w:t>
      </w:r>
    </w:p>
    <w:p>
      <w:r>
        <w:rPr>
          <w:b/>
        </w:rPr>
        <w:t xml:space="preserve">Esimerkki 9.4815</w:t>
      </w:r>
    </w:p>
    <w:p>
      <w:r>
        <w:t xml:space="preserve">Mistä maasta kotoisin oleva Erik Satie oli säveltäjä?</w:t>
      </w:r>
    </w:p>
    <w:p>
      <w:r>
        <w:rPr>
          <w:b/>
        </w:rPr>
        <w:t xml:space="preserve">Tulos</w:t>
      </w:r>
    </w:p>
    <w:p>
      <w:r>
        <w:t xml:space="preserve">ihmiset</w:t>
      </w:r>
    </w:p>
    <w:p>
      <w:r>
        <w:rPr>
          <w:b/>
        </w:rPr>
        <w:t xml:space="preserve">Esimerkki 9.4816</w:t>
      </w:r>
    </w:p>
    <w:p>
      <w:r>
        <w:t xml:space="preserve">Eritrean itsenäisyyssota alkoi 30 vuotta kestäneen konfliktin jälkeen 1. syyskuuta 1961, kun Eritrean separatistit taistelivat itsenäisyyden puolesta mistä maasta?</w:t>
      </w:r>
    </w:p>
    <w:p>
      <w:r>
        <w:rPr>
          <w:b/>
        </w:rPr>
        <w:t xml:space="preserve">Tulos</w:t>
      </w:r>
    </w:p>
    <w:p>
      <w:r>
        <w:t xml:space="preserve">aika</w:t>
      </w:r>
    </w:p>
    <w:p>
      <w:r>
        <w:rPr>
          <w:b/>
        </w:rPr>
        <w:t xml:space="preserve">Esimerkki 9.4817</w:t>
      </w:r>
    </w:p>
    <w:p>
      <w:r>
        <w:t xml:space="preserve">Kahdeksantoistavuotias Eri Yoshida, joka tunnetaan nimellä Knuckleball Princess, tuli vuonna 2010 ensimmäiseksi japanilaiseksi naiseksi, joka pelasi Yhdysvaltain ammattilaisliigassa (yleensä vain miehiä), missä lajissa?</w:t>
      </w:r>
    </w:p>
    <w:p>
      <w:r>
        <w:rPr>
          <w:b/>
        </w:rPr>
        <w:t xml:space="preserve">Tulos</w:t>
      </w:r>
    </w:p>
    <w:p>
      <w:r>
        <w:t xml:space="preserve">käyttäjä</w:t>
      </w:r>
    </w:p>
    <w:p>
      <w:r>
        <w:rPr>
          <w:b/>
        </w:rPr>
        <w:t xml:space="preserve">Tulos</w:t>
      </w:r>
    </w:p>
    <w:p>
      <w:r>
        <w:t xml:space="preserve">urheilu</w:t>
      </w:r>
    </w:p>
    <w:p>
      <w:r>
        <w:rPr>
          <w:b/>
        </w:rPr>
        <w:t xml:space="preserve">Esimerkki 9.4818</w:t>
      </w:r>
    </w:p>
    <w:p>
      <w:r>
        <w:t xml:space="preserve">Vuoden 1954 Nobelin kirjallisuuspalkinto myönnettiin Ernest Hemingwaylle hänen kerronnan taidon mestaruudestaan, jonka hän on viimeksi osoittanut novellissa, jonka päähenkilö on väsynyt herrasmies nimeltä Santiago, ja hänen vaikutuksestaan nykyaikaiseen tyyliin?</w:t>
      </w:r>
    </w:p>
    <w:p>
      <w:r>
        <w:rPr>
          <w:b/>
        </w:rPr>
        <w:t xml:space="preserve">Tulos</w:t>
      </w:r>
    </w:p>
    <w:p>
      <w:r>
        <w:t xml:space="preserve">palkinto</w:t>
      </w:r>
    </w:p>
    <w:p>
      <w:r>
        <w:rPr>
          <w:b/>
        </w:rPr>
        <w:t xml:space="preserve">Tulos</w:t>
      </w:r>
    </w:p>
    <w:p>
      <w:r>
        <w:t xml:space="preserve">kirja</w:t>
      </w:r>
    </w:p>
    <w:p>
      <w:r>
        <w:rPr>
          <w:b/>
        </w:rPr>
        <w:t xml:space="preserve">Esimerkki 9.4819</w:t>
      </w:r>
    </w:p>
    <w:p>
      <w:r>
        <w:t xml:space="preserve">Keneltä englantilaiselta kirjailijalta Ernest Hemingway sai kirjansa Kenen kello soi otsikon?</w:t>
      </w:r>
    </w:p>
    <w:p>
      <w:r>
        <w:rPr>
          <w:b/>
        </w:rPr>
        <w:t xml:space="preserve">Tulos</w:t>
      </w:r>
    </w:p>
    <w:p>
      <w:r>
        <w:t xml:space="preserve">vaikuttaa</w:t>
      </w:r>
    </w:p>
    <w:p>
      <w:r>
        <w:rPr>
          <w:b/>
        </w:rPr>
        <w:t xml:space="preserve">Esimerkki 9.4820</w:t>
      </w:r>
    </w:p>
    <w:p>
      <w:r>
        <w:t xml:space="preserve">Minkä eteläamerikkalaisen maan presidentiksi Ernesto Geiselistä tuli vuonna 1974?</w:t>
      </w:r>
    </w:p>
    <w:p>
      <w:r>
        <w:rPr>
          <w:b/>
        </w:rPr>
        <w:t xml:space="preserve">Tulos</w:t>
      </w:r>
    </w:p>
    <w:p>
      <w:r>
        <w:t xml:space="preserve">hallitus</w:t>
      </w:r>
    </w:p>
    <w:p>
      <w:r>
        <w:rPr>
          <w:b/>
        </w:rPr>
        <w:t xml:space="preserve">Tulos</w:t>
      </w:r>
    </w:p>
    <w:p>
      <w:r>
        <w:t xml:space="preserve">ihmiset</w:t>
      </w:r>
    </w:p>
    <w:p>
      <w:r>
        <w:rPr>
          <w:b/>
        </w:rPr>
        <w:t xml:space="preserve">Esimerkki 9.4821</w:t>
      </w:r>
    </w:p>
    <w:p>
      <w:r>
        <w:t xml:space="preserve">Mihin urheilulajiin pelaajat Ernests Gulbis ja Milos Raonic liittyvät?</w:t>
      </w:r>
    </w:p>
    <w:p>
      <w:r>
        <w:rPr>
          <w:b/>
        </w:rPr>
        <w:t xml:space="preserve">Tulos</w:t>
      </w:r>
    </w:p>
    <w:p>
      <w:r>
        <w:t xml:space="preserve">urheilu</w:t>
      </w:r>
    </w:p>
    <w:p>
      <w:r>
        <w:rPr>
          <w:b/>
        </w:rPr>
        <w:t xml:space="preserve">Esimerkki 9.4822</w:t>
      </w:r>
    </w:p>
    <w:p>
      <w:r>
        <w:t xml:space="preserve">Mrs Chippy oli laivakissan nimi aluksella, jota Ernest Shackleton käytti keisarillisella Trans-Antarktiksen tutkimusmatkallaan?</w:t>
      </w:r>
    </w:p>
    <w:p>
      <w:r>
        <w:rPr>
          <w:b/>
        </w:rPr>
        <w:t xml:space="preserve">Tulos</w:t>
      </w:r>
    </w:p>
    <w:p>
      <w:r>
        <w:t xml:space="preserve">veneet</w:t>
      </w:r>
    </w:p>
    <w:p>
      <w:r>
        <w:rPr>
          <w:b/>
        </w:rPr>
        <w:t xml:space="preserve">Esimerkki 9.4823</w:t>
      </w:r>
    </w:p>
    <w:p>
      <w:r>
        <w:t xml:space="preserve">Mitä kansallisuutta golfarit Ernie Els ja Gary Player ovat?</w:t>
      </w:r>
    </w:p>
    <w:p>
      <w:r>
        <w:rPr>
          <w:b/>
        </w:rPr>
        <w:t xml:space="preserve">Tulos</w:t>
      </w:r>
    </w:p>
    <w:p>
      <w:r>
        <w:t xml:space="preserve">ihmiset</w:t>
      </w:r>
    </w:p>
    <w:p>
      <w:r>
        <w:rPr>
          <w:b/>
        </w:rPr>
        <w:t xml:space="preserve">Esimerkki 9.4824</w:t>
      </w:r>
    </w:p>
    <w:p>
      <w:r>
        <w:t xml:space="preserve">Veljekset O'Kelly, Rudolph, Ernie ja Marvin olivat minkä yhdysvaltalaisen yhtyeen perustajajäseniä?</w:t>
      </w:r>
    </w:p>
    <w:p>
      <w:r>
        <w:rPr>
          <w:b/>
        </w:rPr>
        <w:t xml:space="preserve">Tulos</w:t>
      </w:r>
    </w:p>
    <w:p>
      <w:r>
        <w:t xml:space="preserve">musiikki</w:t>
      </w:r>
    </w:p>
    <w:p>
      <w:r>
        <w:rPr>
          <w:b/>
        </w:rPr>
        <w:t xml:space="preserve">Esimerkki 9.4825</w:t>
      </w:r>
    </w:p>
    <w:p>
      <w:r>
        <w:t xml:space="preserve">Kuka saksalainen kehitti ja valmisti yhdessä Ernst Abben kanssa monia uusia linssejä ja kuumuutta kestäviä laseja?</w:t>
      </w:r>
    </w:p>
    <w:p>
      <w:r>
        <w:rPr>
          <w:b/>
        </w:rPr>
        <w:t xml:space="preserve">Tulos</w:t>
      </w:r>
    </w:p>
    <w:p>
      <w:r>
        <w:t xml:space="preserve">käyttäjä</w:t>
      </w:r>
    </w:p>
    <w:p>
      <w:r>
        <w:rPr>
          <w:b/>
        </w:rPr>
        <w:t xml:space="preserve">Esimerkki 9.4826</w:t>
      </w:r>
    </w:p>
    <w:p>
      <w:r>
        <w:t xml:space="preserve">Missä James Bond -elokuvassa Telly Savalas näytteli Ernst Stavro Blofeldia?</w:t>
      </w:r>
    </w:p>
    <w:p>
      <w:r>
        <w:rPr>
          <w:b/>
        </w:rPr>
        <w:t xml:space="preserve">Tulos</w:t>
      </w:r>
    </w:p>
    <w:p>
      <w:r>
        <w:t xml:space="preserve">elokuva</w:t>
      </w:r>
    </w:p>
    <w:p>
      <w:r>
        <w:rPr>
          <w:b/>
        </w:rPr>
        <w:t xml:space="preserve">Esimerkki 9.4827</w:t>
      </w:r>
    </w:p>
    <w:p>
      <w:r>
        <w:t xml:space="preserve">Kenelle Eroica oli omistettu?</w:t>
      </w:r>
    </w:p>
    <w:p>
      <w:r>
        <w:rPr>
          <w:b/>
        </w:rPr>
        <w:t xml:space="preserve">Tulos</w:t>
      </w:r>
    </w:p>
    <w:p>
      <w:r>
        <w:t xml:space="preserve">media_common</w:t>
      </w:r>
    </w:p>
    <w:p>
      <w:r>
        <w:rPr>
          <w:b/>
        </w:rPr>
        <w:t xml:space="preserve">Esimerkki 9.4828</w:t>
      </w:r>
    </w:p>
    <w:p>
      <w:r>
        <w:t xml:space="preserve">Mikä kreikkalaisen Eroksen vastine, mikä roomalainen jumala on usein kuvattu jousi ja nuoli kädessään?</w:t>
      </w:r>
    </w:p>
    <w:p>
      <w:r>
        <w:rPr>
          <w:b/>
        </w:rPr>
        <w:t xml:space="preserve">Tulos</w:t>
      </w:r>
    </w:p>
    <w:p>
      <w:r>
        <w:t xml:space="preserve">uskonto</w:t>
      </w:r>
    </w:p>
    <w:p>
      <w:r>
        <w:rPr>
          <w:b/>
        </w:rPr>
        <w:t xml:space="preserve">Tulos</w:t>
      </w:r>
    </w:p>
    <w:p>
      <w:r>
        <w:t xml:space="preserve">fiktiivinen_universumi</w:t>
      </w:r>
    </w:p>
    <w:p>
      <w:r>
        <w:rPr>
          <w:b/>
        </w:rPr>
        <w:t xml:space="preserve">Tulos</w:t>
      </w:r>
    </w:p>
    <w:p>
      <w:r>
        <w:t xml:space="preserve">pohja</w:t>
      </w:r>
    </w:p>
    <w:p>
      <w:r>
        <w:rPr>
          <w:b/>
        </w:rPr>
        <w:t xml:space="preserve">Esimerkki 9.4829</w:t>
      </w:r>
    </w:p>
    <w:p>
      <w:r>
        <w:t xml:space="preserve">Kuka oli kreikkalaisen rakkauden jumalan Eroksen roomalainen vastine?</w:t>
      </w:r>
    </w:p>
    <w:p>
      <w:r>
        <w:rPr>
          <w:b/>
        </w:rPr>
        <w:t xml:space="preserve">Tulos</w:t>
      </w:r>
    </w:p>
    <w:p>
      <w:r>
        <w:t xml:space="preserve">pohja</w:t>
      </w:r>
    </w:p>
    <w:p>
      <w:r>
        <w:rPr>
          <w:b/>
        </w:rPr>
        <w:t xml:space="preserve">Esimerkki 9.4830</w:t>
      </w:r>
    </w:p>
    <w:p>
      <w:r>
        <w:t xml:space="preserve">Missä näytelmässä esiintyvät Philo, Octavia ja Eros?</w:t>
      </w:r>
    </w:p>
    <w:p>
      <w:r>
        <w:rPr>
          <w:b/>
        </w:rPr>
        <w:t xml:space="preserve">Tulos</w:t>
      </w:r>
    </w:p>
    <w:p>
      <w:r>
        <w:t xml:space="preserve">ooppera</w:t>
      </w:r>
    </w:p>
    <w:p>
      <w:r>
        <w:rPr>
          <w:b/>
        </w:rPr>
        <w:t xml:space="preserve">Tulos</w:t>
      </w:r>
    </w:p>
    <w:p>
      <w:r>
        <w:t xml:space="preserve">teatteri</w:t>
      </w:r>
    </w:p>
    <w:p>
      <w:r>
        <w:rPr>
          <w:b/>
        </w:rPr>
        <w:t xml:space="preserve">Esimerkki 9.4831</w:t>
      </w:r>
    </w:p>
    <w:p>
      <w:r>
        <w:t xml:space="preserve">Viime kuussa kuollut Errol Brown tunnettiin parhaiten minkä bändin jäsenenä?</w:t>
      </w:r>
    </w:p>
    <w:p>
      <w:r>
        <w:rPr>
          <w:b/>
        </w:rPr>
        <w:t xml:space="preserve">Tulos</w:t>
      </w:r>
    </w:p>
    <w:p>
      <w:r>
        <w:t xml:space="preserve">musiikki</w:t>
      </w:r>
    </w:p>
    <w:p>
      <w:r>
        <w:rPr>
          <w:b/>
        </w:rPr>
        <w:t xml:space="preserve">Esimerkki 9.4832</w:t>
      </w:r>
    </w:p>
    <w:p>
      <w:r>
        <w:t xml:space="preserve">Missä päin Australiaa syntyi räiskyvä Errol Flynn?</w:t>
      </w:r>
    </w:p>
    <w:p>
      <w:r>
        <w:rPr>
          <w:b/>
        </w:rPr>
        <w:t xml:space="preserve">Tulos</w:t>
      </w:r>
    </w:p>
    <w:p>
      <w:r>
        <w:t xml:space="preserve">ihmiset</w:t>
      </w:r>
    </w:p>
    <w:p>
      <w:r>
        <w:rPr>
          <w:b/>
        </w:rPr>
        <w:t xml:space="preserve">Esimerkki 9.4833</w:t>
      </w:r>
    </w:p>
    <w:p>
      <w:r>
        <w:t xml:space="preserve">Minkä joen yli kulkee Erskinen silta A898?</w:t>
      </w:r>
    </w:p>
    <w:p>
      <w:r>
        <w:rPr>
          <w:b/>
        </w:rPr>
        <w:t xml:space="preserve">Tulos</w:t>
      </w:r>
    </w:p>
    <w:p>
      <w:r>
        <w:t xml:space="preserve">kuljetus</w:t>
      </w:r>
    </w:p>
    <w:p>
      <w:r>
        <w:rPr>
          <w:b/>
        </w:rPr>
        <w:t xml:space="preserve">Esimerkki 9.4834</w:t>
      </w:r>
    </w:p>
    <w:p>
      <w:r>
        <w:t xml:space="preserve">Kuka oli Raamatun mukaan Eesaun ja Jaakobin äiti?</w:t>
      </w:r>
    </w:p>
    <w:p>
      <w:r>
        <w:rPr>
          <w:b/>
        </w:rPr>
        <w:t xml:space="preserve">Tulos</w:t>
      </w:r>
    </w:p>
    <w:p>
      <w:r>
        <w:t xml:space="preserve">ihmiset</w:t>
      </w:r>
    </w:p>
    <w:p>
      <w:r>
        <w:rPr>
          <w:b/>
        </w:rPr>
        <w:t xml:space="preserve">Esimerkki 9.4835</w:t>
      </w:r>
    </w:p>
    <w:p>
      <w:r>
        <w:t xml:space="preserve">Kuka oli Raamatun mukaan Eesaun äiti?</w:t>
      </w:r>
    </w:p>
    <w:p>
      <w:r>
        <w:rPr>
          <w:b/>
        </w:rPr>
        <w:t xml:space="preserve">Tulos</w:t>
      </w:r>
    </w:p>
    <w:p>
      <w:r>
        <w:t xml:space="preserve">ihmiset</w:t>
      </w:r>
    </w:p>
    <w:p>
      <w:r>
        <w:rPr>
          <w:b/>
        </w:rPr>
        <w:t xml:space="preserve">Esimerkki 9.4836</w:t>
      </w:r>
    </w:p>
    <w:p>
      <w:r>
        <w:t xml:space="preserve">Kuka oli Raamatun mukaan Jaakobin ja Eesau isä?</w:t>
      </w:r>
    </w:p>
    <w:p>
      <w:r>
        <w:rPr>
          <w:b/>
        </w:rPr>
        <w:t xml:space="preserve">Tulos</w:t>
      </w:r>
    </w:p>
    <w:p>
      <w:r>
        <w:t xml:space="preserve">ihmiset</w:t>
      </w:r>
    </w:p>
    <w:p>
      <w:r>
        <w:rPr>
          <w:b/>
        </w:rPr>
        <w:t xml:space="preserve">Esimerkki 9.4837</w:t>
      </w:r>
    </w:p>
    <w:p>
      <w:r>
        <w:t xml:space="preserve">Zuniga, Escamillo ja Frasquita ovat minkä oopperan hahmoja?</w:t>
      </w:r>
    </w:p>
    <w:p>
      <w:r>
        <w:rPr>
          <w:b/>
        </w:rPr>
        <w:t xml:space="preserve">Tulos</w:t>
      </w:r>
    </w:p>
    <w:p>
      <w:r>
        <w:t xml:space="preserve">elokuva</w:t>
      </w:r>
    </w:p>
    <w:p>
      <w:r>
        <w:rPr>
          <w:b/>
        </w:rPr>
        <w:t xml:space="preserve">Tulos</w:t>
      </w:r>
    </w:p>
    <w:p>
      <w:r>
        <w:t xml:space="preserve">ooppera</w:t>
      </w:r>
    </w:p>
    <w:p>
      <w:r>
        <w:rPr>
          <w:b/>
        </w:rPr>
        <w:t xml:space="preserve">Esimerkki 9.4838</w:t>
      </w:r>
    </w:p>
    <w:p>
      <w:r>
        <w:t xml:space="preserve">Härkätaistelija Escamillo on hahmo missä oopperassa?</w:t>
      </w:r>
    </w:p>
    <w:p>
      <w:r>
        <w:rPr>
          <w:b/>
        </w:rPr>
        <w:t xml:space="preserve">Tulos</w:t>
      </w:r>
    </w:p>
    <w:p>
      <w:r>
        <w:t xml:space="preserve">ooppera</w:t>
      </w:r>
    </w:p>
    <w:p>
      <w:r>
        <w:rPr>
          <w:b/>
        </w:rPr>
        <w:t xml:space="preserve">Esimerkki 9.4839</w:t>
      </w:r>
    </w:p>
    <w:p>
      <w:r>
        <w:t xml:space="preserve">Minkä oopperan yksi päähenkilöistä on Escamillo?</w:t>
      </w:r>
    </w:p>
    <w:p>
      <w:r>
        <w:rPr>
          <w:b/>
        </w:rPr>
        <w:t xml:space="preserve">Tulos</w:t>
      </w:r>
    </w:p>
    <w:p>
      <w:r>
        <w:t xml:space="preserve">ooppera</w:t>
      </w:r>
    </w:p>
    <w:p>
      <w:r>
        <w:rPr>
          <w:b/>
        </w:rPr>
        <w:t xml:space="preserve">Esimerkki 9.4840</w:t>
      </w:r>
    </w:p>
    <w:p>
      <w:r>
        <w:t xml:space="preserve">Kuka oli Britannian listaykkönen vuonna 2002 albumillaan Escapology?</w:t>
      </w:r>
    </w:p>
    <w:p>
      <w:r>
        <w:rPr>
          <w:b/>
        </w:rPr>
        <w:t xml:space="preserve">Tulos</w:t>
      </w:r>
    </w:p>
    <w:p>
      <w:r>
        <w:t xml:space="preserve">musiikki</w:t>
      </w:r>
    </w:p>
    <w:p>
      <w:r>
        <w:rPr>
          <w:b/>
        </w:rPr>
        <w:t xml:space="preserve">Esimerkki 9.4841</w:t>
      </w:r>
    </w:p>
    <w:p>
      <w:r>
        <w:t xml:space="preserve">Minkä maan toiseksi suurin kaupunki on Esch-sur-Alzette?</w:t>
      </w:r>
    </w:p>
    <w:p>
      <w:r>
        <w:rPr>
          <w:b/>
        </w:rPr>
        <w:t xml:space="preserve">Tulos</w:t>
      </w:r>
    </w:p>
    <w:p>
      <w:r>
        <w:t xml:space="preserve">sijainti</w:t>
      </w:r>
    </w:p>
    <w:p>
      <w:r>
        <w:rPr>
          <w:b/>
        </w:rPr>
        <w:t xml:space="preserve">Esimerkki 9.4842</w:t>
      </w:r>
    </w:p>
    <w:p>
      <w:r>
        <w:t xml:space="preserve">Kuka näyttelijä on Esmeraldan äänenä Disneyn elokuvassa Notre Damen kyttyräselkä?</w:t>
      </w:r>
    </w:p>
    <w:p>
      <w:r>
        <w:rPr>
          <w:b/>
        </w:rPr>
        <w:t xml:space="preserve">Tulos</w:t>
      </w:r>
    </w:p>
    <w:p>
      <w:r>
        <w:t xml:space="preserve">elokuva</w:t>
      </w:r>
    </w:p>
    <w:p>
      <w:r>
        <w:rPr>
          <w:b/>
        </w:rPr>
        <w:t xml:space="preserve">Esimerkki 9.4843</w:t>
      </w:r>
    </w:p>
    <w:p>
      <w:r>
        <w:t xml:space="preserve">Kuka on Esmeraldan puheääni Disneyn vuoden 1996 elokuvassa "Notre Damen kyttyräselkä"?</w:t>
      </w:r>
    </w:p>
    <w:p>
      <w:r>
        <w:rPr>
          <w:b/>
        </w:rPr>
        <w:t xml:space="preserve">Tulos</w:t>
      </w:r>
    </w:p>
    <w:p>
      <w:r>
        <w:t xml:space="preserve">elokuva</w:t>
      </w:r>
    </w:p>
    <w:p>
      <w:r>
        <w:rPr>
          <w:b/>
        </w:rPr>
        <w:t xml:space="preserve">Esimerkki 9.4844</w:t>
      </w:r>
    </w:p>
    <w:p>
      <w:r>
        <w:t xml:space="preserve">Kuka näytteli Esmeraldaa Charles Laughtonin esittämän Quasimodon rinnalla elokuvan Notre Damen kyttyräselkä vuoden 1939 versiossa?</w:t>
      </w:r>
    </w:p>
    <w:p>
      <w:r>
        <w:rPr>
          <w:b/>
        </w:rPr>
        <w:t xml:space="preserve">Tulos</w:t>
      </w:r>
    </w:p>
    <w:p>
      <w:r>
        <w:t xml:space="preserve">elokuva</w:t>
      </w:r>
    </w:p>
    <w:p>
      <w:r>
        <w:rPr>
          <w:b/>
        </w:rPr>
        <w:t xml:space="preserve">Esimerkki 9.4845</w:t>
      </w:r>
    </w:p>
    <w:p>
      <w:r>
        <w:t xml:space="preserve">Esmeralda on romanttinen kiinnostuksen kohde missä Disney-elokuvassa?</w:t>
      </w:r>
    </w:p>
    <w:p>
      <w:r>
        <w:rPr>
          <w:b/>
        </w:rPr>
        <w:t xml:space="preserve">Tulos</w:t>
      </w:r>
    </w:p>
    <w:p>
      <w:r>
        <w:t xml:space="preserve">TV</w:t>
      </w:r>
    </w:p>
    <w:p>
      <w:r>
        <w:rPr>
          <w:b/>
        </w:rPr>
        <w:t xml:space="preserve">Tulos</w:t>
      </w:r>
    </w:p>
    <w:p>
      <w:r>
        <w:t xml:space="preserve">elokuva</w:t>
      </w:r>
    </w:p>
    <w:p>
      <w:r>
        <w:rPr>
          <w:b/>
        </w:rPr>
        <w:t xml:space="preserve">Esimerkki 9.4846</w:t>
      </w:r>
    </w:p>
    <w:p>
      <w:r>
        <w:t xml:space="preserve">Mitkä kalat kuuluvat Esox-sukuun?</w:t>
      </w:r>
    </w:p>
    <w:p>
      <w:r>
        <w:rPr>
          <w:b/>
        </w:rPr>
        <w:t xml:space="preserve">Tulos</w:t>
      </w:r>
    </w:p>
    <w:p>
      <w:r>
        <w:t xml:space="preserve">biologia</w:t>
      </w:r>
    </w:p>
    <w:p>
      <w:r>
        <w:rPr>
          <w:b/>
        </w:rPr>
        <w:t xml:space="preserve">Esimerkki 9.4847</w:t>
      </w:r>
    </w:p>
    <w:p>
      <w:r>
        <w:t xml:space="preserve">Mitä urheilulajia Vuelta a Espana -kilpailussa kilpaillaan?</w:t>
      </w:r>
    </w:p>
    <w:p>
      <w:r>
        <w:rPr>
          <w:b/>
        </w:rPr>
        <w:t xml:space="preserve">Tulos</w:t>
      </w:r>
    </w:p>
    <w:p>
      <w:r>
        <w:t xml:space="preserve">olympialaiset</w:t>
      </w:r>
    </w:p>
    <w:p>
      <w:r>
        <w:rPr>
          <w:b/>
        </w:rPr>
        <w:t xml:space="preserve">Esimerkki 9.4848</w:t>
      </w:r>
    </w:p>
    <w:p>
      <w:r>
        <w:t xml:space="preserve">Millä kuuluisalla näyttelijällä oli kolme vaimoa, Josephine Alicia Saenz, Esperanza Baur ja Pilar Pallete?</w:t>
      </w:r>
    </w:p>
    <w:p>
      <w:r>
        <w:rPr>
          <w:b/>
        </w:rPr>
        <w:t xml:space="preserve">Tulos</w:t>
      </w:r>
    </w:p>
    <w:p>
      <w:r>
        <w:t xml:space="preserve">ihmiset</w:t>
      </w:r>
    </w:p>
    <w:p>
      <w:r>
        <w:rPr>
          <w:b/>
        </w:rPr>
        <w:t xml:space="preserve">Esimerkki 9.4849</w:t>
      </w:r>
    </w:p>
    <w:p>
      <w:r>
        <w:t xml:space="preserve">Espoo ja Tampere ovat asukasluvultaan toiseksi ja kolmanneksi suurimmat kaupungit missä Euroopan maassa?</w:t>
      </w:r>
    </w:p>
    <w:p>
      <w:r>
        <w:rPr>
          <w:b/>
        </w:rPr>
        <w:t xml:space="preserve">Tulos</w:t>
      </w:r>
    </w:p>
    <w:p>
      <w:r>
        <w:t xml:space="preserve">sijainti</w:t>
      </w:r>
    </w:p>
    <w:p>
      <w:r>
        <w:rPr>
          <w:b/>
        </w:rPr>
        <w:t xml:space="preserve">Tulos</w:t>
      </w:r>
    </w:p>
    <w:p>
      <w:r>
        <w:t xml:space="preserve">pohja</w:t>
      </w:r>
    </w:p>
    <w:p>
      <w:r>
        <w:rPr>
          <w:b/>
        </w:rPr>
        <w:t xml:space="preserve">Esimerkki 9.4850</w:t>
      </w:r>
    </w:p>
    <w:p>
      <w:r>
        <w:t xml:space="preserve">Kuka kirjoitti vuonna 1798 tutkielman "Essee väestöperiaatteesta"?</w:t>
      </w:r>
    </w:p>
    <w:p>
      <w:r>
        <w:rPr>
          <w:b/>
        </w:rPr>
        <w:t xml:space="preserve">Tulos</w:t>
      </w:r>
    </w:p>
    <w:p>
      <w:r>
        <w:t xml:space="preserve">kirja</w:t>
      </w:r>
    </w:p>
    <w:p>
      <w:r>
        <w:rPr>
          <w:b/>
        </w:rPr>
        <w:t xml:space="preserve">Esimerkki 9.4851</w:t>
      </w:r>
    </w:p>
    <w:p>
      <w:r>
        <w:t xml:space="preserve">Mikä on Essexin kreivikunnan kaupunki?</w:t>
      </w:r>
    </w:p>
    <w:p>
      <w:r>
        <w:rPr>
          <w:b/>
        </w:rPr>
        <w:t xml:space="preserve">Tulos</w:t>
      </w:r>
    </w:p>
    <w:p>
      <w:r>
        <w:t xml:space="preserve">sijainti</w:t>
      </w:r>
    </w:p>
    <w:p>
      <w:r>
        <w:rPr>
          <w:b/>
        </w:rPr>
        <w:t xml:space="preserve">Tulos</w:t>
      </w:r>
    </w:p>
    <w:p>
      <w:r>
        <w:t xml:space="preserve">pohja</w:t>
      </w:r>
    </w:p>
    <w:p>
      <w:r>
        <w:rPr>
          <w:b/>
        </w:rPr>
        <w:t xml:space="preserve">Esimerkki 9.4852</w:t>
      </w:r>
    </w:p>
    <w:p>
      <w:r>
        <w:t xml:space="preserve">Mikä kaupunki sai vuonna 2012 ensimmäisenä Essexissä kaupungin aseman?</w:t>
      </w:r>
    </w:p>
    <w:p>
      <w:r>
        <w:rPr>
          <w:b/>
        </w:rPr>
        <w:t xml:space="preserve">Tulos</w:t>
      </w:r>
    </w:p>
    <w:p>
      <w:r>
        <w:t xml:space="preserve">sijainti</w:t>
      </w:r>
    </w:p>
    <w:p>
      <w:r>
        <w:rPr>
          <w:b/>
        </w:rPr>
        <w:t xml:space="preserve">Esimerkki 9.4853</w:t>
      </w:r>
    </w:p>
    <w:p>
      <w:r>
        <w:t xml:space="preserve">Kuka näyttelijä näytteli sekä Estellaa että Miss Havishamia vuosina 1946 ja 1985?</w:t>
      </w:r>
    </w:p>
    <w:p>
      <w:r>
        <w:rPr>
          <w:b/>
        </w:rPr>
        <w:t xml:space="preserve">Tulos</w:t>
      </w:r>
    </w:p>
    <w:p>
      <w:r>
        <w:t xml:space="preserve">elokuva</w:t>
      </w:r>
    </w:p>
    <w:p>
      <w:r>
        <w:rPr>
          <w:b/>
        </w:rPr>
        <w:t xml:space="preserve">Esimerkki 9.4854</w:t>
      </w:r>
    </w:p>
    <w:p>
      <w:r>
        <w:t xml:space="preserve">Kenen varhaisiin elokuvarooleihin kuuluivat Estella David Leanin elokuvassa Suuret odotukset ja Ofelia Laurence Olivierin Hamletissa?</w:t>
      </w:r>
    </w:p>
    <w:p>
      <w:r>
        <w:rPr>
          <w:b/>
        </w:rPr>
        <w:t xml:space="preserve">Tulos</w:t>
      </w:r>
    </w:p>
    <w:p>
      <w:r>
        <w:t xml:space="preserve">elokuva</w:t>
      </w:r>
    </w:p>
    <w:p>
      <w:r>
        <w:rPr>
          <w:b/>
        </w:rPr>
        <w:t xml:space="preserve">Esimerkki 9.4855</w:t>
      </w:r>
    </w:p>
    <w:p>
      <w:r>
        <w:t xml:space="preserve">Esther Lederer kirjoitti 47 vuotta sanomalehden neuvontapalstaa millä salanimellä ja kilpaili kaksoissisarensa Abigail Van Burenin kanssa?</w:t>
      </w:r>
    </w:p>
    <w:p>
      <w:r>
        <w:rPr>
          <w:b/>
        </w:rPr>
        <w:t xml:space="preserve">Tulos</w:t>
      </w:r>
    </w:p>
    <w:p>
      <w:r>
        <w:t xml:space="preserve">pohja</w:t>
      </w:r>
    </w:p>
    <w:p>
      <w:r>
        <w:rPr>
          <w:b/>
        </w:rPr>
        <w:t xml:space="preserve">Esimerkki 9.4856</w:t>
      </w:r>
    </w:p>
    <w:p>
      <w:r>
        <w:t xml:space="preserve">Mikä on Viron pääkaupunki?</w:t>
      </w:r>
    </w:p>
    <w:p>
      <w:r>
        <w:rPr>
          <w:b/>
        </w:rPr>
        <w:t xml:space="preserve">Tulos</w:t>
      </w:r>
    </w:p>
    <w:p>
      <w:r>
        <w:t xml:space="preserve">sijainti</w:t>
      </w:r>
    </w:p>
    <w:p>
      <w:r>
        <w:rPr>
          <w:b/>
        </w:rPr>
        <w:t xml:space="preserve">Esimerkki 9.4857</w:t>
      </w:r>
    </w:p>
    <w:p>
      <w:r>
        <w:t xml:space="preserve">Mikä on Viron pääkaupunki?</w:t>
      </w:r>
    </w:p>
    <w:p>
      <w:r>
        <w:rPr>
          <w:b/>
        </w:rPr>
        <w:t xml:space="preserve">Tulos</w:t>
      </w:r>
    </w:p>
    <w:p>
      <w:r>
        <w:t xml:space="preserve">sijainti</w:t>
      </w:r>
    </w:p>
    <w:p>
      <w:r>
        <w:rPr>
          <w:b/>
        </w:rPr>
        <w:t xml:space="preserve">Esimerkki 9.4858</w:t>
      </w:r>
    </w:p>
    <w:p>
      <w:r>
        <w:t xml:space="preserve">Mikä entiseen Neuvostoliittoon kuulunut tasavalta sijaitsee Viron ja Liettuan välissä?</w:t>
      </w:r>
    </w:p>
    <w:p>
      <w:r>
        <w:rPr>
          <w:b/>
        </w:rPr>
        <w:t xml:space="preserve">Tulos</w:t>
      </w:r>
    </w:p>
    <w:p>
      <w:r>
        <w:t xml:space="preserve">sijainti</w:t>
      </w:r>
    </w:p>
    <w:p>
      <w:r>
        <w:rPr>
          <w:b/>
        </w:rPr>
        <w:t xml:space="preserve">Esimerkki 9.4859</w:t>
      </w:r>
    </w:p>
    <w:p>
      <w:r>
        <w:t xml:space="preserve">Mikä on Viron virolainen nimi?</w:t>
      </w:r>
    </w:p>
    <w:p>
      <w:r>
        <w:rPr>
          <w:b/>
        </w:rPr>
        <w:t xml:space="preserve">Tulos</w:t>
      </w:r>
    </w:p>
    <w:p>
      <w:r>
        <w:t xml:space="preserve">pohja</w:t>
      </w:r>
    </w:p>
    <w:p>
      <w:r>
        <w:rPr>
          <w:b/>
        </w:rPr>
        <w:t xml:space="preserve">Esimerkki 9.4860</w:t>
      </w:r>
    </w:p>
    <w:p>
      <w:r>
        <w:t xml:space="preserve">Vladimir ja Estragon ovat hahmoja mistä Samuel Beckettin näytelmästä?</w:t>
      </w:r>
    </w:p>
    <w:p>
      <w:r>
        <w:rPr>
          <w:b/>
        </w:rPr>
        <w:t xml:space="preserve">Tulos</w:t>
      </w:r>
    </w:p>
    <w:p>
      <w:r>
        <w:t xml:space="preserve">kirja</w:t>
      </w:r>
    </w:p>
    <w:p>
      <w:r>
        <w:rPr>
          <w:b/>
        </w:rPr>
        <w:t xml:space="preserve">Tulos</w:t>
      </w:r>
    </w:p>
    <w:p>
      <w:r>
        <w:t xml:space="preserve">teatteri</w:t>
      </w:r>
    </w:p>
    <w:p>
      <w:r>
        <w:rPr>
          <w:b/>
        </w:rPr>
        <w:t xml:space="preserve">Esimerkki 9.4861</w:t>
      </w:r>
    </w:p>
    <w:p>
      <w:r>
        <w:t xml:space="preserve">Millä amerikkalaisella laulajalla on taustayhtye nimeltä `The E Street Band`?</w:t>
      </w:r>
    </w:p>
    <w:p>
      <w:r>
        <w:rPr>
          <w:b/>
        </w:rPr>
        <w:t xml:space="preserve">Tulos</w:t>
      </w:r>
    </w:p>
    <w:p>
      <w:r>
        <w:t xml:space="preserve">musiikki</w:t>
      </w:r>
    </w:p>
    <w:p>
      <w:r>
        <w:rPr>
          <w:b/>
        </w:rPr>
        <w:t xml:space="preserve">Esimerkki 9.4862</w:t>
      </w:r>
    </w:p>
    <w:p>
      <w:r>
        <w:t xml:space="preserve">Minkä jokisuiston varrella sijaitsee Imminghamin satama?</w:t>
      </w:r>
    </w:p>
    <w:p>
      <w:r>
        <w:rPr>
          <w:b/>
        </w:rPr>
        <w:t xml:space="preserve">Tulos</w:t>
      </w:r>
    </w:p>
    <w:p>
      <w:r>
        <w:t xml:space="preserve">maantiede</w:t>
      </w:r>
    </w:p>
    <w:p>
      <w:r>
        <w:rPr>
          <w:b/>
        </w:rPr>
        <w:t xml:space="preserve">Esimerkki 9.4863</w:t>
      </w:r>
    </w:p>
    <w:p>
      <w:r>
        <w:t xml:space="preserve">Mihin jokisuistoon Trent- ja Ouse-joet laskevat?</w:t>
      </w:r>
    </w:p>
    <w:p>
      <w:r>
        <w:rPr>
          <w:b/>
        </w:rPr>
        <w:t xml:space="preserve">Tulos</w:t>
      </w:r>
    </w:p>
    <w:p>
      <w:r>
        <w:t xml:space="preserve">maantiede</w:t>
      </w:r>
    </w:p>
    <w:p>
      <w:r>
        <w:rPr>
          <w:b/>
        </w:rPr>
        <w:t xml:space="preserve">Esimerkki 9.4864</w:t>
      </w:r>
    </w:p>
    <w:p>
      <w:r>
        <w:t xml:space="preserve">Kenellä oli Britanniassa listaykkönen 80-luvulla Eternal Flame?</w:t>
      </w:r>
    </w:p>
    <w:p>
      <w:r>
        <w:rPr>
          <w:b/>
        </w:rPr>
        <w:t xml:space="preserve">Tulos</w:t>
      </w:r>
    </w:p>
    <w:p>
      <w:r>
        <w:t xml:space="preserve">musiikki</w:t>
      </w:r>
    </w:p>
    <w:p>
      <w:r>
        <w:rPr>
          <w:b/>
        </w:rPr>
        <w:t xml:space="preserve">Esimerkki 9.4865</w:t>
      </w:r>
    </w:p>
    <w:p>
      <w:r>
        <w:t xml:space="preserve">Minkä tyttöyhtyeen hitit olivat Whole Again, Eternal Flame, It's OK! ja The Tide Is High (Get the Feeling)?</w:t>
      </w:r>
    </w:p>
    <w:p>
      <w:r>
        <w:rPr>
          <w:b/>
        </w:rPr>
        <w:t xml:space="preserve">Tulos</w:t>
      </w:r>
    </w:p>
    <w:p>
      <w:r>
        <w:t xml:space="preserve">musiikki</w:t>
      </w:r>
    </w:p>
    <w:p>
      <w:r>
        <w:rPr>
          <w:b/>
        </w:rPr>
        <w:t xml:space="preserve">Esimerkki 9.4866</w:t>
      </w:r>
    </w:p>
    <w:p>
      <w:r>
        <w:t xml:space="preserve">Whole Again ja Eternal Flame olivat ykkösiä vuonna 2001?</w:t>
      </w:r>
    </w:p>
    <w:p>
      <w:r>
        <w:rPr>
          <w:b/>
        </w:rPr>
        <w:t xml:space="preserve">Tulos</w:t>
      </w:r>
    </w:p>
    <w:p>
      <w:r>
        <w:t xml:space="preserve">musiikki</w:t>
      </w:r>
    </w:p>
    <w:p>
      <w:r>
        <w:rPr>
          <w:b/>
        </w:rPr>
        <w:t xml:space="preserve">Esimerkki 9.4867</w:t>
      </w:r>
    </w:p>
    <w:p>
      <w:r>
        <w:t xml:space="preserve">Greyskullin voimalla, joka Teelan ja Man-At-Armsin kanssa taisteli Skeletoria vastaan puolustaakseen Eterniaa?</w:t>
      </w:r>
    </w:p>
    <w:p>
      <w:r>
        <w:rPr>
          <w:b/>
        </w:rPr>
        <w:t xml:space="preserve">Tulos</w:t>
      </w:r>
    </w:p>
    <w:p>
      <w:r>
        <w:t xml:space="preserve">fiktiivinen_universumi</w:t>
      </w:r>
    </w:p>
    <w:p>
      <w:r>
        <w:rPr>
          <w:b/>
        </w:rPr>
        <w:t xml:space="preserve">Esimerkki 9.4868</w:t>
      </w:r>
    </w:p>
    <w:p>
      <w:r>
        <w:t xml:space="preserve">Millä nimellä lasten tv-hahmo Prince Adam of Eternia tunnetaan paremmin?</w:t>
      </w:r>
    </w:p>
    <w:p>
      <w:r>
        <w:rPr>
          <w:b/>
        </w:rPr>
        <w:t xml:space="preserve">Tulos</w:t>
      </w:r>
    </w:p>
    <w:p>
      <w:r>
        <w:t xml:space="preserve">käyttäjä</w:t>
      </w:r>
    </w:p>
    <w:p>
      <w:r>
        <w:rPr>
          <w:b/>
        </w:rPr>
        <w:t xml:space="preserve">Tulos</w:t>
      </w:r>
    </w:p>
    <w:p>
      <w:r>
        <w:t xml:space="preserve">fiktiivinen_universumi</w:t>
      </w:r>
    </w:p>
    <w:p>
      <w:r>
        <w:rPr>
          <w:b/>
        </w:rPr>
        <w:t xml:space="preserve">Esimerkki 9.4869</w:t>
      </w:r>
    </w:p>
    <w:p>
      <w:r>
        <w:t xml:space="preserve">Mikä on sen amerikkalaisen säveltäjän nimi, joka on tehnyt muun muassa elokuvamusiikit elokuviin Jaws, E.T. ja Harry Potter -sarjan kolme ensimmäistä osaa?</w:t>
      </w:r>
    </w:p>
    <w:p>
      <w:r>
        <w:rPr>
          <w:b/>
        </w:rPr>
        <w:t xml:space="preserve">Tulos</w:t>
      </w:r>
    </w:p>
    <w:p>
      <w:r>
        <w:t xml:space="preserve">musiikki</w:t>
      </w:r>
    </w:p>
    <w:p>
      <w:r>
        <w:rPr>
          <w:b/>
        </w:rPr>
        <w:t xml:space="preserve">Tulos</w:t>
      </w:r>
    </w:p>
    <w:p>
      <w:r>
        <w:t xml:space="preserve">elokuva</w:t>
      </w:r>
    </w:p>
    <w:p>
      <w:r>
        <w:rPr>
          <w:b/>
        </w:rPr>
        <w:t xml:space="preserve">Esimerkki 9.4870</w:t>
      </w:r>
    </w:p>
    <w:p>
      <w:r>
        <w:t xml:space="preserve">Mitä karkkia E.T. sai?</w:t>
      </w:r>
    </w:p>
    <w:p>
      <w:r>
        <w:rPr>
          <w:b/>
        </w:rPr>
        <w:t xml:space="preserve">Tulos</w:t>
      </w:r>
    </w:p>
    <w:p>
      <w:r>
        <w:t xml:space="preserve">pohja</w:t>
      </w:r>
    </w:p>
    <w:p>
      <w:r>
        <w:rPr>
          <w:b/>
        </w:rPr>
        <w:t xml:space="preserve">Esimerkki 9.4871</w:t>
      </w:r>
    </w:p>
    <w:p>
      <w:r>
        <w:t xml:space="preserve">Mikä oli E.T:n lempikarkki?</w:t>
      </w:r>
    </w:p>
    <w:p>
      <w:r>
        <w:rPr>
          <w:b/>
        </w:rPr>
        <w:t xml:space="preserve">Tulos</w:t>
      </w:r>
    </w:p>
    <w:p>
      <w:r>
        <w:t xml:space="preserve">pohja</w:t>
      </w:r>
    </w:p>
    <w:p>
      <w:r>
        <w:rPr>
          <w:b/>
        </w:rPr>
        <w:t xml:space="preserve">Esimerkki 9.4872</w:t>
      </w:r>
    </w:p>
    <w:p>
      <w:r>
        <w:t xml:space="preserve">Kuka ohjasi vuoden 1982 elokuvan 'E.T.'?</w:t>
      </w:r>
    </w:p>
    <w:p>
      <w:r>
        <w:rPr>
          <w:b/>
        </w:rPr>
        <w:t xml:space="preserve">Tulos</w:t>
      </w:r>
    </w:p>
    <w:p>
      <w:r>
        <w:t xml:space="preserve">elokuva</w:t>
      </w:r>
    </w:p>
    <w:p>
      <w:r>
        <w:rPr>
          <w:b/>
        </w:rPr>
        <w:t xml:space="preserve">Esimerkki 9.4873</w:t>
      </w:r>
    </w:p>
    <w:p>
      <w:r>
        <w:t xml:space="preserve">Kuka näytteli Gertieä elokuvassa "E.T."?</w:t>
      </w:r>
    </w:p>
    <w:p>
      <w:r>
        <w:rPr>
          <w:b/>
        </w:rPr>
        <w:t xml:space="preserve">Tulos</w:t>
      </w:r>
    </w:p>
    <w:p>
      <w:r>
        <w:t xml:space="preserve">elokuva</w:t>
      </w:r>
    </w:p>
    <w:p>
      <w:r>
        <w:rPr>
          <w:b/>
        </w:rPr>
        <w:t xml:space="preserve">Esimerkki 9.4874</w:t>
      </w:r>
    </w:p>
    <w:p>
      <w:r>
        <w:t xml:space="preserve">Ethan Allenin johtamat Green Mountain Boys -joukot perustivat noin vuosina 1764-1776 minkä Yhdysvaltain osavaltion kukistaen brittien New Yorkin ja New Hampshiren?</w:t>
      </w:r>
    </w:p>
    <w:p>
      <w:r>
        <w:rPr>
          <w:b/>
        </w:rPr>
        <w:t xml:space="preserve">Tulos</w:t>
      </w:r>
    </w:p>
    <w:p>
      <w:r>
        <w:t xml:space="preserve">sotilaallinen</w:t>
      </w:r>
    </w:p>
    <w:p>
      <w:r>
        <w:rPr>
          <w:b/>
        </w:rPr>
        <w:t xml:space="preserve">Tulos</w:t>
      </w:r>
    </w:p>
    <w:p>
      <w:r>
        <w:t xml:space="preserve">pohja</w:t>
      </w:r>
    </w:p>
    <w:p>
      <w:r>
        <w:rPr>
          <w:b/>
        </w:rPr>
        <w:t xml:space="preserve">Esimerkki 9.4875</w:t>
      </w:r>
    </w:p>
    <w:p>
      <w:r>
        <w:t xml:space="preserve">John Wayne näytteli Ethan Edwardsia, joka lähtee etsimään siepattua veljentytärtään, missä klassisessa lännenelokuvassa vuodelta 1956?</w:t>
      </w:r>
    </w:p>
    <w:p>
      <w:r>
        <w:rPr>
          <w:b/>
        </w:rPr>
        <w:t xml:space="preserve">Tulos</w:t>
      </w:r>
    </w:p>
    <w:p>
      <w:r>
        <w:t xml:space="preserve">elokuva</w:t>
      </w:r>
    </w:p>
    <w:p>
      <w:r>
        <w:rPr>
          <w:b/>
        </w:rPr>
        <w:t xml:space="preserve">Esimerkki 9.4876</w:t>
      </w:r>
    </w:p>
    <w:p>
      <w:r>
        <w:t xml:space="preserve">Mitä etanoli ja isopropyyli ovat?</w:t>
      </w:r>
    </w:p>
    <w:p>
      <w:r>
        <w:rPr>
          <w:b/>
        </w:rPr>
        <w:t xml:space="preserve">Tulos</w:t>
      </w:r>
    </w:p>
    <w:p>
      <w:r>
        <w:t xml:space="preserve">kemia</w:t>
      </w:r>
    </w:p>
    <w:p>
      <w:r>
        <w:rPr>
          <w:b/>
        </w:rPr>
        <w:t xml:space="preserve">Esimerkki 9.4877</w:t>
      </w:r>
    </w:p>
    <w:p>
      <w:r>
        <w:t xml:space="preserve">Pyörä pyörii Ethel Lina White pohjana mihin Hitchcockin elokuvaan?</w:t>
      </w:r>
    </w:p>
    <w:p>
      <w:r>
        <w:rPr>
          <w:b/>
        </w:rPr>
        <w:t xml:space="preserve">Tulos</w:t>
      </w:r>
    </w:p>
    <w:p>
      <w:r>
        <w:t xml:space="preserve">elokuva</w:t>
      </w:r>
    </w:p>
    <w:p>
      <w:r>
        <w:rPr>
          <w:b/>
        </w:rPr>
        <w:t xml:space="preserve">Tulos</w:t>
      </w:r>
    </w:p>
    <w:p>
      <w:r>
        <w:t xml:space="preserve">media_common</w:t>
      </w:r>
    </w:p>
    <w:p>
      <w:r>
        <w:rPr>
          <w:b/>
        </w:rPr>
        <w:t xml:space="preserve">Esimerkki 9.4878</w:t>
      </w:r>
    </w:p>
    <w:p>
      <w:r>
        <w:t xml:space="preserve">William Frawley ja Vivian Vance näyttelivät Fred ja Ethel Mertziä missä 1950-luvun suositussa amerikkalaisessa tv-komediasarjassa?</w:t>
      </w:r>
    </w:p>
    <w:p>
      <w:r>
        <w:rPr>
          <w:b/>
        </w:rPr>
        <w:t xml:space="preserve">Tulos</w:t>
      </w:r>
    </w:p>
    <w:p>
      <w:r>
        <w:t xml:space="preserve">TV</w:t>
      </w:r>
    </w:p>
    <w:p>
      <w:r>
        <w:rPr>
          <w:b/>
        </w:rPr>
        <w:t xml:space="preserve">Tulos</w:t>
      </w:r>
    </w:p>
    <w:p>
      <w:r>
        <w:t xml:space="preserve">elokuva</w:t>
      </w:r>
    </w:p>
    <w:p>
      <w:r>
        <w:rPr>
          <w:b/>
        </w:rPr>
        <w:t xml:space="preserve">Esimerkki 9.4879</w:t>
      </w:r>
    </w:p>
    <w:p>
      <w:r>
        <w:t xml:space="preserve">Mikä on Etiopian virallinen kieli?</w:t>
      </w:r>
    </w:p>
    <w:p>
      <w:r>
        <w:rPr>
          <w:b/>
        </w:rPr>
        <w:t xml:space="preserve">Tulos</w:t>
      </w:r>
    </w:p>
    <w:p>
      <w:r>
        <w:t xml:space="preserve">sijainti</w:t>
      </w:r>
    </w:p>
    <w:p>
      <w:r>
        <w:rPr>
          <w:b/>
        </w:rPr>
        <w:t xml:space="preserve">Esimerkki 9.4880</w:t>
      </w:r>
    </w:p>
    <w:p>
      <w:r>
        <w:t xml:space="preserve">Mikä maa rajoittuu Tansaniaan, Ugandaan, Etelä-Sudaniin, Somaliaan ja Etiopiaan?</w:t>
      </w:r>
    </w:p>
    <w:p>
      <w:r>
        <w:rPr>
          <w:b/>
        </w:rPr>
        <w:t xml:space="preserve">Tulos</w:t>
      </w:r>
    </w:p>
    <w:p>
      <w:r>
        <w:t xml:space="preserve">sijainti</w:t>
      </w:r>
    </w:p>
    <w:p>
      <w:r>
        <w:rPr>
          <w:b/>
        </w:rPr>
        <w:t xml:space="preserve">Esimerkki 9.4881</w:t>
      </w:r>
    </w:p>
    <w:p>
      <w:r>
        <w:t xml:space="preserve">Unescon mukaan mitä etiopialaista kaupunkia pidetään islamin neljäntenä pyhänä kaupunkina, jossa on 82 moskeijaa, joista kolme on peräisin 10. vuosisadalta, ja 102 pyhäkköä?</w:t>
      </w:r>
    </w:p>
    <w:p>
      <w:r>
        <w:rPr>
          <w:b/>
        </w:rPr>
        <w:t xml:space="preserve">Tulos</w:t>
      </w:r>
    </w:p>
    <w:p>
      <w:r>
        <w:t xml:space="preserve">sijainti</w:t>
      </w:r>
    </w:p>
    <w:p>
      <w:r>
        <w:rPr>
          <w:b/>
        </w:rPr>
        <w:t xml:space="preserve">Esimerkki 9.4882</w:t>
      </w:r>
    </w:p>
    <w:p>
      <w:r>
        <w:t xml:space="preserve">Kuka Englannin monarkki perusti Eton Collegen?</w:t>
      </w:r>
    </w:p>
    <w:p>
      <w:r>
        <w:rPr>
          <w:b/>
        </w:rPr>
        <w:t xml:space="preserve">Tulos</w:t>
      </w:r>
    </w:p>
    <w:p>
      <w:r>
        <w:t xml:space="preserve">organisaatio</w:t>
      </w:r>
    </w:p>
    <w:p>
      <w:r>
        <w:rPr>
          <w:b/>
        </w:rPr>
        <w:t xml:space="preserve">Esimerkki 9.4883</w:t>
      </w:r>
    </w:p>
    <w:p>
      <w:r>
        <w:t xml:space="preserve">Romania ja mikä muu maa liittyivät EU:hun 1. tammikuuta 2007?</w:t>
      </w:r>
    </w:p>
    <w:p>
      <w:r>
        <w:rPr>
          <w:b/>
        </w:rPr>
        <w:t xml:space="preserve">Tulos</w:t>
      </w:r>
    </w:p>
    <w:p>
      <w:r>
        <w:t xml:space="preserve">organisaatio</w:t>
      </w:r>
    </w:p>
    <w:p>
      <w:r>
        <w:rPr>
          <w:b/>
        </w:rPr>
        <w:t xml:space="preserve">Tulos</w:t>
      </w:r>
    </w:p>
    <w:p>
      <w:r>
        <w:t xml:space="preserve">käyttäjä</w:t>
      </w:r>
    </w:p>
    <w:p>
      <w:r>
        <w:rPr>
          <w:b/>
        </w:rPr>
        <w:t xml:space="preserve">Esimerkki 9.4884</w:t>
      </w:r>
    </w:p>
    <w:p>
      <w:r>
        <w:t xml:space="preserve">Mikä maa on liittynyt EU:hun viimeisimpänä, heinäkuussa 2013?</w:t>
      </w:r>
    </w:p>
    <w:p>
      <w:r>
        <w:rPr>
          <w:b/>
        </w:rPr>
        <w:t xml:space="preserve">Tulos</w:t>
      </w:r>
    </w:p>
    <w:p>
      <w:r>
        <w:t xml:space="preserve">organisaatio</w:t>
      </w:r>
    </w:p>
    <w:p>
      <w:r>
        <w:rPr>
          <w:b/>
        </w:rPr>
        <w:t xml:space="preserve">Esimerkki 9.4885</w:t>
      </w:r>
    </w:p>
    <w:p>
      <w:r>
        <w:t xml:space="preserve">Pohjoisen liiga on äärioikeistolainen poliittinen puolue missä EU-maassa?</w:t>
      </w:r>
    </w:p>
    <w:p>
      <w:r>
        <w:rPr>
          <w:b/>
        </w:rPr>
        <w:t xml:space="preserve">Tulos</w:t>
      </w:r>
    </w:p>
    <w:p>
      <w:r>
        <w:t xml:space="preserve">organisaatio</w:t>
      </w:r>
    </w:p>
    <w:p>
      <w:r>
        <w:rPr>
          <w:b/>
        </w:rPr>
        <w:t xml:space="preserve">Esimerkki 9.4886</w:t>
      </w:r>
    </w:p>
    <w:p>
      <w:r>
        <w:t xml:space="preserve">Mikä EU:n jäsenvaltio tuottaa runsasta jälkiruokaviiniä Commandaria?</w:t>
      </w:r>
    </w:p>
    <w:p>
      <w:r>
        <w:rPr>
          <w:b/>
        </w:rPr>
        <w:t xml:space="preserve">Tulos</w:t>
      </w:r>
    </w:p>
    <w:p>
      <w:r>
        <w:t xml:space="preserve">käyttäjä</w:t>
      </w:r>
    </w:p>
    <w:p>
      <w:r>
        <w:rPr>
          <w:b/>
        </w:rPr>
        <w:t xml:space="preserve">Esimerkki 9.4887</w:t>
      </w:r>
    </w:p>
    <w:p>
      <w:r>
        <w:t xml:space="preserve">Missä EU-maassa on eniten asukkaita?</w:t>
      </w:r>
    </w:p>
    <w:p>
      <w:r>
        <w:rPr>
          <w:b/>
        </w:rPr>
        <w:t xml:space="preserve">Tulos</w:t>
      </w:r>
    </w:p>
    <w:p>
      <w:r>
        <w:t xml:space="preserve">käyttäjä</w:t>
      </w:r>
    </w:p>
    <w:p>
      <w:r>
        <w:rPr>
          <w:b/>
        </w:rPr>
        <w:t xml:space="preserve">Esimerkki 9.4888</w:t>
      </w:r>
    </w:p>
    <w:p>
      <w:r>
        <w:t xml:space="preserve">Kuka kirjoitti kirjan, johon Tšaikovski perusti oopperansa Eugene Onegin?</w:t>
      </w:r>
    </w:p>
    <w:p>
      <w:r>
        <w:rPr>
          <w:b/>
        </w:rPr>
        <w:t xml:space="preserve">Tulos</w:t>
      </w:r>
    </w:p>
    <w:p>
      <w:r>
        <w:t xml:space="preserve">kirja</w:t>
      </w:r>
    </w:p>
    <w:p>
      <w:r>
        <w:rPr>
          <w:b/>
        </w:rPr>
        <w:t xml:space="preserve">Esimerkki 9.4889</w:t>
      </w:r>
    </w:p>
    <w:p>
      <w:r>
        <w:t xml:space="preserve">Minkä säveltäjän oopperat olivat Eugene Onegin ja Pata-rouva?</w:t>
      </w:r>
    </w:p>
    <w:p>
      <w:r>
        <w:rPr>
          <w:b/>
        </w:rPr>
        <w:t xml:space="preserve">Tulos</w:t>
      </w:r>
    </w:p>
    <w:p>
      <w:r>
        <w:t xml:space="preserve">musiikki</w:t>
      </w:r>
    </w:p>
    <w:p>
      <w:r>
        <w:rPr>
          <w:b/>
        </w:rPr>
        <w:t xml:space="preserve">Tulos</w:t>
      </w:r>
    </w:p>
    <w:p>
      <w:r>
        <w:t xml:space="preserve">elokuva</w:t>
      </w:r>
    </w:p>
    <w:p>
      <w:r>
        <w:rPr>
          <w:b/>
        </w:rPr>
        <w:t xml:space="preserve">Tulos</w:t>
      </w:r>
    </w:p>
    <w:p>
      <w:r>
        <w:t xml:space="preserve">ooppera</w:t>
      </w:r>
    </w:p>
    <w:p>
      <w:r>
        <w:rPr>
          <w:b/>
        </w:rPr>
        <w:t xml:space="preserve">Tulos</w:t>
      </w:r>
    </w:p>
    <w:p>
      <w:r>
        <w:t xml:space="preserve">kirja</w:t>
      </w:r>
    </w:p>
    <w:p>
      <w:r>
        <w:rPr>
          <w:b/>
        </w:rPr>
        <w:t xml:space="preserve">Esimerkki 9.4890</w:t>
      </w:r>
    </w:p>
    <w:p>
      <w:r>
        <w:t xml:space="preserve">Kuka sävelsi oopperan Eugene Onegin?</w:t>
      </w:r>
    </w:p>
    <w:p>
      <w:r>
        <w:rPr>
          <w:b/>
        </w:rPr>
        <w:t xml:space="preserve">Tulos</w:t>
      </w:r>
    </w:p>
    <w:p>
      <w:r>
        <w:t xml:space="preserve">musiikki</w:t>
      </w:r>
    </w:p>
    <w:p>
      <w:r>
        <w:rPr>
          <w:b/>
        </w:rPr>
        <w:t xml:space="preserve">Tulos</w:t>
      </w:r>
    </w:p>
    <w:p>
      <w:r>
        <w:t xml:space="preserve">ooppera</w:t>
      </w:r>
    </w:p>
    <w:p>
      <w:r>
        <w:rPr>
          <w:b/>
        </w:rPr>
        <w:t xml:space="preserve">Esimerkki 9.4891</w:t>
      </w:r>
    </w:p>
    <w:p>
      <w:r>
        <w:t xml:space="preserve">Missä Dickensin romaanissa Eugene Wrayburn nai Lizzy Hexamin?</w:t>
      </w:r>
    </w:p>
    <w:p>
      <w:r>
        <w:rPr>
          <w:b/>
        </w:rPr>
        <w:t xml:space="preserve">Tulos</w:t>
      </w:r>
    </w:p>
    <w:p>
      <w:r>
        <w:t xml:space="preserve">kirja</w:t>
      </w:r>
    </w:p>
    <w:p>
      <w:r>
        <w:rPr>
          <w:b/>
        </w:rPr>
        <w:t xml:space="preserve">Esimerkki 9.4892</w:t>
      </w:r>
    </w:p>
    <w:p>
      <w:r>
        <w:t xml:space="preserve">Missä englantilaisessa kaupungissa sijaitsevat Piece Hall ja Eureka Museum?</w:t>
      </w:r>
    </w:p>
    <w:p>
      <w:r>
        <w:rPr>
          <w:b/>
        </w:rPr>
        <w:t xml:space="preserve">Tulos</w:t>
      </w:r>
    </w:p>
    <w:p>
      <w:r>
        <w:t xml:space="preserve">matka</w:t>
      </w:r>
    </w:p>
    <w:p>
      <w:r>
        <w:rPr>
          <w:b/>
        </w:rPr>
        <w:t xml:space="preserve">Tulos</w:t>
      </w:r>
    </w:p>
    <w:p>
      <w:r>
        <w:t xml:space="preserve">sijainti</w:t>
      </w:r>
    </w:p>
    <w:p>
      <w:r>
        <w:rPr>
          <w:b/>
        </w:rPr>
        <w:t xml:space="preserve">Esimerkki 9.4893</w:t>
      </w:r>
    </w:p>
    <w:p>
      <w:r>
        <w:t xml:space="preserve">Missä kaupungissa sijaitsee kansallinen lastenmuseo "Eureka"?</w:t>
      </w:r>
    </w:p>
    <w:p>
      <w:r>
        <w:rPr>
          <w:b/>
        </w:rPr>
        <w:t xml:space="preserve">Tulos</w:t>
      </w:r>
    </w:p>
    <w:p>
      <w:r>
        <w:t xml:space="preserve">matka</w:t>
      </w:r>
    </w:p>
    <w:p>
      <w:r>
        <w:rPr>
          <w:b/>
        </w:rPr>
        <w:t xml:space="preserve">Tulos</w:t>
      </w:r>
    </w:p>
    <w:p>
      <w:r>
        <w:t xml:space="preserve">sijainti</w:t>
      </w:r>
    </w:p>
    <w:p>
      <w:r>
        <w:rPr>
          <w:b/>
        </w:rPr>
        <w:t xml:space="preserve">Esimerkki 9.4894</w:t>
      </w:r>
    </w:p>
    <w:p>
      <w:r>
        <w:t xml:space="preserve">Mikä Baltian valtio alkoi 1. tammikuuta 2015 viimeisenä maana käyttää euroa valuuttanaan?</w:t>
      </w:r>
    </w:p>
    <w:p>
      <w:r>
        <w:rPr>
          <w:b/>
        </w:rPr>
        <w:t xml:space="preserve">Tulos</w:t>
      </w:r>
    </w:p>
    <w:p>
      <w:r>
        <w:t xml:space="preserve">rahoitus</w:t>
      </w:r>
    </w:p>
    <w:p>
      <w:r>
        <w:rPr>
          <w:b/>
        </w:rPr>
        <w:t xml:space="preserve">Esimerkki 9.4895</w:t>
      </w:r>
    </w:p>
    <w:p>
      <w:r>
        <w:t xml:space="preserve">Mikä maa otti euron käyttöön tämän vuoden tammikuun 1. päivänä?</w:t>
      </w:r>
    </w:p>
    <w:p>
      <w:r>
        <w:rPr>
          <w:b/>
        </w:rPr>
        <w:t xml:space="preserve">Tulos</w:t>
      </w:r>
    </w:p>
    <w:p>
      <w:r>
        <w:t xml:space="preserve">rahoitus</w:t>
      </w:r>
    </w:p>
    <w:p>
      <w:r>
        <w:rPr>
          <w:b/>
        </w:rPr>
        <w:t xml:space="preserve">Esimerkki 9.4896</w:t>
      </w:r>
    </w:p>
    <w:p>
      <w:r>
        <w:t xml:space="preserve">Mikä on viimeisin maa, joka on vaihtanut valuuttansa euroon tammikuussa 2009?</w:t>
      </w:r>
    </w:p>
    <w:p>
      <w:r>
        <w:rPr>
          <w:b/>
        </w:rPr>
        <w:t xml:space="preserve">Tulos</w:t>
      </w:r>
    </w:p>
    <w:p>
      <w:r>
        <w:t xml:space="preserve">rahoitus</w:t>
      </w:r>
    </w:p>
    <w:p>
      <w:r>
        <w:rPr>
          <w:b/>
        </w:rPr>
        <w:t xml:space="preserve">Esimerkki 9.4897</w:t>
      </w:r>
    </w:p>
    <w:p>
      <w:r>
        <w:t xml:space="preserve">Mikä entisistä itäblokin maista, jotka ovat nyt EU:n jäseniä, on ainoa, joka on ottanut euron käyttöön valuuttanaan?</w:t>
      </w:r>
    </w:p>
    <w:p>
      <w:r>
        <w:rPr>
          <w:b/>
        </w:rPr>
        <w:t xml:space="preserve">Tulos</w:t>
      </w:r>
    </w:p>
    <w:p>
      <w:r>
        <w:t xml:space="preserve">rahoitus</w:t>
      </w:r>
    </w:p>
    <w:p>
      <w:r>
        <w:rPr>
          <w:b/>
        </w:rPr>
        <w:t xml:space="preserve">Esimerkki 9.4898</w:t>
      </w:r>
    </w:p>
    <w:p>
      <w:r>
        <w:t xml:space="preserve">Minkä planeetan 16 kuusta neljä on Callisto, Europa, Ganymede ja Io?</w:t>
      </w:r>
    </w:p>
    <w:p>
      <w:r>
        <w:rPr>
          <w:b/>
        </w:rPr>
        <w:t xml:space="preserve">Tulos</w:t>
      </w:r>
    </w:p>
    <w:p>
      <w:r>
        <w:t xml:space="preserve">tähtitiede</w:t>
      </w:r>
    </w:p>
    <w:p>
      <w:r>
        <w:rPr>
          <w:b/>
        </w:rPr>
        <w:t xml:space="preserve">Esimerkki 9.4899</w:t>
      </w:r>
    </w:p>
    <w:p>
      <w:r>
        <w:t xml:space="preserve">Minkä planeetan kuita ovat Europa ja Ganymede?</w:t>
      </w:r>
    </w:p>
    <w:p>
      <w:r>
        <w:rPr>
          <w:b/>
        </w:rPr>
        <w:t xml:space="preserve">Tulos</w:t>
      </w:r>
    </w:p>
    <w:p>
      <w:r>
        <w:t xml:space="preserve">tähtitiede</w:t>
      </w:r>
    </w:p>
    <w:p>
      <w:r>
        <w:rPr>
          <w:b/>
        </w:rPr>
        <w:t xml:space="preserve">Esimerkki 9.4900</w:t>
      </w:r>
    </w:p>
    <w:p>
      <w:r>
        <w:t xml:space="preserve">Europa Point on minkä brittiläisen alueen eteläkärki?</w:t>
      </w:r>
    </w:p>
    <w:p>
      <w:r>
        <w:rPr>
          <w:b/>
        </w:rPr>
        <w:t xml:space="preserve">Tulos</w:t>
      </w:r>
    </w:p>
    <w:p>
      <w:r>
        <w:t xml:space="preserve">matka</w:t>
      </w:r>
    </w:p>
    <w:p>
      <w:r>
        <w:rPr>
          <w:b/>
        </w:rPr>
        <w:t xml:space="preserve">Esimerkki 9.4901</w:t>
      </w:r>
    </w:p>
    <w:p>
      <w:r>
        <w:t xml:space="preserve">Belgia, Ranska, Italia, Alankomaat ja Länsi-Saksa olivat viisi Euroopan talousyhteisön alkuperäistä jäsentä. Mikä on kuudes?</w:t>
      </w:r>
    </w:p>
    <w:p>
      <w:r>
        <w:rPr>
          <w:b/>
        </w:rPr>
        <w:t xml:space="preserve">Tulos</w:t>
      </w:r>
    </w:p>
    <w:p>
      <w:r>
        <w:t xml:space="preserve">organisaatio</w:t>
      </w:r>
    </w:p>
    <w:p>
      <w:r>
        <w:rPr>
          <w:b/>
        </w:rPr>
        <w:t xml:space="preserve">Tulos</w:t>
      </w:r>
    </w:p>
    <w:p>
      <w:r>
        <w:t xml:space="preserve">käyttäjä</w:t>
      </w:r>
    </w:p>
    <w:p>
      <w:r>
        <w:rPr>
          <w:b/>
        </w:rPr>
        <w:t xml:space="preserve">Esimerkki 9.4902</w:t>
      </w:r>
    </w:p>
    <w:p>
      <w:r>
        <w:t xml:space="preserve">Folketing on minkä Euroopan maan parlamentti?</w:t>
      </w:r>
    </w:p>
    <w:p>
      <w:r>
        <w:rPr>
          <w:b/>
        </w:rPr>
        <w:t xml:space="preserve">Tulos</w:t>
      </w:r>
    </w:p>
    <w:p>
      <w:r>
        <w:t xml:space="preserve">hallitus</w:t>
      </w:r>
    </w:p>
    <w:p>
      <w:r>
        <w:rPr>
          <w:b/>
        </w:rPr>
        <w:t xml:space="preserve">Esimerkki 9.4903</w:t>
      </w:r>
    </w:p>
    <w:p>
      <w:r>
        <w:t xml:space="preserve">Minkä Euroopan maan pääministeriksi Marcelo Caetanosta tuli syyskuussa 1968?</w:t>
      </w:r>
    </w:p>
    <w:p>
      <w:r>
        <w:rPr>
          <w:b/>
        </w:rPr>
        <w:t xml:space="preserve">Tulos</w:t>
      </w:r>
    </w:p>
    <w:p>
      <w:r>
        <w:t xml:space="preserve">hallitus</w:t>
      </w:r>
    </w:p>
    <w:p>
      <w:r>
        <w:rPr>
          <w:b/>
        </w:rPr>
        <w:t xml:space="preserve">Tulos</w:t>
      </w:r>
    </w:p>
    <w:p>
      <w:r>
        <w:t xml:space="preserve">ihmiset</w:t>
      </w:r>
    </w:p>
    <w:p>
      <w:r>
        <w:rPr>
          <w:b/>
        </w:rPr>
        <w:t xml:space="preserve">Esimerkki 9.4904</w:t>
      </w:r>
    </w:p>
    <w:p>
      <w:r>
        <w:t xml:space="preserve">Minkä Euroopan maan pääministeriksi Jerzy Buzek valittiin lokakuussa 1997?</w:t>
      </w:r>
    </w:p>
    <w:p>
      <w:r>
        <w:rPr>
          <w:b/>
        </w:rPr>
        <w:t xml:space="preserve">Tulos</w:t>
      </w:r>
    </w:p>
    <w:p>
      <w:r>
        <w:t xml:space="preserve">organisaatio</w:t>
      </w:r>
    </w:p>
    <w:p>
      <w:r>
        <w:rPr>
          <w:b/>
        </w:rPr>
        <w:t xml:space="preserve">Tulos</w:t>
      </w:r>
    </w:p>
    <w:p>
      <w:r>
        <w:t xml:space="preserve">hallitus</w:t>
      </w:r>
    </w:p>
    <w:p>
      <w:r>
        <w:rPr>
          <w:b/>
        </w:rPr>
        <w:t xml:space="preserve">Esimerkki 9.4905</w:t>
      </w:r>
    </w:p>
    <w:p>
      <w:r>
        <w:t xml:space="preserve">Nimeä Euroopan avaruusjärjestön vuonna 2004 laukaisema avaruusalus, jonka tehtävänä oli jahdata komeetta 67P Tšurujumov-Gerasimenkoa?</w:t>
      </w:r>
    </w:p>
    <w:p>
      <w:r>
        <w:rPr>
          <w:b/>
        </w:rPr>
        <w:t xml:space="preserve">Tulos</w:t>
      </w:r>
    </w:p>
    <w:p>
      <w:r>
        <w:t xml:space="preserve">avaruuslennot</w:t>
      </w:r>
    </w:p>
    <w:p>
      <w:r>
        <w:rPr>
          <w:b/>
        </w:rPr>
        <w:t xml:space="preserve">Esimerkki 9.4906</w:t>
      </w:r>
    </w:p>
    <w:p>
      <w:r>
        <w:t xml:space="preserve">Mikä on Euroopan avaruusjärjestön satelliitin nimi, joka laukaistiin marraskuussa 2013 asteroidien ennakkovaroitusjärjestelmäksi. Ennen kuin Neville Chamberlain siirtyi hallitukseen, hän oli minkä kaupungin pormestari?</w:t>
      </w:r>
    </w:p>
    <w:p>
      <w:r>
        <w:rPr>
          <w:b/>
        </w:rPr>
        <w:t xml:space="preserve">Tulos</w:t>
      </w:r>
    </w:p>
    <w:p>
      <w:r>
        <w:t xml:space="preserve">avaruuslennot</w:t>
      </w:r>
    </w:p>
    <w:p>
      <w:r>
        <w:rPr>
          <w:b/>
        </w:rPr>
        <w:t xml:space="preserve">Esimerkki 9.4907</w:t>
      </w:r>
    </w:p>
    <w:p>
      <w:r>
        <w:t xml:space="preserve">Marraskuussa 2014 Euroopan avaruusalan konsortio onnistui laskeutumaan komeetalle 10 vuoden matkan jälkeen. Mikä oli tehtävän nimi?</w:t>
      </w:r>
    </w:p>
    <w:p>
      <w:r>
        <w:rPr>
          <w:b/>
        </w:rPr>
        <w:t xml:space="preserve">Tulos</w:t>
      </w:r>
    </w:p>
    <w:p>
      <w:r>
        <w:t xml:space="preserve">avaruuslennot</w:t>
      </w:r>
    </w:p>
    <w:p>
      <w:r>
        <w:rPr>
          <w:b/>
        </w:rPr>
        <w:t xml:space="preserve">Esimerkki 9.4908</w:t>
      </w:r>
    </w:p>
    <w:p>
      <w:r>
        <w:t xml:space="preserve">Mikä maa aloitti Euroopan unionin puheenjohtajuuden 1. tammikuuta. heinäkuuta 2009?</w:t>
      </w:r>
    </w:p>
    <w:p>
      <w:r>
        <w:rPr>
          <w:b/>
        </w:rPr>
        <w:t xml:space="preserve">Tulos</w:t>
      </w:r>
    </w:p>
    <w:p>
      <w:r>
        <w:t xml:space="preserve">hallitus</w:t>
      </w:r>
    </w:p>
    <w:p>
      <w:r>
        <w:rPr>
          <w:b/>
        </w:rPr>
        <w:t xml:space="preserve">Esimerkki 9.4909</w:t>
      </w:r>
    </w:p>
    <w:p>
      <w:r>
        <w:t xml:space="preserve">Mikä maa otti Euroopan unionin puheenjohtajuuden Ruotsilta vastaan 1. tammikuuta. tammikuuta 2010?</w:t>
      </w:r>
    </w:p>
    <w:p>
      <w:r>
        <w:rPr>
          <w:b/>
        </w:rPr>
        <w:t xml:space="preserve">Tulos</w:t>
      </w:r>
    </w:p>
    <w:p>
      <w:r>
        <w:t xml:space="preserve">organisaatio</w:t>
      </w:r>
    </w:p>
    <w:p>
      <w:r>
        <w:rPr>
          <w:b/>
        </w:rPr>
        <w:t xml:space="preserve">Esimerkki 9.4910</w:t>
      </w:r>
    </w:p>
    <w:p>
      <w:r>
        <w:t xml:space="preserve">Balaton on Keski-Euroopan suurin järvi, missä maassa se sijaitsee?</w:t>
      </w:r>
    </w:p>
    <w:p>
      <w:r>
        <w:rPr>
          <w:b/>
        </w:rPr>
        <w:t xml:space="preserve">Tulos</w:t>
      </w:r>
    </w:p>
    <w:p>
      <w:r>
        <w:t xml:space="preserve">sijainti</w:t>
      </w:r>
    </w:p>
    <w:p>
      <w:r>
        <w:rPr>
          <w:b/>
        </w:rPr>
        <w:t xml:space="preserve">Tulos</w:t>
      </w:r>
    </w:p>
    <w:p>
      <w:r>
        <w:t xml:space="preserve">pohja</w:t>
      </w:r>
    </w:p>
    <w:p>
      <w:r>
        <w:rPr>
          <w:b/>
        </w:rPr>
        <w:t xml:space="preserve">Esimerkki 9.4911</w:t>
      </w:r>
    </w:p>
    <w:p>
      <w:r>
        <w:t xml:space="preserve">1400-luvulle tultaessa kahvi tunnettiin Lähi-idässä, Persiassa, Turkissa ja Pohjois-Afrikassa. Eurooppaan se saapui ensimmäisen kerran minkä nykyisen maan alueelle?</w:t>
      </w:r>
    </w:p>
    <w:p>
      <w:r>
        <w:rPr>
          <w:b/>
        </w:rPr>
        <w:t xml:space="preserve">Tulos</w:t>
      </w:r>
    </w:p>
    <w:p>
      <w:r>
        <w:t xml:space="preserve">pohja</w:t>
      </w:r>
    </w:p>
    <w:p>
      <w:r>
        <w:rPr>
          <w:b/>
        </w:rPr>
        <w:t xml:space="preserve">Esimerkki 9.4912</w:t>
      </w:r>
    </w:p>
    <w:p>
      <w:r>
        <w:t xml:space="preserve">Missä maassa piikkisikoja voi elää luonnossa Euroopassa?</w:t>
      </w:r>
    </w:p>
    <w:p>
      <w:r>
        <w:rPr>
          <w:b/>
        </w:rPr>
        <w:t xml:space="preserve">Tulos</w:t>
      </w:r>
    </w:p>
    <w:p>
      <w:r>
        <w:t xml:space="preserve">pohja</w:t>
      </w:r>
    </w:p>
    <w:p>
      <w:r>
        <w:rPr>
          <w:b/>
        </w:rPr>
        <w:t xml:space="preserve">Esimerkki 9.4913</w:t>
      </w:r>
    </w:p>
    <w:p>
      <w:r>
        <w:t xml:space="preserve">Guinnessin ennätysten kirjan mukaan Bernotain kylä missä maassa on Euroopan maantieteellinen keskus?</w:t>
      </w:r>
    </w:p>
    <w:p>
      <w:r>
        <w:rPr>
          <w:b/>
        </w:rPr>
        <w:t xml:space="preserve">Tulos</w:t>
      </w:r>
    </w:p>
    <w:p>
      <w:r>
        <w:t xml:space="preserve">sijainti</w:t>
      </w:r>
    </w:p>
    <w:p>
      <w:r>
        <w:rPr>
          <w:b/>
        </w:rPr>
        <w:t xml:space="preserve">Tulos</w:t>
      </w:r>
    </w:p>
    <w:p>
      <w:r>
        <w:t xml:space="preserve">pohja</w:t>
      </w:r>
    </w:p>
    <w:p>
      <w:r>
        <w:rPr>
          <w:b/>
        </w:rPr>
        <w:t xml:space="preserve">Esimerkki 9.4914</w:t>
      </w:r>
    </w:p>
    <w:p>
      <w:r>
        <w:t xml:space="preserve">Nimeä Euroopan maa, joka on kaksinkertainen sisämaavaltio (jota ympäröivät sisämaavaltiot)?</w:t>
      </w:r>
    </w:p>
    <w:p>
      <w:r>
        <w:rPr>
          <w:b/>
        </w:rPr>
        <w:t xml:space="preserve">Tulos</w:t>
      </w:r>
    </w:p>
    <w:p>
      <w:r>
        <w:t xml:space="preserve">pohja</w:t>
      </w:r>
    </w:p>
    <w:p>
      <w:r>
        <w:rPr>
          <w:b/>
        </w:rPr>
        <w:t xml:space="preserve">Esimerkki 9.4915</w:t>
      </w:r>
    </w:p>
    <w:p>
      <w:r>
        <w:t xml:space="preserve">Missä maassa sijaitsee Manner-Euroopan pohjoisin kohta?</w:t>
      </w:r>
    </w:p>
    <w:p>
      <w:r>
        <w:rPr>
          <w:b/>
        </w:rPr>
        <w:t xml:space="preserve">Tulos</w:t>
      </w:r>
    </w:p>
    <w:p>
      <w:r>
        <w:t xml:space="preserve">pohja</w:t>
      </w:r>
    </w:p>
    <w:p>
      <w:r>
        <w:rPr>
          <w:b/>
        </w:rPr>
        <w:t xml:space="preserve">Esimerkki 9.4916</w:t>
      </w:r>
    </w:p>
    <w:p>
      <w:r>
        <w:t xml:space="preserve">Millä valtiolla on pisin rannikkoviiva kaikista maista, jotka sijaitsevat kokonaan Euroopassa?</w:t>
      </w:r>
    </w:p>
    <w:p>
      <w:r>
        <w:rPr>
          <w:b/>
        </w:rPr>
        <w:t xml:space="preserve">Tulos</w:t>
      </w:r>
    </w:p>
    <w:p>
      <w:r>
        <w:t xml:space="preserve">pohja</w:t>
      </w:r>
    </w:p>
    <w:p>
      <w:r>
        <w:rPr>
          <w:b/>
        </w:rPr>
        <w:t xml:space="preserve">Esimerkki 9.4917</w:t>
      </w:r>
    </w:p>
    <w:p>
      <w:r>
        <w:t xml:space="preserve">Mikä on ainoa Manner-Euroopan maa, joka on samalla aikavyöhykkeellä kuin Yhdistynyt kuningaskunta?</w:t>
      </w:r>
    </w:p>
    <w:p>
      <w:r>
        <w:rPr>
          <w:b/>
        </w:rPr>
        <w:t xml:space="preserve">Tulos</w:t>
      </w:r>
    </w:p>
    <w:p>
      <w:r>
        <w:t xml:space="preserve">sijainti</w:t>
      </w:r>
    </w:p>
    <w:p>
      <w:r>
        <w:rPr>
          <w:b/>
        </w:rPr>
        <w:t xml:space="preserve">Tulos</w:t>
      </w:r>
    </w:p>
    <w:p>
      <w:r>
        <w:t xml:space="preserve">pohja</w:t>
      </w:r>
    </w:p>
    <w:p>
      <w:r>
        <w:rPr>
          <w:b/>
        </w:rPr>
        <w:t xml:space="preserve">Esimerkki 9.4918</w:t>
      </w:r>
    </w:p>
    <w:p>
      <w:r>
        <w:t xml:space="preserve">Mitä Euroopan maata kutsutaan usein "Euroopan leikkikentäksi"?</w:t>
      </w:r>
    </w:p>
    <w:p>
      <w:r>
        <w:rPr>
          <w:b/>
        </w:rPr>
        <w:t xml:space="preserve">Tulos</w:t>
      </w:r>
    </w:p>
    <w:p>
      <w:r>
        <w:t xml:space="preserve">pohja</w:t>
      </w:r>
    </w:p>
    <w:p>
      <w:r>
        <w:rPr>
          <w:b/>
        </w:rPr>
        <w:t xml:space="preserve">Esimerkki 9.4919</w:t>
      </w:r>
    </w:p>
    <w:p>
      <w:r>
        <w:t xml:space="preserve">Mikä on Euroopan suurin saari?</w:t>
      </w:r>
    </w:p>
    <w:p>
      <w:r>
        <w:rPr>
          <w:b/>
        </w:rPr>
        <w:t xml:space="preserve">Tulos</w:t>
      </w:r>
    </w:p>
    <w:p>
      <w:r>
        <w:t xml:space="preserve">pohja</w:t>
      </w:r>
    </w:p>
    <w:p>
      <w:r>
        <w:rPr>
          <w:b/>
        </w:rPr>
        <w:t xml:space="preserve">Esimerkki 9.4920</w:t>
      </w:r>
    </w:p>
    <w:p>
      <w:r>
        <w:t xml:space="preserve">Mikä maa on pinta-alaltaan Euroopan suurin maa Venäjää lukuun ottamatta?</w:t>
      </w:r>
    </w:p>
    <w:p>
      <w:r>
        <w:rPr>
          <w:b/>
        </w:rPr>
        <w:t xml:space="preserve">Tulos</w:t>
      </w:r>
    </w:p>
    <w:p>
      <w:r>
        <w:t xml:space="preserve">sijainti</w:t>
      </w:r>
    </w:p>
    <w:p>
      <w:r>
        <w:rPr>
          <w:b/>
        </w:rPr>
        <w:t xml:space="preserve">Tulos</w:t>
      </w:r>
    </w:p>
    <w:p>
      <w:r>
        <w:t xml:space="preserve">pohja</w:t>
      </w:r>
    </w:p>
    <w:p>
      <w:r>
        <w:rPr>
          <w:b/>
        </w:rPr>
        <w:t xml:space="preserve">Esimerkki 9.4921</w:t>
      </w:r>
    </w:p>
    <w:p>
      <w:r>
        <w:t xml:space="preserve">Mikä on Euroopan toiseksi suurin maa?</w:t>
      </w:r>
    </w:p>
    <w:p>
      <w:r>
        <w:rPr>
          <w:b/>
        </w:rPr>
        <w:t xml:space="preserve">Tulos</w:t>
      </w:r>
    </w:p>
    <w:p>
      <w:r>
        <w:t xml:space="preserve">sijainti</w:t>
      </w:r>
    </w:p>
    <w:p>
      <w:r>
        <w:rPr>
          <w:b/>
        </w:rPr>
        <w:t xml:space="preserve">Tulos</w:t>
      </w:r>
    </w:p>
    <w:p>
      <w:r>
        <w:t xml:space="preserve">pohja</w:t>
      </w:r>
    </w:p>
    <w:p>
      <w:r>
        <w:rPr>
          <w:b/>
        </w:rPr>
        <w:t xml:space="preserve">Esimerkki 9.4922</w:t>
      </w:r>
    </w:p>
    <w:p>
      <w:r>
        <w:t xml:space="preserve">Mikä on Euroopan pienin valtio?</w:t>
      </w:r>
    </w:p>
    <w:p>
      <w:r>
        <w:rPr>
          <w:b/>
        </w:rPr>
        <w:t xml:space="preserve">Tulos</w:t>
      </w:r>
    </w:p>
    <w:p>
      <w:r>
        <w:t xml:space="preserve">pohja</w:t>
      </w:r>
    </w:p>
    <w:p>
      <w:r>
        <w:rPr>
          <w:b/>
        </w:rPr>
        <w:t xml:space="preserve">Esimerkki 9.4923</w:t>
      </w:r>
    </w:p>
    <w:p>
      <w:r>
        <w:t xml:space="preserve">Mikä valtameri rajaa Euroopan länsipuolta?</w:t>
      </w:r>
    </w:p>
    <w:p>
      <w:r>
        <w:rPr>
          <w:b/>
        </w:rPr>
        <w:t xml:space="preserve">Tulos</w:t>
      </w:r>
    </w:p>
    <w:p>
      <w:r>
        <w:t xml:space="preserve">maantiede</w:t>
      </w:r>
    </w:p>
    <w:p>
      <w:r>
        <w:rPr>
          <w:b/>
        </w:rPr>
        <w:t xml:space="preserve">Tulos</w:t>
      </w:r>
    </w:p>
    <w:p>
      <w:r>
        <w:t xml:space="preserve">sijainti</w:t>
      </w:r>
    </w:p>
    <w:p>
      <w:r>
        <w:rPr>
          <w:b/>
        </w:rPr>
        <w:t xml:space="preserve">Esimerkki 9.4924</w:t>
      </w:r>
    </w:p>
    <w:p>
      <w:r>
        <w:t xml:space="preserve">Mikä on Euroopan suurin aktiivinen tulivuori?</w:t>
      </w:r>
    </w:p>
    <w:p>
      <w:r>
        <w:rPr>
          <w:b/>
        </w:rPr>
        <w:t xml:space="preserve">Tulos</w:t>
      </w:r>
    </w:p>
    <w:p>
      <w:r>
        <w:t xml:space="preserve">sijainti</w:t>
      </w:r>
    </w:p>
    <w:p>
      <w:r>
        <w:rPr>
          <w:b/>
        </w:rPr>
        <w:t xml:space="preserve">Esimerkki 9.4925</w:t>
      </w:r>
    </w:p>
    <w:p>
      <w:r>
        <w:t xml:space="preserve">Missä päin Eurooppaa Attila-linja on merkittävä jakolinja?</w:t>
      </w:r>
    </w:p>
    <w:p>
      <w:r>
        <w:rPr>
          <w:b/>
        </w:rPr>
        <w:t xml:space="preserve">Tulos</w:t>
      </w:r>
    </w:p>
    <w:p>
      <w:r>
        <w:t xml:space="preserve">sijainti</w:t>
      </w:r>
    </w:p>
    <w:p>
      <w:r>
        <w:rPr>
          <w:b/>
        </w:rPr>
        <w:t xml:space="preserve">Esimerkki 9.4926</w:t>
      </w:r>
    </w:p>
    <w:p>
      <w:r>
        <w:t xml:space="preserve">Missä on Euroopan ainoa luonnonvaraisten apinoiden populaatio?</w:t>
      </w:r>
    </w:p>
    <w:p>
      <w:r>
        <w:rPr>
          <w:b/>
        </w:rPr>
        <w:t xml:space="preserve">Tulos</w:t>
      </w:r>
    </w:p>
    <w:p>
      <w:r>
        <w:t xml:space="preserve">sijainti</w:t>
      </w:r>
    </w:p>
    <w:p>
      <w:r>
        <w:rPr>
          <w:b/>
        </w:rPr>
        <w:t xml:space="preserve">Esimerkki 9.4927</w:t>
      </w:r>
    </w:p>
    <w:p>
      <w:r>
        <w:t xml:space="preserve">Missä Euroopan maassa on vanhin parlamentti?</w:t>
      </w:r>
    </w:p>
    <w:p>
      <w:r>
        <w:rPr>
          <w:b/>
        </w:rPr>
        <w:t xml:space="preserve">Tulos</w:t>
      </w:r>
    </w:p>
    <w:p>
      <w:r>
        <w:t xml:space="preserve">sijainti</w:t>
      </w:r>
    </w:p>
    <w:p>
      <w:r>
        <w:rPr>
          <w:b/>
        </w:rPr>
        <w:t xml:space="preserve">Esimerkki 9.4928</w:t>
      </w:r>
    </w:p>
    <w:p>
      <w:r>
        <w:t xml:space="preserve">Mikä on suurin maa, joka sijaitsee kokonaan Euroopassa?</w:t>
      </w:r>
    </w:p>
    <w:p>
      <w:r>
        <w:rPr>
          <w:b/>
        </w:rPr>
        <w:t xml:space="preserve">Tulos</w:t>
      </w:r>
    </w:p>
    <w:p>
      <w:r>
        <w:t xml:space="preserve">sijainti</w:t>
      </w:r>
    </w:p>
    <w:p>
      <w:r>
        <w:rPr>
          <w:b/>
        </w:rPr>
        <w:t xml:space="preserve">Esimerkki 9.4929</w:t>
      </w:r>
    </w:p>
    <w:p>
      <w:r>
        <w:t xml:space="preserve">Mikä on Euroopan eteläisin pääkaupunki?</w:t>
      </w:r>
    </w:p>
    <w:p>
      <w:r>
        <w:rPr>
          <w:b/>
        </w:rPr>
        <w:t xml:space="preserve">Tulos</w:t>
      </w:r>
    </w:p>
    <w:p>
      <w:r>
        <w:t xml:space="preserve">sijainti</w:t>
      </w:r>
    </w:p>
    <w:p>
      <w:r>
        <w:rPr>
          <w:b/>
        </w:rPr>
        <w:t xml:space="preserve">Esimerkki 9.4930</w:t>
      </w:r>
    </w:p>
    <w:p>
      <w:r>
        <w:t xml:space="preserve">Mikä on Portugalin pisin joki, joka on Euroopan viidenneksi pisin?</w:t>
      </w:r>
    </w:p>
    <w:p>
      <w:r>
        <w:rPr>
          <w:b/>
        </w:rPr>
        <w:t xml:space="preserve">Tulos</w:t>
      </w:r>
    </w:p>
    <w:p>
      <w:r>
        <w:t xml:space="preserve">sijainti</w:t>
      </w:r>
    </w:p>
    <w:p>
      <w:r>
        <w:rPr>
          <w:b/>
        </w:rPr>
        <w:t xml:space="preserve">Esimerkki 9.4931</w:t>
      </w:r>
    </w:p>
    <w:p>
      <w:r>
        <w:t xml:space="preserve">Mikä on Euroopan ensimmäinen maa aakkosjärjestyksessä?</w:t>
      </w:r>
    </w:p>
    <w:p>
      <w:r>
        <w:rPr>
          <w:b/>
        </w:rPr>
        <w:t xml:space="preserve">Tulos</w:t>
      </w:r>
    </w:p>
    <w:p>
      <w:r>
        <w:t xml:space="preserve">sijainti</w:t>
      </w:r>
    </w:p>
    <w:p>
      <w:r>
        <w:rPr>
          <w:b/>
        </w:rPr>
        <w:t xml:space="preserve">Esimerkki 9.4932</w:t>
      </w:r>
    </w:p>
    <w:p>
      <w:r>
        <w:t xml:space="preserve">Missä maassa sijaitsee Euroopan korkein vuori Elbrus?</w:t>
      </w:r>
    </w:p>
    <w:p>
      <w:r>
        <w:rPr>
          <w:b/>
        </w:rPr>
        <w:t xml:space="preserve">Tulos</w:t>
      </w:r>
    </w:p>
    <w:p>
      <w:r>
        <w:t xml:space="preserve">sijainti</w:t>
      </w:r>
    </w:p>
    <w:p>
      <w:r>
        <w:rPr>
          <w:b/>
        </w:rPr>
        <w:t xml:space="preserve">Esimerkki 9.4933</w:t>
      </w:r>
    </w:p>
    <w:p>
      <w:r>
        <w:t xml:space="preserve">Monarkian lakkauttamisen jälkeen vuonna 1870 Ranskan presidenteistä on tullut automaattisesti myös minkä itsenäisen Euroopan ruhtinaskunnan kanssaruhtinaita?</w:t>
      </w:r>
    </w:p>
    <w:p>
      <w:r>
        <w:rPr>
          <w:b/>
        </w:rPr>
        <w:t xml:space="preserve">Tulos</w:t>
      </w:r>
    </w:p>
    <w:p>
      <w:r>
        <w:t xml:space="preserve">hallitus</w:t>
      </w:r>
    </w:p>
    <w:p>
      <w:r>
        <w:rPr>
          <w:b/>
        </w:rPr>
        <w:t xml:space="preserve">Esimerkki 9.4934</w:t>
      </w:r>
    </w:p>
    <w:p>
      <w:r>
        <w:t xml:space="preserve">Mikä Baltian valtio korvasi 1. tammikuuta 2014 lats-valuutan euroilla?</w:t>
      </w:r>
    </w:p>
    <w:p>
      <w:r>
        <w:rPr>
          <w:b/>
        </w:rPr>
        <w:t xml:space="preserve">Tulos</w:t>
      </w:r>
    </w:p>
    <w:p>
      <w:r>
        <w:t xml:space="preserve">rahoitus</w:t>
      </w:r>
    </w:p>
    <w:p>
      <w:r>
        <w:rPr>
          <w:b/>
        </w:rPr>
        <w:t xml:space="preserve">Esimerkki 9.4935</w:t>
      </w:r>
    </w:p>
    <w:p>
      <w:r>
        <w:t xml:space="preserve">Kuka ranskalainen muotisuunnittelija toimi säännöllisesti Ison-Britannian TV:n "Eurotrash"-ohjelman juontajana?</w:t>
      </w:r>
    </w:p>
    <w:p>
      <w:r>
        <w:rPr>
          <w:b/>
        </w:rPr>
        <w:t xml:space="preserve">Tulos</w:t>
      </w:r>
    </w:p>
    <w:p>
      <w:r>
        <w:t xml:space="preserve">TV</w:t>
      </w:r>
    </w:p>
    <w:p>
      <w:r>
        <w:rPr>
          <w:b/>
        </w:rPr>
        <w:t xml:space="preserve">Esimerkki 9.4936</w:t>
      </w:r>
    </w:p>
    <w:p>
      <w:r>
        <w:t xml:space="preserve">Kuka irlantilainen on voittanut Eurovision laulukilpailun kahdesti laulajana ja kerran säveltäjänä?</w:t>
      </w:r>
    </w:p>
    <w:p>
      <w:r>
        <w:rPr>
          <w:b/>
        </w:rPr>
        <w:t xml:space="preserve">Tulos</w:t>
      </w:r>
    </w:p>
    <w:p>
      <w:r>
        <w:t xml:space="preserve">palkinto</w:t>
      </w:r>
    </w:p>
    <w:p>
      <w:r>
        <w:rPr>
          <w:b/>
        </w:rPr>
        <w:t xml:space="preserve">Esimerkki 9.4937</w:t>
      </w:r>
    </w:p>
    <w:p>
      <w:r>
        <w:t xml:space="preserve">Kuka voitti Irlannin Eurovision laulukilpailun vuonna 1980 laulamalla What's Another Year?</w:t>
      </w:r>
    </w:p>
    <w:p>
      <w:r>
        <w:rPr>
          <w:b/>
        </w:rPr>
        <w:t xml:space="preserve">Tulos</w:t>
      </w:r>
    </w:p>
    <w:p>
      <w:r>
        <w:t xml:space="preserve">palkinto</w:t>
      </w:r>
    </w:p>
    <w:p>
      <w:r>
        <w:rPr>
          <w:b/>
        </w:rPr>
        <w:t xml:space="preserve">Tulos</w:t>
      </w:r>
    </w:p>
    <w:p>
      <w:r>
        <w:t xml:space="preserve">musiikki</w:t>
      </w:r>
    </w:p>
    <w:p>
      <w:r>
        <w:rPr>
          <w:b/>
        </w:rPr>
        <w:t xml:space="preserve">Esimerkki 9.4938</w:t>
      </w:r>
    </w:p>
    <w:p>
      <w:r>
        <w:t xml:space="preserve">Kuka voitti Eurovision laulukilpailun Irlannin laululla `What`s Another Year`?</w:t>
      </w:r>
    </w:p>
    <w:p>
      <w:r>
        <w:rPr>
          <w:b/>
        </w:rPr>
        <w:t xml:space="preserve">Tulos</w:t>
      </w:r>
    </w:p>
    <w:p>
      <w:r>
        <w:t xml:space="preserve">palkinto</w:t>
      </w:r>
    </w:p>
    <w:p>
      <w:r>
        <w:rPr>
          <w:b/>
        </w:rPr>
        <w:t xml:space="preserve">Tulos</w:t>
      </w:r>
    </w:p>
    <w:p>
      <w:r>
        <w:t xml:space="preserve">musiikki</w:t>
      </w:r>
    </w:p>
    <w:p>
      <w:r>
        <w:rPr>
          <w:b/>
        </w:rPr>
        <w:t xml:space="preserve">Esimerkki 9.4939</w:t>
      </w:r>
    </w:p>
    <w:p>
      <w:r>
        <w:t xml:space="preserve">Kuka itävaltalainen esitti Eurovision laulukilpailun 2014 voittokappaleen Rise Like a Phoenix?</w:t>
      </w:r>
    </w:p>
    <w:p>
      <w:r>
        <w:rPr>
          <w:b/>
        </w:rPr>
        <w:t xml:space="preserve">Tulos</w:t>
      </w:r>
    </w:p>
    <w:p>
      <w:r>
        <w:t xml:space="preserve">palkinto</w:t>
      </w:r>
    </w:p>
    <w:p>
      <w:r>
        <w:rPr>
          <w:b/>
        </w:rPr>
        <w:t xml:space="preserve">Tulos</w:t>
      </w:r>
    </w:p>
    <w:p>
      <w:r>
        <w:t xml:space="preserve">musiikki</w:t>
      </w:r>
    </w:p>
    <w:p>
      <w:r>
        <w:rPr>
          <w:b/>
        </w:rPr>
        <w:t xml:space="preserve">Esimerkki 9.4940</w:t>
      </w:r>
    </w:p>
    <w:p>
      <w:r>
        <w:t xml:space="preserve">Kuka voitti (paljain jaloin) Britannian Eurovision laulukilpailun vuonna 1967 kappaleella Puppet on String?</w:t>
      </w:r>
    </w:p>
    <w:p>
      <w:r>
        <w:rPr>
          <w:b/>
        </w:rPr>
        <w:t xml:space="preserve">Tulos</w:t>
      </w:r>
    </w:p>
    <w:p>
      <w:r>
        <w:t xml:space="preserve">palkinto</w:t>
      </w:r>
    </w:p>
    <w:p>
      <w:r>
        <w:rPr>
          <w:b/>
        </w:rPr>
        <w:t xml:space="preserve">Esimerkki 9.4941</w:t>
      </w:r>
    </w:p>
    <w:p>
      <w:r>
        <w:t xml:space="preserve">Kuka voitti viimeksi Eurovision laulukilpailun Yhdistyneelle kuningaskunnalle?</w:t>
      </w:r>
    </w:p>
    <w:p>
      <w:r>
        <w:rPr>
          <w:b/>
        </w:rPr>
        <w:t xml:space="preserve">Tulos</w:t>
      </w:r>
    </w:p>
    <w:p>
      <w:r>
        <w:t xml:space="preserve">palkinto</w:t>
      </w:r>
    </w:p>
    <w:p>
      <w:r>
        <w:rPr>
          <w:b/>
        </w:rPr>
        <w:t xml:space="preserve">Esimerkki 9.4942</w:t>
      </w:r>
    </w:p>
    <w:p>
      <w:r>
        <w:t xml:space="preserve">Kuka voitti Eurovison laulukilpailun Yhdistyneelle kuningaskunnalle vuonna 1967?</w:t>
      </w:r>
    </w:p>
    <w:p>
      <w:r>
        <w:rPr>
          <w:b/>
        </w:rPr>
        <w:t xml:space="preserve">Tulos</w:t>
      </w:r>
    </w:p>
    <w:p>
      <w:r>
        <w:t xml:space="preserve">palkinto</w:t>
      </w:r>
    </w:p>
    <w:p>
      <w:r>
        <w:rPr>
          <w:b/>
        </w:rPr>
        <w:t xml:space="preserve">Esimerkki 9.4943</w:t>
      </w:r>
    </w:p>
    <w:p>
      <w:r>
        <w:t xml:space="preserve">Kuka skotti on Oscar-, Britti- ja Grammy-palkittu popmuusikko ja laulaja, joka kolmen vuoden The Tourists -yhtyeen laulajana toimimisen jälkeen perusti Eurythmics-duon brittimuusikko Dave Stewartin kanssa?</w:t>
      </w:r>
    </w:p>
    <w:p>
      <w:r>
        <w:rPr>
          <w:b/>
        </w:rPr>
        <w:t xml:space="preserve">Tulos</w:t>
      </w:r>
    </w:p>
    <w:p>
      <w:r>
        <w:t xml:space="preserve">musiikki</w:t>
      </w:r>
    </w:p>
    <w:p>
      <w:r>
        <w:rPr>
          <w:b/>
        </w:rPr>
        <w:t xml:space="preserve">Esimerkki 9.4944</w:t>
      </w:r>
    </w:p>
    <w:p>
      <w:r>
        <w:t xml:space="preserve">Kuka oli 1980-luvun popmusiikkiduo Eurythmicsin naisjäsen?</w:t>
      </w:r>
    </w:p>
    <w:p>
      <w:r>
        <w:rPr>
          <w:b/>
        </w:rPr>
        <w:t xml:space="preserve">Tulos</w:t>
      </w:r>
    </w:p>
    <w:p>
      <w:r>
        <w:t xml:space="preserve">musiikki</w:t>
      </w:r>
    </w:p>
    <w:p>
      <w:r>
        <w:rPr>
          <w:b/>
        </w:rPr>
        <w:t xml:space="preserve">Esimerkki 9.4945</w:t>
      </w:r>
    </w:p>
    <w:p>
      <w:r>
        <w:t xml:space="preserve">Entinen jalkapalloilija Eusebio, joka kuoli tammikuussa 2014, pelasi minkä maajoukkueen joukkueessa?</w:t>
      </w:r>
    </w:p>
    <w:p>
      <w:r>
        <w:rPr>
          <w:b/>
        </w:rPr>
        <w:t xml:space="preserve">Tulos</w:t>
      </w:r>
    </w:p>
    <w:p>
      <w:r>
        <w:t xml:space="preserve">ihmiset</w:t>
      </w:r>
    </w:p>
    <w:p>
      <w:r>
        <w:rPr>
          <w:b/>
        </w:rPr>
        <w:t xml:space="preserve">Esimerkki 9.4946</w:t>
      </w:r>
    </w:p>
    <w:p>
      <w:r>
        <w:t xml:space="preserve">Kenen kanssa Eva Braun avioitui 29. huhtikuuta 1945?</w:t>
      </w:r>
    </w:p>
    <w:p>
      <w:r>
        <w:rPr>
          <w:b/>
        </w:rPr>
        <w:t xml:space="preserve">Tulos</w:t>
      </w:r>
    </w:p>
    <w:p>
      <w:r>
        <w:t xml:space="preserve">fiktiivinen_universumi</w:t>
      </w:r>
    </w:p>
    <w:p>
      <w:r>
        <w:rPr>
          <w:b/>
        </w:rPr>
        <w:t xml:space="preserve">Tulos</w:t>
      </w:r>
    </w:p>
    <w:p>
      <w:r>
        <w:t xml:space="preserve">ihmiset</w:t>
      </w:r>
    </w:p>
    <w:p>
      <w:r>
        <w:rPr>
          <w:b/>
        </w:rPr>
        <w:t xml:space="preserve">Esimerkki 9.4947</w:t>
      </w:r>
    </w:p>
    <w:p>
      <w:r>
        <w:t xml:space="preserve">Kenellä oli heinäkuussa 2009 listaykköshitti Evacuate The Dancefloor?</w:t>
      </w:r>
    </w:p>
    <w:p>
      <w:r>
        <w:rPr>
          <w:b/>
        </w:rPr>
        <w:t xml:space="preserve">Tulos</w:t>
      </w:r>
    </w:p>
    <w:p>
      <w:r>
        <w:t xml:space="preserve">musiikki</w:t>
      </w:r>
    </w:p>
    <w:p>
      <w:r>
        <w:rPr>
          <w:b/>
        </w:rPr>
        <w:t xml:space="preserve">Esimerkki 9.4948</w:t>
      </w:r>
    </w:p>
    <w:p>
      <w:r>
        <w:t xml:space="preserve">Mikä näistä on vuonna 2004 julkaistun Evanescence-hitin oikea nimi?</w:t>
      </w:r>
    </w:p>
    <w:p>
      <w:r>
        <w:rPr>
          <w:b/>
        </w:rPr>
        <w:t xml:space="preserve">Tulos</w:t>
      </w:r>
    </w:p>
    <w:p>
      <w:r>
        <w:t xml:space="preserve">musiikki</w:t>
      </w:r>
    </w:p>
    <w:p>
      <w:r>
        <w:rPr>
          <w:b/>
        </w:rPr>
        <w:t xml:space="preserve">Esimerkki 9.4949</w:t>
      </w:r>
    </w:p>
    <w:p>
      <w:r>
        <w:t xml:space="preserve">Vuonna 1643 Evangalisa Torichelli keksi ensimmäisen mitä?</w:t>
      </w:r>
    </w:p>
    <w:p>
      <w:r>
        <w:rPr>
          <w:b/>
        </w:rPr>
        <w:t xml:space="preserve">Tulos</w:t>
      </w:r>
    </w:p>
    <w:p>
      <w:r>
        <w:t xml:space="preserve">laki</w:t>
      </w:r>
    </w:p>
    <w:p>
      <w:r>
        <w:rPr>
          <w:b/>
        </w:rPr>
        <w:t xml:space="preserve">Esimerkki 9.4950</w:t>
      </w:r>
    </w:p>
    <w:p>
      <w:r>
        <w:t xml:space="preserve">Kuka elokuvatähti (1923 - 2008) syntyi John Carterina Evanstonissa, Illinoisissa?</w:t>
      </w:r>
    </w:p>
    <w:p>
      <w:r>
        <w:rPr>
          <w:b/>
        </w:rPr>
        <w:t xml:space="preserve">Tulos</w:t>
      </w:r>
    </w:p>
    <w:p>
      <w:r>
        <w:t xml:space="preserve">sijainti</w:t>
      </w:r>
    </w:p>
    <w:p>
      <w:r>
        <w:rPr>
          <w:b/>
        </w:rPr>
        <w:t xml:space="preserve">Esimerkki 9.4951</w:t>
      </w:r>
    </w:p>
    <w:p>
      <w:r>
        <w:t xml:space="preserve">Kuka oli Raamatussa Aatamin ja Eevan kolmas poika?</w:t>
      </w:r>
    </w:p>
    <w:p>
      <w:r>
        <w:rPr>
          <w:b/>
        </w:rPr>
        <w:t xml:space="preserve">Tulos</w:t>
      </w:r>
    </w:p>
    <w:p>
      <w:r>
        <w:t xml:space="preserve">ihmiset</w:t>
      </w:r>
    </w:p>
    <w:p>
      <w:r>
        <w:rPr>
          <w:b/>
        </w:rPr>
        <w:t xml:space="preserve">Esimerkki 9.4952</w:t>
      </w:r>
    </w:p>
    <w:p>
      <w:r>
        <w:t xml:space="preserve">Minkä yhtyeen laulajina toimivat 1970-luvun alussa Lynne Paul ja Eve Graham?</w:t>
      </w:r>
    </w:p>
    <w:p>
      <w:r>
        <w:rPr>
          <w:b/>
        </w:rPr>
        <w:t xml:space="preserve">Tulos</w:t>
      </w:r>
    </w:p>
    <w:p>
      <w:r>
        <w:t xml:space="preserve">musiikki</w:t>
      </w:r>
    </w:p>
    <w:p>
      <w:r>
        <w:rPr>
          <w:b/>
        </w:rPr>
        <w:t xml:space="preserve">Esimerkki 9.4953</w:t>
      </w:r>
    </w:p>
    <w:p>
      <w:r>
        <w:t xml:space="preserve">Dame Evelyn Glennie, joka on syvästi kuuro, on maailmankuulu mikä?</w:t>
      </w:r>
    </w:p>
    <w:p>
      <w:r>
        <w:rPr>
          <w:b/>
        </w:rPr>
        <w:t xml:space="preserve">Tulos</w:t>
      </w:r>
    </w:p>
    <w:p>
      <w:r>
        <w:t xml:space="preserve">musiikki</w:t>
      </w:r>
    </w:p>
    <w:p>
      <w:r>
        <w:rPr>
          <w:b/>
        </w:rPr>
        <w:t xml:space="preserve">Esimerkki 9.4954</w:t>
      </w:r>
    </w:p>
    <w:p>
      <w:r>
        <w:t xml:space="preserve">Evelyn Glennie saavutti musiikillisen maineen minkälaisena muusikkona?</w:t>
      </w:r>
    </w:p>
    <w:p>
      <w:r>
        <w:rPr>
          <w:b/>
        </w:rPr>
        <w:t xml:space="preserve">Tulos</w:t>
      </w:r>
    </w:p>
    <w:p>
      <w:r>
        <w:t xml:space="preserve">musiikki</w:t>
      </w:r>
    </w:p>
    <w:p>
      <w:r>
        <w:rPr>
          <w:b/>
        </w:rPr>
        <w:t xml:space="preserve">Esimerkki 9.4955</w:t>
      </w:r>
    </w:p>
    <w:p>
      <w:r>
        <w:t xml:space="preserve">Kuka kirjoitti romaanin Iltaluokka?</w:t>
      </w:r>
    </w:p>
    <w:p>
      <w:r>
        <w:rPr>
          <w:b/>
        </w:rPr>
        <w:t xml:space="preserve">Tulos</w:t>
      </w:r>
    </w:p>
    <w:p>
      <w:r>
        <w:t xml:space="preserve">kirja</w:t>
      </w:r>
    </w:p>
    <w:p>
      <w:r>
        <w:rPr>
          <w:b/>
        </w:rPr>
        <w:t xml:space="preserve">Esimerkki 9.4956</w:t>
      </w:r>
    </w:p>
    <w:p>
      <w:r>
        <w:t xml:space="preserve">Kuka kirjoitti Ilta Gary Linekerin kanssa?</w:t>
      </w:r>
    </w:p>
    <w:p>
      <w:r>
        <w:rPr>
          <w:b/>
        </w:rPr>
        <w:t xml:space="preserve">Tulos</w:t>
      </w:r>
    </w:p>
    <w:p>
      <w:r>
        <w:t xml:space="preserve">kirja</w:t>
      </w:r>
    </w:p>
    <w:p>
      <w:r>
        <w:rPr>
          <w:b/>
        </w:rPr>
        <w:t xml:space="preserve">Esimerkki 9.4957</w:t>
      </w:r>
    </w:p>
    <w:p>
      <w:r>
        <w:t xml:space="preserve">Kuka kirjoitti runon "Pyhän Agnesin aatto"?</w:t>
      </w:r>
    </w:p>
    <w:p>
      <w:r>
        <w:rPr>
          <w:b/>
        </w:rPr>
        <w:t xml:space="preserve">Tulos</w:t>
      </w:r>
    </w:p>
    <w:p>
      <w:r>
        <w:t xml:space="preserve">kirja</w:t>
      </w:r>
    </w:p>
    <w:p>
      <w:r>
        <w:rPr>
          <w:b/>
        </w:rPr>
        <w:t xml:space="preserve">Esimerkki 9.4958</w:t>
      </w:r>
    </w:p>
    <w:p>
      <w:r>
        <w:t xml:space="preserve">Missä Yhdysvaltojen osavaltiossa on "The Everglades"?</w:t>
      </w:r>
    </w:p>
    <w:p>
      <w:r>
        <w:rPr>
          <w:b/>
        </w:rPr>
        <w:t xml:space="preserve">Tulos</w:t>
      </w:r>
    </w:p>
    <w:p>
      <w:r>
        <w:t xml:space="preserve">hallitus</w:t>
      </w:r>
    </w:p>
    <w:p>
      <w:r>
        <w:rPr>
          <w:b/>
        </w:rPr>
        <w:t xml:space="preserve">Tulos</w:t>
      </w:r>
    </w:p>
    <w:p>
      <w:r>
        <w:t xml:space="preserve">sijainti</w:t>
      </w:r>
    </w:p>
    <w:p>
      <w:r>
        <w:rPr>
          <w:b/>
        </w:rPr>
        <w:t xml:space="preserve">Tulos</w:t>
      </w:r>
    </w:p>
    <w:p>
      <w:r>
        <w:t xml:space="preserve">pohja</w:t>
      </w:r>
    </w:p>
    <w:p>
      <w:r>
        <w:rPr>
          <w:b/>
        </w:rPr>
        <w:t xml:space="preserve">Esimerkki 9.4959</w:t>
      </w:r>
    </w:p>
    <w:p>
      <w:r>
        <w:t xml:space="preserve">Everglades on subtrooppinen kosteikko missä Yhdysvaltain osavaltiossa?</w:t>
      </w:r>
    </w:p>
    <w:p>
      <w:r>
        <w:rPr>
          <w:b/>
        </w:rPr>
        <w:t xml:space="preserve">Tulos</w:t>
      </w:r>
    </w:p>
    <w:p>
      <w:r>
        <w:t xml:space="preserve">sijainti</w:t>
      </w:r>
    </w:p>
    <w:p>
      <w:r>
        <w:rPr>
          <w:b/>
        </w:rPr>
        <w:t xml:space="preserve">Esimerkki 9.4960</w:t>
      </w:r>
    </w:p>
    <w:p>
      <w:r>
        <w:t xml:space="preserve">Mikä Yhdysvaltain osavaltio sai osavaltion aseman vuonna 1889 ja tunnetaan nimellä "Evergreen"-osavaltio?</w:t>
      </w:r>
    </w:p>
    <w:p>
      <w:r>
        <w:rPr>
          <w:b/>
        </w:rPr>
        <w:t xml:space="preserve">Tulos</w:t>
      </w:r>
    </w:p>
    <w:p>
      <w:r>
        <w:t xml:space="preserve">sijainti</w:t>
      </w:r>
    </w:p>
    <w:p>
      <w:r>
        <w:rPr>
          <w:b/>
        </w:rPr>
        <w:t xml:space="preserve">Esimerkki 9.4961</w:t>
      </w:r>
    </w:p>
    <w:p>
      <w:r>
        <w:t xml:space="preserve">Mikä Everley Brothersin hitti oli Britannian myydyin single vuonna 1958?</w:t>
      </w:r>
    </w:p>
    <w:p>
      <w:r>
        <w:rPr>
          <w:b/>
        </w:rPr>
        <w:t xml:space="preserve">Tulos</w:t>
      </w:r>
    </w:p>
    <w:p>
      <w:r>
        <w:t xml:space="preserve">musiikki</w:t>
      </w:r>
    </w:p>
    <w:p>
      <w:r>
        <w:rPr>
          <w:b/>
        </w:rPr>
        <w:t xml:space="preserve">Esimerkki 9.4962</w:t>
      </w:r>
    </w:p>
    <w:p>
      <w:r>
        <w:t xml:space="preserve">Mikä näistä oli Everly Brothersin vuoden 1959 kappaleen nimi?</w:t>
      </w:r>
    </w:p>
    <w:p>
      <w:r>
        <w:rPr>
          <w:b/>
        </w:rPr>
        <w:t xml:space="preserve">Tulos</w:t>
      </w:r>
    </w:p>
    <w:p>
      <w:r>
        <w:t xml:space="preserve">musiikki</w:t>
      </w:r>
    </w:p>
    <w:p>
      <w:r>
        <w:rPr>
          <w:b/>
        </w:rPr>
        <w:t xml:space="preserve">Esimerkki 9.4963</w:t>
      </w:r>
    </w:p>
    <w:p>
      <w:r>
        <w:t xml:space="preserve">Jalkapallossa Emlyn Hughes siirtyi Liverpooliin ja Alan Ball Evertoniin mistä seurasta?</w:t>
      </w:r>
    </w:p>
    <w:p>
      <w:r>
        <w:rPr>
          <w:b/>
        </w:rPr>
        <w:t xml:space="preserve">Tulos</w:t>
      </w:r>
    </w:p>
    <w:p>
      <w:r>
        <w:t xml:space="preserve">jalkapallo</w:t>
      </w:r>
    </w:p>
    <w:p>
      <w:r>
        <w:rPr>
          <w:b/>
        </w:rPr>
        <w:t xml:space="preserve">Esimerkki 9.4964</w:t>
      </w:r>
    </w:p>
    <w:p>
      <w:r>
        <w:t xml:space="preserve">Kenellä oli vuonna 1993 top 20 -hitti nimeltä `Everybody Dance` Downtown, Evolution vai Baby D?</w:t>
      </w:r>
    </w:p>
    <w:p>
      <w:r>
        <w:rPr>
          <w:b/>
        </w:rPr>
        <w:t xml:space="preserve">Tulos</w:t>
      </w:r>
    </w:p>
    <w:p>
      <w:r>
        <w:t xml:space="preserve">musiikki</w:t>
      </w:r>
    </w:p>
    <w:p>
      <w:r>
        <w:rPr>
          <w:b/>
        </w:rPr>
        <w:t xml:space="preserve">Esimerkki 9.4965</w:t>
      </w:r>
    </w:p>
    <w:p>
      <w:r>
        <w:t xml:space="preserve">Kenellä oli 70-luvulla hittejä `Everybody Dance` ja `Good Times`?</w:t>
      </w:r>
    </w:p>
    <w:p>
      <w:r>
        <w:rPr>
          <w:b/>
        </w:rPr>
        <w:t xml:space="preserve">Tulos</w:t>
      </w:r>
    </w:p>
    <w:p>
      <w:r>
        <w:t xml:space="preserve">musiikki</w:t>
      </w:r>
    </w:p>
    <w:p>
      <w:r>
        <w:rPr>
          <w:b/>
        </w:rPr>
        <w:t xml:space="preserve">Esimerkki 9.4966</w:t>
      </w:r>
    </w:p>
    <w:p>
      <w:r>
        <w:t xml:space="preserve">Miltä R.E.M.-albumilta löytyvät kappaleet `Man On The Moon` ja `Everybody Hurts`?</w:t>
      </w:r>
    </w:p>
    <w:p>
      <w:r>
        <w:rPr>
          <w:b/>
        </w:rPr>
        <w:t xml:space="preserve">Tulos</w:t>
      </w:r>
    </w:p>
    <w:p>
      <w:r>
        <w:t xml:space="preserve">musiikki</w:t>
      </w:r>
    </w:p>
    <w:p>
      <w:r>
        <w:rPr>
          <w:b/>
        </w:rPr>
        <w:t xml:space="preserve">Esimerkki 9.4967</w:t>
      </w:r>
    </w:p>
    <w:p>
      <w:r>
        <w:t xml:space="preserve">Kuka kirjoitti kappaleet Suzanne, First We Take Manhattan ja Everybody Knows?</w:t>
      </w:r>
    </w:p>
    <w:p>
      <w:r>
        <w:rPr>
          <w:b/>
        </w:rPr>
        <w:t xml:space="preserve">Tulos</w:t>
      </w:r>
    </w:p>
    <w:p>
      <w:r>
        <w:t xml:space="preserve">musiikki</w:t>
      </w:r>
    </w:p>
    <w:p>
      <w:r>
        <w:rPr>
          <w:b/>
        </w:rPr>
        <w:t xml:space="preserve">Esimerkki 9.4968</w:t>
      </w:r>
    </w:p>
    <w:p>
      <w:r>
        <w:t xml:space="preserve">Minkä laulajan tunnuskappale oli "Everybody Loves Somebody"?</w:t>
      </w:r>
    </w:p>
    <w:p>
      <w:r>
        <w:rPr>
          <w:b/>
        </w:rPr>
        <w:t xml:space="preserve">Tulos</w:t>
      </w:r>
    </w:p>
    <w:p>
      <w:r>
        <w:t xml:space="preserve">musiikki</w:t>
      </w:r>
    </w:p>
    <w:p>
      <w:r>
        <w:rPr>
          <w:b/>
        </w:rPr>
        <w:t xml:space="preserve">Esimerkki 9.4969</w:t>
      </w:r>
    </w:p>
    <w:p>
      <w:r>
        <w:t xml:space="preserve">"Everybody's Talkin" oli näkyvästi esillä minkä vuoden 1969 elokuvan musiikissa?</w:t>
      </w:r>
    </w:p>
    <w:p>
      <w:r>
        <w:rPr>
          <w:b/>
        </w:rPr>
        <w:t xml:space="preserve">Tulos</w:t>
      </w:r>
    </w:p>
    <w:p>
      <w:r>
        <w:t xml:space="preserve">musiikki</w:t>
      </w:r>
    </w:p>
    <w:p>
      <w:r>
        <w:rPr>
          <w:b/>
        </w:rPr>
        <w:t xml:space="preserve">Tulos</w:t>
      </w:r>
    </w:p>
    <w:p>
      <w:r>
        <w:t xml:space="preserve">elokuva</w:t>
      </w:r>
    </w:p>
    <w:p>
      <w:r>
        <w:rPr>
          <w:b/>
        </w:rPr>
        <w:t xml:space="preserve">Esimerkki 9.4970</w:t>
      </w:r>
    </w:p>
    <w:p>
      <w:r>
        <w:t xml:space="preserve">Missä elokuvassa kuultiin Nilssonin kappale "Everybody's Talkin"?</w:t>
      </w:r>
    </w:p>
    <w:p>
      <w:r>
        <w:rPr>
          <w:b/>
        </w:rPr>
        <w:t xml:space="preserve">Tulos</w:t>
      </w:r>
    </w:p>
    <w:p>
      <w:r>
        <w:t xml:space="preserve">musiikki</w:t>
      </w:r>
    </w:p>
    <w:p>
      <w:r>
        <w:rPr>
          <w:b/>
        </w:rPr>
        <w:t xml:space="preserve">Tulos</w:t>
      </w:r>
    </w:p>
    <w:p>
      <w:r>
        <w:t xml:space="preserve">elokuva</w:t>
      </w:r>
    </w:p>
    <w:p>
      <w:r>
        <w:rPr>
          <w:b/>
        </w:rPr>
        <w:t xml:space="preserve">Esimerkki 9.4971</w:t>
      </w:r>
    </w:p>
    <w:p>
      <w:r>
        <w:t xml:space="preserve">Millä kaksikolla oli 1980-luvulla viiden suurimman hitin listalla Shout ja Everybody Wants to Rule the World?</w:t>
      </w:r>
    </w:p>
    <w:p>
      <w:r>
        <w:rPr>
          <w:b/>
        </w:rPr>
        <w:t xml:space="preserve">Tulos</w:t>
      </w:r>
    </w:p>
    <w:p>
      <w:r>
        <w:t xml:space="preserve">palkinto</w:t>
      </w:r>
    </w:p>
    <w:p>
      <w:r>
        <w:rPr>
          <w:b/>
        </w:rPr>
        <w:t xml:space="preserve">Tulos</w:t>
      </w:r>
    </w:p>
    <w:p>
      <w:r>
        <w:t xml:space="preserve">musiikki</w:t>
      </w:r>
    </w:p>
    <w:p>
      <w:r>
        <w:rPr>
          <w:b/>
        </w:rPr>
        <w:t xml:space="preserve">Esimerkki 9.4972</w:t>
      </w:r>
    </w:p>
    <w:p>
      <w:r>
        <w:t xml:space="preserve">Minkä yhtyeen kanssa laulaja Roland Orzabal teki vuonna 1985 hitin Everybody Wants to Rule the World?</w:t>
      </w:r>
    </w:p>
    <w:p>
      <w:r>
        <w:rPr>
          <w:b/>
        </w:rPr>
        <w:t xml:space="preserve">Tulos</w:t>
      </w:r>
    </w:p>
    <w:p>
      <w:r>
        <w:t xml:space="preserve">musiikki</w:t>
      </w:r>
    </w:p>
    <w:p>
      <w:r>
        <w:rPr>
          <w:b/>
        </w:rPr>
        <w:t xml:space="preserve">Esimerkki 9.4973</w:t>
      </w:r>
    </w:p>
    <w:p>
      <w:r>
        <w:t xml:space="preserve">Minkä yhtyeen hitti oli 1980-luvulla "Everybody Wants To Rule The World"?</w:t>
      </w:r>
    </w:p>
    <w:p>
      <w:r>
        <w:rPr>
          <w:b/>
        </w:rPr>
        <w:t xml:space="preserve">Tulos</w:t>
      </w:r>
    </w:p>
    <w:p>
      <w:r>
        <w:t xml:space="preserve">musiikki</w:t>
      </w:r>
    </w:p>
    <w:p>
      <w:r>
        <w:rPr>
          <w:b/>
        </w:rPr>
        <w:t xml:space="preserve">Esimerkki 9.4974</w:t>
      </w:r>
    </w:p>
    <w:p>
      <w:r>
        <w:t xml:space="preserve">Kuka oli 60-luvun ykkönen Everyday People -kappaleella?</w:t>
      </w:r>
    </w:p>
    <w:p>
      <w:r>
        <w:rPr>
          <w:b/>
        </w:rPr>
        <w:t xml:space="preserve">Tulos</w:t>
      </w:r>
    </w:p>
    <w:p>
      <w:r>
        <w:t xml:space="preserve">musiikki</w:t>
      </w:r>
    </w:p>
    <w:p>
      <w:r>
        <w:rPr>
          <w:b/>
        </w:rPr>
        <w:t xml:space="preserve">Esimerkki 9.4975</w:t>
      </w:r>
    </w:p>
    <w:p>
      <w:r>
        <w:t xml:space="preserve"> 'Every Little Thing She Does is Magic' oli vuonna 1981 hitti-single miltä yhtyeeltä?</w:t>
      </w:r>
    </w:p>
    <w:p>
      <w:r>
        <w:rPr>
          <w:b/>
        </w:rPr>
        <w:t xml:space="preserve">Tulos</w:t>
      </w:r>
    </w:p>
    <w:p>
      <w:r>
        <w:t xml:space="preserve">musiikki</w:t>
      </w:r>
    </w:p>
    <w:p>
      <w:r>
        <w:rPr>
          <w:b/>
        </w:rPr>
        <w:t xml:space="preserve">Esimerkki 9.4976</w:t>
      </w:r>
    </w:p>
    <w:p>
      <w:r>
        <w:t xml:space="preserve">Kuka kirjoitti Titanicin tarinaan perustuvan romaanin nimeltä "Every Man For Himself"?</w:t>
      </w:r>
    </w:p>
    <w:p>
      <w:r>
        <w:rPr>
          <w:b/>
        </w:rPr>
        <w:t xml:space="preserve">Tulos</w:t>
      </w:r>
    </w:p>
    <w:p>
      <w:r>
        <w:t xml:space="preserve">kirja</w:t>
      </w:r>
    </w:p>
    <w:p>
      <w:r>
        <w:rPr>
          <w:b/>
        </w:rPr>
        <w:t xml:space="preserve">Esimerkki 9.4977</w:t>
      </w:r>
    </w:p>
    <w:p>
      <w:r>
        <w:t xml:space="preserve">Kenen ensimmäinen listaykkösalbumi Yhdistyneessä kuningaskunnassa oli Every Picture Tells a Story vuonna 1971?</w:t>
      </w:r>
    </w:p>
    <w:p>
      <w:r>
        <w:rPr>
          <w:b/>
        </w:rPr>
        <w:t xml:space="preserve">Tulos</w:t>
      </w:r>
    </w:p>
    <w:p>
      <w:r>
        <w:t xml:space="preserve">musiikki</w:t>
      </w:r>
    </w:p>
    <w:p>
      <w:r>
        <w:rPr>
          <w:b/>
        </w:rPr>
        <w:t xml:space="preserve">Esimerkki 9.4978</w:t>
      </w:r>
    </w:p>
    <w:p>
      <w:r>
        <w:t xml:space="preserve">Kenen kanssa Taylor Swift liittoutui vuonna 2013 julkaistakseen Everything Has Changed -levyn?</w:t>
      </w:r>
    </w:p>
    <w:p>
      <w:r>
        <w:rPr>
          <w:b/>
        </w:rPr>
        <w:t xml:space="preserve">Tulos</w:t>
      </w:r>
    </w:p>
    <w:p>
      <w:r>
        <w:t xml:space="preserve">musiikki</w:t>
      </w:r>
    </w:p>
    <w:p>
      <w:r>
        <w:rPr>
          <w:b/>
        </w:rPr>
        <w:t xml:space="preserve">Esimerkki 9.4979</w:t>
      </w:r>
    </w:p>
    <w:p>
      <w:r>
        <w:t xml:space="preserve">Kuka sai listaykköshitin kappaleella `Everything I Own` vuonna 1974?</w:t>
      </w:r>
    </w:p>
    <w:p>
      <w:r>
        <w:rPr>
          <w:b/>
        </w:rPr>
        <w:t xml:space="preserve">Tulos</w:t>
      </w:r>
    </w:p>
    <w:p>
      <w:r>
        <w:t xml:space="preserve">musiikki</w:t>
      </w:r>
    </w:p>
    <w:p>
      <w:r>
        <w:rPr>
          <w:b/>
        </w:rPr>
        <w:t xml:space="preserve">Esimerkki 9.4980</w:t>
      </w:r>
    </w:p>
    <w:p>
      <w:r>
        <w:t xml:space="preserve">Vuonna 1972 ilmestyneen elokuvan 'Everything You Always Wanted To Know About Sex (But Were Afraid To Ask)' ohjasi ja siinä esiintyi kuka?</w:t>
      </w:r>
    </w:p>
    <w:p>
      <w:r>
        <w:rPr>
          <w:b/>
        </w:rPr>
        <w:t xml:space="preserve">Tulos</w:t>
      </w:r>
    </w:p>
    <w:p>
      <w:r>
        <w:t xml:space="preserve">elokuva</w:t>
      </w:r>
    </w:p>
    <w:p>
      <w:r>
        <w:rPr>
          <w:b/>
        </w:rPr>
        <w:t xml:space="preserve">Esimerkki 9.4981</w:t>
      </w:r>
    </w:p>
    <w:p>
      <w:r>
        <w:t xml:space="preserve">Kuka kirjoitti Paul Youngin menestyshitin `Everytime You Go Away`?</w:t>
      </w:r>
    </w:p>
    <w:p>
      <w:r>
        <w:rPr>
          <w:b/>
        </w:rPr>
        <w:t xml:space="preserve">Tulos</w:t>
      </w:r>
    </w:p>
    <w:p>
      <w:r>
        <w:t xml:space="preserve">musiikki</w:t>
      </w:r>
    </w:p>
    <w:p>
      <w:r>
        <w:rPr>
          <w:b/>
        </w:rPr>
        <w:t xml:space="preserve">Esimerkki 9.4982</w:t>
      </w:r>
    </w:p>
    <w:p>
      <w:r>
        <w:t xml:space="preserve">Volvic, Evian, Perrier ja San Pellegrino ovat tunnettuja?</w:t>
      </w:r>
    </w:p>
    <w:p>
      <w:r>
        <w:rPr>
          <w:b/>
        </w:rPr>
        <w:t xml:space="preserve">Tulos</w:t>
      </w:r>
    </w:p>
    <w:p>
      <w:r>
        <w:t xml:space="preserve">yhteinen</w:t>
      </w:r>
    </w:p>
    <w:p>
      <w:r>
        <w:rPr>
          <w:b/>
        </w:rPr>
        <w:t xml:space="preserve">Esimerkki 9.4983</w:t>
      </w:r>
    </w:p>
    <w:p>
      <w:r>
        <w:t xml:space="preserve">Kuka oli englantilainen luonnontieteilijä, joka havaitsi ja esitti vakuuttavia todisteita siitä, että kaikki eliölajit ovat kehittyneet ajan kuluessa yhteisistä esi-isistä luonnolliseksi valinnaksi kutsumansa prosessin avulla?</w:t>
      </w:r>
    </w:p>
    <w:p>
      <w:r>
        <w:rPr>
          <w:b/>
        </w:rPr>
        <w:t xml:space="preserve">Tulos</w:t>
      </w:r>
    </w:p>
    <w:p>
      <w:r>
        <w:t xml:space="preserve">käyttäjä</w:t>
      </w:r>
    </w:p>
    <w:p>
      <w:r>
        <w:rPr>
          <w:b/>
        </w:rPr>
        <w:t xml:space="preserve">Tulos</w:t>
      </w:r>
    </w:p>
    <w:p>
      <w:r>
        <w:t xml:space="preserve">pohja</w:t>
      </w:r>
    </w:p>
    <w:p>
      <w:r>
        <w:rPr>
          <w:b/>
        </w:rPr>
        <w:t xml:space="preserve">Esimerkki 9.4984</w:t>
      </w:r>
    </w:p>
    <w:p>
      <w:r>
        <w:t xml:space="preserve">Mitä hahmoa näyttelivät Star Wars -elokuvasarjassa Alec Guinness, Ewan McGregor ja James Arnold Taylor?</w:t>
      </w:r>
    </w:p>
    <w:p>
      <w:r>
        <w:rPr>
          <w:b/>
        </w:rPr>
        <w:t xml:space="preserve">Tulos</w:t>
      </w:r>
    </w:p>
    <w:p>
      <w:r>
        <w:t xml:space="preserve">TV</w:t>
      </w:r>
    </w:p>
    <w:p>
      <w:r>
        <w:rPr>
          <w:b/>
        </w:rPr>
        <w:t xml:space="preserve">Tulos</w:t>
      </w:r>
    </w:p>
    <w:p>
      <w:r>
        <w:t xml:space="preserve">elokuva</w:t>
      </w:r>
    </w:p>
    <w:p>
      <w:r>
        <w:rPr>
          <w:b/>
        </w:rPr>
        <w:t xml:space="preserve">Esimerkki 9.4985</w:t>
      </w:r>
    </w:p>
    <w:p>
      <w:r>
        <w:t xml:space="preserve">Ewan McGregorin tähdittämä elokuva `Rogue Trader` perustuu minkä tosielämän henkilön elämään?</w:t>
      </w:r>
    </w:p>
    <w:p>
      <w:r>
        <w:rPr>
          <w:b/>
        </w:rPr>
        <w:t xml:space="preserve">Tulos</w:t>
      </w:r>
    </w:p>
    <w:p>
      <w:r>
        <w:t xml:space="preserve">kirja</w:t>
      </w:r>
    </w:p>
    <w:p>
      <w:r>
        <w:rPr>
          <w:b/>
        </w:rPr>
        <w:t xml:space="preserve">Tulos</w:t>
      </w:r>
    </w:p>
    <w:p>
      <w:r>
        <w:t xml:space="preserve">elokuva</w:t>
      </w:r>
    </w:p>
    <w:p>
      <w:r>
        <w:rPr>
          <w:b/>
        </w:rPr>
        <w:t xml:space="preserve">Esimerkki 9.4986</w:t>
      </w:r>
    </w:p>
    <w:p>
      <w:r>
        <w:t xml:space="preserve">Minkä Orfean myyttiin ja Giuseppe Verdin oopperaan La Traviata perustuvan vuoden 2001 musikaalielokuvan pääosissa nähdään Ewan McGregor ja Nicole Kidman?</w:t>
      </w:r>
    </w:p>
    <w:p>
      <w:r>
        <w:rPr>
          <w:b/>
        </w:rPr>
        <w:t xml:space="preserve">Tulos</w:t>
      </w:r>
    </w:p>
    <w:p>
      <w:r>
        <w:t xml:space="preserve">elokuva</w:t>
      </w:r>
    </w:p>
    <w:p>
      <w:r>
        <w:rPr>
          <w:b/>
        </w:rPr>
        <w:t xml:space="preserve">Tulos</w:t>
      </w:r>
    </w:p>
    <w:p>
      <w:r>
        <w:t xml:space="preserve">media_common</w:t>
      </w:r>
    </w:p>
    <w:p>
      <w:r>
        <w:rPr>
          <w:b/>
        </w:rPr>
        <w:t xml:space="preserve">Esimerkki 9.4987</w:t>
      </w:r>
    </w:p>
    <w:p>
      <w:r>
        <w:t xml:space="preserve">Minkä fiktiivisen hahmon loi E W Hornung?</w:t>
      </w:r>
    </w:p>
    <w:p>
      <w:r>
        <w:rPr>
          <w:b/>
        </w:rPr>
        <w:t xml:space="preserve">Tulos</w:t>
      </w:r>
    </w:p>
    <w:p>
      <w:r>
        <w:t xml:space="preserve">kirja</w:t>
      </w:r>
    </w:p>
    <w:p>
      <w:r>
        <w:rPr>
          <w:b/>
        </w:rPr>
        <w:t xml:space="preserve">Esimerkki 9.4988</w:t>
      </w:r>
    </w:p>
    <w:p>
      <w:r>
        <w:t xml:space="preserve">Vuonna 1967, joka pääsi no. 2. listalla kappaleella "Excerpt from a Teenage Opera"?</w:t>
      </w:r>
    </w:p>
    <w:p>
      <w:r>
        <w:rPr>
          <w:b/>
        </w:rPr>
        <w:t xml:space="preserve">Tulos</w:t>
      </w:r>
    </w:p>
    <w:p>
      <w:r>
        <w:t xml:space="preserve">musiikki</w:t>
      </w:r>
    </w:p>
    <w:p>
      <w:r>
        <w:rPr>
          <w:b/>
        </w:rPr>
        <w:t xml:space="preserve">Esimerkki 9.4989</w:t>
      </w:r>
    </w:p>
    <w:p>
      <w:r>
        <w:t xml:space="preserve">Vuonna 1982 valmistunut elokuva "The Executioner's Song" kertoo minkä yhdysvaltalaisen murhaajan elämän viimeisistä yhdeksästä kuukaudesta, kun hän vaati oman kuolemantuomionsa täytäntöönpanoa kahdesta tekemästään murhasta?</w:t>
      </w:r>
    </w:p>
    <w:p>
      <w:r>
        <w:rPr>
          <w:b/>
        </w:rPr>
        <w:t xml:space="preserve">Tulos</w:t>
      </w:r>
    </w:p>
    <w:p>
      <w:r>
        <w:t xml:space="preserve">elokuva</w:t>
      </w:r>
    </w:p>
    <w:p>
      <w:r>
        <w:rPr>
          <w:b/>
        </w:rPr>
        <w:t xml:space="preserve">Esimerkki 9.4990</w:t>
      </w:r>
    </w:p>
    <w:p>
      <w:r>
        <w:t xml:space="preserve">Kuka kirjoitti vuonna 1979 romaanin "The Executioner's Song"?</w:t>
      </w:r>
    </w:p>
    <w:p>
      <w:r>
        <w:rPr>
          <w:b/>
        </w:rPr>
        <w:t xml:space="preserve">Tulos</w:t>
      </w:r>
    </w:p>
    <w:p>
      <w:r>
        <w:t xml:space="preserve">kirja</w:t>
      </w:r>
    </w:p>
    <w:p>
      <w:r>
        <w:rPr>
          <w:b/>
        </w:rPr>
        <w:t xml:space="preserve">Esimerkki 9.4991</w:t>
      </w:r>
    </w:p>
    <w:p>
      <w:r>
        <w:t xml:space="preserve">Missä Englannin kreivikunnassa Exeter sijaitsee?</w:t>
      </w:r>
    </w:p>
    <w:p>
      <w:r>
        <w:rPr>
          <w:b/>
        </w:rPr>
        <w:t xml:space="preserve">Tulos</w:t>
      </w:r>
    </w:p>
    <w:p>
      <w:r>
        <w:t xml:space="preserve">sijainti</w:t>
      </w:r>
    </w:p>
    <w:p>
      <w:r>
        <w:rPr>
          <w:b/>
        </w:rPr>
        <w:t xml:space="preserve">Tulos</w:t>
      </w:r>
    </w:p>
    <w:p>
      <w:r>
        <w:t xml:space="preserve">pohja</w:t>
      </w:r>
    </w:p>
    <w:p>
      <w:r>
        <w:rPr>
          <w:b/>
        </w:rPr>
        <w:t xml:space="preserve">Esimerkki 9.4992</w:t>
      </w:r>
    </w:p>
    <w:p>
      <w:r>
        <w:t xml:space="preserve">Kuka naistähti teki vuonna 1999 hitin Ex-Factorilla?</w:t>
      </w:r>
    </w:p>
    <w:p>
      <w:r>
        <w:rPr>
          <w:b/>
        </w:rPr>
        <w:t xml:space="preserve">Tulos</w:t>
      </w:r>
    </w:p>
    <w:p>
      <w:r>
        <w:t xml:space="preserve">musiikki</w:t>
      </w:r>
    </w:p>
    <w:p>
      <w:r>
        <w:rPr>
          <w:b/>
        </w:rPr>
        <w:t xml:space="preserve">Esimerkki 9.4993</w:t>
      </w:r>
    </w:p>
    <w:p>
      <w:r>
        <w:t xml:space="preserve">Minkä brittiläisen autoja valmistavan yrityksen perusti insinööri Colin Chapman vuonna 1952, ja se valmisti muun muassa Elise- ja Exige-malleja, jotka ovat nykyään Protonin omistuksessa?</w:t>
      </w:r>
    </w:p>
    <w:p>
      <w:r>
        <w:rPr>
          <w:b/>
        </w:rPr>
        <w:t xml:space="preserve">Tulos</w:t>
      </w:r>
    </w:p>
    <w:p>
      <w:r>
        <w:t xml:space="preserve">autoteollisuus</w:t>
      </w:r>
    </w:p>
    <w:p>
      <w:r>
        <w:rPr>
          <w:b/>
        </w:rPr>
        <w:t xml:space="preserve">Tulos</w:t>
      </w:r>
    </w:p>
    <w:p>
      <w:r>
        <w:t xml:space="preserve">pohja</w:t>
      </w:r>
    </w:p>
    <w:p>
      <w:r>
        <w:rPr>
          <w:b/>
        </w:rPr>
        <w:t xml:space="preserve">Esimerkki 9.4994</w:t>
      </w:r>
    </w:p>
    <w:p>
      <w:r>
        <w:t xml:space="preserve">Kuka kirjoitti romaanin 'Exodus'?</w:t>
      </w:r>
    </w:p>
    <w:p>
      <w:r>
        <w:rPr>
          <w:b/>
        </w:rPr>
        <w:t xml:space="preserve">Tulos</w:t>
      </w:r>
    </w:p>
    <w:p>
      <w:r>
        <w:t xml:space="preserve">kirja</w:t>
      </w:r>
    </w:p>
    <w:p>
      <w:r>
        <w:rPr>
          <w:b/>
        </w:rPr>
        <w:t xml:space="preserve">Esimerkki 9.4995</w:t>
      </w:r>
    </w:p>
    <w:p>
      <w:r>
        <w:t xml:space="preserve">Exoftalminen struuma on lääketieteellinen termi mille sairaudelle?</w:t>
      </w:r>
    </w:p>
    <w:p>
      <w:r>
        <w:rPr>
          <w:b/>
        </w:rPr>
        <w:t xml:space="preserve">Tulos</w:t>
      </w:r>
    </w:p>
    <w:p>
      <w:r>
        <w:t xml:space="preserve">lääke</w:t>
      </w:r>
    </w:p>
    <w:p>
      <w:r>
        <w:rPr>
          <w:b/>
        </w:rPr>
        <w:t xml:space="preserve">Esimerkki 9.4996</w:t>
      </w:r>
    </w:p>
    <w:p>
      <w:r>
        <w:t xml:space="preserve">Mikä on sen näyttelijättären nimi, joka tuli tunnetuksi roolistaan riivattuna tyttönä, Reganina, vuoden 1973 elokuvassa Manaaja?</w:t>
      </w:r>
    </w:p>
    <w:p>
      <w:r>
        <w:rPr>
          <w:b/>
        </w:rPr>
        <w:t xml:space="preserve">Tulos</w:t>
      </w:r>
    </w:p>
    <w:p>
      <w:r>
        <w:t xml:space="preserve">elokuva</w:t>
      </w:r>
    </w:p>
    <w:p>
      <w:r>
        <w:rPr>
          <w:b/>
        </w:rPr>
        <w:t xml:space="preserve">Esimerkki 9.4997</w:t>
      </w:r>
    </w:p>
    <w:p>
      <w:r>
        <w:t xml:space="preserve">Kuka näytteli riivattua lasta elokuvassa `Manajaja`?</w:t>
      </w:r>
    </w:p>
    <w:p>
      <w:r>
        <w:rPr>
          <w:b/>
        </w:rPr>
        <w:t xml:space="preserve">Tulos</w:t>
      </w:r>
    </w:p>
    <w:p>
      <w:r>
        <w:t xml:space="preserve">elokuva</w:t>
      </w:r>
    </w:p>
    <w:p>
      <w:r>
        <w:rPr>
          <w:b/>
        </w:rPr>
        <w:t xml:space="preserve">Esimerkki 9.4998</w:t>
      </w:r>
    </w:p>
    <w:p>
      <w:r>
        <w:t xml:space="preserve">Mikä on Linda Blairin hahmon nimi elokuvassa `Manajaja` Carrie, Regan vai Tanni?</w:t>
      </w:r>
    </w:p>
    <w:p>
      <w:r>
        <w:rPr>
          <w:b/>
        </w:rPr>
        <w:t xml:space="preserve">Tulos</w:t>
      </w:r>
    </w:p>
    <w:p>
      <w:r>
        <w:t xml:space="preserve">TV</w:t>
      </w:r>
    </w:p>
    <w:p>
      <w:r>
        <w:rPr>
          <w:b/>
        </w:rPr>
        <w:t xml:space="preserve">Tulos</w:t>
      </w:r>
    </w:p>
    <w:p>
      <w:r>
        <w:t xml:space="preserve">elokuva</w:t>
      </w:r>
    </w:p>
    <w:p>
      <w:r>
        <w:rPr>
          <w:b/>
        </w:rPr>
        <w:t xml:space="preserve">Esimerkki 9.4999</w:t>
      </w:r>
    </w:p>
    <w:p>
      <w:r>
        <w:t xml:space="preserve">Kuka kirjoitti käsikirjoituksen elokuvaan 'Manaaja'?</w:t>
      </w:r>
    </w:p>
    <w:p>
      <w:r>
        <w:rPr>
          <w:b/>
        </w:rPr>
        <w:t xml:space="preserve">Tulos</w:t>
      </w:r>
    </w:p>
    <w:p>
      <w:r>
        <w:t xml:space="preserve">elokuva</w:t>
      </w:r>
    </w:p>
    <w:p>
      <w:r>
        <w:rPr>
          <w:b/>
        </w:rPr>
        <w:t xml:space="preserve">Esimerkki 9.5000</w:t>
      </w:r>
    </w:p>
    <w:p>
      <w:r>
        <w:t xml:space="preserve">Kuka kirjoitti bestseller-romaanin, johon elokuva Manaaja perustui?</w:t>
      </w:r>
    </w:p>
    <w:p>
      <w:r>
        <w:rPr>
          <w:b/>
        </w:rPr>
        <w:t xml:space="preserve">Tulos</w:t>
      </w:r>
    </w:p>
    <w:p>
      <w:r>
        <w:t xml:space="preserve">kirja</w:t>
      </w:r>
    </w:p>
    <w:p>
      <w:r>
        <w:rPr>
          <w:b/>
        </w:rPr>
        <w:t xml:space="preserve">Tulos</w:t>
      </w:r>
    </w:p>
    <w:p>
      <w:r>
        <w:t xml:space="preserve">elokuva</w:t>
      </w:r>
    </w:p>
    <w:p>
      <w:r>
        <w:rPr>
          <w:b/>
        </w:rPr>
        <w:t xml:space="preserve">Esimerkki 9.5001</w:t>
      </w:r>
    </w:p>
    <w:p>
      <w:r>
        <w:t xml:space="preserve">Kuka maailmankuulu arkkitehti suunnitteli Seattlen Experience Music Projectin näyttämään hieman hajonneelta kitaralta?</w:t>
      </w:r>
    </w:p>
    <w:p>
      <w:r>
        <w:rPr>
          <w:b/>
        </w:rPr>
        <w:t xml:space="preserve">Tulos</w:t>
      </w:r>
    </w:p>
    <w:p>
      <w:r>
        <w:t xml:space="preserve">arkkitehtuuri</w:t>
      </w:r>
    </w:p>
    <w:p>
      <w:r>
        <w:rPr>
          <w:b/>
        </w:rPr>
        <w:t xml:space="preserve">Esimerkki 9.5002</w:t>
      </w:r>
    </w:p>
    <w:p>
      <w:r>
        <w:t xml:space="preserve">Missä järjestettiin 1. toukokuuta-31. lokakuuta 2010 Expo 2010, maailmanmessujen historian kallein Expo, jolla oli suurin messualue (5,28 neliökilometriä) ja johon osallistui yli 190 maata ja yli 50 kansainvälistä järjestöä?</w:t>
      </w:r>
    </w:p>
    <w:p>
      <w:r>
        <w:rPr>
          <w:b/>
        </w:rPr>
        <w:t xml:space="preserve">Tulos</w:t>
      </w:r>
    </w:p>
    <w:p>
      <w:r>
        <w:t xml:space="preserve">aika</w:t>
      </w:r>
    </w:p>
    <w:p>
      <w:r>
        <w:rPr>
          <w:b/>
        </w:rPr>
        <w:t xml:space="preserve">Esimerkki 9.5003</w:t>
      </w:r>
    </w:p>
    <w:p>
      <w:r>
        <w:t xml:space="preserve">Missä kaupungissa järjestettiin Expo 67?</w:t>
      </w:r>
    </w:p>
    <w:p>
      <w:r>
        <w:rPr>
          <w:b/>
        </w:rPr>
        <w:t xml:space="preserve">Tulos</w:t>
      </w:r>
    </w:p>
    <w:p>
      <w:r>
        <w:t xml:space="preserve">aika</w:t>
      </w:r>
    </w:p>
    <w:p>
      <w:r>
        <w:rPr>
          <w:b/>
        </w:rPr>
        <w:t xml:space="preserve">Esimerkki 9.5004</w:t>
      </w:r>
    </w:p>
    <w:p>
      <w:r>
        <w:t xml:space="preserve">Kenellä oli Yhdistyneen kuningaskunnan listaykköshitti instrumentaalilla "Eye Level" vuonna 1973?</w:t>
      </w:r>
    </w:p>
    <w:p>
      <w:r>
        <w:rPr>
          <w:b/>
        </w:rPr>
        <w:t xml:space="preserve">Tulos</w:t>
      </w:r>
    </w:p>
    <w:p>
      <w:r>
        <w:t xml:space="preserve">musiikki</w:t>
      </w:r>
    </w:p>
    <w:p>
      <w:r>
        <w:rPr>
          <w:b/>
        </w:rPr>
        <w:t xml:space="preserve">Esimerkki 9.5005</w:t>
      </w:r>
    </w:p>
    <w:p>
      <w:r>
        <w:t xml:space="preserve">Mikä yhtye lauloi Rocky III:n vuoden 1982 tunnusmusiikin "Eye of the Tiger"?</w:t>
      </w:r>
    </w:p>
    <w:p>
      <w:r>
        <w:rPr>
          <w:b/>
        </w:rPr>
        <w:t xml:space="preserve">Tulos</w:t>
      </w:r>
    </w:p>
    <w:p>
      <w:r>
        <w:t xml:space="preserve">musiikki</w:t>
      </w:r>
    </w:p>
    <w:p>
      <w:r>
        <w:rPr>
          <w:b/>
        </w:rPr>
        <w:t xml:space="preserve">Esimerkki 9.5006</w:t>
      </w:r>
    </w:p>
    <w:p>
      <w:r>
        <w:t xml:space="preserve">Kenen viimeinen elokuva ohjaajana oli "Eyes Wide Shut" vuonna 1999?</w:t>
      </w:r>
    </w:p>
    <w:p>
      <w:r>
        <w:rPr>
          <w:b/>
        </w:rPr>
        <w:t xml:space="preserve">Tulos</w:t>
      </w:r>
    </w:p>
    <w:p>
      <w:r>
        <w:t xml:space="preserve">elokuva</w:t>
      </w:r>
    </w:p>
    <w:p>
      <w:r>
        <w:rPr>
          <w:b/>
        </w:rPr>
        <w:t xml:space="preserve">Esimerkki 9.5007</w:t>
      </w:r>
    </w:p>
    <w:p>
      <w:r>
        <w:t xml:space="preserve">Kenen ensimmäinen UK top ten 20 -single oli `Eyes Without A Face` vuonna 1984?</w:t>
      </w:r>
    </w:p>
    <w:p>
      <w:r>
        <w:rPr>
          <w:b/>
        </w:rPr>
        <w:t xml:space="preserve">Tulos</w:t>
      </w:r>
    </w:p>
    <w:p>
      <w:r>
        <w:t xml:space="preserve">musiikki</w:t>
      </w:r>
    </w:p>
    <w:p>
      <w:r>
        <w:rPr>
          <w:b/>
        </w:rPr>
        <w:t xml:space="preserve">Esimerkki 9.5008</w:t>
      </w:r>
    </w:p>
    <w:p>
      <w:r>
        <w:t xml:space="preserve">Ezra Fitch perustettiin vuonna 1892, ja kenen kanssa Ezra Fitch avasi ensimmäisen urheiluvälineliikkeensä ennen kuin päätyi lopulta muotiin?</w:t>
      </w:r>
    </w:p>
    <w:p>
      <w:r>
        <w:rPr>
          <w:b/>
        </w:rPr>
        <w:t xml:space="preserve">Tulos</w:t>
      </w:r>
    </w:p>
    <w:p>
      <w:r>
        <w:t xml:space="preserve">organisaatio</w:t>
      </w:r>
    </w:p>
    <w:p>
      <w:r>
        <w:rPr>
          <w:b/>
        </w:rPr>
        <w:t xml:space="preserve">Esimerkki 9.5009</w:t>
      </w:r>
    </w:p>
    <w:p>
      <w:r>
        <w:t xml:space="preserve">Ezzard Charles oli maailmanmestari missä lajissa?</w:t>
      </w:r>
    </w:p>
    <w:p>
      <w:r>
        <w:rPr>
          <w:b/>
        </w:rPr>
        <w:t xml:space="preserve">Tulos</w:t>
      </w:r>
    </w:p>
    <w:p>
      <w:r>
        <w:t xml:space="preserve">urheilu</w:t>
      </w:r>
    </w:p>
    <w:p>
      <w:r>
        <w:rPr>
          <w:b/>
        </w:rPr>
        <w:t xml:space="preserve">Esimerkki 9.5010</w:t>
      </w:r>
    </w:p>
    <w:p>
      <w:r>
        <w:t xml:space="preserve">Kuka rakensi F15 Eagle -hävittäjän, joka lensi ensimmäisen kerran 27. heinäkuuta 1972?</w:t>
      </w:r>
    </w:p>
    <w:p>
      <w:r>
        <w:rPr>
          <w:b/>
        </w:rPr>
        <w:t xml:space="preserve">Tulos</w:t>
      </w:r>
    </w:p>
    <w:p>
      <w:r>
        <w:t xml:space="preserve">ilmailu</w:t>
      </w:r>
    </w:p>
    <w:p>
      <w:r>
        <w:rPr>
          <w:b/>
        </w:rPr>
        <w:t xml:space="preserve">Esimerkki 9.5011</w:t>
      </w:r>
    </w:p>
    <w:p>
      <w:r>
        <w:t xml:space="preserve">Rob Pilatis ja Fab Morvan tunnettiin yhdessä nimellä mikä?</w:t>
      </w:r>
    </w:p>
    <w:p>
      <w:r>
        <w:rPr>
          <w:b/>
        </w:rPr>
        <w:t xml:space="preserve">Tulos</w:t>
      </w:r>
    </w:p>
    <w:p>
      <w:r>
        <w:t xml:space="preserve">musiikki</w:t>
      </w:r>
    </w:p>
    <w:p>
      <w:r>
        <w:rPr>
          <w:b/>
        </w:rPr>
        <w:t xml:space="preserve">Esimerkki 9.5012</w:t>
      </w:r>
    </w:p>
    <w:p>
      <w:r>
        <w:t xml:space="preserve">Kuka loi Facebookin vuonna 2004?</w:t>
      </w:r>
    </w:p>
    <w:p>
      <w:r>
        <w:rPr>
          <w:b/>
        </w:rPr>
        <w:t xml:space="preserve">Tulos</w:t>
      </w:r>
    </w:p>
    <w:p>
      <w:r>
        <w:t xml:space="preserve">liiketoiminta</w:t>
      </w:r>
    </w:p>
    <w:p>
      <w:r>
        <w:rPr>
          <w:b/>
        </w:rPr>
        <w:t xml:space="preserve">Tulos</w:t>
      </w:r>
    </w:p>
    <w:p>
      <w:r>
        <w:t xml:space="preserve">organisaatio</w:t>
      </w:r>
    </w:p>
    <w:p>
      <w:r>
        <w:rPr>
          <w:b/>
        </w:rPr>
        <w:t xml:space="preserve">Tulos</w:t>
      </w:r>
    </w:p>
    <w:p>
      <w:r>
        <w:t xml:space="preserve">internet</w:t>
      </w:r>
    </w:p>
    <w:p>
      <w:r>
        <w:rPr>
          <w:b/>
        </w:rPr>
        <w:t xml:space="preserve">Esimerkki 9.5013</w:t>
      </w:r>
    </w:p>
    <w:p>
      <w:r>
        <w:t xml:space="preserve">Facebook ilmoitti huhtikuussa 2012 ostavansa minkä suuren valokuvasovellusyrityksen?</w:t>
      </w:r>
    </w:p>
    <w:p>
      <w:r>
        <w:rPr>
          <w:b/>
        </w:rPr>
        <w:t xml:space="preserve">Tulos</w:t>
      </w:r>
    </w:p>
    <w:p>
      <w:r>
        <w:t xml:space="preserve">organisaatio</w:t>
      </w:r>
    </w:p>
    <w:p>
      <w:r>
        <w:rPr>
          <w:b/>
        </w:rPr>
        <w:t xml:space="preserve">Tulos</w:t>
      </w:r>
    </w:p>
    <w:p>
      <w:r>
        <w:t xml:space="preserve">internet</w:t>
      </w:r>
    </w:p>
    <w:p>
      <w:r>
        <w:rPr>
          <w:b/>
        </w:rPr>
        <w:t xml:space="preserve">Esimerkki 9.5014</w:t>
      </w:r>
    </w:p>
    <w:p>
      <w:r>
        <w:t xml:space="preserve">Viime kuussa Facebook maksoi miljardi dollaria ostaakseen minkä valokuvasovellusyrityksen?</w:t>
      </w:r>
    </w:p>
    <w:p>
      <w:r>
        <w:rPr>
          <w:b/>
        </w:rPr>
        <w:t xml:space="preserve">Tulos</w:t>
      </w:r>
    </w:p>
    <w:p>
      <w:r>
        <w:t xml:space="preserve">organisaatio</w:t>
      </w:r>
    </w:p>
    <w:p>
      <w:r>
        <w:rPr>
          <w:b/>
        </w:rPr>
        <w:t xml:space="preserve">Tulos</w:t>
      </w:r>
    </w:p>
    <w:p>
      <w:r>
        <w:t xml:space="preserve">internet</w:t>
      </w:r>
    </w:p>
    <w:p>
      <w:r>
        <w:rPr>
          <w:b/>
        </w:rPr>
        <w:t xml:space="preserve">Esimerkki 9.5015</w:t>
      </w:r>
    </w:p>
    <w:p>
      <w:r>
        <w:t xml:space="preserve">Mikä yritys osti 1,6 prosenttia Facebookista 240 miljoonalla dollarilla?</w:t>
      </w:r>
    </w:p>
    <w:p>
      <w:r>
        <w:rPr>
          <w:b/>
        </w:rPr>
        <w:t xml:space="preserve">Tulos</w:t>
      </w:r>
    </w:p>
    <w:p>
      <w:r>
        <w:t xml:space="preserve">venture_capital</w:t>
      </w:r>
    </w:p>
    <w:p>
      <w:r>
        <w:rPr>
          <w:b/>
        </w:rPr>
        <w:t xml:space="preserve">Esimerkki 9.5016</w:t>
      </w:r>
    </w:p>
    <w:p>
      <w:r>
        <w:t xml:space="preserve">Kuka oli Manchesterin Hacienda-klubin ja Factory Recordsin omistaja?</w:t>
      </w:r>
    </w:p>
    <w:p>
      <w:r>
        <w:rPr>
          <w:b/>
        </w:rPr>
        <w:t xml:space="preserve">Tulos</w:t>
      </w:r>
    </w:p>
    <w:p>
      <w:r>
        <w:t xml:space="preserve">organisaatio</w:t>
      </w:r>
    </w:p>
    <w:p>
      <w:r>
        <w:rPr>
          <w:b/>
        </w:rPr>
        <w:t xml:space="preserve">Esimerkki 9.5017</w:t>
      </w:r>
    </w:p>
    <w:p>
      <w:r>
        <w:t xml:space="preserve">Minkä jalkapalloseuran kanssa Sir Matt Busby voitti pelaajana F.A. Cupin voittajien mitalin?</w:t>
      </w:r>
    </w:p>
    <w:p>
      <w:r>
        <w:rPr>
          <w:b/>
        </w:rPr>
        <w:t xml:space="preserve">Tulos</w:t>
      </w:r>
    </w:p>
    <w:p>
      <w:r>
        <w:t xml:space="preserve">urheilu</w:t>
      </w:r>
    </w:p>
    <w:p>
      <w:r>
        <w:rPr>
          <w:b/>
        </w:rPr>
        <w:t xml:space="preserve">Esimerkki 9.5018</w:t>
      </w:r>
    </w:p>
    <w:p>
      <w:r>
        <w:t xml:space="preserve">Mikä seura voitti vuonna 1973 ensimmäisenä toisen divisioonan joukkueena FA Cupin sodan jälkeen?</w:t>
      </w:r>
    </w:p>
    <w:p>
      <w:r>
        <w:rPr>
          <w:b/>
        </w:rPr>
        <w:t xml:space="preserve">Tulos</w:t>
      </w:r>
    </w:p>
    <w:p>
      <w:r>
        <w:t xml:space="preserve">urheilu</w:t>
      </w:r>
    </w:p>
    <w:p>
      <w:r>
        <w:rPr>
          <w:b/>
        </w:rPr>
        <w:t xml:space="preserve">Esimerkki 9.5019</w:t>
      </w:r>
    </w:p>
    <w:p>
      <w:r>
        <w:t xml:space="preserve">Mikä englantilainen jalkapalloseura voitti FA Cupin vuonna 2009?</w:t>
      </w:r>
    </w:p>
    <w:p>
      <w:r>
        <w:rPr>
          <w:b/>
        </w:rPr>
        <w:t xml:space="preserve">Tulos</w:t>
      </w:r>
    </w:p>
    <w:p>
      <w:r>
        <w:t xml:space="preserve">urheilu</w:t>
      </w:r>
    </w:p>
    <w:p>
      <w:r>
        <w:rPr>
          <w:b/>
        </w:rPr>
        <w:t xml:space="preserve">Esimerkki 9.5020</w:t>
      </w:r>
    </w:p>
    <w:p>
      <w:r>
        <w:t xml:space="preserve">Mikä englantilainen jalkapallojoukkue oli sekä viimeinen, joka voitti FA Cupin finaalin vanhalla Wembley-stadionilla, että ensimmäinen, joka voitti FA Cupin finaalin uudella Wembley-stadionilla?</w:t>
      </w:r>
    </w:p>
    <w:p>
      <w:r>
        <w:rPr>
          <w:b/>
        </w:rPr>
        <w:t xml:space="preserve">Tulos</w:t>
      </w:r>
    </w:p>
    <w:p>
      <w:r>
        <w:t xml:space="preserve">urheilu</w:t>
      </w:r>
    </w:p>
    <w:p>
      <w:r>
        <w:rPr>
          <w:b/>
        </w:rPr>
        <w:t xml:space="preserve">Esimerkki 9.5021</w:t>
      </w:r>
    </w:p>
    <w:p>
      <w:r>
        <w:t xml:space="preserve">Mikä joukkue voitti FA Cupin sekä viimeisessä vanhalla Wembley-stadionilla pelatussa finaalissa että ensimmäisessä uudella stadionilla pelatussa finaalissa?</w:t>
      </w:r>
    </w:p>
    <w:p>
      <w:r>
        <w:rPr>
          <w:b/>
        </w:rPr>
        <w:t xml:space="preserve">Tulos</w:t>
      </w:r>
    </w:p>
    <w:p>
      <w:r>
        <w:t xml:space="preserve">urheilu</w:t>
      </w:r>
    </w:p>
    <w:p>
      <w:r>
        <w:rPr>
          <w:b/>
        </w:rPr>
        <w:t xml:space="preserve">Esimerkki 9.5022</w:t>
      </w:r>
    </w:p>
    <w:p>
      <w:r>
        <w:t xml:space="preserve">Ketkä olivat FA Cupin ensimmäiset voittajat uudella Wembley-stadionilla?</w:t>
      </w:r>
    </w:p>
    <w:p>
      <w:r>
        <w:rPr>
          <w:b/>
        </w:rPr>
        <w:t xml:space="preserve">Tulos</w:t>
      </w:r>
    </w:p>
    <w:p>
      <w:r>
        <w:t xml:space="preserve">urheilu</w:t>
      </w:r>
    </w:p>
    <w:p>
      <w:r>
        <w:rPr>
          <w:b/>
        </w:rPr>
        <w:t xml:space="preserve">Esimerkki 9.5023</w:t>
      </w:r>
    </w:p>
    <w:p>
      <w:r>
        <w:t xml:space="preserve">Kuka oli 1900-luvun viimeinen joukkue, joka voitti FA Cupin raidallisissa paidoissa?</w:t>
      </w:r>
    </w:p>
    <w:p>
      <w:r>
        <w:rPr>
          <w:b/>
        </w:rPr>
        <w:t xml:space="preserve">Tulos</w:t>
      </w:r>
    </w:p>
    <w:p>
      <w:r>
        <w:t xml:space="preserve">urheilu</w:t>
      </w:r>
    </w:p>
    <w:p>
      <w:r>
        <w:rPr>
          <w:b/>
        </w:rPr>
        <w:t xml:space="preserve">Esimerkki 9.5024</w:t>
      </w:r>
    </w:p>
    <w:p>
      <w:r>
        <w:t xml:space="preserve">Mikä lontoolainen jalkapallojoukkue voitti FA Cupin vuonna 1988?</w:t>
      </w:r>
    </w:p>
    <w:p>
      <w:r>
        <w:rPr>
          <w:b/>
        </w:rPr>
        <w:t xml:space="preserve">Tulos</w:t>
      </w:r>
    </w:p>
    <w:p>
      <w:r>
        <w:t xml:space="preserve">urheilu</w:t>
      </w:r>
    </w:p>
    <w:p>
      <w:r>
        <w:rPr>
          <w:b/>
        </w:rPr>
        <w:t xml:space="preserve">Esimerkki 9.5025</w:t>
      </w:r>
    </w:p>
    <w:p>
      <w:r>
        <w:t xml:space="preserve">Mikä jalkapalloseura on osallistunut 14 FA Cupin loppuotteluun, joista seitsemän on voitettu ja seitsemän hävitty. Sen ensimmäinen finaalipaikka oli vuonna 1914 ?</w:t>
      </w:r>
    </w:p>
    <w:p>
      <w:r>
        <w:rPr>
          <w:b/>
        </w:rPr>
        <w:t xml:space="preserve">Tulos</w:t>
      </w:r>
    </w:p>
    <w:p>
      <w:r>
        <w:t xml:space="preserve">urheilu</w:t>
      </w:r>
    </w:p>
    <w:p>
      <w:r>
        <w:rPr>
          <w:b/>
        </w:rPr>
        <w:t xml:space="preserve">Esimerkki 9.5026</w:t>
      </w:r>
    </w:p>
    <w:p>
      <w:r>
        <w:t xml:space="preserve">Mikä joukkue voitti viimeksi FA Cupin kauden 2004-05 lopussa Englannin ykkösdivisioonan ulkopuolelta?</w:t>
      </w:r>
    </w:p>
    <w:p>
      <w:r>
        <w:rPr>
          <w:b/>
        </w:rPr>
        <w:t xml:space="preserve">Tulos</w:t>
      </w:r>
    </w:p>
    <w:p>
      <w:r>
        <w:t xml:space="preserve">urheilu</w:t>
      </w:r>
    </w:p>
    <w:p>
      <w:r>
        <w:rPr>
          <w:b/>
        </w:rPr>
        <w:t xml:space="preserve">Esimerkki 9.5027</w:t>
      </w:r>
    </w:p>
    <w:p>
      <w:r>
        <w:t xml:space="preserve">Mikä joukkue kohtasi Bolton Wanderersin vuoden 1923 "White Horse" F.A.Cupin finaalissa Wembleyllä?</w:t>
      </w:r>
    </w:p>
    <w:p>
      <w:r>
        <w:rPr>
          <w:b/>
        </w:rPr>
        <w:t xml:space="preserve">Tulos</w:t>
      </w:r>
    </w:p>
    <w:p>
      <w:r>
        <w:t xml:space="preserve">urheilu</w:t>
      </w:r>
    </w:p>
    <w:p>
      <w:r>
        <w:rPr>
          <w:b/>
        </w:rPr>
        <w:t xml:space="preserve">Esimerkki 9.5028</w:t>
      </w:r>
    </w:p>
    <w:p>
      <w:r>
        <w:t xml:space="preserve">Mikä joukkue voitti FA Cupin vuonna 1975 - Alan Taylor teki kaksi maalia finaalissa, kuten puolivälierässä ja välierän uusintaottelussa?</w:t>
      </w:r>
    </w:p>
    <w:p>
      <w:r>
        <w:rPr>
          <w:b/>
        </w:rPr>
        <w:t xml:space="preserve">Tulos</w:t>
      </w:r>
    </w:p>
    <w:p>
      <w:r>
        <w:t xml:space="preserve">urheilu</w:t>
      </w:r>
    </w:p>
    <w:p>
      <w:r>
        <w:rPr>
          <w:b/>
        </w:rPr>
        <w:t xml:space="preserve">Esimerkki 9.5029</w:t>
      </w:r>
    </w:p>
    <w:p>
      <w:r>
        <w:t xml:space="preserve">Kenestä tuli vuonna 1901 viimeinen FA Cupin voittaja, joka ei ollut liigajoukkue?</w:t>
      </w:r>
    </w:p>
    <w:p>
      <w:r>
        <w:rPr>
          <w:b/>
        </w:rPr>
        <w:t xml:space="preserve">Tulos</w:t>
      </w:r>
    </w:p>
    <w:p>
      <w:r>
        <w:t xml:space="preserve">urheilu</w:t>
      </w:r>
    </w:p>
    <w:p>
      <w:r>
        <w:rPr>
          <w:b/>
        </w:rPr>
        <w:t xml:space="preserve">Esimerkki 9.5030</w:t>
      </w:r>
    </w:p>
    <w:p>
      <w:r>
        <w:t xml:space="preserve">Mikä on jalkapalloliigan perustamisen jälkeen ainoa liigan (tai Valioliigan) ulkopuolinen joukkue, joka on voittanut FA Cupin vuonna 1901?</w:t>
      </w:r>
    </w:p>
    <w:p>
      <w:r>
        <w:rPr>
          <w:b/>
        </w:rPr>
        <w:t xml:space="preserve">Tulos</w:t>
      </w:r>
    </w:p>
    <w:p>
      <w:r>
        <w:t xml:space="preserve">urheilu</w:t>
      </w:r>
    </w:p>
    <w:p>
      <w:r>
        <w:rPr>
          <w:b/>
        </w:rPr>
        <w:t xml:space="preserve">Esimerkki 9.5031</w:t>
      </w:r>
    </w:p>
    <w:p>
      <w:r>
        <w:t xml:space="preserve">Mikä jalkapalloseura on osallistunut 13 FA Cupin loppuotteluun, joista se on voittanut viisi ja hävinnyt kahdeksan, ja sen ensimmäinen loppuottelu oli vuonna 1893?</w:t>
      </w:r>
    </w:p>
    <w:p>
      <w:r>
        <w:rPr>
          <w:b/>
        </w:rPr>
        <w:t xml:space="preserve">Tulos</w:t>
      </w:r>
    </w:p>
    <w:p>
      <w:r>
        <w:t xml:space="preserve">urheilu</w:t>
      </w:r>
    </w:p>
    <w:p>
      <w:r>
        <w:rPr>
          <w:b/>
        </w:rPr>
        <w:t xml:space="preserve">Esimerkki 9.5032</w:t>
      </w:r>
    </w:p>
    <w:p>
      <w:r>
        <w:t xml:space="preserve">Mistä englantilaisesta jalkapallojoukkueesta tuli ensimmäinen, joka voitti sekä FA Cupin että League Cupin samalla kaudella vuonna 1993?</w:t>
      </w:r>
    </w:p>
    <w:p>
      <w:r>
        <w:rPr>
          <w:b/>
        </w:rPr>
        <w:t xml:space="preserve">Tulos</w:t>
      </w:r>
    </w:p>
    <w:p>
      <w:r>
        <w:t xml:space="preserve">urheilu</w:t>
      </w:r>
    </w:p>
    <w:p>
      <w:r>
        <w:rPr>
          <w:b/>
        </w:rPr>
        <w:t xml:space="preserve">Esimerkki 9.5033</w:t>
      </w:r>
    </w:p>
    <w:p>
      <w:r>
        <w:t xml:space="preserve">Mikä seura voitti 1960-luvun FA Cupin finaalin puolustajien Dowd, Book, Pardoe, Doyle, Booth ja Oakesin kanssa?</w:t>
      </w:r>
    </w:p>
    <w:p>
      <w:r>
        <w:rPr>
          <w:b/>
        </w:rPr>
        <w:t xml:space="preserve">Tulos</w:t>
      </w:r>
    </w:p>
    <w:p>
      <w:r>
        <w:t xml:space="preserve">urheilu</w:t>
      </w:r>
    </w:p>
    <w:p>
      <w:r>
        <w:rPr>
          <w:b/>
        </w:rPr>
        <w:t xml:space="preserve">Esimerkki 9.5034</w:t>
      </w:r>
    </w:p>
    <w:p>
      <w:r>
        <w:t xml:space="preserve">Mistä maasta fado-musiikki on peräisin?</w:t>
      </w:r>
    </w:p>
    <w:p>
      <w:r>
        <w:rPr>
          <w:b/>
        </w:rPr>
        <w:t xml:space="preserve">Tulos</w:t>
      </w:r>
    </w:p>
    <w:p>
      <w:r>
        <w:t xml:space="preserve">musiikki</w:t>
      </w:r>
    </w:p>
    <w:p>
      <w:r>
        <w:rPr>
          <w:b/>
        </w:rPr>
        <w:t xml:space="preserve">Esimerkki 9.5035</w:t>
      </w:r>
    </w:p>
    <w:p>
      <w:r>
        <w:t xml:space="preserve">Minkä Euroopan maan kansallismusiikki on fado?</w:t>
      </w:r>
    </w:p>
    <w:p>
      <w:r>
        <w:rPr>
          <w:b/>
        </w:rPr>
        <w:t xml:space="preserve">Tulos</w:t>
      </w:r>
    </w:p>
    <w:p>
      <w:r>
        <w:t xml:space="preserve">musiikki</w:t>
      </w:r>
    </w:p>
    <w:p>
      <w:r>
        <w:rPr>
          <w:b/>
        </w:rPr>
        <w:t xml:space="preserve">Esimerkki 9.5036</w:t>
      </w:r>
    </w:p>
    <w:p>
      <w:r>
        <w:t xml:space="preserve">Mistä Euroopan maasta tulee fadona tunnettu laulutyyli?</w:t>
      </w:r>
    </w:p>
    <w:p>
      <w:r>
        <w:rPr>
          <w:b/>
        </w:rPr>
        <w:t xml:space="preserve">Tulos</w:t>
      </w:r>
    </w:p>
    <w:p>
      <w:r>
        <w:t xml:space="preserve">musiikki</w:t>
      </w:r>
    </w:p>
    <w:p>
      <w:r>
        <w:rPr>
          <w:b/>
        </w:rPr>
        <w:t xml:space="preserve">Esimerkki 9.5037</w:t>
      </w:r>
    </w:p>
    <w:p>
      <w:r>
        <w:t xml:space="preserve">Kuka englantilainen runoilija kirjoitti Faerie Queenen?</w:t>
      </w:r>
    </w:p>
    <w:p>
      <w:r>
        <w:rPr>
          <w:b/>
        </w:rPr>
        <w:t xml:space="preserve">Tulos</w:t>
      </w:r>
    </w:p>
    <w:p>
      <w:r>
        <w:t xml:space="preserve">kirja</w:t>
      </w:r>
    </w:p>
    <w:p>
      <w:r>
        <w:rPr>
          <w:b/>
        </w:rPr>
        <w:t xml:space="preserve">Esimerkki 9.5038</w:t>
      </w:r>
    </w:p>
    <w:p>
      <w:r>
        <w:t xml:space="preserve">Kuka kirjoitti eeppisen runon Keijukaiskuningatar n. 1590-1596?</w:t>
      </w:r>
    </w:p>
    <w:p>
      <w:r>
        <w:rPr>
          <w:b/>
        </w:rPr>
        <w:t xml:space="preserve">Tulos</w:t>
      </w:r>
    </w:p>
    <w:p>
      <w:r>
        <w:t xml:space="preserve">kirja</w:t>
      </w:r>
    </w:p>
    <w:p>
      <w:r>
        <w:rPr>
          <w:b/>
        </w:rPr>
        <w:t xml:space="preserve">Esimerkki 9.5039</w:t>
      </w:r>
    </w:p>
    <w:p>
      <w:r>
        <w:t xml:space="preserve">Millainen hirviö Fafnir oli germaanisessa mytologiassa?</w:t>
      </w:r>
    </w:p>
    <w:p>
      <w:r>
        <w:rPr>
          <w:b/>
        </w:rPr>
        <w:t xml:space="preserve">Tulos</w:t>
      </w:r>
    </w:p>
    <w:p>
      <w:r>
        <w:t xml:space="preserve">fiktiivinen_universumi</w:t>
      </w:r>
    </w:p>
    <w:p>
      <w:r>
        <w:rPr>
          <w:b/>
        </w:rPr>
        <w:t xml:space="preserve">Esimerkki 9.5040</w:t>
      </w:r>
    </w:p>
    <w:p>
      <w:r>
        <w:t xml:space="preserve">Minkälaiseksi olennoksi muuttui norjalaisessa mytologiassa kääpiökuninkaan poika Fafnir?</w:t>
      </w:r>
    </w:p>
    <w:p>
      <w:r>
        <w:rPr>
          <w:b/>
        </w:rPr>
        <w:t xml:space="preserve">Tulos</w:t>
      </w:r>
    </w:p>
    <w:p>
      <w:r>
        <w:t xml:space="preserve">fiktiivinen_universumi</w:t>
      </w:r>
    </w:p>
    <w:p>
      <w:r>
        <w:rPr>
          <w:b/>
        </w:rPr>
        <w:t xml:space="preserve">Esimerkki 9.5041</w:t>
      </w:r>
    </w:p>
    <w:p>
      <w:r>
        <w:t xml:space="preserve">Missä kuuluisassa romaanissa Fagin esiintyy?</w:t>
      </w:r>
    </w:p>
    <w:p>
      <w:r>
        <w:rPr>
          <w:b/>
        </w:rPr>
        <w:t xml:space="preserve">Tulos</w:t>
      </w:r>
    </w:p>
    <w:p>
      <w:r>
        <w:t xml:space="preserve">kirja</w:t>
      </w:r>
    </w:p>
    <w:p>
      <w:r>
        <w:rPr>
          <w:b/>
        </w:rPr>
        <w:t xml:space="preserve">Esimerkki 9.5042</w:t>
      </w:r>
    </w:p>
    <w:p>
      <w:r>
        <w:t xml:space="preserve">Kuka näytteli Faginia Oliverin alkuperäisessä West End -näytelmässä ja samannimisessä elokuvassa vuonna 1968?</w:t>
      </w:r>
    </w:p>
    <w:p>
      <w:r>
        <w:rPr>
          <w:b/>
        </w:rPr>
        <w:t xml:space="preserve">Tulos</w:t>
      </w:r>
    </w:p>
    <w:p>
      <w:r>
        <w:t xml:space="preserve">elokuva</w:t>
      </w:r>
    </w:p>
    <w:p>
      <w:r>
        <w:rPr>
          <w:b/>
        </w:rPr>
        <w:t xml:space="preserve">Tulos</w:t>
      </w:r>
    </w:p>
    <w:p>
      <w:r>
        <w:t xml:space="preserve">teatteri</w:t>
      </w:r>
    </w:p>
    <w:p>
      <w:r>
        <w:rPr>
          <w:b/>
        </w:rPr>
        <w:t xml:space="preserve">Esimerkki 9.5043</w:t>
      </w:r>
    </w:p>
    <w:p>
      <w:r>
        <w:t xml:space="preserve">Lajinimi Fagus, kuten Fagus Sylvatica ja Fagus Purpurea, on yleisen englanninkielisen nimen mukaan minkä puun nimi ?</w:t>
      </w:r>
    </w:p>
    <w:p>
      <w:r>
        <w:rPr>
          <w:b/>
        </w:rPr>
        <w:t xml:space="preserve">Tulos</w:t>
      </w:r>
    </w:p>
    <w:p>
      <w:r>
        <w:t xml:space="preserve">biologia</w:t>
      </w:r>
    </w:p>
    <w:p>
      <w:r>
        <w:rPr>
          <w:b/>
        </w:rPr>
        <w:t xml:space="preserve">Esimerkki 9.5044</w:t>
      </w:r>
    </w:p>
    <w:p>
      <w:r>
        <w:t xml:space="preserve"> Minkä puun latinankielinen nimi on "Fagus sylvatica"?</w:t>
      </w:r>
    </w:p>
    <w:p>
      <w:r>
        <w:rPr>
          <w:b/>
        </w:rPr>
        <w:t xml:space="preserve">Tulos</w:t>
      </w:r>
    </w:p>
    <w:p>
      <w:r>
        <w:t xml:space="preserve">biologia</w:t>
      </w:r>
    </w:p>
    <w:p>
      <w:r>
        <w:rPr>
          <w:b/>
        </w:rPr>
        <w:t xml:space="preserve">Esimerkki 9.5045</w:t>
      </w:r>
    </w:p>
    <w:p>
      <w:r>
        <w:t xml:space="preserve">Kuka kuuluisa tieteiskirjailija, joka viettää kunnioitettavaa syntymäpäivää, tunnetaan ehkä parhaiten dystopiaromaanistaan Fahrenheit 451 ja Marsin kronikat?</w:t>
      </w:r>
    </w:p>
    <w:p>
      <w:r>
        <w:rPr>
          <w:b/>
        </w:rPr>
        <w:t xml:space="preserve">Tulos</w:t>
      </w:r>
    </w:p>
    <w:p>
      <w:r>
        <w:t xml:space="preserve">kirja</w:t>
      </w:r>
    </w:p>
    <w:p>
      <w:r>
        <w:rPr>
          <w:b/>
        </w:rPr>
        <w:t xml:space="preserve">Esimerkki 9.5046</w:t>
      </w:r>
    </w:p>
    <w:p>
      <w:r>
        <w:t xml:space="preserve">Kuka kirjoitti romaanin 'Fahrenheit 451' vuonna 1953?</w:t>
      </w:r>
    </w:p>
    <w:p>
      <w:r>
        <w:rPr>
          <w:b/>
        </w:rPr>
        <w:t xml:space="preserve">Tulos</w:t>
      </w:r>
    </w:p>
    <w:p>
      <w:r>
        <w:t xml:space="preserve">kirja</w:t>
      </w:r>
    </w:p>
    <w:p>
      <w:r>
        <w:rPr>
          <w:b/>
        </w:rPr>
        <w:t xml:space="preserve">Esimerkki 9.5047</w:t>
      </w:r>
    </w:p>
    <w:p>
      <w:r>
        <w:t xml:space="preserve">Yhdysvaltalainen ajatushautomo Fund For Peace julkaisee joka vuosi Failed States Index -indeksin. Mikä maa oli listan kärjessä neljättä vuotta peräkkäin vuonna 2011?</w:t>
      </w:r>
    </w:p>
    <w:p>
      <w:r>
        <w:rPr>
          <w:b/>
        </w:rPr>
        <w:t xml:space="preserve">Tulos</w:t>
      </w:r>
    </w:p>
    <w:p>
      <w:r>
        <w:t xml:space="preserve">palkinto</w:t>
      </w:r>
    </w:p>
    <w:p>
      <w:r>
        <w:rPr>
          <w:b/>
        </w:rPr>
        <w:t xml:space="preserve">Esimerkki 9.5048</w:t>
      </w:r>
    </w:p>
    <w:p>
      <w:r>
        <w:t xml:space="preserve">Mikä on keijujen kuninkaan nimi juhannusyön unelmassa?</w:t>
      </w:r>
    </w:p>
    <w:p>
      <w:r>
        <w:rPr>
          <w:b/>
        </w:rPr>
        <w:t xml:space="preserve">Tulos</w:t>
      </w:r>
    </w:p>
    <w:p>
      <w:r>
        <w:t xml:space="preserve">elokuva</w:t>
      </w:r>
    </w:p>
    <w:p>
      <w:r>
        <w:rPr>
          <w:b/>
        </w:rPr>
        <w:t xml:space="preserve">Tulos</w:t>
      </w:r>
    </w:p>
    <w:p>
      <w:r>
        <w:t xml:space="preserve">kirja</w:t>
      </w:r>
    </w:p>
    <w:p>
      <w:r>
        <w:rPr>
          <w:b/>
        </w:rPr>
        <w:t xml:space="preserve">Tulos</w:t>
      </w:r>
    </w:p>
    <w:p>
      <w:r>
        <w:t xml:space="preserve">teatteri</w:t>
      </w:r>
    </w:p>
    <w:p>
      <w:r>
        <w:rPr>
          <w:b/>
        </w:rPr>
        <w:t xml:space="preserve">Tulos</w:t>
      </w:r>
    </w:p>
    <w:p>
      <w:r>
        <w:t xml:space="preserve">fiktiivinen_universumi</w:t>
      </w:r>
    </w:p>
    <w:p>
      <w:r>
        <w:rPr>
          <w:b/>
        </w:rPr>
        <w:t xml:space="preserve">Esimerkki 9.5049</w:t>
      </w:r>
    </w:p>
    <w:p>
      <w:r>
        <w:t xml:space="preserve">Theseus, Hyppolyta, Nick Bottom ja keijujen kuningas Oberon ovat Shakespearen näytelmässä?</w:t>
      </w:r>
    </w:p>
    <w:p>
      <w:r>
        <w:rPr>
          <w:b/>
        </w:rPr>
        <w:t xml:space="preserve">Tulos</w:t>
      </w:r>
    </w:p>
    <w:p>
      <w:r>
        <w:t xml:space="preserve">teatteri</w:t>
      </w:r>
    </w:p>
    <w:p>
      <w:r>
        <w:rPr>
          <w:b/>
        </w:rPr>
        <w:t xml:space="preserve">Tulos</w:t>
      </w:r>
    </w:p>
    <w:p>
      <w:r>
        <w:t xml:space="preserve">elokuva</w:t>
      </w:r>
    </w:p>
    <w:p>
      <w:r>
        <w:rPr>
          <w:b/>
        </w:rPr>
        <w:t xml:space="preserve">Tulos</w:t>
      </w:r>
    </w:p>
    <w:p>
      <w:r>
        <w:t xml:space="preserve">fiktiivinen_universumi</w:t>
      </w:r>
    </w:p>
    <w:p>
      <w:r>
        <w:rPr>
          <w:b/>
        </w:rPr>
        <w:t xml:space="preserve">Tulos</w:t>
      </w:r>
    </w:p>
    <w:p>
      <w:r>
        <w:t xml:space="preserve">kirja</w:t>
      </w:r>
    </w:p>
    <w:p>
      <w:r>
        <w:rPr>
          <w:b/>
        </w:rPr>
        <w:t xml:space="preserve">Esimerkki 9.5050</w:t>
      </w:r>
    </w:p>
    <w:p>
      <w:r>
        <w:t xml:space="preserve">Kentin kaunis neito Johanna oli minkä Englannin kuninkaan äiti?</w:t>
      </w:r>
    </w:p>
    <w:p>
      <w:r>
        <w:rPr>
          <w:b/>
        </w:rPr>
        <w:t xml:space="preserve">Tulos</w:t>
      </w:r>
    </w:p>
    <w:p>
      <w:r>
        <w:t xml:space="preserve">ihmiset</w:t>
      </w:r>
    </w:p>
    <w:p>
      <w:r>
        <w:rPr>
          <w:b/>
        </w:rPr>
        <w:t xml:space="preserve">Esimerkki 9.5051</w:t>
      </w:r>
    </w:p>
    <w:p>
      <w:r>
        <w:t xml:space="preserve">Salisburyn kreivitär Johanna, joka tunnetaan myös nimellä "Kentin kaunis neito" ja Englannin kuninkaan äiti, oli naimisissa kenen kanssa?</w:t>
      </w:r>
    </w:p>
    <w:p>
      <w:r>
        <w:rPr>
          <w:b/>
        </w:rPr>
        <w:t xml:space="preserve">Tulos</w:t>
      </w:r>
    </w:p>
    <w:p>
      <w:r>
        <w:t xml:space="preserve">ihmiset</w:t>
      </w:r>
    </w:p>
    <w:p>
      <w:r>
        <w:rPr>
          <w:b/>
        </w:rPr>
        <w:t xml:space="preserve">Esimerkki 9.5052</w:t>
      </w:r>
    </w:p>
    <w:p>
      <w:r>
        <w:t xml:space="preserve">Minkä kirjailijan romaani on The Fair Maid of Perth?</w:t>
      </w:r>
    </w:p>
    <w:p>
      <w:r>
        <w:rPr>
          <w:b/>
        </w:rPr>
        <w:t xml:space="preserve">Tulos</w:t>
      </w:r>
    </w:p>
    <w:p>
      <w:r>
        <w:t xml:space="preserve">kirja</w:t>
      </w:r>
    </w:p>
    <w:p>
      <w:r>
        <w:rPr>
          <w:b/>
        </w:rPr>
        <w:t xml:space="preserve">Esimerkki 9.5053</w:t>
      </w:r>
    </w:p>
    <w:p>
      <w:r>
        <w:t xml:space="preserve">Missä maassa Lake Louise ja Fairview Mountain ovat matkailunähtävyyksiä?</w:t>
      </w:r>
    </w:p>
    <w:p>
      <w:r>
        <w:rPr>
          <w:b/>
        </w:rPr>
        <w:t xml:space="preserve">Tulos</w:t>
      </w:r>
    </w:p>
    <w:p>
      <w:r>
        <w:t xml:space="preserve">maantiede</w:t>
      </w:r>
    </w:p>
    <w:p>
      <w:r>
        <w:rPr>
          <w:b/>
        </w:rPr>
        <w:t xml:space="preserve">Tulos</w:t>
      </w:r>
    </w:p>
    <w:p>
      <w:r>
        <w:t xml:space="preserve">sijainti</w:t>
      </w:r>
    </w:p>
    <w:p>
      <w:r>
        <w:rPr>
          <w:b/>
        </w:rPr>
        <w:t xml:space="preserve">Esimerkki 9.5054</w:t>
      </w:r>
    </w:p>
    <w:p>
      <w:r>
        <w:t xml:space="preserve">Fairweather Johnson ja Cracked Rear views olivat 1990-luvun albumit miltä yhtyeeltä?</w:t>
      </w:r>
    </w:p>
    <w:p>
      <w:r>
        <w:rPr>
          <w:b/>
        </w:rPr>
        <w:t xml:space="preserve">Tulos</w:t>
      </w:r>
    </w:p>
    <w:p>
      <w:r>
        <w:t xml:space="preserve">musiikki</w:t>
      </w:r>
    </w:p>
    <w:p>
      <w:r>
        <w:rPr>
          <w:b/>
        </w:rPr>
        <w:t xml:space="preserve">Esimerkki 9.5055</w:t>
      </w:r>
    </w:p>
    <w:p>
      <w:r>
        <w:t xml:space="preserve">Hämähäkinseitti on keiju missä Shakespearen näytelmässä?</w:t>
      </w:r>
    </w:p>
    <w:p>
      <w:r>
        <w:rPr>
          <w:b/>
        </w:rPr>
        <w:t xml:space="preserve">Tulos</w:t>
      </w:r>
    </w:p>
    <w:p>
      <w:r>
        <w:t xml:space="preserve">fiktiivinen_universumi</w:t>
      </w:r>
    </w:p>
    <w:p>
      <w:r>
        <w:rPr>
          <w:b/>
        </w:rPr>
        <w:t xml:space="preserve">Esimerkki 9.5056</w:t>
      </w:r>
    </w:p>
    <w:p>
      <w:r>
        <w:t xml:space="preserve">Minkä säveltäjän teos on The Fairy Queen?</w:t>
      </w:r>
    </w:p>
    <w:p>
      <w:r>
        <w:rPr>
          <w:b/>
        </w:rPr>
        <w:t xml:space="preserve">Tulos</w:t>
      </w:r>
    </w:p>
    <w:p>
      <w:r>
        <w:t xml:space="preserve">musiikki</w:t>
      </w:r>
    </w:p>
    <w:p>
      <w:r>
        <w:rPr>
          <w:b/>
        </w:rPr>
        <w:t xml:space="preserve">Esimerkki 9.5057</w:t>
      </w:r>
    </w:p>
    <w:p>
      <w:r>
        <w:t xml:space="preserve">Minkä maan viimeinen kuningas oli hashemiittinen hallitsija Faisal 2.?</w:t>
      </w:r>
    </w:p>
    <w:p>
      <w:r>
        <w:rPr>
          <w:b/>
        </w:rPr>
        <w:t xml:space="preserve">Tulos</w:t>
      </w:r>
    </w:p>
    <w:p>
      <w:r>
        <w:t xml:space="preserve">ihmiset</w:t>
      </w:r>
    </w:p>
    <w:p>
      <w:r>
        <w:rPr>
          <w:b/>
        </w:rPr>
        <w:t xml:space="preserve">Esimerkki 9.5058</w:t>
      </w:r>
    </w:p>
    <w:p>
      <w:r>
        <w:t xml:space="preserve">Minkä maan kuningas Faisal oli, jonka veljenpoikansa murhasi vuonna 1975?</w:t>
      </w:r>
    </w:p>
    <w:p>
      <w:r>
        <w:rPr>
          <w:b/>
        </w:rPr>
        <w:t xml:space="preserve">Tulos</w:t>
      </w:r>
    </w:p>
    <w:p>
      <w:r>
        <w:t xml:space="preserve">ihmiset</w:t>
      </w:r>
    </w:p>
    <w:p>
      <w:r>
        <w:rPr>
          <w:b/>
        </w:rPr>
        <w:t xml:space="preserve">Esimerkki 9.5059</w:t>
      </w:r>
    </w:p>
    <w:p>
      <w:r>
        <w:t xml:space="preserve">Kenen kanssa Faith Evans teki listaykköshitin vuonna 1997 kappaleella I'll Be Missing You?</w:t>
      </w:r>
    </w:p>
    <w:p>
      <w:r>
        <w:rPr>
          <w:b/>
        </w:rPr>
        <w:t xml:space="preserve">Tulos</w:t>
      </w:r>
    </w:p>
    <w:p>
      <w:r>
        <w:t xml:space="preserve">palkinto</w:t>
      </w:r>
    </w:p>
    <w:p>
      <w:r>
        <w:rPr>
          <w:b/>
        </w:rPr>
        <w:t xml:space="preserve">Tulos</w:t>
      </w:r>
    </w:p>
    <w:p>
      <w:r>
        <w:t xml:space="preserve">musiikki</w:t>
      </w:r>
    </w:p>
    <w:p>
      <w:r>
        <w:rPr>
          <w:b/>
        </w:rPr>
        <w:t xml:space="preserve">Esimerkki 9.5060</w:t>
      </w:r>
    </w:p>
    <w:p>
      <w:r>
        <w:t xml:space="preserve">Missä Euroopan maassa Fakt on myydyin päivälehti?</w:t>
      </w:r>
    </w:p>
    <w:p>
      <w:r>
        <w:rPr>
          <w:b/>
        </w:rPr>
        <w:t xml:space="preserve">Tulos</w:t>
      </w:r>
    </w:p>
    <w:p>
      <w:r>
        <w:t xml:space="preserve">kirja</w:t>
      </w:r>
    </w:p>
    <w:p>
      <w:r>
        <w:rPr>
          <w:b/>
        </w:rPr>
        <w:t xml:space="preserve">Esimerkki 9.5061</w:t>
      </w:r>
    </w:p>
    <w:p>
      <w:r>
        <w:t xml:space="preserve">Millainen olento on falabella?</w:t>
      </w:r>
    </w:p>
    <w:p>
      <w:r>
        <w:rPr>
          <w:b/>
        </w:rPr>
        <w:t xml:space="preserve">Tulos</w:t>
      </w:r>
    </w:p>
    <w:p>
      <w:r>
        <w:t xml:space="preserve">biologia</w:t>
      </w:r>
    </w:p>
    <w:p>
      <w:r>
        <w:rPr>
          <w:b/>
        </w:rPr>
        <w:t xml:space="preserve">Esimerkki 9.5062</w:t>
      </w:r>
    </w:p>
    <w:p>
      <w:r>
        <w:t xml:space="preserve">Thumper, Flower ja Faline ovat kaikki fiktiivisiä hahmoja missä Disney-elokuvassa?</w:t>
      </w:r>
    </w:p>
    <w:p>
      <w:r>
        <w:rPr>
          <w:b/>
        </w:rPr>
        <w:t xml:space="preserve">Tulos</w:t>
      </w:r>
    </w:p>
    <w:p>
      <w:r>
        <w:t xml:space="preserve">elokuva</w:t>
      </w:r>
    </w:p>
    <w:p>
      <w:r>
        <w:rPr>
          <w:b/>
        </w:rPr>
        <w:t xml:space="preserve">Esimerkki 9.5063</w:t>
      </w:r>
    </w:p>
    <w:p>
      <w:r>
        <w:t xml:space="preserve">Kenen joukkoja Englannin Edvard I kukisti Falkirkissa 22. heinäkuuta 1298?</w:t>
      </w:r>
    </w:p>
    <w:p>
      <w:r>
        <w:rPr>
          <w:b/>
        </w:rPr>
        <w:t xml:space="preserve">Tulos</w:t>
      </w:r>
    </w:p>
    <w:p>
      <w:r>
        <w:t xml:space="preserve">sotilaallinen</w:t>
      </w:r>
    </w:p>
    <w:p>
      <w:r>
        <w:rPr>
          <w:b/>
        </w:rPr>
        <w:t xml:space="preserve">Esimerkki 9.5064</w:t>
      </w:r>
    </w:p>
    <w:p>
      <w:r>
        <w:t xml:space="preserve">Mikä muinainen rakenne kulki Old Kirkpatrickista, Dumbartonshiresta Bo'nessiin Falkirkiin?</w:t>
      </w:r>
    </w:p>
    <w:p>
      <w:r>
        <w:rPr>
          <w:b/>
        </w:rPr>
        <w:t xml:space="preserve">Tulos</w:t>
      </w:r>
    </w:p>
    <w:p>
      <w:r>
        <w:t xml:space="preserve">matka</w:t>
      </w:r>
    </w:p>
    <w:p>
      <w:r>
        <w:rPr>
          <w:b/>
        </w:rPr>
        <w:t xml:space="preserve">Esimerkki 9.5065</w:t>
      </w:r>
    </w:p>
    <w:p>
      <w:r>
        <w:t xml:space="preserve">Mikä on Falkirkin pyörä?</w:t>
      </w:r>
    </w:p>
    <w:p>
      <w:r>
        <w:rPr>
          <w:b/>
        </w:rPr>
        <w:t xml:space="preserve">Tulos</w:t>
      </w:r>
    </w:p>
    <w:p>
      <w:r>
        <w:t xml:space="preserve">pohja</w:t>
      </w:r>
    </w:p>
    <w:p>
      <w:r>
        <w:rPr>
          <w:b/>
        </w:rPr>
        <w:t xml:space="preserve">Esimerkki 9.5066</w:t>
      </w:r>
    </w:p>
    <w:p>
      <w:r>
        <w:t xml:space="preserve">Mikä on Etelä-Atlantilla sijaitsevan Falklandinsaariksi kutsutun saariryhmän pääkaupunki?</w:t>
      </w:r>
    </w:p>
    <w:p>
      <w:r>
        <w:rPr>
          <w:b/>
        </w:rPr>
        <w:t xml:space="preserve">Tulos</w:t>
      </w:r>
    </w:p>
    <w:p>
      <w:r>
        <w:t xml:space="preserve">sijainti</w:t>
      </w:r>
    </w:p>
    <w:p>
      <w:r>
        <w:rPr>
          <w:b/>
        </w:rPr>
        <w:t xml:space="preserve">Esimerkki 9.5067</w:t>
      </w:r>
    </w:p>
    <w:p>
      <w:r>
        <w:t xml:space="preserve">Mikä on Falklandinsaarten pääkaupunki?</w:t>
      </w:r>
    </w:p>
    <w:p>
      <w:r>
        <w:rPr>
          <w:b/>
        </w:rPr>
        <w:t xml:space="preserve">Tulos</w:t>
      </w:r>
    </w:p>
    <w:p>
      <w:r>
        <w:t xml:space="preserve">sijainti</w:t>
      </w:r>
    </w:p>
    <w:p>
      <w:r>
        <w:rPr>
          <w:b/>
        </w:rPr>
        <w:t xml:space="preserve">Esimerkki 9.5068</w:t>
      </w:r>
    </w:p>
    <w:p>
      <w:r>
        <w:t xml:space="preserve">Millä saarella sijaitsee Wideawaken lentokenttä, joka oli paljon esillä Falklandin kriisin aikana?</w:t>
      </w:r>
    </w:p>
    <w:p>
      <w:r>
        <w:rPr>
          <w:b/>
        </w:rPr>
        <w:t xml:space="preserve">Tulos</w:t>
      </w:r>
    </w:p>
    <w:p>
      <w:r>
        <w:t xml:space="preserve">maantiede</w:t>
      </w:r>
    </w:p>
    <w:p>
      <w:r>
        <w:rPr>
          <w:b/>
        </w:rPr>
        <w:t xml:space="preserve">Esimerkki 9.5069</w:t>
      </w:r>
    </w:p>
    <w:p>
      <w:r>
        <w:t xml:space="preserve">Kuka englantilainen näytelmäkirjailija kirjoitti vuonna 1925 näytelmän "Fallen Angels"?</w:t>
      </w:r>
    </w:p>
    <w:p>
      <w:r>
        <w:rPr>
          <w:b/>
        </w:rPr>
        <w:t xml:space="preserve">Tulos</w:t>
      </w:r>
    </w:p>
    <w:p>
      <w:r>
        <w:t xml:space="preserve">kirja</w:t>
      </w:r>
    </w:p>
    <w:p>
      <w:r>
        <w:rPr>
          <w:b/>
        </w:rPr>
        <w:t xml:space="preserve">Esimerkki 9.5070</w:t>
      </w:r>
    </w:p>
    <w:p>
      <w:r>
        <w:t xml:space="preserve">Kuka Fallin oli vuonna 2001?</w:t>
      </w:r>
    </w:p>
    <w:p>
      <w:r>
        <w:rPr>
          <w:b/>
        </w:rPr>
        <w:t xml:space="preserve">Tulos</w:t>
      </w:r>
    </w:p>
    <w:p>
      <w:r>
        <w:t xml:space="preserve">musiikki</w:t>
      </w:r>
    </w:p>
    <w:p>
      <w:r>
        <w:rPr>
          <w:b/>
        </w:rPr>
        <w:t xml:space="preserve">Esimerkki 9.5071</w:t>
      </w:r>
    </w:p>
    <w:p>
      <w:r>
        <w:t xml:space="preserve">Millä naislaulajalla oli vuonna 1998 Yhdistyneessä kuningaskunnassa myydyin albumi nimeltä `Falling Into You`?</w:t>
      </w:r>
    </w:p>
    <w:p>
      <w:r>
        <w:rPr>
          <w:b/>
        </w:rPr>
        <w:t xml:space="preserve">Tulos</w:t>
      </w:r>
    </w:p>
    <w:p>
      <w:r>
        <w:t xml:space="preserve">musiikki</w:t>
      </w:r>
    </w:p>
    <w:p>
      <w:r>
        <w:rPr>
          <w:b/>
        </w:rPr>
        <w:t xml:space="preserve">Esimerkki 9.5072</w:t>
      </w:r>
    </w:p>
    <w:p>
      <w:r>
        <w:t xml:space="preserve">Kesäkuun 8. päivänä 1867 syntyi mikä amerikkalainen arkkitehti ja sisustussuunnittelija, preerialaisen koulukuntaliikkeen johtaja, jonka tunnetuin suunnitelma on Fallingwater Pittsburgissa?</w:t>
      </w:r>
    </w:p>
    <w:p>
      <w:r>
        <w:rPr>
          <w:b/>
        </w:rPr>
        <w:t xml:space="preserve">Tulos</w:t>
      </w:r>
    </w:p>
    <w:p>
      <w:r>
        <w:t xml:space="preserve">arkkitehtuuri</w:t>
      </w:r>
    </w:p>
    <w:p>
      <w:r>
        <w:rPr>
          <w:b/>
        </w:rPr>
        <w:t xml:space="preserve">Esimerkki 9.5073</w:t>
      </w:r>
    </w:p>
    <w:p>
      <w:r>
        <w:t xml:space="preserve">Kuka arkkitehti suunnitteli Fallingwaterin talon Pittsburghin lähelle ja Robie-talon Chicagoon?</w:t>
      </w:r>
    </w:p>
    <w:p>
      <w:r>
        <w:rPr>
          <w:b/>
        </w:rPr>
        <w:t xml:space="preserve">Tulos</w:t>
      </w:r>
    </w:p>
    <w:p>
      <w:r>
        <w:t xml:space="preserve">arkkitehtuuri</w:t>
      </w:r>
    </w:p>
    <w:p>
      <w:r>
        <w:rPr>
          <w:b/>
        </w:rPr>
        <w:t xml:space="preserve">Esimerkki 9.5074</w:t>
      </w:r>
    </w:p>
    <w:p>
      <w:r>
        <w:t xml:space="preserve">Falstaff on keskeinen hahmo missä Shakespearen näytelmässä?</w:t>
      </w:r>
    </w:p>
    <w:p>
      <w:r>
        <w:rPr>
          <w:b/>
        </w:rPr>
        <w:t xml:space="preserve">Tulos</w:t>
      </w:r>
    </w:p>
    <w:p>
      <w:r>
        <w:t xml:space="preserve">kirja</w:t>
      </w:r>
    </w:p>
    <w:p>
      <w:r>
        <w:rPr>
          <w:b/>
        </w:rPr>
        <w:t xml:space="preserve">Tulos</w:t>
      </w:r>
    </w:p>
    <w:p>
      <w:r>
        <w:t xml:space="preserve">elokuva</w:t>
      </w:r>
    </w:p>
    <w:p>
      <w:r>
        <w:rPr>
          <w:b/>
        </w:rPr>
        <w:t xml:space="preserve">Tulos</w:t>
      </w:r>
    </w:p>
    <w:p>
      <w:r>
        <w:t xml:space="preserve">teatteri</w:t>
      </w:r>
    </w:p>
    <w:p>
      <w:r>
        <w:rPr>
          <w:b/>
        </w:rPr>
        <w:t xml:space="preserve">Esimerkki 9.5075</w:t>
      </w:r>
    </w:p>
    <w:p>
      <w:r>
        <w:t xml:space="preserve">Minkä Shakespearen näytelmän voisi tiivistää seuraavasti: "Falstaffin kyyninen kahden varakkaan naisen viettely menee pieleen, kun nämä saavat tietää toisistaan ja päättävät vastata kohteliaisuuteen tekemällä Falstaffista naurunalaisen"?</w:t>
      </w:r>
    </w:p>
    <w:p>
      <w:r>
        <w:rPr>
          <w:b/>
        </w:rPr>
        <w:t xml:space="preserve">Tulos</w:t>
      </w:r>
    </w:p>
    <w:p>
      <w:r>
        <w:t xml:space="preserve">kirja</w:t>
      </w:r>
    </w:p>
    <w:p>
      <w:r>
        <w:rPr>
          <w:b/>
        </w:rPr>
        <w:t xml:space="preserve">Tulos</w:t>
      </w:r>
    </w:p>
    <w:p>
      <w:r>
        <w:t xml:space="preserve">teatteri</w:t>
      </w:r>
    </w:p>
    <w:p>
      <w:r>
        <w:rPr>
          <w:b/>
        </w:rPr>
        <w:t xml:space="preserve">Esimerkki 9.5076</w:t>
      </w:r>
    </w:p>
    <w:p>
      <w:r>
        <w:t xml:space="preserve">Mikä on ainoa Shakespearen komedioista, jossa esiintyy "Falstaff"?</w:t>
      </w:r>
    </w:p>
    <w:p>
      <w:r>
        <w:rPr>
          <w:b/>
        </w:rPr>
        <w:t xml:space="preserve">Tulos</w:t>
      </w:r>
    </w:p>
    <w:p>
      <w:r>
        <w:t xml:space="preserve">elokuva</w:t>
      </w:r>
    </w:p>
    <w:p>
      <w:r>
        <w:rPr>
          <w:b/>
        </w:rPr>
        <w:t xml:space="preserve">Tulos</w:t>
      </w:r>
    </w:p>
    <w:p>
      <w:r>
        <w:t xml:space="preserve">teatteri</w:t>
      </w:r>
    </w:p>
    <w:p>
      <w:r>
        <w:rPr>
          <w:b/>
        </w:rPr>
        <w:t xml:space="preserve">Esimerkki 9.5077</w:t>
      </w:r>
    </w:p>
    <w:p>
      <w:r>
        <w:t xml:space="preserve">Kuka säveltäjä kirjoitti oopperan "Falstaff", joka perustuu Shakespearen näytelmään "The Merry wives of Windsor"?</w:t>
      </w:r>
    </w:p>
    <w:p>
      <w:r>
        <w:rPr>
          <w:b/>
        </w:rPr>
        <w:t xml:space="preserve">Tulos</w:t>
      </w:r>
    </w:p>
    <w:p>
      <w:r>
        <w:t xml:space="preserve">musiikki</w:t>
      </w:r>
    </w:p>
    <w:p>
      <w:r>
        <w:rPr>
          <w:b/>
        </w:rPr>
        <w:t xml:space="preserve">Esimerkki 9.5078</w:t>
      </w:r>
    </w:p>
    <w:p>
      <w:r>
        <w:t xml:space="preserve">Kenen viimeinen ooppera oli Falstaff?</w:t>
      </w:r>
    </w:p>
    <w:p>
      <w:r>
        <w:rPr>
          <w:b/>
        </w:rPr>
        <w:t xml:space="preserve">Tulos</w:t>
      </w:r>
    </w:p>
    <w:p>
      <w:r>
        <w:t xml:space="preserve">musiikki</w:t>
      </w:r>
    </w:p>
    <w:p>
      <w:r>
        <w:rPr>
          <w:b/>
        </w:rPr>
        <w:t xml:space="preserve">Esimerkki 9.5079</w:t>
      </w:r>
    </w:p>
    <w:p>
      <w:r>
        <w:t xml:space="preserve">Kuka voitti vuonna 2002 BBC:n TV-ohjelman "Fame Academy" -kilpailun?</w:t>
      </w:r>
    </w:p>
    <w:p>
      <w:r>
        <w:rPr>
          <w:b/>
        </w:rPr>
        <w:t xml:space="preserve">Tulos</w:t>
      </w:r>
    </w:p>
    <w:p>
      <w:r>
        <w:t xml:space="preserve">TV</w:t>
      </w:r>
    </w:p>
    <w:p>
      <w:r>
        <w:rPr>
          <w:b/>
        </w:rPr>
        <w:t xml:space="preserve">Esimerkki 9.5080</w:t>
      </w:r>
    </w:p>
    <w:p>
      <w:r>
        <w:t xml:space="preserve">Mikä kuuluisa Cunardin linjavarustamo, joka on nyt pysyvästi kiinnitetty Long Beachiin, Kaliforniassa, ja toimii hotellina ja ravintoloina, purjehti ensimmäisen kerran 27. toukokuuta 1937 ja poistui käytöstä vuonna 1967?</w:t>
      </w:r>
    </w:p>
    <w:p>
      <w:r>
        <w:rPr>
          <w:b/>
        </w:rPr>
        <w:t xml:space="preserve">Tulos</w:t>
      </w:r>
    </w:p>
    <w:p>
      <w:r>
        <w:t xml:space="preserve">matka</w:t>
      </w:r>
    </w:p>
    <w:p>
      <w:r>
        <w:rPr>
          <w:b/>
        </w:rPr>
        <w:t xml:space="preserve">Tulos</w:t>
      </w:r>
    </w:p>
    <w:p>
      <w:r>
        <w:t xml:space="preserve">veneet</w:t>
      </w:r>
    </w:p>
    <w:p>
      <w:r>
        <w:rPr>
          <w:b/>
        </w:rPr>
        <w:t xml:space="preserve">Esimerkki 9.5081</w:t>
      </w:r>
    </w:p>
    <w:p>
      <w:r>
        <w:t xml:space="preserve">Kuka näistä kirjoitti yhdessä David Bowien kanssa Carlos Alomarin kirjoittamaan kitarariffiin kappaleen Fame, jonka Bowie julkaisi vuonna 1975 Young Americans -albumillaan?</w:t>
      </w:r>
    </w:p>
    <w:p>
      <w:r>
        <w:rPr>
          <w:b/>
        </w:rPr>
        <w:t xml:space="preserve">Tulos</w:t>
      </w:r>
    </w:p>
    <w:p>
      <w:r>
        <w:t xml:space="preserve">musiikki</w:t>
      </w:r>
    </w:p>
    <w:p>
      <w:r>
        <w:rPr>
          <w:b/>
        </w:rPr>
        <w:t xml:space="preserve">Esimerkki 9.5082</w:t>
      </w:r>
    </w:p>
    <w:p>
      <w:r>
        <w:t xml:space="preserve">Mikä taksonominen arvojärjestys sijoittuu suvun ja lajin väliin?</w:t>
      </w:r>
    </w:p>
    <w:p>
      <w:r>
        <w:rPr>
          <w:b/>
        </w:rPr>
        <w:t xml:space="preserve">Tulos</w:t>
      </w:r>
    </w:p>
    <w:p>
      <w:r>
        <w:t xml:space="preserve">biologia</w:t>
      </w:r>
    </w:p>
    <w:p>
      <w:r>
        <w:rPr>
          <w:b/>
        </w:rPr>
        <w:t xml:space="preserve">Tulos</w:t>
      </w:r>
    </w:p>
    <w:p>
      <w:r>
        <w:t xml:space="preserve">tyyppi</w:t>
      </w:r>
    </w:p>
    <w:p>
      <w:r>
        <w:rPr>
          <w:b/>
        </w:rPr>
        <w:t xml:space="preserve">Esimerkki 9.5083</w:t>
      </w:r>
    </w:p>
    <w:p>
      <w:r>
        <w:t xml:space="preserve">Kuka juonsi ensimmäisenä Family Feudin?</w:t>
      </w:r>
    </w:p>
    <w:p>
      <w:r>
        <w:rPr>
          <w:b/>
        </w:rPr>
        <w:t xml:space="preserve">Tulos</w:t>
      </w:r>
    </w:p>
    <w:p>
      <w:r>
        <w:t xml:space="preserve">TV</w:t>
      </w:r>
    </w:p>
    <w:p>
      <w:r>
        <w:rPr>
          <w:b/>
        </w:rPr>
        <w:t xml:space="preserve">Esimerkki 9.5084</w:t>
      </w:r>
    </w:p>
    <w:p>
      <w:r>
        <w:t xml:space="preserve">Kuka esitteli Family Fortunesin Bob Monkhousen ja Les Dennisin välisenä aikana?</w:t>
      </w:r>
    </w:p>
    <w:p>
      <w:r>
        <w:rPr>
          <w:b/>
        </w:rPr>
        <w:t xml:space="preserve">Tulos</w:t>
      </w:r>
    </w:p>
    <w:p>
      <w:r>
        <w:t xml:space="preserve">TV</w:t>
      </w:r>
    </w:p>
    <w:p>
      <w:r>
        <w:rPr>
          <w:b/>
        </w:rPr>
        <w:t xml:space="preserve">Esimerkki 9.5085</w:t>
      </w:r>
    </w:p>
    <w:p>
      <w:r>
        <w:t xml:space="preserve">Kuka loi yhdysvaltalaisen Family Guy -animaatiosarjan vuonna 1998?</w:t>
      </w:r>
    </w:p>
    <w:p>
      <w:r>
        <w:rPr>
          <w:b/>
        </w:rPr>
        <w:t xml:space="preserve">Tulos</w:t>
      </w:r>
    </w:p>
    <w:p>
      <w:r>
        <w:t xml:space="preserve">TV</w:t>
      </w:r>
    </w:p>
    <w:p>
      <w:r>
        <w:rPr>
          <w:b/>
        </w:rPr>
        <w:t xml:space="preserve">Esimerkki 9.5086</w:t>
      </w:r>
    </w:p>
    <w:p>
      <w:r>
        <w:t xml:space="preserve">Mikä on Griffinien irstaan naapurin nimi Family Guy -televisiosarjassa?</w:t>
      </w:r>
    </w:p>
    <w:p>
      <w:r>
        <w:rPr>
          <w:b/>
        </w:rPr>
        <w:t xml:space="preserve">Tulos</w:t>
      </w:r>
    </w:p>
    <w:p>
      <w:r>
        <w:t xml:space="preserve">TV</w:t>
      </w:r>
    </w:p>
    <w:p>
      <w:r>
        <w:rPr>
          <w:b/>
        </w:rPr>
        <w:t xml:space="preserve">Esimerkki 9.5087</w:t>
      </w:r>
    </w:p>
    <w:p>
      <w:r>
        <w:t xml:space="preserve">Mikä on Griffinin seksihullun lentäjän naapurin nimi yhdysvaltalaisessa animaatiosarjassa "Family Guy"?</w:t>
      </w:r>
    </w:p>
    <w:p>
      <w:r>
        <w:rPr>
          <w:b/>
        </w:rPr>
        <w:t xml:space="preserve">Tulos</w:t>
      </w:r>
    </w:p>
    <w:p>
      <w:r>
        <w:t xml:space="preserve">TV</w:t>
      </w:r>
    </w:p>
    <w:p>
      <w:r>
        <w:rPr>
          <w:b/>
        </w:rPr>
        <w:t xml:space="preserve">Esimerkki 9.5088</w:t>
      </w:r>
    </w:p>
    <w:p>
      <w:r>
        <w:t xml:space="preserve">Kuka yhdysvaltalainen laulaja syntyi Alecia Moorena vuonna 1979, ja hänen hittejään ovat muun muassa "Get the Party Started", "Family Portrait", "Stupid Girls" ja "Who Knew"?</w:t>
      </w:r>
    </w:p>
    <w:p>
      <w:r>
        <w:rPr>
          <w:b/>
        </w:rPr>
        <w:t xml:space="preserve">Tulos</w:t>
      </w:r>
    </w:p>
    <w:p>
      <w:r>
        <w:t xml:space="preserve">musiikki</w:t>
      </w:r>
    </w:p>
    <w:p>
      <w:r>
        <w:rPr>
          <w:b/>
        </w:rPr>
        <w:t xml:space="preserve">Esimerkki 9.5089</w:t>
      </w:r>
    </w:p>
    <w:p>
      <w:r>
        <w:t xml:space="preserve">Minkä San Franciscon funk- ja soul-laulajan tukena The Family Stone toimi?</w:t>
      </w:r>
    </w:p>
    <w:p>
      <w:r>
        <w:rPr>
          <w:b/>
        </w:rPr>
        <w:t xml:space="preserve">Tulos</w:t>
      </w:r>
    </w:p>
    <w:p>
      <w:r>
        <w:t xml:space="preserve">musiikki</w:t>
      </w:r>
    </w:p>
    <w:p>
      <w:r>
        <w:rPr>
          <w:b/>
        </w:rPr>
        <w:t xml:space="preserve">Esimerkki 9.5090</w:t>
      </w:r>
    </w:p>
    <w:p>
      <w:r>
        <w:t xml:space="preserve">Kuka näyttelijä esitti Alexia televisiosarjassa `Family Ties`?</w:t>
      </w:r>
    </w:p>
    <w:p>
      <w:r>
        <w:rPr>
          <w:b/>
        </w:rPr>
        <w:t xml:space="preserve">Tulos</w:t>
      </w:r>
    </w:p>
    <w:p>
      <w:r>
        <w:t xml:space="preserve">TV</w:t>
      </w:r>
    </w:p>
    <w:p>
      <w:r>
        <w:rPr>
          <w:b/>
        </w:rPr>
        <w:t xml:space="preserve">Esimerkki 9.5091</w:t>
      </w:r>
    </w:p>
    <w:p>
      <w:r>
        <w:t xml:space="preserve">Kuka kirjoitti lastenkirjoja, joissa esiintyvät Noddy ja Isokorva sekä Famous Five?</w:t>
      </w:r>
    </w:p>
    <w:p>
      <w:r>
        <w:rPr>
          <w:b/>
        </w:rPr>
        <w:t xml:space="preserve">Tulos</w:t>
      </w:r>
    </w:p>
    <w:p>
      <w:r>
        <w:t xml:space="preserve">kirja</w:t>
      </w:r>
    </w:p>
    <w:p>
      <w:r>
        <w:rPr>
          <w:b/>
        </w:rPr>
        <w:t xml:space="preserve">Esimerkki 9.5092</w:t>
      </w:r>
    </w:p>
    <w:p>
      <w:r>
        <w:t xml:space="preserve">Kuka 1900-luvun säveltäjä kirjoitti Fanfare for the Common Manin?</w:t>
      </w:r>
    </w:p>
    <w:p>
      <w:r>
        <w:rPr>
          <w:b/>
        </w:rPr>
        <w:t xml:space="preserve">Tulos</w:t>
      </w:r>
    </w:p>
    <w:p>
      <w:r>
        <w:t xml:space="preserve">musiikki</w:t>
      </w:r>
    </w:p>
    <w:p>
      <w:r>
        <w:rPr>
          <w:b/>
        </w:rPr>
        <w:t xml:space="preserve">Esimerkki 9.5093</w:t>
      </w:r>
    </w:p>
    <w:p>
      <w:r>
        <w:t xml:space="preserve">Lokakuussa 1891 syntynyt yhdysvaltalainen koomikko, laulaja ja näyttelijä Fania Borach tunnettiin paremmin millä nimellä?</w:t>
      </w:r>
    </w:p>
    <w:p>
      <w:r>
        <w:rPr>
          <w:b/>
        </w:rPr>
        <w:t xml:space="preserve">Tulos</w:t>
      </w:r>
    </w:p>
    <w:p>
      <w:r>
        <w:t xml:space="preserve">fiktiivinen_universumi</w:t>
      </w:r>
    </w:p>
    <w:p>
      <w:r>
        <w:rPr>
          <w:b/>
        </w:rPr>
        <w:t xml:space="preserve">Esimerkki 9.5094</w:t>
      </w:r>
    </w:p>
    <w:p>
      <w:r>
        <w:t xml:space="preserve">Kuka näyttelee Fanny Briceä vuoden 1968 elokuvassa 'Funny Girl'?</w:t>
      </w:r>
    </w:p>
    <w:p>
      <w:r>
        <w:rPr>
          <w:b/>
        </w:rPr>
        <w:t xml:space="preserve">Tulos</w:t>
      </w:r>
    </w:p>
    <w:p>
      <w:r>
        <w:t xml:space="preserve">elokuva</w:t>
      </w:r>
    </w:p>
    <w:p>
      <w:r>
        <w:rPr>
          <w:b/>
        </w:rPr>
        <w:t xml:space="preserve">Tulos</w:t>
      </w:r>
    </w:p>
    <w:p>
      <w:r>
        <w:t xml:space="preserve">teatteri</w:t>
      </w:r>
    </w:p>
    <w:p>
      <w:r>
        <w:rPr>
          <w:b/>
        </w:rPr>
        <w:t xml:space="preserve">Esimerkki 9.5095</w:t>
      </w:r>
    </w:p>
    <w:p>
      <w:r>
        <w:t xml:space="preserve">Kuka kirjoitti vuonna 1940 romaanin 'Fanny By Gaslight'?</w:t>
      </w:r>
    </w:p>
    <w:p>
      <w:r>
        <w:rPr>
          <w:b/>
        </w:rPr>
        <w:t xml:space="preserve">Tulos</w:t>
      </w:r>
    </w:p>
    <w:p>
      <w:r>
        <w:t xml:space="preserve">kirja</w:t>
      </w:r>
    </w:p>
    <w:p>
      <w:r>
        <w:rPr>
          <w:b/>
        </w:rPr>
        <w:t xml:space="preserve">Tulos</w:t>
      </w:r>
    </w:p>
    <w:p>
      <w:r>
        <w:t xml:space="preserve">elokuva</w:t>
      </w:r>
    </w:p>
    <w:p>
      <w:r>
        <w:rPr>
          <w:b/>
        </w:rPr>
        <w:t xml:space="preserve">Esimerkki 9.5096</w:t>
      </w:r>
    </w:p>
    <w:p>
      <w:r>
        <w:t xml:space="preserve">Kuka oli "Fanny Hillin" kirjoittaja?</w:t>
      </w:r>
    </w:p>
    <w:p>
      <w:r>
        <w:rPr>
          <w:b/>
        </w:rPr>
        <w:t xml:space="preserve">Tulos</w:t>
      </w:r>
    </w:p>
    <w:p>
      <w:r>
        <w:t xml:space="preserve">kirja</w:t>
      </w:r>
    </w:p>
    <w:p>
      <w:r>
        <w:rPr>
          <w:b/>
        </w:rPr>
        <w:t xml:space="preserve">Esimerkki 9.5097</w:t>
      </w:r>
    </w:p>
    <w:p>
      <w:r>
        <w:t xml:space="preserve">Fanny Price on päähenkilö missä Jane Austenin romaanissa?</w:t>
      </w:r>
    </w:p>
    <w:p>
      <w:r>
        <w:rPr>
          <w:b/>
        </w:rPr>
        <w:t xml:space="preserve">Tulos</w:t>
      </w:r>
    </w:p>
    <w:p>
      <w:r>
        <w:t xml:space="preserve">kirja</w:t>
      </w:r>
    </w:p>
    <w:p>
      <w:r>
        <w:rPr>
          <w:b/>
        </w:rPr>
        <w:t xml:space="preserve">Esimerkki 9.5098</w:t>
      </w:r>
    </w:p>
    <w:p>
      <w:r>
        <w:t xml:space="preserve">Missä Charles Dickensin varhaisessa romaanissa esiintyvät Wackford ja Fanny Squeers, Smike, Newman Noggs ja Cheeryblen veljekset?</w:t>
      </w:r>
    </w:p>
    <w:p>
      <w:r>
        <w:rPr>
          <w:b/>
        </w:rPr>
        <w:t xml:space="preserve">Tulos</w:t>
      </w:r>
    </w:p>
    <w:p>
      <w:r>
        <w:t xml:space="preserve">kirja</w:t>
      </w:r>
    </w:p>
    <w:p>
      <w:r>
        <w:rPr>
          <w:b/>
        </w:rPr>
        <w:t xml:space="preserve">Tulos</w:t>
      </w:r>
    </w:p>
    <w:p>
      <w:r>
        <w:t xml:space="preserve">elokuva</w:t>
      </w:r>
    </w:p>
    <w:p>
      <w:r>
        <w:rPr>
          <w:b/>
        </w:rPr>
        <w:t xml:space="preserve">Esimerkki 9.5099</w:t>
      </w:r>
    </w:p>
    <w:p>
      <w:r>
        <w:t xml:space="preserve">Fanny Sunesson oli vakituinen ja erittäin menestyksekäs caddie mille major-golfarille vuosina 1990-1999?</w:t>
      </w:r>
    </w:p>
    <w:p>
      <w:r>
        <w:rPr>
          <w:b/>
        </w:rPr>
        <w:t xml:space="preserve">Tulos</w:t>
      </w:r>
    </w:p>
    <w:p>
      <w:r>
        <w:t xml:space="preserve">pohja</w:t>
      </w:r>
    </w:p>
    <w:p>
      <w:r>
        <w:rPr>
          <w:b/>
        </w:rPr>
        <w:t xml:space="preserve">Esimerkki 9.5100</w:t>
      </w:r>
    </w:p>
    <w:p>
      <w:r>
        <w:t xml:space="preserve">Kuka oli brittiläinen säveltäjä teoksen "Fantasia Thomas Tallisin teemasta"?</w:t>
      </w:r>
    </w:p>
    <w:p>
      <w:r>
        <w:rPr>
          <w:b/>
        </w:rPr>
        <w:t xml:space="preserve">Tulos</w:t>
      </w:r>
    </w:p>
    <w:p>
      <w:r>
        <w:t xml:space="preserve">musiikki</w:t>
      </w:r>
    </w:p>
    <w:p>
      <w:r>
        <w:rPr>
          <w:b/>
        </w:rPr>
        <w:t xml:space="preserve">Esimerkki 9.5101</w:t>
      </w:r>
    </w:p>
    <w:p>
      <w:r>
        <w:t xml:space="preserve">Kuka sävelsi Fantasia Thomas Tallisin teemasta ?</w:t>
      </w:r>
    </w:p>
    <w:p>
      <w:r>
        <w:rPr>
          <w:b/>
        </w:rPr>
        <w:t xml:space="preserve">Tulos</w:t>
      </w:r>
    </w:p>
    <w:p>
      <w:r>
        <w:t xml:space="preserve">musiikki</w:t>
      </w:r>
    </w:p>
    <w:p>
      <w:r>
        <w:rPr>
          <w:b/>
        </w:rPr>
        <w:t xml:space="preserve">Esimerkki 9.5102</w:t>
      </w:r>
    </w:p>
    <w:p>
      <w:r>
        <w:t xml:space="preserve">Kuka kirjoitti "Fantasia Thomas Tallisin teemasta"?</w:t>
      </w:r>
    </w:p>
    <w:p>
      <w:r>
        <w:rPr>
          <w:b/>
        </w:rPr>
        <w:t xml:space="preserve">Tulos</w:t>
      </w:r>
    </w:p>
    <w:p>
      <w:r>
        <w:t xml:space="preserve">musiikki</w:t>
      </w:r>
    </w:p>
    <w:p>
      <w:r>
        <w:rPr>
          <w:b/>
        </w:rPr>
        <w:t xml:space="preserve">Esimerkki 9.5103</w:t>
      </w:r>
    </w:p>
    <w:p>
      <w:r>
        <w:t xml:space="preserve">Kuka kirjailija loi Fantastic Mr Foxin hahmon?</w:t>
      </w:r>
    </w:p>
    <w:p>
      <w:r>
        <w:rPr>
          <w:b/>
        </w:rPr>
        <w:t xml:space="preserve">Tulos</w:t>
      </w:r>
    </w:p>
    <w:p>
      <w:r>
        <w:t xml:space="preserve">kirja</w:t>
      </w:r>
    </w:p>
    <w:p>
      <w:r>
        <w:rPr>
          <w:b/>
        </w:rPr>
        <w:t xml:space="preserve">Esimerkki 9.5104</w:t>
      </w:r>
    </w:p>
    <w:p>
      <w:r>
        <w:t xml:space="preserve">Kuka yhdysvaltalainen näyttelijä on herra Ketun äänenä vuonna 2009 ilmestyneessä animaatioelokuvassa "Fantastic Mr Fox"?</w:t>
      </w:r>
    </w:p>
    <w:p>
      <w:r>
        <w:rPr>
          <w:b/>
        </w:rPr>
        <w:t xml:space="preserve">Tulos</w:t>
      </w:r>
    </w:p>
    <w:p>
      <w:r>
        <w:t xml:space="preserve">elokuva</w:t>
      </w:r>
    </w:p>
    <w:p>
      <w:r>
        <w:rPr>
          <w:b/>
        </w:rPr>
        <w:t xml:space="preserve">Esimerkki 9.5105</w:t>
      </w:r>
    </w:p>
    <w:p>
      <w:r>
        <w:t xml:space="preserve">Mistä maasta löytyy FARC-kapinallisryhmä?</w:t>
      </w:r>
    </w:p>
    <w:p>
      <w:r>
        <w:rPr>
          <w:b/>
        </w:rPr>
        <w:t xml:space="preserve">Tulos</w:t>
      </w:r>
    </w:p>
    <w:p>
      <w:r>
        <w:t xml:space="preserve">pohja</w:t>
      </w:r>
    </w:p>
    <w:p>
      <w:r>
        <w:rPr>
          <w:b/>
        </w:rPr>
        <w:t xml:space="preserve">Esimerkki 9.5106</w:t>
      </w:r>
    </w:p>
    <w:p>
      <w:r>
        <w:t xml:space="preserve">Missä Etelä-Amerikan maassa FARC on suurin kapinallisryhmä?</w:t>
      </w:r>
    </w:p>
    <w:p>
      <w:r>
        <w:rPr>
          <w:b/>
        </w:rPr>
        <w:t xml:space="preserve">Tulos</w:t>
      </w:r>
    </w:p>
    <w:p>
      <w:r>
        <w:t xml:space="preserve">pohja</w:t>
      </w:r>
    </w:p>
    <w:p>
      <w:r>
        <w:rPr>
          <w:b/>
        </w:rPr>
        <w:t xml:space="preserve">Esimerkki 9.5107</w:t>
      </w:r>
    </w:p>
    <w:p>
      <w:r>
        <w:t xml:space="preserve">Minkä fiktiivisen etsivän romaaneissa "Pitkät jäähyväiset" ja "Jäähyväiset, rakkaani" on päähenkilö?</w:t>
      </w:r>
    </w:p>
    <w:p>
      <w:r>
        <w:rPr>
          <w:b/>
        </w:rPr>
        <w:t xml:space="preserve">Tulos</w:t>
      </w:r>
    </w:p>
    <w:p>
      <w:r>
        <w:t xml:space="preserve">kirja</w:t>
      </w:r>
    </w:p>
    <w:p>
      <w:r>
        <w:rPr>
          <w:b/>
        </w:rPr>
        <w:t xml:space="preserve">Esimerkki 9.5108</w:t>
      </w:r>
    </w:p>
    <w:p>
      <w:r>
        <w:t xml:space="preserve">Kuka yhdysvaltalainen kirjailija kirjoitti `A Farewell To Arms` vuonna 1929?</w:t>
      </w:r>
    </w:p>
    <w:p>
      <w:r>
        <w:rPr>
          <w:b/>
        </w:rPr>
        <w:t xml:space="preserve">Tulos</w:t>
      </w:r>
    </w:p>
    <w:p>
      <w:r>
        <w:t xml:space="preserve">kirja</w:t>
      </w:r>
    </w:p>
    <w:p>
      <w:r>
        <w:rPr>
          <w:b/>
        </w:rPr>
        <w:t xml:space="preserve">Tulos</w:t>
      </w:r>
    </w:p>
    <w:p>
      <w:r>
        <w:t xml:space="preserve">elokuva</w:t>
      </w:r>
    </w:p>
    <w:p>
      <w:r>
        <w:rPr>
          <w:b/>
        </w:rPr>
        <w:t xml:space="preserve">Esimerkki 9.5109</w:t>
      </w:r>
    </w:p>
    <w:p>
      <w:r>
        <w:t xml:space="preserve">Kuka kirjoitti 21. heinäkuuta 1899 syntyneen romaanin "A Farewell To Arms"?</w:t>
      </w:r>
    </w:p>
    <w:p>
      <w:r>
        <w:rPr>
          <w:b/>
        </w:rPr>
        <w:t xml:space="preserve">Tulos</w:t>
      </w:r>
    </w:p>
    <w:p>
      <w:r>
        <w:t xml:space="preserve">kirja</w:t>
      </w:r>
    </w:p>
    <w:p>
      <w:r>
        <w:rPr>
          <w:b/>
        </w:rPr>
        <w:t xml:space="preserve">Esimerkki 9.5110</w:t>
      </w:r>
    </w:p>
    <w:p>
      <w:r>
        <w:t xml:space="preserve">Kuka kirjoitti Jäähyväiset aseille vuonna 1929?</w:t>
      </w:r>
    </w:p>
    <w:p>
      <w:r>
        <w:rPr>
          <w:b/>
        </w:rPr>
        <w:t xml:space="preserve">Tulos</w:t>
      </w:r>
    </w:p>
    <w:p>
      <w:r>
        <w:t xml:space="preserve">kirja</w:t>
      </w:r>
    </w:p>
    <w:p>
      <w:r>
        <w:rPr>
          <w:b/>
        </w:rPr>
        <w:t xml:space="preserve">Esimerkki 9.5111</w:t>
      </w:r>
    </w:p>
    <w:p>
      <w:r>
        <w:t xml:space="preserve">Kuka kirjoitti Farewell to Arms ja The Sun Also Rises?</w:t>
      </w:r>
    </w:p>
    <w:p>
      <w:r>
        <w:rPr>
          <w:b/>
        </w:rPr>
        <w:t xml:space="preserve">Tulos</w:t>
      </w:r>
    </w:p>
    <w:p>
      <w:r>
        <w:t xml:space="preserve">kirja</w:t>
      </w:r>
    </w:p>
    <w:p>
      <w:r>
        <w:rPr>
          <w:b/>
        </w:rPr>
        <w:t xml:space="preserve">Esimerkki 9.5112</w:t>
      </w:r>
    </w:p>
    <w:p>
      <w:r>
        <w:t xml:space="preserve">Kuka kirjoitti kirjan A Farewell to Arms?</w:t>
      </w:r>
    </w:p>
    <w:p>
      <w:r>
        <w:rPr>
          <w:b/>
        </w:rPr>
        <w:t xml:space="preserve">Tulos</w:t>
      </w:r>
    </w:p>
    <w:p>
      <w:r>
        <w:t xml:space="preserve">kirja</w:t>
      </w:r>
    </w:p>
    <w:p>
      <w:r>
        <w:rPr>
          <w:b/>
        </w:rPr>
        <w:t xml:space="preserve">Esimerkki 9.5113</w:t>
      </w:r>
    </w:p>
    <w:p>
      <w:r>
        <w:t xml:space="preserve">Kuka kirjoitti teoksen Tree and Leaf ja Farmer Giles of Ham?</w:t>
      </w:r>
    </w:p>
    <w:p>
      <w:r>
        <w:rPr>
          <w:b/>
        </w:rPr>
        <w:t xml:space="preserve">Tulos</w:t>
      </w:r>
    </w:p>
    <w:p>
      <w:r>
        <w:t xml:space="preserve">kirja</w:t>
      </w:r>
    </w:p>
    <w:p>
      <w:r>
        <w:rPr>
          <w:b/>
        </w:rPr>
        <w:t xml:space="preserve">Esimerkki 9.5114</w:t>
      </w:r>
    </w:p>
    <w:p>
      <w:r>
        <w:t xml:space="preserve">Kuka sarjakuvapiirtäjä tuottaa sarjakuvasarjan The Far Side?</w:t>
      </w:r>
    </w:p>
    <w:p>
      <w:r>
        <w:rPr>
          <w:b/>
        </w:rPr>
        <w:t xml:space="preserve">Tulos</w:t>
      </w:r>
    </w:p>
    <w:p>
      <w:r>
        <w:t xml:space="preserve">comic_strips</w:t>
      </w:r>
    </w:p>
    <w:p>
      <w:r>
        <w:rPr>
          <w:b/>
        </w:rPr>
        <w:t xml:space="preserve">Esimerkki 9.5115</w:t>
      </w:r>
    </w:p>
    <w:p>
      <w:r>
        <w:t xml:space="preserve">Kuka pilapiirtäjä julkaisi "Far Side" -sarjakuvat?</w:t>
      </w:r>
    </w:p>
    <w:p>
      <w:r>
        <w:rPr>
          <w:b/>
        </w:rPr>
        <w:t xml:space="preserve">Tulos</w:t>
      </w:r>
    </w:p>
    <w:p>
      <w:r>
        <w:t xml:space="preserve">comic_strips</w:t>
      </w:r>
    </w:p>
    <w:p>
      <w:r>
        <w:rPr>
          <w:b/>
        </w:rPr>
        <w:t xml:space="preserve">Esimerkki 9.5116</w:t>
      </w:r>
    </w:p>
    <w:p>
      <w:r>
        <w:t xml:space="preserve">Kuka loi sarjakuvan The Far Side?</w:t>
      </w:r>
    </w:p>
    <w:p>
      <w:r>
        <w:rPr>
          <w:b/>
        </w:rPr>
        <w:t xml:space="preserve">Tulos</w:t>
      </w:r>
    </w:p>
    <w:p>
      <w:r>
        <w:t xml:space="preserve">comic_strips</w:t>
      </w:r>
    </w:p>
    <w:p>
      <w:r>
        <w:rPr>
          <w:b/>
        </w:rPr>
        <w:t xml:space="preserve">Esimerkki 9.5117</w:t>
      </w:r>
    </w:p>
    <w:p>
      <w:r>
        <w:t xml:space="preserve">Lokakuun 5. päivänä 1902 syntyi Ray Kroc, joka perusti maailman menestyneimmän pikaruokayrityksen, joka on kaikkialla läsnä oleva ruokalähde.</w:t>
      </w:r>
    </w:p>
    <w:p>
      <w:r>
        <w:rPr>
          <w:b/>
        </w:rPr>
        <w:t xml:space="preserve">Tulos</w:t>
      </w:r>
    </w:p>
    <w:p>
      <w:r>
        <w:t xml:space="preserve">liiketoiminta</w:t>
      </w:r>
    </w:p>
    <w:p>
      <w:r>
        <w:rPr>
          <w:b/>
        </w:rPr>
        <w:t xml:space="preserve">Tulos</w:t>
      </w:r>
    </w:p>
    <w:p>
      <w:r>
        <w:t xml:space="preserve">organisaatio</w:t>
      </w:r>
    </w:p>
    <w:p>
      <w:r>
        <w:rPr>
          <w:b/>
        </w:rPr>
        <w:t xml:space="preserve">Esimerkki 9.5118</w:t>
      </w:r>
    </w:p>
    <w:p>
      <w:r>
        <w:t xml:space="preserve">15. toukokuuta 1940 avattiin San Bernadinossa, Kaliforniassa, ensimmäinen ravintola, joka kuuluu nykyään maailman suurimpaan pikaruokaketjuun.</w:t>
      </w:r>
    </w:p>
    <w:p>
      <w:r>
        <w:rPr>
          <w:b/>
        </w:rPr>
        <w:t xml:space="preserve">Tulos</w:t>
      </w:r>
    </w:p>
    <w:p>
      <w:r>
        <w:t xml:space="preserve">ruokailu</w:t>
      </w:r>
    </w:p>
    <w:p>
      <w:r>
        <w:rPr>
          <w:b/>
        </w:rPr>
        <w:t xml:space="preserve">Esimerkki 9.5119</w:t>
      </w:r>
    </w:p>
    <w:p>
      <w:r>
        <w:t xml:space="preserve">Uskontunnustus Rukous Almut Paasto Pyhiinvaellus viisi pilaria mikä uskonto?</w:t>
      </w:r>
    </w:p>
    <w:p>
      <w:r>
        <w:rPr>
          <w:b/>
        </w:rPr>
        <w:t xml:space="preserve">Tulos</w:t>
      </w:r>
    </w:p>
    <w:p>
      <w:r>
        <w:t xml:space="preserve">uskonto</w:t>
      </w:r>
    </w:p>
    <w:p>
      <w:r>
        <w:rPr>
          <w:b/>
        </w:rPr>
        <w:t xml:space="preserve">Esimerkki 9.5120</w:t>
      </w:r>
    </w:p>
    <w:p>
      <w:r>
        <w:t xml:space="preserve">Mikä merialue on Rockallin, Solen ja Fastnetin vieressä?</w:t>
      </w:r>
    </w:p>
    <w:p>
      <w:r>
        <w:rPr>
          <w:b/>
        </w:rPr>
        <w:t xml:space="preserve">Tulos</w:t>
      </w:r>
    </w:p>
    <w:p>
      <w:r>
        <w:t xml:space="preserve">sijainti</w:t>
      </w:r>
    </w:p>
    <w:p>
      <w:r>
        <w:rPr>
          <w:b/>
        </w:rPr>
        <w:t xml:space="preserve">Esimerkki 9.5121</w:t>
      </w:r>
    </w:p>
    <w:p>
      <w:r>
        <w:t xml:space="preserve">Kuka oli Palestiinan presidentti ja Fatahin johtaja vuonna 2008?</w:t>
      </w:r>
    </w:p>
    <w:p>
      <w:r>
        <w:rPr>
          <w:b/>
        </w:rPr>
        <w:t xml:space="preserve">Tulos</w:t>
      </w:r>
    </w:p>
    <w:p>
      <w:r>
        <w:t xml:space="preserve">hallitus</w:t>
      </w:r>
    </w:p>
    <w:p>
      <w:r>
        <w:rPr>
          <w:b/>
        </w:rPr>
        <w:t xml:space="preserve">Tulos</w:t>
      </w:r>
    </w:p>
    <w:p>
      <w:r>
        <w:t xml:space="preserve">sotilaallinen</w:t>
      </w:r>
    </w:p>
    <w:p>
      <w:r>
        <w:rPr>
          <w:b/>
        </w:rPr>
        <w:t xml:space="preserve">Esimerkki 9.5122</w:t>
      </w:r>
    </w:p>
    <w:p>
      <w:r>
        <w:t xml:space="preserve">Kuka näytteli Michael Douglasin vaimoa elokuvassa 'Fatal Attraction'?</w:t>
      </w:r>
    </w:p>
    <w:p>
      <w:r>
        <w:rPr>
          <w:b/>
        </w:rPr>
        <w:t xml:space="preserve">Tulos</w:t>
      </w:r>
    </w:p>
    <w:p>
      <w:r>
        <w:t xml:space="preserve">elokuva</w:t>
      </w:r>
    </w:p>
    <w:p>
      <w:r>
        <w:rPr>
          <w:b/>
        </w:rPr>
        <w:t xml:space="preserve">Esimerkki 9.5123</w:t>
      </w:r>
    </w:p>
    <w:p>
      <w:r>
        <w:t xml:space="preserve">Norman Cook, joka tunnetaan nimellä Fat Boy Slim, aloitti musiikkiuransa minkä listaykkösen jäsenenä?</w:t>
      </w:r>
    </w:p>
    <w:p>
      <w:r>
        <w:rPr>
          <w:b/>
        </w:rPr>
        <w:t xml:space="preserve">Tulos</w:t>
      </w:r>
    </w:p>
    <w:p>
      <w:r>
        <w:t xml:space="preserve">musiikki</w:t>
      </w:r>
    </w:p>
    <w:p>
      <w:r>
        <w:rPr>
          <w:b/>
        </w:rPr>
        <w:t xml:space="preserve">Esimerkki 9.5124</w:t>
      </w:r>
    </w:p>
    <w:p>
      <w:r>
        <w:t xml:space="preserve">M4-tien varrella sijaitsevan huoltoaseman mukaan nimetty kokki, joka omistaa The Fat Duck -ravintolan ja joka on ollut In Search of Perfection (Täydellisyyttä etsimässä) -nimellä painetussa muodossa ja tiedotusvälineissä?</w:t>
      </w:r>
    </w:p>
    <w:p>
      <w:r>
        <w:rPr>
          <w:b/>
        </w:rPr>
        <w:t xml:space="preserve">Tulos</w:t>
      </w:r>
    </w:p>
    <w:p>
      <w:r>
        <w:t xml:space="preserve">kirja</w:t>
      </w:r>
    </w:p>
    <w:p>
      <w:r>
        <w:rPr>
          <w:b/>
        </w:rPr>
        <w:t xml:space="preserve">Tulos</w:t>
      </w:r>
    </w:p>
    <w:p>
      <w:r>
        <w:t xml:space="preserve">ruokailu</w:t>
      </w:r>
    </w:p>
    <w:p>
      <w:r>
        <w:rPr>
          <w:b/>
        </w:rPr>
        <w:t xml:space="preserve">Esimerkki 9.5125</w:t>
      </w:r>
    </w:p>
    <w:p>
      <w:r>
        <w:t xml:space="preserve">Kuka julkkiskokki omistaa Berkshiren Brayssa sijaitsevan kolmen Michelin-tähden The Fat Duck -ravintolan, joka on äänestetty The Good Food Guide -oppaan mukaan Yhdistyneen kuningaskunnan parhaaksi ravintolaksi viimeisten kuuden vuoden ajan?</w:t>
      </w:r>
    </w:p>
    <w:p>
      <w:r>
        <w:rPr>
          <w:b/>
        </w:rPr>
        <w:t xml:space="preserve">Tulos</w:t>
      </w:r>
    </w:p>
    <w:p>
      <w:r>
        <w:t xml:space="preserve">ruokailu</w:t>
      </w:r>
    </w:p>
    <w:p>
      <w:r>
        <w:rPr>
          <w:b/>
        </w:rPr>
        <w:t xml:space="preserve">Esimerkki 9.5126</w:t>
      </w:r>
    </w:p>
    <w:p>
      <w:r>
        <w:t xml:space="preserve">Kuka näyttelijä esittää Isä Brownia uusimmassa tv-sarjassa?</w:t>
      </w:r>
    </w:p>
    <w:p>
      <w:r>
        <w:rPr>
          <w:b/>
        </w:rPr>
        <w:t xml:space="preserve">Tulos</w:t>
      </w:r>
    </w:p>
    <w:p>
      <w:r>
        <w:t xml:space="preserve">TV</w:t>
      </w:r>
    </w:p>
    <w:p>
      <w:r>
        <w:rPr>
          <w:b/>
        </w:rPr>
        <w:t xml:space="preserve">Esimerkki 9.5127</w:t>
      </w:r>
    </w:p>
    <w:p>
      <w:r>
        <w:t xml:space="preserve">Kuka englantilainen kirjailija tunnetaan parhaiten Father Brown -dekkarisarjasta?</w:t>
      </w:r>
    </w:p>
    <w:p>
      <w:r>
        <w:rPr>
          <w:b/>
        </w:rPr>
        <w:t xml:space="preserve">Tulos</w:t>
      </w:r>
    </w:p>
    <w:p>
      <w:r>
        <w:t xml:space="preserve">kirja</w:t>
      </w:r>
    </w:p>
    <w:p>
      <w:r>
        <w:rPr>
          <w:b/>
        </w:rPr>
        <w:t xml:space="preserve">Esimerkki 9.5128</w:t>
      </w:r>
    </w:p>
    <w:p>
      <w:r>
        <w:t xml:space="preserve">Vuonna 1999 julkaistun elokuvan, jonka pääosassa Peter O'Toole näytteli isä Damienia, otsikkona oli Havaijin saariston minkä saaren nimi?</w:t>
      </w:r>
    </w:p>
    <w:p>
      <w:r>
        <w:rPr>
          <w:b/>
        </w:rPr>
        <w:t xml:space="preserve">Tulos</w:t>
      </w:r>
    </w:p>
    <w:p>
      <w:r>
        <w:t xml:space="preserve">elokuva</w:t>
      </w:r>
    </w:p>
    <w:p>
      <w:r>
        <w:rPr>
          <w:b/>
        </w:rPr>
        <w:t xml:space="preserve">Tulos</w:t>
      </w:r>
    </w:p>
    <w:p>
      <w:r>
        <w:t xml:space="preserve">sijainti</w:t>
      </w:r>
    </w:p>
    <w:p>
      <w:r>
        <w:rPr>
          <w:b/>
        </w:rPr>
        <w:t xml:space="preserve">Esimerkki 9.5129</w:t>
      </w:r>
    </w:p>
    <w:p>
      <w:r>
        <w:t xml:space="preserve">Vuonna 2005 järjestetyssä äänestyksessä isä Damien, Jacques Brel, Mercator ja Peter Paul Rubens sijoittuivat kaikki kymmenen parhaan maan suurimpien ihmisten listalle.</w:t>
      </w:r>
    </w:p>
    <w:p>
      <w:r>
        <w:rPr>
          <w:b/>
        </w:rPr>
        <w:t xml:space="preserve">Tulos</w:t>
      </w:r>
    </w:p>
    <w:p>
      <w:r>
        <w:t xml:space="preserve">ihmiset</w:t>
      </w:r>
    </w:p>
    <w:p>
      <w:r>
        <w:rPr>
          <w:b/>
        </w:rPr>
        <w:t xml:space="preserve">Esimerkki 9.5130</w:t>
      </w:r>
    </w:p>
    <w:p>
      <w:r>
        <w:t xml:space="preserve">Kuka tunnettiin sinfonian isänä?</w:t>
      </w:r>
    </w:p>
    <w:p>
      <w:r>
        <w:rPr>
          <w:b/>
        </w:rPr>
        <w:t xml:space="preserve">Tulos</w:t>
      </w:r>
    </w:p>
    <w:p>
      <w:r>
        <w:t xml:space="preserve">musiikki</w:t>
      </w:r>
    </w:p>
    <w:p>
      <w:r>
        <w:rPr>
          <w:b/>
        </w:rPr>
        <w:t xml:space="preserve">Esimerkki 9.5131</w:t>
      </w:r>
    </w:p>
    <w:p>
      <w:r>
        <w:t xml:space="preserve">Kuka näytteli Isä Tediä tv-sarjassa?</w:t>
      </w:r>
    </w:p>
    <w:p>
      <w:r>
        <w:rPr>
          <w:b/>
        </w:rPr>
        <w:t xml:space="preserve">Tulos</w:t>
      </w:r>
    </w:p>
    <w:p>
      <w:r>
        <w:t xml:space="preserve">TV</w:t>
      </w:r>
    </w:p>
    <w:p>
      <w:r>
        <w:rPr>
          <w:b/>
        </w:rPr>
        <w:t xml:space="preserve">Esimerkki 9.5132</w:t>
      </w:r>
    </w:p>
    <w:p>
      <w:r>
        <w:t xml:space="preserve">Mikä teini-ikäisten keskuudessa yleinen suutauti voi aiheuttaa turvonneita imusolmukkeita ja väsymystä?</w:t>
      </w:r>
    </w:p>
    <w:p>
      <w:r>
        <w:rPr>
          <w:b/>
        </w:rPr>
        <w:t xml:space="preserve">Tulos</w:t>
      </w:r>
    </w:p>
    <w:p>
      <w:r>
        <w:t xml:space="preserve">lääke</w:t>
      </w:r>
    </w:p>
    <w:p>
      <w:r>
        <w:rPr>
          <w:b/>
        </w:rPr>
        <w:t xml:space="preserve">Esimerkki 9.5133</w:t>
      </w:r>
    </w:p>
    <w:p>
      <w:r>
        <w:t xml:space="preserve">Fatima on kristillinen pyhäkkö ja pyhiinvaelluskohde missä maassa?</w:t>
      </w:r>
    </w:p>
    <w:p>
      <w:r>
        <w:rPr>
          <w:b/>
        </w:rPr>
        <w:t xml:space="preserve">Tulos</w:t>
      </w:r>
    </w:p>
    <w:p>
      <w:r>
        <w:t xml:space="preserve">sijainti</w:t>
      </w:r>
    </w:p>
    <w:p>
      <w:r>
        <w:rPr>
          <w:b/>
        </w:rPr>
        <w:t xml:space="preserve">Esimerkki 9.5134</w:t>
      </w:r>
    </w:p>
    <w:p>
      <w:r>
        <w:t xml:space="preserve">Minkä pianoa soittavan laulajan ensimmäinen hitti oli The Fat Man?</w:t>
      </w:r>
    </w:p>
    <w:p>
      <w:r>
        <w:rPr>
          <w:b/>
        </w:rPr>
        <w:t xml:space="preserve">Tulos</w:t>
      </w:r>
    </w:p>
    <w:p>
      <w:r>
        <w:t xml:space="preserve">musiikki</w:t>
      </w:r>
    </w:p>
    <w:p>
      <w:r>
        <w:rPr>
          <w:b/>
        </w:rPr>
        <w:t xml:space="preserve">Esimerkki 9.5135</w:t>
      </w:r>
    </w:p>
    <w:p>
      <w:r>
        <w:t xml:space="preserve">Mistä Fats Domino löysi jännityksensä vuonna 1956?</w:t>
      </w:r>
    </w:p>
    <w:p>
      <w:r>
        <w:rPr>
          <w:b/>
        </w:rPr>
        <w:t xml:space="preserve">Tulos</w:t>
      </w:r>
    </w:p>
    <w:p>
      <w:r>
        <w:t xml:space="preserve">musiikki</w:t>
      </w:r>
    </w:p>
    <w:p>
      <w:r>
        <w:rPr>
          <w:b/>
        </w:rPr>
        <w:t xml:space="preserve">Esimerkki 9.5136</w:t>
      </w:r>
    </w:p>
    <w:p>
      <w:r>
        <w:t xml:space="preserve">Fats Domino oli tunnettu minkä soittimen soittamisesta?</w:t>
      </w:r>
    </w:p>
    <w:p>
      <w:r>
        <w:rPr>
          <w:b/>
        </w:rPr>
        <w:t xml:space="preserve">Tulos</w:t>
      </w:r>
    </w:p>
    <w:p>
      <w:r>
        <w:t xml:space="preserve">musiikki</w:t>
      </w:r>
    </w:p>
    <w:p>
      <w:r>
        <w:rPr>
          <w:b/>
        </w:rPr>
        <w:t xml:space="preserve">Esimerkki 9.5137</w:t>
      </w:r>
    </w:p>
    <w:p>
      <w:r>
        <w:t xml:space="preserve">Fats Waller oli kuuluisa minkä soittimen soittamisesta?</w:t>
      </w:r>
    </w:p>
    <w:p>
      <w:r>
        <w:rPr>
          <w:b/>
        </w:rPr>
        <w:t xml:space="preserve">Tulos</w:t>
      </w:r>
    </w:p>
    <w:p>
      <w:r>
        <w:t xml:space="preserve">musiikki</w:t>
      </w:r>
    </w:p>
    <w:p>
      <w:r>
        <w:rPr>
          <w:b/>
        </w:rPr>
        <w:t xml:space="preserve">Esimerkki 9.5138</w:t>
      </w:r>
    </w:p>
    <w:p>
      <w:r>
        <w:t xml:space="preserve">Mikä on Kaliforniassa noin 800 mailin pituisen seismisen ruhjelinjan nimi?</w:t>
      </w:r>
    </w:p>
    <w:p>
      <w:r>
        <w:rPr>
          <w:b/>
        </w:rPr>
        <w:t xml:space="preserve">Tulos</w:t>
      </w:r>
    </w:p>
    <w:p>
      <w:r>
        <w:t xml:space="preserve">maantiede</w:t>
      </w:r>
    </w:p>
    <w:p>
      <w:r>
        <w:rPr>
          <w:b/>
        </w:rPr>
        <w:t xml:space="preserve">Esimerkki 9.5139</w:t>
      </w:r>
    </w:p>
    <w:p>
      <w:r>
        <w:t xml:space="preserve">Kuka kirjoitti oopperan Faust vuonna 1859?</w:t>
      </w:r>
    </w:p>
    <w:p>
      <w:r>
        <w:rPr>
          <w:b/>
        </w:rPr>
        <w:t xml:space="preserve">Tulos</w:t>
      </w:r>
    </w:p>
    <w:p>
      <w:r>
        <w:t xml:space="preserve">musiikki</w:t>
      </w:r>
    </w:p>
    <w:p>
      <w:r>
        <w:rPr>
          <w:b/>
        </w:rPr>
        <w:t xml:space="preserve">Esimerkki 9.5140</w:t>
      </w:r>
    </w:p>
    <w:p>
      <w:r>
        <w:t xml:space="preserve">Kuka oopperastaan "Faust" tunnetumpi säveltäjä on säveltänyt Vatikaanin hymnin musiikin?</w:t>
      </w:r>
    </w:p>
    <w:p>
      <w:r>
        <w:rPr>
          <w:b/>
        </w:rPr>
        <w:t xml:space="preserve">Tulos</w:t>
      </w:r>
    </w:p>
    <w:p>
      <w:r>
        <w:t xml:space="preserve">musiikki</w:t>
      </w:r>
    </w:p>
    <w:p>
      <w:r>
        <w:rPr>
          <w:b/>
        </w:rPr>
        <w:t xml:space="preserve">Esimerkki 9.5141</w:t>
      </w:r>
    </w:p>
    <w:p>
      <w:r>
        <w:t xml:space="preserve">Kuka saksalainen kirjailija, joka oli yksi Weimarin klassismin avainhahmoista 1700-luvun lopulla ja 1800-luvun alussa, kirjoitti kaksiosaisen draaman Faust, lukuisia runoja ja romaanin Nuoren Wertherin surut?</w:t>
      </w:r>
    </w:p>
    <w:p>
      <w:r>
        <w:rPr>
          <w:b/>
        </w:rPr>
        <w:t xml:space="preserve">Tulos</w:t>
      </w:r>
    </w:p>
    <w:p>
      <w:r>
        <w:t xml:space="preserve">kirja</w:t>
      </w:r>
    </w:p>
    <w:p>
      <w:r>
        <w:rPr>
          <w:b/>
        </w:rPr>
        <w:t xml:space="preserve">Tulos</w:t>
      </w:r>
    </w:p>
    <w:p>
      <w:r>
        <w:t xml:space="preserve">elokuva</w:t>
      </w:r>
    </w:p>
    <w:p>
      <w:r>
        <w:rPr>
          <w:b/>
        </w:rPr>
        <w:t xml:space="preserve">Tulos</w:t>
      </w:r>
    </w:p>
    <w:p>
      <w:r>
        <w:t xml:space="preserve">käyttäjä</w:t>
      </w:r>
    </w:p>
    <w:p>
      <w:r>
        <w:rPr>
          <w:b/>
        </w:rPr>
        <w:t xml:space="preserve">Esimerkki 9.5142</w:t>
      </w:r>
    </w:p>
    <w:p>
      <w:r>
        <w:t xml:space="preserve">Kuka on joskus nauttinut ihmismaksan, fava-papujen ja hyvän chianti-juoman syömisestä?</w:t>
      </w:r>
    </w:p>
    <w:p>
      <w:r>
        <w:rPr>
          <w:b/>
        </w:rPr>
        <w:t xml:space="preserve">Tulos</w:t>
      </w:r>
    </w:p>
    <w:p>
      <w:r>
        <w:t xml:space="preserve">elokuva</w:t>
      </w:r>
    </w:p>
    <w:p>
      <w:r>
        <w:rPr>
          <w:b/>
        </w:rPr>
        <w:t xml:space="preserve">Esimerkki 9.5143</w:t>
      </w:r>
    </w:p>
    <w:p>
      <w:r>
        <w:t xml:space="preserve">Mikä yhtye julkaisi vuonna 2007 albumin nimeltä "Favourite Worst Nightmare"?</w:t>
      </w:r>
    </w:p>
    <w:p>
      <w:r>
        <w:rPr>
          <w:b/>
        </w:rPr>
        <w:t xml:space="preserve">Tulos</w:t>
      </w:r>
    </w:p>
    <w:p>
      <w:r>
        <w:t xml:space="preserve">musiikki</w:t>
      </w:r>
    </w:p>
    <w:p>
      <w:r>
        <w:rPr>
          <w:b/>
        </w:rPr>
        <w:t xml:space="preserve">Esimerkki 9.5144</w:t>
      </w:r>
    </w:p>
    <w:p>
      <w:r>
        <w:t xml:space="preserve">Minkälainen myyttinen olento Harry Potter -kirjoissa on "Fawkes"?</w:t>
      </w:r>
    </w:p>
    <w:p>
      <w:r>
        <w:rPr>
          <w:b/>
        </w:rPr>
        <w:t xml:space="preserve">Tulos</w:t>
      </w:r>
    </w:p>
    <w:p>
      <w:r>
        <w:t xml:space="preserve">fiktiivinen_universumi</w:t>
      </w:r>
    </w:p>
    <w:p>
      <w:r>
        <w:rPr>
          <w:b/>
        </w:rPr>
        <w:t xml:space="preserve">Esimerkki 9.5145</w:t>
      </w:r>
    </w:p>
    <w:p>
      <w:r>
        <w:t xml:space="preserve">Missä merenrantakaupungissa televisiosarja "Fawlty Towers" esitettiin?</w:t>
      </w:r>
    </w:p>
    <w:p>
      <w:r>
        <w:rPr>
          <w:b/>
        </w:rPr>
        <w:t xml:space="preserve">Tulos</w:t>
      </w:r>
    </w:p>
    <w:p>
      <w:r>
        <w:t xml:space="preserve">fiktiivinen_universumi</w:t>
      </w:r>
    </w:p>
    <w:p>
      <w:r>
        <w:rPr>
          <w:b/>
        </w:rPr>
        <w:t xml:space="preserve">Esimerkki 9.5146</w:t>
      </w:r>
    </w:p>
    <w:p>
      <w:r>
        <w:t xml:space="preserve">Kuka yhdessä John Cleesen kanssa kirjoitti "Fawlty Towersin"?</w:t>
      </w:r>
    </w:p>
    <w:p>
      <w:r>
        <w:rPr>
          <w:b/>
        </w:rPr>
        <w:t xml:space="preserve">Tulos</w:t>
      </w:r>
    </w:p>
    <w:p>
      <w:r>
        <w:t xml:space="preserve">TV</w:t>
      </w:r>
    </w:p>
    <w:p>
      <w:r>
        <w:rPr>
          <w:b/>
        </w:rPr>
        <w:t xml:space="preserve">Esimerkki 9.5147</w:t>
      </w:r>
    </w:p>
    <w:p>
      <w:r>
        <w:t xml:space="preserve">Kuka kirjoitti "Fawlty Towersin" yhdessä John Cleesen kanssa?</w:t>
      </w:r>
    </w:p>
    <w:p>
      <w:r>
        <w:rPr>
          <w:b/>
        </w:rPr>
        <w:t xml:space="preserve">Tulos</w:t>
      </w:r>
    </w:p>
    <w:p>
      <w:r>
        <w:t xml:space="preserve">TV</w:t>
      </w:r>
    </w:p>
    <w:p>
      <w:r>
        <w:rPr>
          <w:b/>
        </w:rPr>
        <w:t xml:space="preserve">Esimerkki 9.5148</w:t>
      </w:r>
    </w:p>
    <w:p>
      <w:r>
        <w:t xml:space="preserve">Kuka näytteli Manuelia "Fawlty Towersissa"?</w:t>
      </w:r>
    </w:p>
    <w:p>
      <w:r>
        <w:rPr>
          <w:b/>
        </w:rPr>
        <w:t xml:space="preserve">Tulos</w:t>
      </w:r>
    </w:p>
    <w:p>
      <w:r>
        <w:t xml:space="preserve">TV</w:t>
      </w:r>
    </w:p>
    <w:p>
      <w:r>
        <w:rPr>
          <w:b/>
        </w:rPr>
        <w:t xml:space="preserve">Esimerkki 9.5149</w:t>
      </w:r>
    </w:p>
    <w:p>
      <w:r>
        <w:t xml:space="preserve">Mikä vuoden 1967 elokuva päättyi Faye Dunawayn ja Warren Beattyn esittämien hahmojen kuolemaan?</w:t>
      </w:r>
    </w:p>
    <w:p>
      <w:r>
        <w:rPr>
          <w:b/>
        </w:rPr>
        <w:t xml:space="preserve">Tulos</w:t>
      </w:r>
    </w:p>
    <w:p>
      <w:r>
        <w:t xml:space="preserve">elokuva</w:t>
      </w:r>
    </w:p>
    <w:p>
      <w:r>
        <w:rPr>
          <w:b/>
        </w:rPr>
        <w:t xml:space="preserve">Esimerkki 9.5150</w:t>
      </w:r>
    </w:p>
    <w:p>
      <w:r>
        <w:t xml:space="preserve">Faye Turney tuli tunnetuksi minkä palvelun jäsenenä?</w:t>
      </w:r>
    </w:p>
    <w:p>
      <w:r>
        <w:rPr>
          <w:b/>
        </w:rPr>
        <w:t xml:space="preserve">Tulos</w:t>
      </w:r>
    </w:p>
    <w:p>
      <w:r>
        <w:t xml:space="preserve">pohja</w:t>
      </w:r>
    </w:p>
    <w:p>
      <w:r>
        <w:rPr>
          <w:b/>
        </w:rPr>
        <w:t xml:space="preserve">Esimerkki 9.5151</w:t>
      </w:r>
    </w:p>
    <w:p>
      <w:r>
        <w:t xml:space="preserve">Missä vuoden 1933 elokuvassa Fay Wray näytteli Ann Darrow'ta?</w:t>
      </w:r>
    </w:p>
    <w:p>
      <w:r>
        <w:rPr>
          <w:b/>
        </w:rPr>
        <w:t xml:space="preserve">Tulos</w:t>
      </w:r>
    </w:p>
    <w:p>
      <w:r>
        <w:t xml:space="preserve">elokuva</w:t>
      </w:r>
    </w:p>
    <w:p>
      <w:r>
        <w:rPr>
          <w:b/>
        </w:rPr>
        <w:t xml:space="preserve">Esimerkki 9.5152</w:t>
      </w:r>
    </w:p>
    <w:p>
      <w:r>
        <w:t xml:space="preserve">Fay Wray, Jessica Lange ja Naomi Watts näyttelivät valkokankaalla Ann Darrow'ta, joka oli minkä olennon kiintymyksen kohde?</w:t>
      </w:r>
    </w:p>
    <w:p>
      <w:r>
        <w:rPr>
          <w:b/>
        </w:rPr>
        <w:t xml:space="preserve">Tulos</w:t>
      </w:r>
    </w:p>
    <w:p>
      <w:r>
        <w:t xml:space="preserve">elokuva</w:t>
      </w:r>
    </w:p>
    <w:p>
      <w:r>
        <w:rPr>
          <w:b/>
        </w:rPr>
        <w:t xml:space="preserve">Esimerkki 9.5153</w:t>
      </w:r>
    </w:p>
    <w:p>
      <w:r>
        <w:t xml:space="preserve">Mikä on Fay Wrayn hahmon ammatti vuoden 1933 elokuvassa `King Kong` Toimittaja, kirjailija vai näyttelijä?</w:t>
      </w:r>
    </w:p>
    <w:p>
      <w:r>
        <w:rPr>
          <w:b/>
        </w:rPr>
        <w:t xml:space="preserve">Tulos</w:t>
      </w:r>
    </w:p>
    <w:p>
      <w:r>
        <w:t xml:space="preserve">ihmiset</w:t>
      </w:r>
    </w:p>
    <w:p>
      <w:r>
        <w:rPr>
          <w:b/>
        </w:rPr>
        <w:t xml:space="preserve">Esimerkki 9.5154</w:t>
      </w:r>
    </w:p>
    <w:p>
      <w:r>
        <w:t xml:space="preserve">Kuka oli FBI:n ensimmäinen johtaja?</w:t>
      </w:r>
    </w:p>
    <w:p>
      <w:r>
        <w:rPr>
          <w:b/>
        </w:rPr>
        <w:t xml:space="preserve">Tulos</w:t>
      </w:r>
    </w:p>
    <w:p>
      <w:r>
        <w:t xml:space="preserve">organisaatio</w:t>
      </w:r>
    </w:p>
    <w:p>
      <w:r>
        <w:rPr>
          <w:b/>
        </w:rPr>
        <w:t xml:space="preserve">Esimerkki 9.5155</w:t>
      </w:r>
    </w:p>
    <w:p>
      <w:r>
        <w:t xml:space="preserve">Joulukuun 8. päivänä 1941 Roosevelt piti kuuluisan puheensa, joka tulee elämään häpeällisesti. Mihin hän viittasi?</w:t>
      </w:r>
    </w:p>
    <w:p>
      <w:r>
        <w:rPr>
          <w:b/>
        </w:rPr>
        <w:t xml:space="preserve">Tulos</w:t>
      </w:r>
    </w:p>
    <w:p>
      <w:r>
        <w:t xml:space="preserve">tapahtuma</w:t>
      </w:r>
    </w:p>
    <w:p>
      <w:r>
        <w:rPr>
          <w:b/>
        </w:rPr>
        <w:t xml:space="preserve">Esimerkki 9.5156</w:t>
      </w:r>
    </w:p>
    <w:p>
      <w:r>
        <w:t xml:space="preserve">Kuka kirjailija kirjoitti teoksen "Pelko ja inho Las Vegasissa" ja hänet tunnetaan "gonzojournalismin" keksijänä?</w:t>
      </w:r>
    </w:p>
    <w:p>
      <w:r>
        <w:rPr>
          <w:b/>
        </w:rPr>
        <w:t xml:space="preserve">Tulos</w:t>
      </w:r>
    </w:p>
    <w:p>
      <w:r>
        <w:t xml:space="preserve">kirja</w:t>
      </w:r>
    </w:p>
    <w:p>
      <w:r>
        <w:rPr>
          <w:b/>
        </w:rPr>
        <w:t xml:space="preserve">Tulos</w:t>
      </w:r>
    </w:p>
    <w:p>
      <w:r>
        <w:t xml:space="preserve">elokuva</w:t>
      </w:r>
    </w:p>
    <w:p>
      <w:r>
        <w:rPr>
          <w:b/>
        </w:rPr>
        <w:t xml:space="preserve">Esimerkki 9.5157</w:t>
      </w:r>
    </w:p>
    <w:p>
      <w:r>
        <w:t xml:space="preserve">Kuka kirjoitti Fear and Loathing in Las Vegas?</w:t>
      </w:r>
    </w:p>
    <w:p>
      <w:r>
        <w:rPr>
          <w:b/>
        </w:rPr>
        <w:t xml:space="preserve">Tulos</w:t>
      </w:r>
    </w:p>
    <w:p>
      <w:r>
        <w:t xml:space="preserve">kirja</w:t>
      </w:r>
    </w:p>
    <w:p>
      <w:r>
        <w:rPr>
          <w:b/>
        </w:rPr>
        <w:t xml:space="preserve">Tulos</w:t>
      </w:r>
    </w:p>
    <w:p>
      <w:r>
        <w:t xml:space="preserve">elokuva</w:t>
      </w:r>
    </w:p>
    <w:p>
      <w:r>
        <w:rPr>
          <w:b/>
        </w:rPr>
        <w:t xml:space="preserve">Esimerkki 9.5158</w:t>
      </w:r>
    </w:p>
    <w:p>
      <w:r>
        <w:t xml:space="preserve">Kuka kirjoitti näytelmän "Kolmannen valtakunnan pelko ja kurjuus"?</w:t>
      </w:r>
    </w:p>
    <w:p>
      <w:r>
        <w:rPr>
          <w:b/>
        </w:rPr>
        <w:t xml:space="preserve">Tulos</w:t>
      </w:r>
    </w:p>
    <w:p>
      <w:r>
        <w:t xml:space="preserve">kirja</w:t>
      </w:r>
    </w:p>
    <w:p>
      <w:r>
        <w:rPr>
          <w:b/>
        </w:rPr>
        <w:t xml:space="preserve">Esimerkki 9.5159</w:t>
      </w:r>
    </w:p>
    <w:p>
      <w:r>
        <w:t xml:space="preserve">Kuka kirjoitti feministisen teoksen Lentopelko?</w:t>
      </w:r>
    </w:p>
    <w:p>
      <w:r>
        <w:rPr>
          <w:b/>
        </w:rPr>
        <w:t xml:space="preserve">Tulos</w:t>
      </w:r>
    </w:p>
    <w:p>
      <w:r>
        <w:t xml:space="preserve">kirja</w:t>
      </w:r>
    </w:p>
    <w:p>
      <w:r>
        <w:rPr>
          <w:b/>
        </w:rPr>
        <w:t xml:space="preserve">Esimerkki 9.5160</w:t>
      </w:r>
    </w:p>
    <w:p>
      <w:r>
        <w:t xml:space="preserve">Mikä yhtye on julkaissut albumit Fear Of Music, True Stories ja Remain In Light?</w:t>
      </w:r>
    </w:p>
    <w:p>
      <w:r>
        <w:rPr>
          <w:b/>
        </w:rPr>
        <w:t xml:space="preserve">Tulos</w:t>
      </w:r>
    </w:p>
    <w:p>
      <w:r>
        <w:t xml:space="preserve">musiikki</w:t>
      </w:r>
    </w:p>
    <w:p>
      <w:r>
        <w:rPr>
          <w:b/>
        </w:rPr>
        <w:t xml:space="preserve">Tulos</w:t>
      </w:r>
    </w:p>
    <w:p>
      <w:r>
        <w:t xml:space="preserve">elokuva</w:t>
      </w:r>
    </w:p>
    <w:p>
      <w:r>
        <w:rPr>
          <w:b/>
        </w:rPr>
        <w:t xml:space="preserve">Esimerkki 9.5161</w:t>
      </w:r>
    </w:p>
    <w:p>
      <w:r>
        <w:t xml:space="preserve">Milloin on kristillisessä aikajärjestyksessä 'Stefanuksen juhla'?</w:t>
      </w:r>
    </w:p>
    <w:p>
      <w:r>
        <w:rPr>
          <w:b/>
        </w:rPr>
        <w:t xml:space="preserve">Tulos</w:t>
      </w:r>
    </w:p>
    <w:p>
      <w:r>
        <w:t xml:space="preserve">aika</w:t>
      </w:r>
    </w:p>
    <w:p>
      <w:r>
        <w:rPr>
          <w:b/>
        </w:rPr>
        <w:t xml:space="preserve">Esimerkki 9.5162</w:t>
      </w:r>
    </w:p>
    <w:p>
      <w:r>
        <w:t xml:space="preserve">Yhdysvaltain perustuslain pääkirjoittaja ja yli 1/3 Federalist Papersin kirjoittaja, mikä Yhdysvaltain neljäs presidentti oli CIC vuoden 1812 sodan aikana?</w:t>
      </w:r>
    </w:p>
    <w:p>
      <w:r>
        <w:rPr>
          <w:b/>
        </w:rPr>
        <w:t xml:space="preserve">Tulos</w:t>
      </w:r>
    </w:p>
    <w:p>
      <w:r>
        <w:t xml:space="preserve">kirja</w:t>
      </w:r>
    </w:p>
    <w:p>
      <w:r>
        <w:rPr>
          <w:b/>
        </w:rPr>
        <w:t xml:space="preserve">Tulos</w:t>
      </w:r>
    </w:p>
    <w:p>
      <w:r>
        <w:t xml:space="preserve">käyttäjä</w:t>
      </w:r>
    </w:p>
    <w:p>
      <w:r>
        <w:rPr>
          <w:b/>
        </w:rPr>
        <w:t xml:space="preserve">Tulos</w:t>
      </w:r>
    </w:p>
    <w:p>
      <w:r>
        <w:t xml:space="preserve">hallitus</w:t>
      </w:r>
    </w:p>
    <w:p>
      <w:r>
        <w:rPr>
          <w:b/>
        </w:rPr>
        <w:t xml:space="preserve">Tulos</w:t>
      </w:r>
    </w:p>
    <w:p>
      <w:r>
        <w:t xml:space="preserve">sotilaallinen</w:t>
      </w:r>
    </w:p>
    <w:p>
      <w:r>
        <w:rPr>
          <w:b/>
        </w:rPr>
        <w:t xml:space="preserve">Esimerkki 9.5163</w:t>
      </w:r>
    </w:p>
    <w:p>
      <w:r>
        <w:t xml:space="preserve">FIDE (Federation Internationale Des Echecs) on minkä lajin maailmanliitto?</w:t>
      </w:r>
    </w:p>
    <w:p>
      <w:r>
        <w:rPr>
          <w:b/>
        </w:rPr>
        <w:t xml:space="preserve">Tulos</w:t>
      </w:r>
    </w:p>
    <w:p>
      <w:r>
        <w:t xml:space="preserve">organisaatio</w:t>
      </w:r>
    </w:p>
    <w:p>
      <w:r>
        <w:rPr>
          <w:b/>
        </w:rPr>
        <w:t xml:space="preserve">Esimerkki 9.5164</w:t>
      </w:r>
    </w:p>
    <w:p>
      <w:r>
        <w:t xml:space="preserve">Minkä italialaisen rannikkokohteen lentoasemaa palvelee Federico Fellinin lentoasema?</w:t>
      </w:r>
    </w:p>
    <w:p>
      <w:r>
        <w:rPr>
          <w:b/>
        </w:rPr>
        <w:t xml:space="preserve">Tulos</w:t>
      </w:r>
    </w:p>
    <w:p>
      <w:r>
        <w:t xml:space="preserve">ilmailu</w:t>
      </w:r>
    </w:p>
    <w:p>
      <w:r>
        <w:rPr>
          <w:b/>
        </w:rPr>
        <w:t xml:space="preserve">Tulos</w:t>
      </w:r>
    </w:p>
    <w:p>
      <w:r>
        <w:t xml:space="preserve">sijainti</w:t>
      </w:r>
    </w:p>
    <w:p>
      <w:r>
        <w:rPr>
          <w:b/>
        </w:rPr>
        <w:t xml:space="preserve">Esimerkki 9.5165</w:t>
      </w:r>
    </w:p>
    <w:p>
      <w:r>
        <w:t xml:space="preserve">Termi "paparazzi" on peräisin Federico Fellinin elokuvan hahmon nimestä.</w:t>
      </w:r>
    </w:p>
    <w:p>
      <w:r>
        <w:rPr>
          <w:b/>
        </w:rPr>
        <w:t xml:space="preserve">Tulos</w:t>
      </w:r>
    </w:p>
    <w:p>
      <w:r>
        <w:t xml:space="preserve">kirja</w:t>
      </w:r>
    </w:p>
    <w:p>
      <w:r>
        <w:rPr>
          <w:b/>
        </w:rPr>
        <w:t xml:space="preserve">Tulos</w:t>
      </w:r>
    </w:p>
    <w:p>
      <w:r>
        <w:t xml:space="preserve">elokuva</w:t>
      </w:r>
    </w:p>
    <w:p>
      <w:r>
        <w:rPr>
          <w:b/>
        </w:rPr>
        <w:t xml:space="preserve">Esimerkki 9.5166</w:t>
      </w:r>
    </w:p>
    <w:p>
      <w:r>
        <w:t xml:space="preserve">Mikä on Simon ja Garfunkelin kappaleen oikea nimi, jota usein kutsutaan nimellä Feelin' Groovy?</w:t>
      </w:r>
    </w:p>
    <w:p>
      <w:r>
        <w:rPr>
          <w:b/>
        </w:rPr>
        <w:t xml:space="preserve">Tulos</w:t>
      </w:r>
    </w:p>
    <w:p>
      <w:r>
        <w:t xml:space="preserve">musiikki</w:t>
      </w:r>
    </w:p>
    <w:p>
      <w:r>
        <w:rPr>
          <w:b/>
        </w:rPr>
        <w:t xml:space="preserve">Esimerkki 9.5167</w:t>
      </w:r>
    </w:p>
    <w:p>
      <w:r>
        <w:t xml:space="preserve">'Feel Like Making Love' ja 'The First Time Ever I Saw Your Face' olivat hittihittejä mille naisartistille?</w:t>
      </w:r>
    </w:p>
    <w:p>
      <w:r>
        <w:rPr>
          <w:b/>
        </w:rPr>
        <w:t xml:space="preserve">Tulos</w:t>
      </w:r>
    </w:p>
    <w:p>
      <w:r>
        <w:t xml:space="preserve">musiikki</w:t>
      </w:r>
    </w:p>
    <w:p>
      <w:r>
        <w:rPr>
          <w:b/>
        </w:rPr>
        <w:t xml:space="preserve">Esimerkki 9.5168</w:t>
      </w:r>
    </w:p>
    <w:p>
      <w:r>
        <w:t xml:space="preserve">Kenellä oli vuonna 2012 hitti Feel So Close?</w:t>
      </w:r>
    </w:p>
    <w:p>
      <w:r>
        <w:rPr>
          <w:b/>
        </w:rPr>
        <w:t xml:space="preserve">Tulos</w:t>
      </w:r>
    </w:p>
    <w:p>
      <w:r>
        <w:t xml:space="preserve">musiikki</w:t>
      </w:r>
    </w:p>
    <w:p>
      <w:r>
        <w:rPr>
          <w:b/>
        </w:rPr>
        <w:t xml:space="preserve">Esimerkki 9.5169</w:t>
      </w:r>
    </w:p>
    <w:p>
      <w:r>
        <w:t xml:space="preserve">Minkä metallin kemiallinen symboli on Fe?</w:t>
      </w:r>
    </w:p>
    <w:p>
      <w:r>
        <w:rPr>
          <w:b/>
        </w:rPr>
        <w:t xml:space="preserve">Tulos</w:t>
      </w:r>
    </w:p>
    <w:p>
      <w:r>
        <w:t xml:space="preserve">kemia</w:t>
      </w:r>
    </w:p>
    <w:p>
      <w:r>
        <w:rPr>
          <w:b/>
        </w:rPr>
        <w:t xml:space="preserve">Tulos</w:t>
      </w:r>
    </w:p>
    <w:p>
      <w:r>
        <w:t xml:space="preserve">käyttäjä</w:t>
      </w:r>
    </w:p>
    <w:p>
      <w:r>
        <w:rPr>
          <w:b/>
        </w:rPr>
        <w:t xml:space="preserve">Tulos</w:t>
      </w:r>
    </w:p>
    <w:p>
      <w:r>
        <w:t xml:space="preserve">pohja</w:t>
      </w:r>
    </w:p>
    <w:p>
      <w:r>
        <w:rPr>
          <w:b/>
        </w:rPr>
        <w:t xml:space="preserve">Esimerkki 9.5170</w:t>
      </w:r>
    </w:p>
    <w:p>
      <w:r>
        <w:t xml:space="preserve">Mitä Fe edustaa jaksollisessa järjestelmässä?</w:t>
      </w:r>
    </w:p>
    <w:p>
      <w:r>
        <w:rPr>
          <w:b/>
        </w:rPr>
        <w:t xml:space="preserve">Tulos</w:t>
      </w:r>
    </w:p>
    <w:p>
      <w:r>
        <w:t xml:space="preserve">käyttäjä</w:t>
      </w:r>
    </w:p>
    <w:p>
      <w:r>
        <w:rPr>
          <w:b/>
        </w:rPr>
        <w:t xml:space="preserve">Tulos</w:t>
      </w:r>
    </w:p>
    <w:p>
      <w:r>
        <w:t xml:space="preserve">pohja</w:t>
      </w:r>
    </w:p>
    <w:p>
      <w:r>
        <w:rPr>
          <w:b/>
        </w:rPr>
        <w:t xml:space="preserve">Esimerkki 9.5171</w:t>
      </w:r>
    </w:p>
    <w:p>
      <w:r>
        <w:t xml:space="preserve">Minkä alkuaineen kemiallinen symboli on Fe?</w:t>
      </w:r>
    </w:p>
    <w:p>
      <w:r>
        <w:rPr>
          <w:b/>
        </w:rPr>
        <w:t xml:space="preserve">Tulos</w:t>
      </w:r>
    </w:p>
    <w:p>
      <w:r>
        <w:t xml:space="preserve">pohja</w:t>
      </w:r>
    </w:p>
    <w:p>
      <w:r>
        <w:rPr>
          <w:b/>
        </w:rPr>
        <w:t xml:space="preserve">Esimerkki 9.5172</w:t>
      </w:r>
    </w:p>
    <w:p>
      <w:r>
        <w:t xml:space="preserve">Minkä kemiallisen alkuaineen symboli on Fe?</w:t>
      </w:r>
    </w:p>
    <w:p>
      <w:r>
        <w:rPr>
          <w:b/>
        </w:rPr>
        <w:t xml:space="preserve">Tulos</w:t>
      </w:r>
    </w:p>
    <w:p>
      <w:r>
        <w:t xml:space="preserve">käyttäjä</w:t>
      </w:r>
    </w:p>
    <w:p>
      <w:r>
        <w:rPr>
          <w:b/>
        </w:rPr>
        <w:t xml:space="preserve">Tulos</w:t>
      </w:r>
    </w:p>
    <w:p>
      <w:r>
        <w:t xml:space="preserve">pohja</w:t>
      </w:r>
    </w:p>
    <w:p>
      <w:r>
        <w:rPr>
          <w:b/>
        </w:rPr>
        <w:t xml:space="preserve">Esimerkki 9.5173</w:t>
      </w:r>
    </w:p>
    <w:p>
      <w:r>
        <w:t xml:space="preserve">Minkä alkuaineen, jonka järjestysluku on 26 ja jonka symboli on Fe, nimi on latinankielisestä ferrumista?</w:t>
      </w:r>
    </w:p>
    <w:p>
      <w:r>
        <w:rPr>
          <w:b/>
        </w:rPr>
        <w:t xml:space="preserve">Tulos</w:t>
      </w:r>
    </w:p>
    <w:p>
      <w:r>
        <w:t xml:space="preserve">käyttäjä</w:t>
      </w:r>
    </w:p>
    <w:p>
      <w:r>
        <w:rPr>
          <w:b/>
        </w:rPr>
        <w:t xml:space="preserve">Esimerkki 9.5174</w:t>
      </w:r>
    </w:p>
    <w:p>
      <w:r>
        <w:t xml:space="preserve">Felidae on tieteellinen nimi mille eläimille?</w:t>
      </w:r>
    </w:p>
    <w:p>
      <w:r>
        <w:rPr>
          <w:b/>
        </w:rPr>
        <w:t xml:space="preserve">Tulos</w:t>
      </w:r>
    </w:p>
    <w:p>
      <w:r>
        <w:t xml:space="preserve">pohja</w:t>
      </w:r>
    </w:p>
    <w:p>
      <w:r>
        <w:rPr>
          <w:b/>
        </w:rPr>
        <w:t xml:space="preserve">Esimerkki 9.5175</w:t>
      </w:r>
    </w:p>
    <w:p>
      <w:r>
        <w:t xml:space="preserve">Minkä maan presidentiksi Felipe de Jesus Calderon Hinojosasta tuli joulukuussa 2006?</w:t>
      </w:r>
    </w:p>
    <w:p>
      <w:r>
        <w:rPr>
          <w:b/>
        </w:rPr>
        <w:t xml:space="preserve">Tulos</w:t>
      </w:r>
    </w:p>
    <w:p>
      <w:r>
        <w:t xml:space="preserve">hallitus</w:t>
      </w:r>
    </w:p>
    <w:p>
      <w:r>
        <w:rPr>
          <w:b/>
        </w:rPr>
        <w:t xml:space="preserve">Tulos</w:t>
      </w:r>
    </w:p>
    <w:p>
      <w:r>
        <w:t xml:space="preserve">ihmiset</w:t>
      </w:r>
    </w:p>
    <w:p>
      <w:r>
        <w:rPr>
          <w:b/>
        </w:rPr>
        <w:t xml:space="preserve">Esimerkki 9.5176</w:t>
      </w:r>
    </w:p>
    <w:p>
      <w:r>
        <w:t xml:space="preserve">Missä maassa Juan Carlos luopui vuonna 2014 vallasta ja Felipe VI nousi virkaan?</w:t>
      </w:r>
    </w:p>
    <w:p>
      <w:r>
        <w:rPr>
          <w:b/>
        </w:rPr>
        <w:t xml:space="preserve">Tulos</w:t>
      </w:r>
    </w:p>
    <w:p>
      <w:r>
        <w:t xml:space="preserve">hallitus</w:t>
      </w:r>
    </w:p>
    <w:p>
      <w:r>
        <w:rPr>
          <w:b/>
        </w:rPr>
        <w:t xml:space="preserve">Tulos</w:t>
      </w:r>
    </w:p>
    <w:p>
      <w:r>
        <w:t xml:space="preserve">royalty</w:t>
      </w:r>
    </w:p>
    <w:p>
      <w:r>
        <w:rPr>
          <w:b/>
        </w:rPr>
        <w:t xml:space="preserve">Esimerkki 9.5177</w:t>
      </w:r>
    </w:p>
    <w:p>
      <w:r>
        <w:t xml:space="preserve">Felix Hoffman löysi maailman ensimmäisen synteettisen lääkkeen 1897?</w:t>
      </w:r>
    </w:p>
    <w:p>
      <w:r>
        <w:rPr>
          <w:b/>
        </w:rPr>
        <w:t xml:space="preserve">Tulos</w:t>
      </w:r>
    </w:p>
    <w:p>
      <w:r>
        <w:t xml:space="preserve">laki</w:t>
      </w:r>
    </w:p>
    <w:p>
      <w:r>
        <w:rPr>
          <w:b/>
        </w:rPr>
        <w:t xml:space="preserve">Esimerkki 9.5178</w:t>
      </w:r>
    </w:p>
    <w:p>
      <w:r>
        <w:t xml:space="preserve">Felix Salten kirjoitti minkä Disney-sarjakuvan?</w:t>
      </w:r>
    </w:p>
    <w:p>
      <w:r>
        <w:rPr>
          <w:b/>
        </w:rPr>
        <w:t xml:space="preserve">Tulos</w:t>
      </w:r>
    </w:p>
    <w:p>
      <w:r>
        <w:t xml:space="preserve">elokuva</w:t>
      </w:r>
    </w:p>
    <w:p>
      <w:r>
        <w:rPr>
          <w:b/>
        </w:rPr>
        <w:t xml:space="preserve">Esimerkki 9.5179</w:t>
      </w:r>
    </w:p>
    <w:p>
      <w:r>
        <w:t xml:space="preserve">Mistä Felix Saltenin romaanista Walt Disney teki elokuvan vuonna 1942?</w:t>
      </w:r>
    </w:p>
    <w:p>
      <w:r>
        <w:rPr>
          <w:b/>
        </w:rPr>
        <w:t xml:space="preserve">Tulos</w:t>
      </w:r>
    </w:p>
    <w:p>
      <w:r>
        <w:t xml:space="preserve">elokuva</w:t>
      </w:r>
    </w:p>
    <w:p>
      <w:r>
        <w:rPr>
          <w:b/>
        </w:rPr>
        <w:t xml:space="preserve">Esimerkki 9.5180</w:t>
      </w:r>
    </w:p>
    <w:p>
      <w:r>
        <w:t xml:space="preserve">The Odd Couple -elokuvan tv-versiossa Felix Ungarin roolia esitti Tony Randall. Kuka näyttelijä esitti roolia alkuperäisessä vuoden 1968 elokuvassa?</w:t>
      </w:r>
    </w:p>
    <w:p>
      <w:r>
        <w:rPr>
          <w:b/>
        </w:rPr>
        <w:t xml:space="preserve">Tulos</w:t>
      </w:r>
    </w:p>
    <w:p>
      <w:r>
        <w:t xml:space="preserve">elokuva</w:t>
      </w:r>
    </w:p>
    <w:p>
      <w:r>
        <w:rPr>
          <w:b/>
        </w:rPr>
        <w:t xml:space="preserve">Esimerkki 9.5181</w:t>
      </w:r>
    </w:p>
    <w:p>
      <w:r>
        <w:t xml:space="preserve">Kämppäkaverit Felix Unger ja Oscar Madison ovat keskeisiä hahmoja missä näytelmässä, elokuvassa ja tv-sarjassa?</w:t>
      </w:r>
    </w:p>
    <w:p>
      <w:r>
        <w:rPr>
          <w:b/>
        </w:rPr>
        <w:t xml:space="preserve">Tulos</w:t>
      </w:r>
    </w:p>
    <w:p>
      <w:r>
        <w:t xml:space="preserve">TV</w:t>
      </w:r>
    </w:p>
    <w:p>
      <w:r>
        <w:rPr>
          <w:b/>
        </w:rPr>
        <w:t xml:space="preserve">Tulos</w:t>
      </w:r>
    </w:p>
    <w:p>
      <w:r>
        <w:t xml:space="preserve">elokuva</w:t>
      </w:r>
    </w:p>
    <w:p>
      <w:r>
        <w:rPr>
          <w:b/>
        </w:rPr>
        <w:t xml:space="preserve">Tulos</w:t>
      </w:r>
    </w:p>
    <w:p>
      <w:r>
        <w:t xml:space="preserve">teatteri</w:t>
      </w:r>
    </w:p>
    <w:p>
      <w:r>
        <w:rPr>
          <w:b/>
        </w:rPr>
        <w:t xml:space="preserve">Esimerkki 9.5182</w:t>
      </w:r>
    </w:p>
    <w:p>
      <w:r>
        <w:t xml:space="preserve">Missä sarjassa olivat hahmot Felix Unger ja Oscar Madison?</w:t>
      </w:r>
    </w:p>
    <w:p>
      <w:r>
        <w:rPr>
          <w:b/>
        </w:rPr>
        <w:t xml:space="preserve">Tulos</w:t>
      </w:r>
    </w:p>
    <w:p>
      <w:r>
        <w:t xml:space="preserve">TV</w:t>
      </w:r>
    </w:p>
    <w:p>
      <w:r>
        <w:rPr>
          <w:b/>
        </w:rPr>
        <w:t xml:space="preserve">Tulos</w:t>
      </w:r>
    </w:p>
    <w:p>
      <w:r>
        <w:t xml:space="preserve">elokuva</w:t>
      </w:r>
    </w:p>
    <w:p>
      <w:r>
        <w:rPr>
          <w:b/>
        </w:rPr>
        <w:t xml:space="preserve">Tulos</w:t>
      </w:r>
    </w:p>
    <w:p>
      <w:r>
        <w:t xml:space="preserve">teatteri</w:t>
      </w:r>
    </w:p>
    <w:p>
      <w:r>
        <w:rPr>
          <w:b/>
        </w:rPr>
        <w:t xml:space="preserve">Esimerkki 9.5183</w:t>
      </w:r>
    </w:p>
    <w:p>
      <w:r>
        <w:t xml:space="preserve">Oscar Madison ja Felix Unger tunnetaan paremmin kuin mitkä fiktiiviset Neil Simon -hahmot?</w:t>
      </w:r>
    </w:p>
    <w:p>
      <w:r>
        <w:rPr>
          <w:b/>
        </w:rPr>
        <w:t xml:space="preserve">Tulos</w:t>
      </w:r>
    </w:p>
    <w:p>
      <w:r>
        <w:t xml:space="preserve">TV</w:t>
      </w:r>
    </w:p>
    <w:p>
      <w:r>
        <w:rPr>
          <w:b/>
        </w:rPr>
        <w:t xml:space="preserve">Tulos</w:t>
      </w:r>
    </w:p>
    <w:p>
      <w:r>
        <w:t xml:space="preserve">elokuva</w:t>
      </w:r>
    </w:p>
    <w:p>
      <w:r>
        <w:rPr>
          <w:b/>
        </w:rPr>
        <w:t xml:space="preserve">Tulos</w:t>
      </w:r>
    </w:p>
    <w:p>
      <w:r>
        <w:t xml:space="preserve">teatteri</w:t>
      </w:r>
    </w:p>
    <w:p>
      <w:r>
        <w:rPr>
          <w:b/>
        </w:rPr>
        <w:t xml:space="preserve">Esimerkki 9.5184</w:t>
      </w:r>
    </w:p>
    <w:p>
      <w:r>
        <w:t xml:space="preserve">Kumpi oli Oscar Madisonista ja Felix Ungerista lurjus?</w:t>
      </w:r>
    </w:p>
    <w:p>
      <w:r>
        <w:rPr>
          <w:b/>
        </w:rPr>
        <w:t xml:space="preserve">Tulos</w:t>
      </w:r>
    </w:p>
    <w:p>
      <w:r>
        <w:t xml:space="preserve">TV</w:t>
      </w:r>
    </w:p>
    <w:p>
      <w:r>
        <w:rPr>
          <w:b/>
        </w:rPr>
        <w:t xml:space="preserve">Tulos</w:t>
      </w:r>
    </w:p>
    <w:p>
      <w:r>
        <w:t xml:space="preserve">teatteri</w:t>
      </w:r>
    </w:p>
    <w:p>
      <w:r>
        <w:rPr>
          <w:b/>
        </w:rPr>
        <w:t xml:space="preserve">Esimerkki 9.5185</w:t>
      </w:r>
    </w:p>
    <w:p>
      <w:r>
        <w:t xml:space="preserve">Mikä vuonna 1985 perustettu skotlantilainen pop-yhtye julkaisi albumit, kuten Raintown, Fellow Hoodlums, Walking Back Home?</w:t>
      </w:r>
    </w:p>
    <w:p>
      <w:r>
        <w:rPr>
          <w:b/>
        </w:rPr>
        <w:t xml:space="preserve">Tulos</w:t>
      </w:r>
    </w:p>
    <w:p>
      <w:r>
        <w:t xml:space="preserve">musiikki</w:t>
      </w:r>
    </w:p>
    <w:p>
      <w:r>
        <w:rPr>
          <w:b/>
        </w:rPr>
        <w:t xml:space="preserve">Esimerkki 9.5186</w:t>
      </w:r>
    </w:p>
    <w:p>
      <w:r>
        <w:t xml:space="preserve">Mikä on Tolkeinin Taru sormusten herrasta -teoksen velhon ja Sormuksen seurueen johtajan nimi?</w:t>
      </w:r>
    </w:p>
    <w:p>
      <w:r>
        <w:rPr>
          <w:b/>
        </w:rPr>
        <w:t xml:space="preserve">Tulos</w:t>
      </w:r>
    </w:p>
    <w:p>
      <w:r>
        <w:t xml:space="preserve">kirja</w:t>
      </w:r>
    </w:p>
    <w:p>
      <w:r>
        <w:rPr>
          <w:b/>
        </w:rPr>
        <w:t xml:space="preserve">Tulos</w:t>
      </w:r>
    </w:p>
    <w:p>
      <w:r>
        <w:t xml:space="preserve">elokuva</w:t>
      </w:r>
    </w:p>
    <w:p>
      <w:r>
        <w:rPr>
          <w:b/>
        </w:rPr>
        <w:t xml:space="preserve">Tulos</w:t>
      </w:r>
    </w:p>
    <w:p>
      <w:r>
        <w:t xml:space="preserve">fiktiivinen_universumi</w:t>
      </w:r>
    </w:p>
    <w:p>
      <w:r>
        <w:rPr>
          <w:b/>
        </w:rPr>
        <w:t xml:space="preserve">Esimerkki 9.5187</w:t>
      </w:r>
    </w:p>
    <w:p>
      <w:r>
        <w:t xml:space="preserve">Kiistelty kirja The Female Eunuch ilmestyi vuonna 1970. Kuka oli kirjailija?</w:t>
      </w:r>
    </w:p>
    <w:p>
      <w:r>
        <w:rPr>
          <w:b/>
        </w:rPr>
        <w:t xml:space="preserve">Tulos</w:t>
      </w:r>
    </w:p>
    <w:p>
      <w:r>
        <w:t xml:space="preserve">kirja</w:t>
      </w:r>
    </w:p>
    <w:p>
      <w:r>
        <w:rPr>
          <w:b/>
        </w:rPr>
        <w:t xml:space="preserve">Esimerkki 9.5188</w:t>
      </w:r>
    </w:p>
    <w:p>
      <w:r>
        <w:t xml:space="preserve">Kuka naisimitaattori Daniel Carroll, jonka ura alkoi vuonna 1945 ja jonka tunnetuin rooli oli päärooli suuressa Hello Dolly! -näytelmässä, kuoli kesäkuussa 2009?</w:t>
      </w:r>
    </w:p>
    <w:p>
      <w:r>
        <w:rPr>
          <w:b/>
        </w:rPr>
        <w:t xml:space="preserve">Tulos</w:t>
      </w:r>
    </w:p>
    <w:p>
      <w:r>
        <w:t xml:space="preserve">ihmiset</w:t>
      </w:r>
    </w:p>
    <w:p>
      <w:r>
        <w:rPr>
          <w:b/>
        </w:rPr>
        <w:t xml:space="preserve">Esimerkki 9.5189</w:t>
      </w:r>
    </w:p>
    <w:p>
      <w:r>
        <w:t xml:space="preserve">Kuka kuuluisa runoilija ja kirjailija, joka syntyi Intiassa vuonna 1865, kirjoitti runon "Naaras on tappavampi kuin mies"?</w:t>
      </w:r>
    </w:p>
    <w:p>
      <w:r>
        <w:rPr>
          <w:b/>
        </w:rPr>
        <w:t xml:space="preserve">Tulos</w:t>
      </w:r>
    </w:p>
    <w:p>
      <w:r>
        <w:t xml:space="preserve">kirja</w:t>
      </w:r>
    </w:p>
    <w:p>
      <w:r>
        <w:rPr>
          <w:b/>
        </w:rPr>
        <w:t xml:space="preserve">Esimerkki 9.5190</w:t>
      </w:r>
    </w:p>
    <w:p>
      <w:r>
        <w:t xml:space="preserve">Nimeä 2010-luvun naistenoikeusryhmä Femenin, Vladimir Putinin ja Parish Fashion Weekin paljain rintoin väijyjien (perustaja)kansallisuus jne.</w:t>
      </w:r>
    </w:p>
    <w:p>
      <w:r>
        <w:rPr>
          <w:b/>
        </w:rPr>
        <w:t xml:space="preserve">Tulos</w:t>
      </w:r>
    </w:p>
    <w:p>
      <w:r>
        <w:t xml:space="preserve">organisaatio</w:t>
      </w:r>
    </w:p>
    <w:p>
      <w:r>
        <w:rPr>
          <w:b/>
        </w:rPr>
        <w:t xml:space="preserve">Esimerkki 9.5191</w:t>
      </w:r>
    </w:p>
    <w:p>
      <w:r>
        <w:t xml:space="preserve">"Adallo", "Fenena" ja "Abigaillon" ovat hahmoja, jotka esiintyvät Verdin oopperassa?</w:t>
      </w:r>
    </w:p>
    <w:p>
      <w:r>
        <w:rPr>
          <w:b/>
        </w:rPr>
        <w:t xml:space="preserve">Tulos</w:t>
      </w:r>
    </w:p>
    <w:p>
      <w:r>
        <w:t xml:space="preserve">ooppera</w:t>
      </w:r>
    </w:p>
    <w:p>
      <w:r>
        <w:rPr>
          <w:b/>
        </w:rPr>
        <w:t xml:space="preserve">Esimerkki 9.5192</w:t>
      </w:r>
    </w:p>
    <w:p>
      <w:r>
        <w:t xml:space="preserve">Minkälainen olento on fennec?</w:t>
      </w:r>
    </w:p>
    <w:p>
      <w:r>
        <w:rPr>
          <w:b/>
        </w:rPr>
        <w:t xml:space="preserve">Tulos</w:t>
      </w:r>
    </w:p>
    <w:p>
      <w:r>
        <w:t xml:space="preserve">pohja</w:t>
      </w:r>
    </w:p>
    <w:p>
      <w:r>
        <w:rPr>
          <w:b/>
        </w:rPr>
        <w:t xml:space="preserve">Esimerkki 9.5193</w:t>
      </w:r>
    </w:p>
    <w:p>
      <w:r>
        <w:t xml:space="preserve">Minkä MLB-joukkueen koti on Fenway Park?</w:t>
      </w:r>
    </w:p>
    <w:p>
      <w:r>
        <w:rPr>
          <w:b/>
        </w:rPr>
        <w:t xml:space="preserve">Tulos</w:t>
      </w:r>
    </w:p>
    <w:p>
      <w:r>
        <w:t xml:space="preserve">urheilu</w:t>
      </w:r>
    </w:p>
    <w:p>
      <w:r>
        <w:rPr>
          <w:b/>
        </w:rPr>
        <w:t xml:space="preserve">Esimerkki 9.5194</w:t>
      </w:r>
    </w:p>
    <w:p>
      <w:r>
        <w:t xml:space="preserve">Missä Shakespearen näytelmässä esiintyvät hahmot "Ferdinand, Navarran kuningas", "Longaville", "Sir Nathaniel", "Holofemes" ja "Dull, a Constable"?</w:t>
      </w:r>
    </w:p>
    <w:p>
      <w:r>
        <w:rPr>
          <w:b/>
        </w:rPr>
        <w:t xml:space="preserve">Tulos</w:t>
      </w:r>
    </w:p>
    <w:p>
      <w:r>
        <w:t xml:space="preserve">kirja</w:t>
      </w:r>
    </w:p>
    <w:p>
      <w:r>
        <w:rPr>
          <w:b/>
        </w:rPr>
        <w:t xml:space="preserve">Tulos</w:t>
      </w:r>
    </w:p>
    <w:p>
      <w:r>
        <w:t xml:space="preserve">teatteri</w:t>
      </w:r>
    </w:p>
    <w:p>
      <w:r>
        <w:rPr>
          <w:b/>
        </w:rPr>
        <w:t xml:space="preserve">Esimerkki 9.5195</w:t>
      </w:r>
    </w:p>
    <w:p>
      <w:r>
        <w:t xml:space="preserve">Mikä oli jazzpianisti Ferdinand Joseph LaMothen taiteilijanimi?</w:t>
      </w:r>
    </w:p>
    <w:p>
      <w:r>
        <w:rPr>
          <w:b/>
        </w:rPr>
        <w:t xml:space="preserve">Tulos</w:t>
      </w:r>
    </w:p>
    <w:p>
      <w:r>
        <w:t xml:space="preserve">musiikki</w:t>
      </w:r>
    </w:p>
    <w:p>
      <w:r>
        <w:rPr>
          <w:b/>
        </w:rPr>
        <w:t xml:space="preserve">Esimerkki 9.5196</w:t>
      </w:r>
    </w:p>
    <w:p>
      <w:r>
        <w:t xml:space="preserve">Missä maassa sijaitsee Ferihegyn kansainvälinen lentoasema?</w:t>
      </w:r>
    </w:p>
    <w:p>
      <w:r>
        <w:rPr>
          <w:b/>
        </w:rPr>
        <w:t xml:space="preserve">Tulos</w:t>
      </w:r>
    </w:p>
    <w:p>
      <w:r>
        <w:t xml:space="preserve">sijainti</w:t>
      </w:r>
    </w:p>
    <w:p>
      <w:r>
        <w:rPr>
          <w:b/>
        </w:rPr>
        <w:t xml:space="preserve">Esimerkki 9.5197</w:t>
      </w:r>
    </w:p>
    <w:p>
      <w:r>
        <w:t xml:space="preserve">Mistä maasta Fernand Leger oli kotoisin?</w:t>
      </w:r>
    </w:p>
    <w:p>
      <w:r>
        <w:rPr>
          <w:b/>
        </w:rPr>
        <w:t xml:space="preserve">Tulos</w:t>
      </w:r>
    </w:p>
    <w:p>
      <w:r>
        <w:t xml:space="preserve">ihmiset</w:t>
      </w:r>
    </w:p>
    <w:p>
      <w:r>
        <w:rPr>
          <w:b/>
        </w:rPr>
        <w:t xml:space="preserve">Esimerkki 9.5198</w:t>
      </w:r>
    </w:p>
    <w:p>
      <w:r>
        <w:t xml:space="preserve">Mihin taidekoulukuntaan Fernand Leger kuului?</w:t>
      </w:r>
    </w:p>
    <w:p>
      <w:r>
        <w:rPr>
          <w:b/>
        </w:rPr>
        <w:t xml:space="preserve">Tulos</w:t>
      </w:r>
    </w:p>
    <w:p>
      <w:r>
        <w:t xml:space="preserve">visual_art</w:t>
      </w:r>
    </w:p>
    <w:p>
      <w:r>
        <w:rPr>
          <w:b/>
        </w:rPr>
        <w:t xml:space="preserve">Esimerkki 9.5199</w:t>
      </w:r>
    </w:p>
    <w:p>
      <w:r>
        <w:t xml:space="preserve">Missä F1-tallissa Fernando Alonso ajaa?</w:t>
      </w:r>
    </w:p>
    <w:p>
      <w:r>
        <w:rPr>
          <w:b/>
        </w:rPr>
        <w:t xml:space="preserve">Tulos</w:t>
      </w:r>
    </w:p>
    <w:p>
      <w:r>
        <w:t xml:space="preserve">urheilu</w:t>
      </w:r>
    </w:p>
    <w:p>
      <w:r>
        <w:rPr>
          <w:b/>
        </w:rPr>
        <w:t xml:space="preserve">Tulos</w:t>
      </w:r>
    </w:p>
    <w:p>
      <w:r>
        <w:t xml:space="preserve">pohja</w:t>
      </w:r>
    </w:p>
    <w:p>
      <w:r>
        <w:rPr>
          <w:b/>
        </w:rPr>
        <w:t xml:space="preserve">Esimerkki 9.5200</w:t>
      </w:r>
    </w:p>
    <w:p>
      <w:r>
        <w:t xml:space="preserve">Ranskan tiedustelupalvelun (DGSE) agentit kapteeni Dominique Prieur ja komentaja Alain Mafart tuomittiin valokuvaaja Fernando Pereiran taposta ja Greenpeacen Rainbow Warrior -aluksen upottamisesta vuonna 1985 missä satamassa?</w:t>
      </w:r>
    </w:p>
    <w:p>
      <w:r>
        <w:rPr>
          <w:b/>
        </w:rPr>
        <w:t xml:space="preserve">Tulos</w:t>
      </w:r>
    </w:p>
    <w:p>
      <w:r>
        <w:t xml:space="preserve">ihmiset</w:t>
      </w:r>
    </w:p>
    <w:p>
      <w:r>
        <w:rPr>
          <w:b/>
        </w:rPr>
        <w:t xml:space="preserve">Esimerkki 9.5201</w:t>
      </w:r>
    </w:p>
    <w:p>
      <w:r>
        <w:t xml:space="preserve">Mikä jalkapalloseura rikkoi Englannin siirtoennätyksen tammikuussa 2011 maksamalla Liverpool F C:lle 50 miljoonaa Fernando Torresista?</w:t>
      </w:r>
    </w:p>
    <w:p>
      <w:r>
        <w:rPr>
          <w:b/>
        </w:rPr>
        <w:t xml:space="preserve">Tulos</w:t>
      </w:r>
    </w:p>
    <w:p>
      <w:r>
        <w:t xml:space="preserve">jalkapallo</w:t>
      </w:r>
    </w:p>
    <w:p>
      <w:r>
        <w:rPr>
          <w:b/>
        </w:rPr>
        <w:t xml:space="preserve">Tulos</w:t>
      </w:r>
    </w:p>
    <w:p>
      <w:r>
        <w:t xml:space="preserve">urheilu</w:t>
      </w:r>
    </w:p>
    <w:p>
      <w:r>
        <w:rPr>
          <w:b/>
        </w:rPr>
        <w:t xml:space="preserve">Esimerkki 9.5202</w:t>
      </w:r>
    </w:p>
    <w:p>
      <w:r>
        <w:t xml:space="preserve">Kuka tv-kokki on naimisissa juontaja Fern Brittonin kanssa?</w:t>
      </w:r>
    </w:p>
    <w:p>
      <w:r>
        <w:rPr>
          <w:b/>
        </w:rPr>
        <w:t xml:space="preserve">Tulos</w:t>
      </w:r>
    </w:p>
    <w:p>
      <w:r>
        <w:t xml:space="preserve">ihmiset</w:t>
      </w:r>
    </w:p>
    <w:p>
      <w:r>
        <w:rPr>
          <w:b/>
        </w:rPr>
        <w:t xml:space="preserve">Esimerkki 9.5203</w:t>
      </w:r>
    </w:p>
    <w:p>
      <w:r>
        <w:t xml:space="preserve">Mikä Ferrarin malli on nimetty italialaisen sanan 'punapää' mukaan?</w:t>
      </w:r>
    </w:p>
    <w:p>
      <w:r>
        <w:rPr>
          <w:b/>
        </w:rPr>
        <w:t xml:space="preserve">Tulos</w:t>
      </w:r>
    </w:p>
    <w:p>
      <w:r>
        <w:t xml:space="preserve">autoteollisuus</w:t>
      </w:r>
    </w:p>
    <w:p>
      <w:r>
        <w:rPr>
          <w:b/>
        </w:rPr>
        <w:t xml:space="preserve">Tulos</w:t>
      </w:r>
    </w:p>
    <w:p>
      <w:r>
        <w:t xml:space="preserve">pohja</w:t>
      </w:r>
    </w:p>
    <w:p>
      <w:r>
        <w:rPr>
          <w:b/>
        </w:rPr>
        <w:t xml:space="preserve">Esimerkki 9.5204</w:t>
      </w:r>
    </w:p>
    <w:p>
      <w:r>
        <w:t xml:space="preserve">Ketä Fess Parker näytteli televisiossa 1964?</w:t>
      </w:r>
    </w:p>
    <w:p>
      <w:r>
        <w:rPr>
          <w:b/>
        </w:rPr>
        <w:t xml:space="preserve">Tulos</w:t>
      </w:r>
    </w:p>
    <w:p>
      <w:r>
        <w:t xml:space="preserve">TV</w:t>
      </w:r>
    </w:p>
    <w:p>
      <w:r>
        <w:rPr>
          <w:b/>
        </w:rPr>
        <w:t xml:space="preserve">Tulos</w:t>
      </w:r>
    </w:p>
    <w:p>
      <w:r>
        <w:t xml:space="preserve">elokuva</w:t>
      </w:r>
    </w:p>
    <w:p>
      <w:r>
        <w:rPr>
          <w:b/>
        </w:rPr>
        <w:t xml:space="preserve">Esimerkki 9.5205</w:t>
      </w:r>
    </w:p>
    <w:p>
      <w:r>
        <w:t xml:space="preserve">Missä Shakespearen näytelmissä esiintyy hölmö Feste?</w:t>
      </w:r>
    </w:p>
    <w:p>
      <w:r>
        <w:rPr>
          <w:b/>
        </w:rPr>
        <w:t xml:space="preserve">Tulos</w:t>
      </w:r>
    </w:p>
    <w:p>
      <w:r>
        <w:t xml:space="preserve">kirja</w:t>
      </w:r>
    </w:p>
    <w:p>
      <w:r>
        <w:rPr>
          <w:b/>
        </w:rPr>
        <w:t xml:space="preserve">Tulos</w:t>
      </w:r>
    </w:p>
    <w:p>
      <w:r>
        <w:t xml:space="preserve">elokuva</w:t>
      </w:r>
    </w:p>
    <w:p>
      <w:r>
        <w:rPr>
          <w:b/>
        </w:rPr>
        <w:t xml:space="preserve">Tulos</w:t>
      </w:r>
    </w:p>
    <w:p>
      <w:r>
        <w:t xml:space="preserve">teatteri</w:t>
      </w:r>
    </w:p>
    <w:p>
      <w:r>
        <w:rPr>
          <w:b/>
        </w:rPr>
        <w:t xml:space="preserve">Esimerkki 9.5206</w:t>
      </w:r>
    </w:p>
    <w:p>
      <w:r>
        <w:t xml:space="preserve">Missä Shakespearen näytelmässä klovni Feste esiintyy?</w:t>
      </w:r>
    </w:p>
    <w:p>
      <w:r>
        <w:rPr>
          <w:b/>
        </w:rPr>
        <w:t xml:space="preserve">Tulos</w:t>
      </w:r>
    </w:p>
    <w:p>
      <w:r>
        <w:t xml:space="preserve">kirja</w:t>
      </w:r>
    </w:p>
    <w:p>
      <w:r>
        <w:rPr>
          <w:b/>
        </w:rPr>
        <w:t xml:space="preserve">Tulos</w:t>
      </w:r>
    </w:p>
    <w:p>
      <w:r>
        <w:t xml:space="preserve">teatteri</w:t>
      </w:r>
    </w:p>
    <w:p>
      <w:r>
        <w:rPr>
          <w:b/>
        </w:rPr>
        <w:t xml:space="preserve">Esimerkki 9.5207</w:t>
      </w:r>
    </w:p>
    <w:p>
      <w:r>
        <w:t xml:space="preserve">Missä Shakespearen näytelmässä Feste-klovni sanoo, että moni hyvä hirttäytyminen estää huonon avioliiton?</w:t>
      </w:r>
    </w:p>
    <w:p>
      <w:r>
        <w:rPr>
          <w:b/>
        </w:rPr>
        <w:t xml:space="preserve">Tulos</w:t>
      </w:r>
    </w:p>
    <w:p>
      <w:r>
        <w:t xml:space="preserve">teatteri</w:t>
      </w:r>
    </w:p>
    <w:p>
      <w:r>
        <w:rPr>
          <w:b/>
        </w:rPr>
        <w:t xml:space="preserve">Esimerkki 9.5208</w:t>
      </w:r>
    </w:p>
    <w:p>
      <w:r>
        <w:t xml:space="preserve">Mihin uskontoon kuuluisit, jos juhlisit Diwalia (valojen juhlaa)?</w:t>
      </w:r>
    </w:p>
    <w:p>
      <w:r>
        <w:rPr>
          <w:b/>
        </w:rPr>
        <w:t xml:space="preserve">Tulos</w:t>
      </w:r>
    </w:p>
    <w:p>
      <w:r>
        <w:t xml:space="preserve">aika</w:t>
      </w:r>
    </w:p>
    <w:p>
      <w:r>
        <w:rPr>
          <w:b/>
        </w:rPr>
        <w:t xml:space="preserve">Esimerkki 9.5209</w:t>
      </w:r>
    </w:p>
    <w:p>
      <w:r>
        <w:t xml:space="preserve">Feta-juusto valmistetaan pääasiassa minkä eläimen maidosta?</w:t>
      </w:r>
    </w:p>
    <w:p>
      <w:r>
        <w:rPr>
          <w:b/>
        </w:rPr>
        <w:t xml:space="preserve">Tulos</w:t>
      </w:r>
    </w:p>
    <w:p>
      <w:r>
        <w:t xml:space="preserve">ruoka</w:t>
      </w:r>
    </w:p>
    <w:p>
      <w:r>
        <w:rPr>
          <w:b/>
        </w:rPr>
        <w:t xml:space="preserve">Esimerkki 9.5210</w:t>
      </w:r>
    </w:p>
    <w:p>
      <w:r>
        <w:t xml:space="preserve">Mistä maasta fetaksi kutsuttu juusto on peräisin?</w:t>
      </w:r>
    </w:p>
    <w:p>
      <w:r>
        <w:rPr>
          <w:b/>
        </w:rPr>
        <w:t xml:space="preserve">Tulos</w:t>
      </w:r>
    </w:p>
    <w:p>
      <w:r>
        <w:t xml:space="preserve">ruoka</w:t>
      </w:r>
    </w:p>
    <w:p>
      <w:r>
        <w:rPr>
          <w:b/>
        </w:rPr>
        <w:t xml:space="preserve">Esimerkki 9.5211</w:t>
      </w:r>
    </w:p>
    <w:p>
      <w:r>
        <w:t xml:space="preserve">Unst, Yell ja Fetlar kuuluvat mihin saariryhmään?</w:t>
      </w:r>
    </w:p>
    <w:p>
      <w:r>
        <w:rPr>
          <w:b/>
        </w:rPr>
        <w:t xml:space="preserve">Tulos</w:t>
      </w:r>
    </w:p>
    <w:p>
      <w:r>
        <w:t xml:space="preserve">maantiede</w:t>
      </w:r>
    </w:p>
    <w:p>
      <w:r>
        <w:rPr>
          <w:b/>
        </w:rPr>
        <w:t xml:space="preserve">Esimerkki 9.5212</w:t>
      </w:r>
    </w:p>
    <w:p>
      <w:r>
        <w:t xml:space="preserve">Fever oli alun perin vuoden 1956 hitti kenelle?</w:t>
      </w:r>
    </w:p>
    <w:p>
      <w:r>
        <w:rPr>
          <w:b/>
        </w:rPr>
        <w:t xml:space="preserve">Tulos</w:t>
      </w:r>
    </w:p>
    <w:p>
      <w:r>
        <w:t xml:space="preserve">musiikki</w:t>
      </w:r>
    </w:p>
    <w:p>
      <w:r>
        <w:rPr>
          <w:b/>
        </w:rPr>
        <w:t xml:space="preserve">Esimerkki 9.5213</w:t>
      </w:r>
    </w:p>
    <w:p>
      <w:r>
        <w:t xml:space="preserve">Mikä lontoolainen jalkapalloseura on Nick Hornbyn romaanin "Fever Pitch" aiheena?</w:t>
      </w:r>
    </w:p>
    <w:p>
      <w:r>
        <w:rPr>
          <w:b/>
        </w:rPr>
        <w:t xml:space="preserve">Tulos</w:t>
      </w:r>
    </w:p>
    <w:p>
      <w:r>
        <w:t xml:space="preserve">kirja</w:t>
      </w:r>
    </w:p>
    <w:p>
      <w:r>
        <w:rPr>
          <w:b/>
        </w:rPr>
        <w:t xml:space="preserve">Esimerkki 9.5214</w:t>
      </w:r>
    </w:p>
    <w:p>
      <w:r>
        <w:t xml:space="preserve">Nick Hornbyn kirja `Fever Pitch` kertoo minkä englantilaisen jalkapallojoukkueen kannattamisesta?</w:t>
      </w:r>
    </w:p>
    <w:p>
      <w:r>
        <w:rPr>
          <w:b/>
        </w:rPr>
        <w:t xml:space="preserve">Tulos</w:t>
      </w:r>
    </w:p>
    <w:p>
      <w:r>
        <w:t xml:space="preserve">kirja</w:t>
      </w:r>
    </w:p>
    <w:p>
      <w:r>
        <w:rPr>
          <w:b/>
        </w:rPr>
        <w:t xml:space="preserve">Tulos</w:t>
      </w:r>
    </w:p>
    <w:p>
      <w:r>
        <w:t xml:space="preserve">urheilu</w:t>
      </w:r>
    </w:p>
    <w:p>
      <w:r>
        <w:rPr>
          <w:b/>
        </w:rPr>
        <w:t xml:space="preserve">Esimerkki 9.5215</w:t>
      </w:r>
    </w:p>
    <w:p>
      <w:r>
        <w:t xml:space="preserve">Drew Barrymoren tähdittämä yhdysvaltalainen elokuva "Fever Pitch" vuodelta 2005 kertoo mistä urheilulajista?</w:t>
      </w:r>
    </w:p>
    <w:p>
      <w:r>
        <w:rPr>
          <w:b/>
        </w:rPr>
        <w:t xml:space="preserve">Tulos</w:t>
      </w:r>
    </w:p>
    <w:p>
      <w:r>
        <w:t xml:space="preserve">elokuva</w:t>
      </w:r>
    </w:p>
    <w:p>
      <w:r>
        <w:rPr>
          <w:b/>
        </w:rPr>
        <w:t xml:space="preserve">Esimerkki 9.5216</w:t>
      </w:r>
    </w:p>
    <w:p>
      <w:r>
        <w:t xml:space="preserve">Kuka laulaja voitti vuoden 2002 "Top Of The Pops"-gaalassa parhaan kiertueen palkinnon "Fever"-kiertueestaan?</w:t>
      </w:r>
    </w:p>
    <w:p>
      <w:r>
        <w:rPr>
          <w:b/>
        </w:rPr>
        <w:t xml:space="preserve">Tulos</w:t>
      </w:r>
    </w:p>
    <w:p>
      <w:r>
        <w:t xml:space="preserve">musiikki</w:t>
      </w:r>
    </w:p>
    <w:p>
      <w:r>
        <w:rPr>
          <w:b/>
        </w:rPr>
        <w:t xml:space="preserve">Esimerkki 9.5217</w:t>
      </w:r>
    </w:p>
    <w:p>
      <w:r>
        <w:t xml:space="preserve">Mikä asema sijaitsee Ffestiniogin rautatien länsipäässä Walesissa?</w:t>
      </w:r>
    </w:p>
    <w:p>
      <w:r>
        <w:rPr>
          <w:b/>
        </w:rPr>
        <w:t xml:space="preserve">Tulos</w:t>
      </w:r>
    </w:p>
    <w:p>
      <w:r>
        <w:t xml:space="preserve">matka</w:t>
      </w:r>
    </w:p>
    <w:p>
      <w:r>
        <w:rPr>
          <w:b/>
        </w:rPr>
        <w:t xml:space="preserve">Esimerkki 9.5218</w:t>
      </w:r>
    </w:p>
    <w:p>
      <w:r>
        <w:t xml:space="preserve">Kuka Ffion Jenkins oli moni vuonna 1997?</w:t>
      </w:r>
    </w:p>
    <w:p>
      <w:r>
        <w:rPr>
          <w:b/>
        </w:rPr>
        <w:t xml:space="preserve">Tulos</w:t>
      </w:r>
    </w:p>
    <w:p>
      <w:r>
        <w:t xml:space="preserve">ihmiset</w:t>
      </w:r>
    </w:p>
    <w:p>
      <w:r>
        <w:rPr>
          <w:b/>
        </w:rPr>
        <w:t xml:space="preserve">Esimerkki 9.5219</w:t>
      </w:r>
    </w:p>
    <w:p>
      <w:r>
        <w:t xml:space="preserve">Kuka vuonna 1882 syntynyt kuuluisa irlantilainen jätti Sinn Feinin vuonna 1926 ja perusti Fianna Failin?</w:t>
      </w:r>
    </w:p>
    <w:p>
      <w:r>
        <w:rPr>
          <w:b/>
        </w:rPr>
        <w:t xml:space="preserve">Tulos</w:t>
      </w:r>
    </w:p>
    <w:p>
      <w:r>
        <w:t xml:space="preserve">organisaatio</w:t>
      </w:r>
    </w:p>
    <w:p>
      <w:r>
        <w:rPr>
          <w:b/>
        </w:rPr>
        <w:t xml:space="preserve">Tulos</w:t>
      </w:r>
    </w:p>
    <w:p>
      <w:r>
        <w:t xml:space="preserve">hallitus</w:t>
      </w:r>
    </w:p>
    <w:p>
      <w:r>
        <w:rPr>
          <w:b/>
        </w:rPr>
        <w:t xml:space="preserve">Esimerkki 9.5220</w:t>
      </w:r>
    </w:p>
    <w:p>
      <w:r>
        <w:t xml:space="preserve">Mikä fiktiivinen etsivä esiintyy romaanissa/elokuvassa Baskervillen koira?</w:t>
      </w:r>
    </w:p>
    <w:p>
      <w:r>
        <w:rPr>
          <w:b/>
        </w:rPr>
        <w:t xml:space="preserve">Tulos</w:t>
      </w:r>
    </w:p>
    <w:p>
      <w:r>
        <w:t xml:space="preserve">TV</w:t>
      </w:r>
    </w:p>
    <w:p>
      <w:r>
        <w:rPr>
          <w:b/>
        </w:rPr>
        <w:t xml:space="preserve">Tulos</w:t>
      </w:r>
    </w:p>
    <w:p>
      <w:r>
        <w:t xml:space="preserve">elokuva</w:t>
      </w:r>
    </w:p>
    <w:p>
      <w:r>
        <w:rPr>
          <w:b/>
        </w:rPr>
        <w:t xml:space="preserve">Tulos</w:t>
      </w:r>
    </w:p>
    <w:p>
      <w:r>
        <w:t xml:space="preserve">kirja</w:t>
      </w:r>
    </w:p>
    <w:p>
      <w:r>
        <w:rPr>
          <w:b/>
        </w:rPr>
        <w:t xml:space="preserve">Esimerkki 9.5221</w:t>
      </w:r>
    </w:p>
    <w:p>
      <w:r>
        <w:t xml:space="preserve">Mitä peliä FIDE sääntelee?</w:t>
      </w:r>
    </w:p>
    <w:p>
      <w:r>
        <w:rPr>
          <w:b/>
        </w:rPr>
        <w:t xml:space="preserve">Tulos</w:t>
      </w:r>
    </w:p>
    <w:p>
      <w:r>
        <w:t xml:space="preserve">organisaatio</w:t>
      </w:r>
    </w:p>
    <w:p>
      <w:r>
        <w:rPr>
          <w:b/>
        </w:rPr>
        <w:t xml:space="preserve">Esimerkki 9.5222</w:t>
      </w:r>
    </w:p>
    <w:p>
      <w:r>
        <w:t xml:space="preserve"> Minkä säveltäjän kirjoittama ooppera on ainoa "Fidelio"?</w:t>
      </w:r>
    </w:p>
    <w:p>
      <w:r>
        <w:rPr>
          <w:b/>
        </w:rPr>
        <w:t xml:space="preserve">Tulos</w:t>
      </w:r>
    </w:p>
    <w:p>
      <w:r>
        <w:t xml:space="preserve">musiikki</w:t>
      </w:r>
    </w:p>
    <w:p>
      <w:r>
        <w:rPr>
          <w:b/>
        </w:rPr>
        <w:t xml:space="preserve">Esimerkki 9.5223</w:t>
      </w:r>
    </w:p>
    <w:p>
      <w:r>
        <w:t xml:space="preserve">Minkä säveltäjän kirjoittama ooppera on ainoa "Fidelio"?</w:t>
      </w:r>
    </w:p>
    <w:p>
      <w:r>
        <w:rPr>
          <w:b/>
        </w:rPr>
        <w:t xml:space="preserve">Tulos</w:t>
      </w:r>
    </w:p>
    <w:p>
      <w:r>
        <w:t xml:space="preserve">musiikki</w:t>
      </w:r>
    </w:p>
    <w:p>
      <w:r>
        <w:rPr>
          <w:b/>
        </w:rPr>
        <w:t xml:space="preserve">Esimerkki 9.5224</w:t>
      </w:r>
    </w:p>
    <w:p>
      <w:r>
        <w:t xml:space="preserve">Mikä urheilulaji on esillä Kevin Costnerin tähdittämässä elokuvassa Field of Dreams?</w:t>
      </w:r>
    </w:p>
    <w:p>
      <w:r>
        <w:rPr>
          <w:b/>
        </w:rPr>
        <w:t xml:space="preserve">Tulos</w:t>
      </w:r>
    </w:p>
    <w:p>
      <w:r>
        <w:t xml:space="preserve">elokuva</w:t>
      </w:r>
    </w:p>
    <w:p>
      <w:r>
        <w:rPr>
          <w:b/>
        </w:rPr>
        <w:t xml:space="preserve">Esimerkki 9.5225</w:t>
      </w:r>
    </w:p>
    <w:p>
      <w:r>
        <w:t xml:space="preserve">Millä alalla Fields-mitali vastaa Nobel-palkintoa?</w:t>
      </w:r>
    </w:p>
    <w:p>
      <w:r>
        <w:rPr>
          <w:b/>
        </w:rPr>
        <w:t xml:space="preserve">Tulos</w:t>
      </w:r>
    </w:p>
    <w:p>
      <w:r>
        <w:t xml:space="preserve">palkinto</w:t>
      </w:r>
    </w:p>
    <w:p>
      <w:r>
        <w:rPr>
          <w:b/>
        </w:rPr>
        <w:t xml:space="preserve">Esimerkki 9.5226</w:t>
      </w:r>
    </w:p>
    <w:p>
      <w:r>
        <w:t xml:space="preserve">Nimeä sveitsiläinen jalkapallohallitsija, joka toimi FIFA:n (Federation Internationale de Football Association) kahdeksantena puheenjohtajana vuosina 1998-2015 ja joka sai toimitsijakiellon eettisen tutkimuksen jälkeen?</w:t>
      </w:r>
    </w:p>
    <w:p>
      <w:r>
        <w:rPr>
          <w:b/>
        </w:rPr>
        <w:t xml:space="preserve">Tulos</w:t>
      </w:r>
    </w:p>
    <w:p>
      <w:r>
        <w:t xml:space="preserve">organisaatio</w:t>
      </w:r>
    </w:p>
    <w:p>
      <w:r>
        <w:rPr>
          <w:b/>
        </w:rPr>
        <w:t xml:space="preserve">Esimerkki 9.5227</w:t>
      </w:r>
    </w:p>
    <w:p>
      <w:r>
        <w:t xml:space="preserve">FIFA on kansainvälinen järjestö, joka hallinnoi mitä urheilulajia?</w:t>
      </w:r>
    </w:p>
    <w:p>
      <w:r>
        <w:rPr>
          <w:b/>
        </w:rPr>
        <w:t xml:space="preserve">Tulos</w:t>
      </w:r>
    </w:p>
    <w:p>
      <w:r>
        <w:t xml:space="preserve">urheilu</w:t>
      </w:r>
    </w:p>
    <w:p>
      <w:r>
        <w:rPr>
          <w:b/>
        </w:rPr>
        <w:t xml:space="preserve">Esimerkki 9.5228</w:t>
      </w:r>
    </w:p>
    <w:p>
      <w:r>
        <w:t xml:space="preserve">Mitä urheilulajia hallinnoi kansainvälinen elin nimeltä FIFA?</w:t>
      </w:r>
    </w:p>
    <w:p>
      <w:r>
        <w:rPr>
          <w:b/>
        </w:rPr>
        <w:t xml:space="preserve">Tulos</w:t>
      </w:r>
    </w:p>
    <w:p>
      <w:r>
        <w:t xml:space="preserve">urheilu</w:t>
      </w:r>
    </w:p>
    <w:p>
      <w:r>
        <w:rPr>
          <w:b/>
        </w:rPr>
        <w:t xml:space="preserve">Esimerkki 9.5229</w:t>
      </w:r>
    </w:p>
    <w:p>
      <w:r>
        <w:t xml:space="preserve">Mihin FIFA yleensä liittyy?</w:t>
      </w:r>
    </w:p>
    <w:p>
      <w:r>
        <w:rPr>
          <w:b/>
        </w:rPr>
        <w:t xml:space="preserve">Tulos</w:t>
      </w:r>
    </w:p>
    <w:p>
      <w:r>
        <w:t xml:space="preserve">urheilu</w:t>
      </w:r>
    </w:p>
    <w:p>
      <w:r>
        <w:rPr>
          <w:b/>
        </w:rPr>
        <w:t xml:space="preserve">Esimerkki 9.5230</w:t>
      </w:r>
    </w:p>
    <w:p>
      <w:r>
        <w:t xml:space="preserve">Globo Esporte, joka julkaisi otsikon "HAHAHAHAHAHAHAHAHA" Argentiinan hävittyä Saksalle 4-0 vuoden 2010 jalkapallon maailmanmestaruuskilpailuissa, on sanomalehti missä maassa?</w:t>
      </w:r>
    </w:p>
    <w:p>
      <w:r>
        <w:rPr>
          <w:b/>
        </w:rPr>
        <w:t xml:space="preserve">Tulos</w:t>
      </w:r>
    </w:p>
    <w:p>
      <w:r>
        <w:t xml:space="preserve">aika</w:t>
      </w:r>
    </w:p>
    <w:p>
      <w:r>
        <w:rPr>
          <w:b/>
        </w:rPr>
        <w:t xml:space="preserve">Esimerkki 9.5231</w:t>
      </w:r>
    </w:p>
    <w:p>
      <w:r>
        <w:t xml:space="preserve">Kuka juonsi Fifteen to One -ohjelman julkkisversiota, jossa oli yksi jakso viime syyskuussa ja neljä jaksoa tämän vuoden kesäkuussa?</w:t>
      </w:r>
    </w:p>
    <w:p>
      <w:r>
        <w:rPr>
          <w:b/>
        </w:rPr>
        <w:t xml:space="preserve">Tulos</w:t>
      </w:r>
    </w:p>
    <w:p>
      <w:r>
        <w:t xml:space="preserve">TV</w:t>
      </w:r>
    </w:p>
    <w:p>
      <w:r>
        <w:rPr>
          <w:b/>
        </w:rPr>
        <w:t xml:space="preserve">Esimerkki 9.5232</w:t>
      </w:r>
    </w:p>
    <w:p>
      <w:r>
        <w:t xml:space="preserve">Kenen säveltäjän viides sinfonia tunnetaan nimellä Reformaatio?</w:t>
      </w:r>
    </w:p>
    <w:p>
      <w:r>
        <w:rPr>
          <w:b/>
        </w:rPr>
        <w:t xml:space="preserve">Tulos</w:t>
      </w:r>
    </w:p>
    <w:p>
      <w:r>
        <w:t xml:space="preserve">musiikki</w:t>
      </w:r>
    </w:p>
    <w:p>
      <w:r>
        <w:rPr>
          <w:b/>
        </w:rPr>
        <w:t xml:space="preserve">Esimerkki 9.5233</w:t>
      </w:r>
    </w:p>
    <w:p>
      <w:r>
        <w:t xml:space="preserve">Kenen viides sinfonia tunnetaan nimellä Reformaatio?</w:t>
      </w:r>
    </w:p>
    <w:p>
      <w:r>
        <w:rPr>
          <w:b/>
        </w:rPr>
        <w:t xml:space="preserve">Tulos</w:t>
      </w:r>
    </w:p>
    <w:p>
      <w:r>
        <w:t xml:space="preserve">musiikki</w:t>
      </w:r>
    </w:p>
    <w:p>
      <w:r>
        <w:rPr>
          <w:b/>
        </w:rPr>
        <w:t xml:space="preserve">Esimerkki 9.5234</w:t>
      </w:r>
    </w:p>
    <w:p>
      <w:r>
        <w:t xml:space="preserve">Kuka on bestseller-sarjan Fifty Shades of Grey kirjailija?</w:t>
      </w:r>
    </w:p>
    <w:p>
      <w:r>
        <w:rPr>
          <w:b/>
        </w:rPr>
        <w:t xml:space="preserve">Tulos</w:t>
      </w:r>
    </w:p>
    <w:p>
      <w:r>
        <w:t xml:space="preserve">kirja</w:t>
      </w:r>
    </w:p>
    <w:p>
      <w:r>
        <w:rPr>
          <w:b/>
        </w:rPr>
        <w:t xml:space="preserve">Tulos</w:t>
      </w:r>
    </w:p>
    <w:p>
      <w:r>
        <w:t xml:space="preserve">elokuva</w:t>
      </w:r>
    </w:p>
    <w:p>
      <w:r>
        <w:rPr>
          <w:b/>
        </w:rPr>
        <w:t xml:space="preserve">Esimerkki 9.5235</w:t>
      </w:r>
    </w:p>
    <w:p>
      <w:r>
        <w:t xml:space="preserve">Kuka nyrkkeilijä puri Evander Holyfieldin molempia korvia ottelussa WBA:n raskaansarjan maailmanmestaruudesta 28. kesäkuuta 1997?</w:t>
      </w:r>
    </w:p>
    <w:p>
      <w:r>
        <w:rPr>
          <w:b/>
        </w:rPr>
        <w:t xml:space="preserve">Tulos</w:t>
      </w:r>
    </w:p>
    <w:p>
      <w:r>
        <w:t xml:space="preserve">urheilu</w:t>
      </w:r>
    </w:p>
    <w:p>
      <w:r>
        <w:rPr>
          <w:b/>
        </w:rPr>
        <w:t xml:space="preserve">Esimerkki 9.5236</w:t>
      </w:r>
    </w:p>
    <w:p>
      <w:r>
        <w:t xml:space="preserve">Kuka näyttelijä on esiintynyt elokuvissa `Se7en', `Fight Club', `Inglourious Basterds' ja `Oceans Eleven'?</w:t>
      </w:r>
    </w:p>
    <w:p>
      <w:r>
        <w:rPr>
          <w:b/>
        </w:rPr>
        <w:t xml:space="preserve">Tulos</w:t>
      </w:r>
    </w:p>
    <w:p>
      <w:r>
        <w:t xml:space="preserve">elokuva</w:t>
      </w:r>
    </w:p>
    <w:p>
      <w:r>
        <w:rPr>
          <w:b/>
        </w:rPr>
        <w:t xml:space="preserve">Esimerkki 9.5237</w:t>
      </w:r>
    </w:p>
    <w:p>
      <w:r>
        <w:t xml:space="preserve">Sir Thomas Sopwith suunnitteli minkä kuuluisan brittiläisen kaksitasohävittäjän, jonka nimessä yhdistettiin hänen oma nimensä ja eläin?</w:t>
      </w:r>
    </w:p>
    <w:p>
      <w:r>
        <w:rPr>
          <w:b/>
        </w:rPr>
        <w:t xml:space="preserve">Tulos</w:t>
      </w:r>
    </w:p>
    <w:p>
      <w:r>
        <w:t xml:space="preserve">ilmailu</w:t>
      </w:r>
    </w:p>
    <w:p>
      <w:r>
        <w:rPr>
          <w:b/>
        </w:rPr>
        <w:t xml:space="preserve">Esimerkki 9.5238</w:t>
      </w:r>
    </w:p>
    <w:p>
      <w:r>
        <w:t xml:space="preserve">Mikä oli Punaisena Paronina tunnetun saksalaisen hävittäjälentäjän nimi? Hän saavutti virallisesti 80 vahvistettua ilmataisteluvoittoa ja kuoli vuonna 1918 taistelussa saamiinsa haavoihin?</w:t>
      </w:r>
    </w:p>
    <w:p>
      <w:r>
        <w:rPr>
          <w:b/>
        </w:rPr>
        <w:t xml:space="preserve">Tulos</w:t>
      </w:r>
    </w:p>
    <w:p>
      <w:r>
        <w:t xml:space="preserve">ihmiset</w:t>
      </w:r>
    </w:p>
    <w:p>
      <w:r>
        <w:rPr>
          <w:b/>
        </w:rPr>
        <w:t xml:space="preserve">Esimerkki 9.5239</w:t>
      </w:r>
    </w:p>
    <w:p>
      <w:r>
        <w:t xml:space="preserve">Kuka voitti parhaan miessivuosan Oscarin elokuvasta The Fighter?</w:t>
      </w:r>
    </w:p>
    <w:p>
      <w:r>
        <w:rPr>
          <w:b/>
        </w:rPr>
        <w:t xml:space="preserve">Tulos</w:t>
      </w:r>
    </w:p>
    <w:p>
      <w:r>
        <w:t xml:space="preserve">palkinto</w:t>
      </w:r>
    </w:p>
    <w:p>
      <w:r>
        <w:rPr>
          <w:b/>
        </w:rPr>
        <w:t xml:space="preserve">Tulos</w:t>
      </w:r>
    </w:p>
    <w:p>
      <w:r>
        <w:t xml:space="preserve">elokuva</w:t>
      </w:r>
    </w:p>
    <w:p>
      <w:r>
        <w:rPr>
          <w:b/>
        </w:rPr>
        <w:t xml:space="preserve">Esimerkki 9.5240</w:t>
      </w:r>
    </w:p>
    <w:p>
      <w:r>
        <w:t xml:space="preserve">Millä yhtyeellä oli vuonna 1987 kaksi sulkeista "Fight for Your Rightin" molemmin puolin?</w:t>
      </w:r>
    </w:p>
    <w:p>
      <w:r>
        <w:rPr>
          <w:b/>
        </w:rPr>
        <w:t xml:space="preserve">Tulos</w:t>
      </w:r>
    </w:p>
    <w:p>
      <w:r>
        <w:t xml:space="preserve">musiikki</w:t>
      </w:r>
    </w:p>
    <w:p>
      <w:r>
        <w:rPr>
          <w:b/>
        </w:rPr>
        <w:t xml:space="preserve">Esimerkki 9.5241</w:t>
      </w:r>
    </w:p>
    <w:p>
      <w:r>
        <w:t xml:space="preserve">Minkä yliopiston urheilijoita kutsutaan Fighting Irishiksi?</w:t>
      </w:r>
    </w:p>
    <w:p>
      <w:r>
        <w:rPr>
          <w:b/>
        </w:rPr>
        <w:t xml:space="preserve">Tulos</w:t>
      </w:r>
    </w:p>
    <w:p>
      <w:r>
        <w:t xml:space="preserve">koulutus</w:t>
      </w:r>
    </w:p>
    <w:p>
      <w:r>
        <w:rPr>
          <w:b/>
        </w:rPr>
        <w:t xml:space="preserve">Esimerkki 9.5242</w:t>
      </w:r>
    </w:p>
    <w:p>
      <w:r>
        <w:t xml:space="preserve">Kuka maalasi "Taistelevan Temerairen"?</w:t>
      </w:r>
    </w:p>
    <w:p>
      <w:r>
        <w:rPr>
          <w:b/>
        </w:rPr>
        <w:t xml:space="preserve">Tulos</w:t>
      </w:r>
    </w:p>
    <w:p>
      <w:r>
        <w:t xml:space="preserve">visual_art</w:t>
      </w:r>
    </w:p>
    <w:p>
      <w:r>
        <w:rPr>
          <w:b/>
        </w:rPr>
        <w:t xml:space="preserve">Esimerkki 9.5243</w:t>
      </w:r>
    </w:p>
    <w:p>
      <w:r>
        <w:t xml:space="preserve">Minkä englantilaisen maisemamaalarin teoksia ovat muun muassa Taisteleva Temeraire ja Venetsian aurinko lähdössä merelle?</w:t>
      </w:r>
    </w:p>
    <w:p>
      <w:r>
        <w:rPr>
          <w:b/>
        </w:rPr>
        <w:t xml:space="preserve">Tulos</w:t>
      </w:r>
    </w:p>
    <w:p>
      <w:r>
        <w:t xml:space="preserve">visual_art</w:t>
      </w:r>
    </w:p>
    <w:p>
      <w:r>
        <w:rPr>
          <w:b/>
        </w:rPr>
        <w:t xml:space="preserve">Esimerkki 9.5244</w:t>
      </w:r>
    </w:p>
    <w:p>
      <w:r>
        <w:t xml:space="preserve">Minkä taiteilijan teos on Taisteleva Temeraire?</w:t>
      </w:r>
    </w:p>
    <w:p>
      <w:r>
        <w:rPr>
          <w:b/>
        </w:rPr>
        <w:t xml:space="preserve">Tulos</w:t>
      </w:r>
    </w:p>
    <w:p>
      <w:r>
        <w:t xml:space="preserve">visual_art</w:t>
      </w:r>
    </w:p>
    <w:p>
      <w:r>
        <w:rPr>
          <w:b/>
        </w:rPr>
        <w:t xml:space="preserve">Esimerkki 9.5245</w:t>
      </w:r>
    </w:p>
    <w:p>
      <w:r>
        <w:t xml:space="preserve">Kuka maalasi kuvan Taisteleva Temeraire?</w:t>
      </w:r>
    </w:p>
    <w:p>
      <w:r>
        <w:rPr>
          <w:b/>
        </w:rPr>
        <w:t xml:space="preserve">Tulos</w:t>
      </w:r>
    </w:p>
    <w:p>
      <w:r>
        <w:t xml:space="preserve">visual_art</w:t>
      </w:r>
    </w:p>
    <w:p>
      <w:r>
        <w:rPr>
          <w:b/>
        </w:rPr>
        <w:t xml:space="preserve">Esimerkki 9.5246</w:t>
      </w:r>
    </w:p>
    <w:p>
      <w:r>
        <w:t xml:space="preserve">Kuka kaappasi vallan Fidžillä vallan vallankaappauksessa vuonna 2006?</w:t>
      </w:r>
    </w:p>
    <w:p>
      <w:r>
        <w:rPr>
          <w:b/>
        </w:rPr>
        <w:t xml:space="preserve">Tulos</w:t>
      </w:r>
    </w:p>
    <w:p>
      <w:r>
        <w:t xml:space="preserve">hallitus</w:t>
      </w:r>
    </w:p>
    <w:p>
      <w:r>
        <w:rPr>
          <w:b/>
        </w:rPr>
        <w:t xml:space="preserve">Esimerkki 9.5247</w:t>
      </w:r>
    </w:p>
    <w:p>
      <w:r>
        <w:t xml:space="preserve">Mikä on Fidžin pääkaupunki?</w:t>
      </w:r>
    </w:p>
    <w:p>
      <w:r>
        <w:rPr>
          <w:b/>
        </w:rPr>
        <w:t xml:space="preserve">Tulos</w:t>
      </w:r>
    </w:p>
    <w:p>
      <w:r>
        <w:t xml:space="preserve">sijainti</w:t>
      </w:r>
    </w:p>
    <w:p>
      <w:r>
        <w:rPr>
          <w:b/>
        </w:rPr>
        <w:t xml:space="preserve">Esimerkki 9.5248</w:t>
      </w:r>
    </w:p>
    <w:p>
      <w:r>
        <w:t xml:space="preserve">Mihin Oseanian osa-alueeseen kuuluvat Fidži, Uusi-Kaledonia, Uusi-Guinea, Norfolkin saari, Salomonsaaret, Torresin salmen saaret ja Vanuatu?</w:t>
      </w:r>
    </w:p>
    <w:p>
      <w:r>
        <w:rPr>
          <w:b/>
        </w:rPr>
        <w:t xml:space="preserve">Tulos</w:t>
      </w:r>
    </w:p>
    <w:p>
      <w:r>
        <w:t xml:space="preserve">sijainti</w:t>
      </w:r>
    </w:p>
    <w:p>
      <w:r>
        <w:rPr>
          <w:b/>
        </w:rPr>
        <w:t xml:space="preserve">Esimerkki 9.5249</w:t>
      </w:r>
    </w:p>
    <w:p>
      <w:r>
        <w:t xml:space="preserve">Minkä englantilaisen jalkapalloseuran maskotti on Filbert Fox?</w:t>
      </w:r>
    </w:p>
    <w:p>
      <w:r>
        <w:rPr>
          <w:b/>
        </w:rPr>
        <w:t xml:space="preserve">Tulos</w:t>
      </w:r>
    </w:p>
    <w:p>
      <w:r>
        <w:t xml:space="preserve">urheilu</w:t>
      </w:r>
    </w:p>
    <w:p>
      <w:r>
        <w:rPr>
          <w:b/>
        </w:rPr>
        <w:t xml:space="preserve">Esimerkki 9.5250</w:t>
      </w:r>
    </w:p>
    <w:p>
      <w:r>
        <w:t xml:space="preserve">Mikä on yhdysvaltalaisen näyttelijän ja elokuvaohjaajan Spike Leen etunimi?</w:t>
      </w:r>
    </w:p>
    <w:p>
      <w:r>
        <w:rPr>
          <w:b/>
        </w:rPr>
        <w:t xml:space="preserve">Tulos</w:t>
      </w:r>
    </w:p>
    <w:p>
      <w:r>
        <w:t xml:space="preserve">ihmiset</w:t>
      </w:r>
    </w:p>
    <w:p>
      <w:r>
        <w:rPr>
          <w:b/>
        </w:rPr>
        <w:t xml:space="preserve">Esimerkki 9.5251</w:t>
      </w:r>
    </w:p>
    <w:p>
      <w:r>
        <w:t xml:space="preserve">Kuka ohjasi elokuvan Life of Pi?</w:t>
      </w:r>
    </w:p>
    <w:p>
      <w:r>
        <w:rPr>
          <w:b/>
        </w:rPr>
        <w:t xml:space="preserve">Tulos</w:t>
      </w:r>
    </w:p>
    <w:p>
      <w:r>
        <w:t xml:space="preserve">elokuva</w:t>
      </w:r>
    </w:p>
    <w:p>
      <w:r>
        <w:rPr>
          <w:b/>
        </w:rPr>
        <w:t xml:space="preserve">Tulos</w:t>
      </w:r>
    </w:p>
    <w:p>
      <w:r>
        <w:t xml:space="preserve">ihmiset</w:t>
      </w:r>
    </w:p>
    <w:p>
      <w:r>
        <w:rPr>
          <w:b/>
        </w:rPr>
        <w:t xml:space="preserve">Esimerkki 9.5252</w:t>
      </w:r>
    </w:p>
    <w:p>
      <w:r>
        <w:t xml:space="preserve">Mikä oli brittiläisen elokuvatuottajan J Arthur Rankin etunimi?</w:t>
      </w:r>
    </w:p>
    <w:p>
      <w:r>
        <w:rPr>
          <w:b/>
        </w:rPr>
        <w:t xml:space="preserve">Tulos</w:t>
      </w:r>
    </w:p>
    <w:p>
      <w:r>
        <w:t xml:space="preserve">ihmiset</w:t>
      </w:r>
    </w:p>
    <w:p>
      <w:r>
        <w:rPr>
          <w:b/>
        </w:rPr>
        <w:t xml:space="preserve">Esimerkki 9.5253</w:t>
      </w:r>
    </w:p>
    <w:p>
      <w:r>
        <w:t xml:space="preserve">Kuka Hollywood-näyttelijä näytteli 142:ssa 153 elokuvassaan, ja hänellä on ollut enemmän päärooleja kuin kenelläkään muulla näyttelijällä.?</w:t>
      </w:r>
    </w:p>
    <w:p>
      <w:r>
        <w:rPr>
          <w:b/>
        </w:rPr>
        <w:t xml:space="preserve">Tulos</w:t>
      </w:r>
    </w:p>
    <w:p>
      <w:r>
        <w:t xml:space="preserve">kirja</w:t>
      </w:r>
    </w:p>
    <w:p>
      <w:r>
        <w:rPr>
          <w:b/>
        </w:rPr>
        <w:t xml:space="preserve">Esimerkki 9.5254</w:t>
      </w:r>
    </w:p>
    <w:p>
      <w:r>
        <w:t xml:space="preserve">FINA on minkä amatööriurheilun hallintoelin?</w:t>
      </w:r>
    </w:p>
    <w:p>
      <w:r>
        <w:rPr>
          <w:b/>
        </w:rPr>
        <w:t xml:space="preserve">Tulos</w:t>
      </w:r>
    </w:p>
    <w:p>
      <w:r>
        <w:t xml:space="preserve">organisaatio</w:t>
      </w:r>
    </w:p>
    <w:p>
      <w:r>
        <w:rPr>
          <w:b/>
        </w:rPr>
        <w:t xml:space="preserve">Tulos</w:t>
      </w:r>
    </w:p>
    <w:p>
      <w:r>
        <w:t xml:space="preserve">käyttäjä</w:t>
      </w:r>
    </w:p>
    <w:p>
      <w:r>
        <w:rPr>
          <w:b/>
        </w:rPr>
        <w:t xml:space="preserve">Esimerkki 9.5255</w:t>
      </w:r>
    </w:p>
    <w:p>
      <w:r>
        <w:t xml:space="preserve">FINA:n maailmanmestaruuskilpailuissa on viisi lajia - sukellus, uinti, avovesiuinti, synkroniuinti ja mikä muu?</w:t>
      </w:r>
    </w:p>
    <w:p>
      <w:r>
        <w:rPr>
          <w:b/>
        </w:rPr>
        <w:t xml:space="preserve">Tulos</w:t>
      </w:r>
    </w:p>
    <w:p>
      <w:r>
        <w:t xml:space="preserve">käyttäjä</w:t>
      </w:r>
    </w:p>
    <w:p>
      <w:r>
        <w:rPr>
          <w:b/>
        </w:rPr>
        <w:t xml:space="preserve">Esimerkki 9.5256</w:t>
      </w:r>
    </w:p>
    <w:p>
      <w:r>
        <w:t xml:space="preserve">Kenellä oli vuonna 2012 hittialbumi Finally Famous?</w:t>
      </w:r>
    </w:p>
    <w:p>
      <w:r>
        <w:rPr>
          <w:b/>
        </w:rPr>
        <w:t xml:space="preserve">Tulos</w:t>
      </w:r>
    </w:p>
    <w:p>
      <w:r>
        <w:t xml:space="preserve">musiikki</w:t>
      </w:r>
    </w:p>
    <w:p>
      <w:r>
        <w:rPr>
          <w:b/>
        </w:rPr>
        <w:t xml:space="preserve">Esimerkki 9.5257</w:t>
      </w:r>
    </w:p>
    <w:p>
      <w:r>
        <w:t xml:space="preserve">Finding Dory on jatko-osa mille animaatioelokuvalle?</w:t>
      </w:r>
    </w:p>
    <w:p>
      <w:r>
        <w:rPr>
          <w:b/>
        </w:rPr>
        <w:t xml:space="preserve">Tulos</w:t>
      </w:r>
    </w:p>
    <w:p>
      <w:r>
        <w:t xml:space="preserve">elokuva</w:t>
      </w:r>
    </w:p>
    <w:p>
      <w:r>
        <w:rPr>
          <w:b/>
        </w:rPr>
        <w:t xml:space="preserve">Esimerkki 9.5258</w:t>
      </w:r>
    </w:p>
    <w:p>
      <w:r>
        <w:t xml:space="preserve">Mikä oli Nemon isän nimi elokuvassa Finding Nemo??</w:t>
      </w:r>
    </w:p>
    <w:p>
      <w:r>
        <w:rPr>
          <w:b/>
        </w:rPr>
        <w:t xml:space="preserve">Tulos</w:t>
      </w:r>
    </w:p>
    <w:p>
      <w:r>
        <w:t xml:space="preserve">elokuva</w:t>
      </w:r>
    </w:p>
    <w:p>
      <w:r>
        <w:rPr>
          <w:b/>
        </w:rPr>
        <w:t xml:space="preserve">Tulos</w:t>
      </w:r>
    </w:p>
    <w:p>
      <w:r>
        <w:t xml:space="preserve">fiktiivinen_universumi</w:t>
      </w:r>
    </w:p>
    <w:p>
      <w:r>
        <w:rPr>
          <w:b/>
        </w:rPr>
        <w:t xml:space="preserve">Esimerkki 9.5259</w:t>
      </w:r>
    </w:p>
    <w:p>
      <w:r>
        <w:t xml:space="preserve">Millä saarella on Fingalin luola?</w:t>
      </w:r>
    </w:p>
    <w:p>
      <w:r>
        <w:rPr>
          <w:b/>
        </w:rPr>
        <w:t xml:space="preserve">Tulos</w:t>
      </w:r>
    </w:p>
    <w:p>
      <w:r>
        <w:t xml:space="preserve">sijainti</w:t>
      </w:r>
    </w:p>
    <w:p>
      <w:r>
        <w:rPr>
          <w:b/>
        </w:rPr>
        <w:t xml:space="preserve">Esimerkki 9.5260</w:t>
      </w:r>
    </w:p>
    <w:p>
      <w:r>
        <w:t xml:space="preserve">Millä Valentineilla oli Britanniassa listaykköshitit Finger Of Suspicion ja Christmas Alphabet?</w:t>
      </w:r>
    </w:p>
    <w:p>
      <w:r>
        <w:rPr>
          <w:b/>
        </w:rPr>
        <w:t xml:space="preserve">Tulos</w:t>
      </w:r>
    </w:p>
    <w:p>
      <w:r>
        <w:t xml:space="preserve">musiikki</w:t>
      </w:r>
    </w:p>
    <w:p>
      <w:r>
        <w:rPr>
          <w:b/>
        </w:rPr>
        <w:t xml:space="preserve">Esimerkki 9.5261</w:t>
      </w:r>
    </w:p>
    <w:p>
      <w:r>
        <w:t xml:space="preserve">Kuka voitti vuoden 2010 Man-Booker-palkinnon romaanillaan The Finkler Question ?</w:t>
      </w:r>
    </w:p>
    <w:p>
      <w:r>
        <w:rPr>
          <w:b/>
        </w:rPr>
        <w:t xml:space="preserve">Tulos</w:t>
      </w:r>
    </w:p>
    <w:p>
      <w:r>
        <w:t xml:space="preserve">palkinto</w:t>
      </w:r>
    </w:p>
    <w:p>
      <w:r>
        <w:rPr>
          <w:b/>
        </w:rPr>
        <w:t xml:space="preserve">Esimerkki 9.5262</w:t>
      </w:r>
    </w:p>
    <w:p>
      <w:r>
        <w:t xml:space="preserve">Mikä on Suomen pääkaupunki?</w:t>
      </w:r>
    </w:p>
    <w:p>
      <w:r>
        <w:rPr>
          <w:b/>
        </w:rPr>
        <w:t xml:space="preserve">Tulos</w:t>
      </w:r>
    </w:p>
    <w:p>
      <w:r>
        <w:t xml:space="preserve">sijainti</w:t>
      </w:r>
    </w:p>
    <w:p>
      <w:r>
        <w:rPr>
          <w:b/>
        </w:rPr>
        <w:t xml:space="preserve">Esimerkki 9.5263</w:t>
      </w:r>
    </w:p>
    <w:p>
      <w:r>
        <w:t xml:space="preserve">Mikä on Suomen rahayksikkö?</w:t>
      </w:r>
    </w:p>
    <w:p>
      <w:r>
        <w:rPr>
          <w:b/>
        </w:rPr>
        <w:t xml:space="preserve">Tulos</w:t>
      </w:r>
    </w:p>
    <w:p>
      <w:r>
        <w:t xml:space="preserve">sijainti</w:t>
      </w:r>
    </w:p>
    <w:p>
      <w:r>
        <w:rPr>
          <w:b/>
        </w:rPr>
        <w:t xml:space="preserve">Esimerkki 9.5264</w:t>
      </w:r>
    </w:p>
    <w:p>
      <w:r>
        <w:t xml:space="preserve">Mikä oli Suomen valuutta vuosina 1860-2002?</w:t>
      </w:r>
    </w:p>
    <w:p>
      <w:r>
        <w:rPr>
          <w:b/>
        </w:rPr>
        <w:t xml:space="preserve">Tulos</w:t>
      </w:r>
    </w:p>
    <w:p>
      <w:r>
        <w:t xml:space="preserve">sijainti</w:t>
      </w:r>
    </w:p>
    <w:p>
      <w:r>
        <w:rPr>
          <w:b/>
        </w:rPr>
        <w:t xml:space="preserve">Esimerkki 9.5265</w:t>
      </w:r>
    </w:p>
    <w:p>
      <w:r>
        <w:t xml:space="preserve">Suomessa on kaksi virallista kieltä. Suomi on toinen. Mikä on toinen?</w:t>
      </w:r>
    </w:p>
    <w:p>
      <w:r>
        <w:rPr>
          <w:b/>
        </w:rPr>
        <w:t xml:space="preserve">Tulos</w:t>
      </w:r>
    </w:p>
    <w:p>
      <w:r>
        <w:t xml:space="preserve">sijainti</w:t>
      </w:r>
    </w:p>
    <w:p>
      <w:r>
        <w:rPr>
          <w:b/>
        </w:rPr>
        <w:t xml:space="preserve">Tulos</w:t>
      </w:r>
    </w:p>
    <w:p>
      <w:r>
        <w:t xml:space="preserve">pohja</w:t>
      </w:r>
    </w:p>
    <w:p>
      <w:r>
        <w:rPr>
          <w:b/>
        </w:rPr>
        <w:t xml:space="preserve">Esimerkki 9.5266</w:t>
      </w:r>
    </w:p>
    <w:p>
      <w:r>
        <w:t xml:space="preserve">Mikä on väkiluvultaan Suomen toiseksi suurin kaupunki?</w:t>
      </w:r>
    </w:p>
    <w:p>
      <w:r>
        <w:rPr>
          <w:b/>
        </w:rPr>
        <w:t xml:space="preserve">Tulos</w:t>
      </w:r>
    </w:p>
    <w:p>
      <w:r>
        <w:t xml:space="preserve">sijainti</w:t>
      </w:r>
    </w:p>
    <w:p>
      <w:r>
        <w:rPr>
          <w:b/>
        </w:rPr>
        <w:t xml:space="preserve">Esimerkki 9.5267</w:t>
      </w:r>
    </w:p>
    <w:p>
      <w:r>
        <w:t xml:space="preserve">Kuka sävelsi Finlandian (1899) ja Karjalan sviitin (noin 1893)?</w:t>
      </w:r>
    </w:p>
    <w:p>
      <w:r>
        <w:rPr>
          <w:b/>
        </w:rPr>
        <w:t xml:space="preserve">Tulos</w:t>
      </w:r>
    </w:p>
    <w:p>
      <w:r>
        <w:t xml:space="preserve">musiikki</w:t>
      </w:r>
    </w:p>
    <w:p>
      <w:r>
        <w:rPr>
          <w:b/>
        </w:rPr>
        <w:t xml:space="preserve">Esimerkki 9.5268</w:t>
      </w:r>
    </w:p>
    <w:p>
      <w:r>
        <w:t xml:space="preserve">Kuka sävelsi Finlandia-kappaleen?</w:t>
      </w:r>
    </w:p>
    <w:p>
      <w:r>
        <w:rPr>
          <w:b/>
        </w:rPr>
        <w:t xml:space="preserve">Tulos</w:t>
      </w:r>
    </w:p>
    <w:p>
      <w:r>
        <w:t xml:space="preserve">musiikki</w:t>
      </w:r>
    </w:p>
    <w:p>
      <w:r>
        <w:rPr>
          <w:b/>
        </w:rPr>
        <w:t xml:space="preserve">Esimerkki 9.5269</w:t>
      </w:r>
    </w:p>
    <w:p>
      <w:r>
        <w:t xml:space="preserve">Caputo "00" -jauho, fior di latte ja San Marzano -luumutomaatit ovat tyypillisiä aitoja ainesosia missä perinteisessä ruoassa?</w:t>
      </w:r>
    </w:p>
    <w:p>
      <w:r>
        <w:rPr>
          <w:b/>
        </w:rPr>
        <w:t xml:space="preserve">Tulos</w:t>
      </w:r>
    </w:p>
    <w:p>
      <w:r>
        <w:t xml:space="preserve">ruoka</w:t>
      </w:r>
    </w:p>
    <w:p>
      <w:r>
        <w:rPr>
          <w:b/>
        </w:rPr>
        <w:t xml:space="preserve">Esimerkki 9.5270</w:t>
      </w:r>
    </w:p>
    <w:p>
      <w:r>
        <w:t xml:space="preserve">Missä Mozartin oopperassa vuodelta 1790 esiintyvät sankarittaret Dorabella ja Fiordiligi?</w:t>
      </w:r>
    </w:p>
    <w:p>
      <w:r>
        <w:rPr>
          <w:b/>
        </w:rPr>
        <w:t xml:space="preserve">Tulos</w:t>
      </w:r>
    </w:p>
    <w:p>
      <w:r>
        <w:t xml:space="preserve">ooppera</w:t>
      </w:r>
    </w:p>
    <w:p>
      <w:r>
        <w:rPr>
          <w:b/>
        </w:rPr>
        <w:t xml:space="preserve">Esimerkki 9.5271</w:t>
      </w:r>
    </w:p>
    <w:p>
      <w:r>
        <w:t xml:space="preserve">Missä Kansainyhteisön maassa sijaitsee Fiordlandin kansallispuisto?</w:t>
      </w:r>
    </w:p>
    <w:p>
      <w:r>
        <w:rPr>
          <w:b/>
        </w:rPr>
        <w:t xml:space="preserve">Tulos</w:t>
      </w:r>
    </w:p>
    <w:p>
      <w:r>
        <w:t xml:space="preserve">sijainti</w:t>
      </w:r>
    </w:p>
    <w:p>
      <w:r>
        <w:rPr>
          <w:b/>
        </w:rPr>
        <w:t xml:space="preserve">Esimerkki 9.5272</w:t>
      </w:r>
    </w:p>
    <w:p>
      <w:r>
        <w:t xml:space="preserve">Missä maassa sijaitsee Fiordlandin kansallispuistossa sijaitseva Milford Sound, joka on aikoinaan arvioitu maailman parhaaksi matkakohteeksi?</w:t>
      </w:r>
    </w:p>
    <w:p>
      <w:r>
        <w:rPr>
          <w:b/>
        </w:rPr>
        <w:t xml:space="preserve">Tulos</w:t>
      </w:r>
    </w:p>
    <w:p>
      <w:r>
        <w:t xml:space="preserve">sijainti</w:t>
      </w:r>
    </w:p>
    <w:p>
      <w:r>
        <w:rPr>
          <w:b/>
        </w:rPr>
        <w:t xml:space="preserve">Esimerkki 9.5273</w:t>
      </w:r>
    </w:p>
    <w:p>
      <w:r>
        <w:t xml:space="preserve">Kuka venäläinen säveltäjä (1882-1971) kirjoitti baletit "Tulilintu" ja "Petrushka"?</w:t>
      </w:r>
    </w:p>
    <w:p>
      <w:r>
        <w:rPr>
          <w:b/>
        </w:rPr>
        <w:t xml:space="preserve">Tulos</w:t>
      </w:r>
    </w:p>
    <w:p>
      <w:r>
        <w:t xml:space="preserve">musiikki</w:t>
      </w:r>
    </w:p>
    <w:p>
      <w:r>
        <w:rPr>
          <w:b/>
        </w:rPr>
        <w:t xml:space="preserve">Tulos</w:t>
      </w:r>
    </w:p>
    <w:p>
      <w:r>
        <w:t xml:space="preserve">pohja</w:t>
      </w:r>
    </w:p>
    <w:p>
      <w:r>
        <w:rPr>
          <w:b/>
        </w:rPr>
        <w:t xml:space="preserve">Esimerkki 9.5274</w:t>
      </w:r>
    </w:p>
    <w:p>
      <w:r>
        <w:t xml:space="preserve">Kenen sävellyksiä olivat muun muassa "Tulilintu" ja "Petrushka"?</w:t>
      </w:r>
    </w:p>
    <w:p>
      <w:r>
        <w:rPr>
          <w:b/>
        </w:rPr>
        <w:t xml:space="preserve">Tulos</w:t>
      </w:r>
    </w:p>
    <w:p>
      <w:r>
        <w:t xml:space="preserve">musiikki</w:t>
      </w:r>
    </w:p>
    <w:p>
      <w:r>
        <w:rPr>
          <w:b/>
        </w:rPr>
        <w:t xml:space="preserve">Tulos</w:t>
      </w:r>
    </w:p>
    <w:p>
      <w:r>
        <w:t xml:space="preserve">pohja</w:t>
      </w:r>
    </w:p>
    <w:p>
      <w:r>
        <w:rPr>
          <w:b/>
        </w:rPr>
        <w:t xml:space="preserve">Esimerkki 9.5275</w:t>
      </w:r>
    </w:p>
    <w:p>
      <w:r>
        <w:t xml:space="preserve">Kenellä oli vuonna 2010 hitti Fireflies?</w:t>
      </w:r>
    </w:p>
    <w:p>
      <w:r>
        <w:rPr>
          <w:b/>
        </w:rPr>
        <w:t xml:space="preserve">Tulos</w:t>
      </w:r>
    </w:p>
    <w:p>
      <w:r>
        <w:t xml:space="preserve">musiikki</w:t>
      </w:r>
    </w:p>
    <w:p>
      <w:r>
        <w:rPr>
          <w:b/>
        </w:rPr>
        <w:t xml:space="preserve">Esimerkki 9.5276</w:t>
      </w:r>
    </w:p>
    <w:p>
      <w:r>
        <w:t xml:space="preserve">Kuka Yhdysvaltain presidentti lähetti 1930-luvulla "takkahuonekeskusteluja" Yhdysvaltain kansalle?</w:t>
      </w:r>
    </w:p>
    <w:p>
      <w:r>
        <w:rPr>
          <w:b/>
        </w:rPr>
        <w:t xml:space="preserve">Tulos</w:t>
      </w:r>
    </w:p>
    <w:p>
      <w:r>
        <w:t xml:space="preserve">käyttäjä</w:t>
      </w:r>
    </w:p>
    <w:p>
      <w:r>
        <w:rPr>
          <w:b/>
        </w:rPr>
        <w:t xml:space="preserve">Esimerkki 9.5277</w:t>
      </w:r>
    </w:p>
    <w:p>
      <w:r>
        <w:t xml:space="preserve">Kuka oli brittiläinen sairaanhoitaja, joka pidätettiin Brysselissä ja ammuttiin teloituskomennuksella vuonna 1915 epäiltynä liittoutuneiden sotilaiden auttamisesta pakenemaan?</w:t>
      </w:r>
    </w:p>
    <w:p>
      <w:r>
        <w:rPr>
          <w:b/>
        </w:rPr>
        <w:t xml:space="preserve">Tulos</w:t>
      </w:r>
    </w:p>
    <w:p>
      <w:r>
        <w:t xml:space="preserve">ihmiset</w:t>
      </w:r>
    </w:p>
    <w:p>
      <w:r>
        <w:rPr>
          <w:b/>
        </w:rPr>
        <w:t xml:space="preserve">Esimerkki 9.5278</w:t>
      </w:r>
    </w:p>
    <w:p>
      <w:r>
        <w:t xml:space="preserve">Kuka on säveltänyt kappaleen "Kevään ensimmäisen käkiksen kuullessa"?</w:t>
      </w:r>
    </w:p>
    <w:p>
      <w:r>
        <w:rPr>
          <w:b/>
        </w:rPr>
        <w:t xml:space="preserve">Tulos</w:t>
      </w:r>
    </w:p>
    <w:p>
      <w:r>
        <w:t xml:space="preserve">musiikki</w:t>
      </w:r>
    </w:p>
    <w:p>
      <w:r>
        <w:rPr>
          <w:b/>
        </w:rPr>
        <w:t xml:space="preserve">Esimerkki 9.5279</w:t>
      </w:r>
    </w:p>
    <w:p>
      <w:r>
        <w:t xml:space="preserve">Sheryl Crow on julkaissut oman versionsa Rod Stewartin ykkösbiisistä First Cut Is The Deepest, mutta kuka julkaisi sen kymmenen vuotta ennen häntä?</w:t>
      </w:r>
    </w:p>
    <w:p>
      <w:r>
        <w:rPr>
          <w:b/>
        </w:rPr>
        <w:t xml:space="preserve">Tulos</w:t>
      </w:r>
    </w:p>
    <w:p>
      <w:r>
        <w:t xml:space="preserve">musiikki</w:t>
      </w:r>
    </w:p>
    <w:p>
      <w:r>
        <w:rPr>
          <w:b/>
        </w:rPr>
        <w:t xml:space="preserve">Esimerkki 9.5280</w:t>
      </w:r>
    </w:p>
    <w:p>
      <w:r>
        <w:t xml:space="preserve">Tammikuun 15. päivänä 1967 pelattiin kaikkien aikojen ensimmäinen Super Bowl, kun Kansas City Chiefs hävisi kenelle maalein 35-10?</w:t>
      </w:r>
    </w:p>
    <w:p>
      <w:r>
        <w:rPr>
          <w:b/>
        </w:rPr>
        <w:t xml:space="preserve">Tulos</w:t>
      </w:r>
    </w:p>
    <w:p>
      <w:r>
        <w:t xml:space="preserve">urheilu</w:t>
      </w:r>
    </w:p>
    <w:p>
      <w:r>
        <w:rPr>
          <w:b/>
        </w:rPr>
        <w:t xml:space="preserve">Esimerkki 9.5281</w:t>
      </w:r>
    </w:p>
    <w:p>
      <w:r>
        <w:t xml:space="preserve">Missä maassa järjestettiin ensimmäiset jalkapallon maailmanmestaruuskilpailut?</w:t>
      </w:r>
    </w:p>
    <w:p>
      <w:r>
        <w:rPr>
          <w:b/>
        </w:rPr>
        <w:t xml:space="preserve">Tulos</w:t>
      </w:r>
    </w:p>
    <w:p>
      <w:r>
        <w:t xml:space="preserve">aika</w:t>
      </w:r>
    </w:p>
    <w:p>
      <w:r>
        <w:rPr>
          <w:b/>
        </w:rPr>
        <w:t xml:space="preserve">Tulos</w:t>
      </w:r>
    </w:p>
    <w:p>
      <w:r>
        <w:t xml:space="preserve">pohja</w:t>
      </w:r>
    </w:p>
    <w:p>
      <w:r>
        <w:rPr>
          <w:b/>
        </w:rPr>
        <w:t xml:space="preserve">Esimerkki 9.5282</w:t>
      </w:r>
    </w:p>
    <w:p>
      <w:r>
        <w:t xml:space="preserve">Kenen näytelmät Heminges ja Condell kokosivat ja julkaisivat First Folio -nimiseen niteeseen seitsemän vuotta hänen kuolemansa jälkeen?</w:t>
      </w:r>
    </w:p>
    <w:p>
      <w:r>
        <w:rPr>
          <w:b/>
        </w:rPr>
        <w:t xml:space="preserve">Tulos</w:t>
      </w:r>
    </w:p>
    <w:p>
      <w:r>
        <w:t xml:space="preserve">kirja</w:t>
      </w:r>
    </w:p>
    <w:p>
      <w:r>
        <w:rPr>
          <w:b/>
        </w:rPr>
        <w:t xml:space="preserve">Esimerkki 9.5283</w:t>
      </w:r>
    </w:p>
    <w:p>
      <w:r>
        <w:t xml:space="preserve">Kenestä tuli vuonna 2010 alahuoneen ensimmäinen vihreän puolueen jäsen?</w:t>
      </w:r>
    </w:p>
    <w:p>
      <w:r>
        <w:rPr>
          <w:b/>
        </w:rPr>
        <w:t xml:space="preserve">Tulos</w:t>
      </w:r>
    </w:p>
    <w:p>
      <w:r>
        <w:t xml:space="preserve">hallitus</w:t>
      </w:r>
    </w:p>
    <w:p>
      <w:r>
        <w:rPr>
          <w:b/>
        </w:rPr>
        <w:t xml:space="preserve">Esimerkki 9.5284</w:t>
      </w:r>
    </w:p>
    <w:p>
      <w:r>
        <w:t xml:space="preserve">Vaikka hän syntyi Claudia Alta Taylorina, millä nimellä presidentti Lyndon Johnsonin ensimmäinen nainen tunnetaan paremmin?</w:t>
      </w:r>
    </w:p>
    <w:p>
      <w:r>
        <w:rPr>
          <w:b/>
        </w:rPr>
        <w:t xml:space="preserve">Tulos</w:t>
      </w:r>
    </w:p>
    <w:p>
      <w:r>
        <w:t xml:space="preserve">hallitus</w:t>
      </w:r>
    </w:p>
    <w:p>
      <w:r>
        <w:rPr>
          <w:b/>
        </w:rPr>
        <w:t xml:space="preserve">Tulos</w:t>
      </w:r>
    </w:p>
    <w:p>
      <w:r>
        <w:t xml:space="preserve">ihmiset</w:t>
      </w:r>
    </w:p>
    <w:p>
      <w:r>
        <w:rPr>
          <w:b/>
        </w:rPr>
        <w:t xml:space="preserve">Esimerkki 9.5285</w:t>
      </w:r>
    </w:p>
    <w:p>
      <w:r>
        <w:t xml:space="preserve">Kuka oli Yhdysvaltojen ensimmäinen nainen vuosina 1933-1945 ?</w:t>
      </w:r>
    </w:p>
    <w:p>
      <w:r>
        <w:rPr>
          <w:b/>
        </w:rPr>
        <w:t xml:space="preserve">Tulos</w:t>
      </w:r>
    </w:p>
    <w:p>
      <w:r>
        <w:t xml:space="preserve">hallitus</w:t>
      </w:r>
    </w:p>
    <w:p>
      <w:r>
        <w:rPr>
          <w:b/>
        </w:rPr>
        <w:t xml:space="preserve">Esimerkki 9.5286</w:t>
      </w:r>
    </w:p>
    <w:p>
      <w:r>
        <w:t xml:space="preserve">Kenestä tuli Skotlannin pääministeri vuonna 1999?</w:t>
      </w:r>
    </w:p>
    <w:p>
      <w:r>
        <w:rPr>
          <w:b/>
        </w:rPr>
        <w:t xml:space="preserve">Tulos</w:t>
      </w:r>
    </w:p>
    <w:p>
      <w:r>
        <w:t xml:space="preserve">hallitus</w:t>
      </w:r>
    </w:p>
    <w:p>
      <w:r>
        <w:rPr>
          <w:b/>
        </w:rPr>
        <w:t xml:space="preserve">Tulos</w:t>
      </w:r>
    </w:p>
    <w:p>
      <w:r>
        <w:t xml:space="preserve">yhteinen</w:t>
      </w:r>
    </w:p>
    <w:p>
      <w:r>
        <w:rPr>
          <w:b/>
        </w:rPr>
        <w:t xml:space="preserve">Esimerkki 9.5287</w:t>
      </w:r>
    </w:p>
    <w:p>
      <w:r>
        <w:t xml:space="preserve">Kuka on Skotlannin kansallispuolueen johtaja ja tällä hetkellä Skotlannin pääministeri?</w:t>
      </w:r>
    </w:p>
    <w:p>
      <w:r>
        <w:rPr>
          <w:b/>
        </w:rPr>
        <w:t xml:space="preserve">Tulos</w:t>
      </w:r>
    </w:p>
    <w:p>
      <w:r>
        <w:t xml:space="preserve">organisaatio</w:t>
      </w:r>
    </w:p>
    <w:p>
      <w:r>
        <w:rPr>
          <w:b/>
        </w:rPr>
        <w:t xml:space="preserve">Tulos</w:t>
      </w:r>
    </w:p>
    <w:p>
      <w:r>
        <w:t xml:space="preserve">hallitus</w:t>
      </w:r>
    </w:p>
    <w:p>
      <w:r>
        <w:rPr>
          <w:b/>
        </w:rPr>
        <w:t xml:space="preserve">Esimerkki 9.5288</w:t>
      </w:r>
    </w:p>
    <w:p>
      <w:r>
        <w:t xml:space="preserve">Kenestä tuli Skotlannin pääministeri, kun Skotlannin parlamentti perustettiin vuonna 1999?</w:t>
      </w:r>
    </w:p>
    <w:p>
      <w:r>
        <w:rPr>
          <w:b/>
        </w:rPr>
        <w:t xml:space="preserve">Tulos</w:t>
      </w:r>
    </w:p>
    <w:p>
      <w:r>
        <w:t xml:space="preserve">hallitus</w:t>
      </w:r>
    </w:p>
    <w:p>
      <w:r>
        <w:rPr>
          <w:b/>
        </w:rPr>
        <w:t xml:space="preserve">Esimerkki 9.5289</w:t>
      </w:r>
    </w:p>
    <w:p>
      <w:r>
        <w:t xml:space="preserve">Missä pidettiin ensimmäiset nykyaikaiset olympialaiset 6.-15. huhtikuuta 1896?</w:t>
      </w:r>
    </w:p>
    <w:p>
      <w:r>
        <w:rPr>
          <w:b/>
        </w:rPr>
        <w:t xml:space="preserve">Tulos</w:t>
      </w:r>
    </w:p>
    <w:p>
      <w:r>
        <w:t xml:space="preserve">olympialaiset</w:t>
      </w:r>
    </w:p>
    <w:p>
      <w:r>
        <w:rPr>
          <w:b/>
        </w:rPr>
        <w:t xml:space="preserve">Tulos</w:t>
      </w:r>
    </w:p>
    <w:p>
      <w:r>
        <w:t xml:space="preserve">aika</w:t>
      </w:r>
    </w:p>
    <w:p>
      <w:r>
        <w:rPr>
          <w:b/>
        </w:rPr>
        <w:t xml:space="preserve">Esimerkki 9.5290</w:t>
      </w:r>
    </w:p>
    <w:p>
      <w:r>
        <w:t xml:space="preserve">Mikä on id Softwaren vuonna 1993 julkaiseman ensimmäisen persoonan räiskintäpelin nimi?</w:t>
      </w:r>
    </w:p>
    <w:p>
      <w:r>
        <w:rPr>
          <w:b/>
        </w:rPr>
        <w:t xml:space="preserve">Tulos</w:t>
      </w:r>
    </w:p>
    <w:p>
      <w:r>
        <w:t xml:space="preserve">cvg</w:t>
      </w:r>
    </w:p>
    <w:p>
      <w:r>
        <w:rPr>
          <w:b/>
        </w:rPr>
        <w:t xml:space="preserve">Esimerkki 9.5291</w:t>
      </w:r>
    </w:p>
    <w:p>
      <w:r>
        <w:t xml:space="preserve">Mikä oli ensimmäinen olympialaisiin sisällytetty joukkuelaji?</w:t>
      </w:r>
    </w:p>
    <w:p>
      <w:r>
        <w:rPr>
          <w:b/>
        </w:rPr>
        <w:t xml:space="preserve">Tulos</w:t>
      </w:r>
    </w:p>
    <w:p>
      <w:r>
        <w:t xml:space="preserve">urheilu</w:t>
      </w:r>
    </w:p>
    <w:p>
      <w:r>
        <w:rPr>
          <w:b/>
        </w:rPr>
        <w:t xml:space="preserve">Esimerkki 9.5292</w:t>
      </w:r>
    </w:p>
    <w:p>
      <w:r>
        <w:t xml:space="preserve">Kenellä oli hitti vuonna 1988 kappaleella "The First Time"?</w:t>
      </w:r>
    </w:p>
    <w:p>
      <w:r>
        <w:rPr>
          <w:b/>
        </w:rPr>
        <w:t xml:space="preserve">Tulos</w:t>
      </w:r>
    </w:p>
    <w:p>
      <w:r>
        <w:t xml:space="preserve">musiikki</w:t>
      </w:r>
    </w:p>
    <w:p>
      <w:r>
        <w:rPr>
          <w:b/>
        </w:rPr>
        <w:t xml:space="preserve">Esimerkki 9.5293</w:t>
      </w:r>
    </w:p>
    <w:p>
      <w:r>
        <w:t xml:space="preserve">Kuka muodosti Roomassa "ensimmäisen triumviraatin" Julius Caesarin ja Crassuksen kanssa?</w:t>
      </w:r>
    </w:p>
    <w:p>
      <w:r>
        <w:rPr>
          <w:b/>
        </w:rPr>
        <w:t xml:space="preserve">Tulos</w:t>
      </w:r>
    </w:p>
    <w:p>
      <w:r>
        <w:t xml:space="preserve">ihmiset</w:t>
      </w:r>
    </w:p>
    <w:p>
      <w:r>
        <w:rPr>
          <w:b/>
        </w:rPr>
        <w:t xml:space="preserve">Esimerkki 9.5294</w:t>
      </w:r>
    </w:p>
    <w:p>
      <w:r>
        <w:t xml:space="preserve">Nimeä vuonna 1924 pidettyjen ensimmäisten talviolympialaisten pitopaikka ?</w:t>
      </w:r>
    </w:p>
    <w:p>
      <w:r>
        <w:rPr>
          <w:b/>
        </w:rPr>
        <w:t xml:space="preserve">Tulos</w:t>
      </w:r>
    </w:p>
    <w:p>
      <w:r>
        <w:t xml:space="preserve">olympialaiset</w:t>
      </w:r>
    </w:p>
    <w:p>
      <w:r>
        <w:rPr>
          <w:b/>
        </w:rPr>
        <w:t xml:space="preserve">Esimerkki 9.5295</w:t>
      </w:r>
    </w:p>
    <w:p>
      <w:r>
        <w:t xml:space="preserve">Kuka oli presidenttinä ensimmäisen maailmansodan ajan?</w:t>
      </w:r>
    </w:p>
    <w:p>
      <w:r>
        <w:rPr>
          <w:b/>
        </w:rPr>
        <w:t xml:space="preserve">Tulos</w:t>
      </w:r>
    </w:p>
    <w:p>
      <w:r>
        <w:t xml:space="preserve">pohja</w:t>
      </w:r>
    </w:p>
    <w:p>
      <w:r>
        <w:rPr>
          <w:b/>
        </w:rPr>
        <w:t xml:space="preserve">Esimerkki 9.5296</w:t>
      </w:r>
    </w:p>
    <w:p>
      <w:r>
        <w:t xml:space="preserve">Kuka oli Britannian pääministeri ensimmäisen maailmansodan alkaessa?</w:t>
      </w:r>
    </w:p>
    <w:p>
      <w:r>
        <w:rPr>
          <w:b/>
        </w:rPr>
        <w:t xml:space="preserve">Tulos</w:t>
      </w:r>
    </w:p>
    <w:p>
      <w:r>
        <w:t xml:space="preserve">hallitus</w:t>
      </w:r>
    </w:p>
    <w:p>
      <w:r>
        <w:rPr>
          <w:b/>
        </w:rPr>
        <w:t xml:space="preserve">Tulos</w:t>
      </w:r>
    </w:p>
    <w:p>
      <w:r>
        <w:t xml:space="preserve">pohja</w:t>
      </w:r>
    </w:p>
    <w:p>
      <w:r>
        <w:rPr>
          <w:b/>
        </w:rPr>
        <w:t xml:space="preserve">Esimerkki 9.5297</w:t>
      </w:r>
    </w:p>
    <w:p>
      <w:r>
        <w:t xml:space="preserve">Mitä ensimmäisen maailmansodan suurta vuoden 1915 kampanjaa kutsutaan myös Canakkalen taisteluksi, ja sen katsotaan muokanneen useamman kuin yhden maan tietoisuutta?</w:t>
      </w:r>
    </w:p>
    <w:p>
      <w:r>
        <w:rPr>
          <w:b/>
        </w:rPr>
        <w:t xml:space="preserve">Tulos</w:t>
      </w:r>
    </w:p>
    <w:p>
      <w:r>
        <w:t xml:space="preserve">aika</w:t>
      </w:r>
    </w:p>
    <w:p>
      <w:r>
        <w:rPr>
          <w:b/>
        </w:rPr>
        <w:t xml:space="preserve">Esimerkki 9.5298</w:t>
      </w:r>
    </w:p>
    <w:p>
      <w:r>
        <w:t xml:space="preserve">Mikä muu nimi ensimmäisessä maailmansodassa on annettu kesäkuussa 1917 käydylle Ypresin kolmannelle taistelulle?</w:t>
      </w:r>
    </w:p>
    <w:p>
      <w:r>
        <w:rPr>
          <w:b/>
        </w:rPr>
        <w:t xml:space="preserve">Tulos</w:t>
      </w:r>
    </w:p>
    <w:p>
      <w:r>
        <w:t xml:space="preserve">aika</w:t>
      </w:r>
    </w:p>
    <w:p>
      <w:r>
        <w:rPr>
          <w:b/>
        </w:rPr>
        <w:t xml:space="preserve">Esimerkki 9.5299</w:t>
      </w:r>
    </w:p>
    <w:p>
      <w:r>
        <w:t xml:space="preserve">Mikä oli jatko-osa elokuvalle Kala nimeltä Wanda?</w:t>
      </w:r>
    </w:p>
    <w:p>
      <w:r>
        <w:rPr>
          <w:b/>
        </w:rPr>
        <w:t xml:space="preserve">Tulos</w:t>
      </w:r>
    </w:p>
    <w:p>
      <w:r>
        <w:t xml:space="preserve">elokuva</w:t>
      </w:r>
    </w:p>
    <w:p>
      <w:r>
        <w:rPr>
          <w:b/>
        </w:rPr>
        <w:t xml:space="preserve">Esimerkki 9.5300</w:t>
      </w:r>
    </w:p>
    <w:p>
      <w:r>
        <w:t xml:space="preserve">Kuka näytteli Robin Williamsin kanssa elokuvassa The Fisher King?</w:t>
      </w:r>
    </w:p>
    <w:p>
      <w:r>
        <w:rPr>
          <w:b/>
        </w:rPr>
        <w:t xml:space="preserve">Tulos</w:t>
      </w:r>
    </w:p>
    <w:p>
      <w:r>
        <w:t xml:space="preserve">elokuva</w:t>
      </w:r>
    </w:p>
    <w:p>
      <w:r>
        <w:rPr>
          <w:b/>
        </w:rPr>
        <w:t xml:space="preserve">Esimerkki 9.5301</w:t>
      </w:r>
    </w:p>
    <w:p>
      <w:r>
        <w:t xml:space="preserve">Mikä on japanilaisen ruokalajin nimi, joka koostuu raaoista kalapaloista, joita tarjoillaan kastikkeiden, vihannesten ja wasabin kanssa?</w:t>
      </w:r>
    </w:p>
    <w:p>
      <w:r>
        <w:rPr>
          <w:b/>
        </w:rPr>
        <w:t xml:space="preserve">Tulos</w:t>
      </w:r>
    </w:p>
    <w:p>
      <w:r>
        <w:t xml:space="preserve">ruokailu</w:t>
      </w:r>
    </w:p>
    <w:p>
      <w:r>
        <w:rPr>
          <w:b/>
        </w:rPr>
        <w:t xml:space="preserve">Tulos</w:t>
      </w:r>
    </w:p>
    <w:p>
      <w:r>
        <w:t xml:space="preserve">ruoka</w:t>
      </w:r>
    </w:p>
    <w:p>
      <w:r>
        <w:rPr>
          <w:b/>
        </w:rPr>
        <w:t xml:space="preserve">Esimerkki 9.5302</w:t>
      </w:r>
    </w:p>
    <w:p>
      <w:r>
        <w:t xml:space="preserve">Mikä kalalaji on boniitti?</w:t>
      </w:r>
    </w:p>
    <w:p>
      <w:r>
        <w:rPr>
          <w:b/>
        </w:rPr>
        <w:t xml:space="preserve">Tulos</w:t>
      </w:r>
    </w:p>
    <w:p>
      <w:r>
        <w:t xml:space="preserve">ruoka</w:t>
      </w:r>
    </w:p>
    <w:p>
      <w:r>
        <w:rPr>
          <w:b/>
        </w:rPr>
        <w:t xml:space="preserve">Esimerkki 9.5303</w:t>
      </w:r>
    </w:p>
    <w:p>
      <w:r>
        <w:t xml:space="preserve">Minkä rockyhtyeen laulaja oli Fish?</w:t>
      </w:r>
    </w:p>
    <w:p>
      <w:r>
        <w:rPr>
          <w:b/>
        </w:rPr>
        <w:t xml:space="preserve">Tulos</w:t>
      </w:r>
    </w:p>
    <w:p>
      <w:r>
        <w:t xml:space="preserve">musiikki</w:t>
      </w:r>
    </w:p>
    <w:p>
      <w:r>
        <w:rPr>
          <w:b/>
        </w:rPr>
        <w:t xml:space="preserve">Esimerkki 9.5304</w:t>
      </w:r>
    </w:p>
    <w:p>
      <w:r>
        <w:t xml:space="preserve">A Fistfull of Dollars kuvattiin kuvauspaikalla missä maassa?</w:t>
      </w:r>
    </w:p>
    <w:p>
      <w:r>
        <w:rPr>
          <w:b/>
        </w:rPr>
        <w:t xml:space="preserve">Tulos</w:t>
      </w:r>
    </w:p>
    <w:p>
      <w:r>
        <w:t xml:space="preserve">elokuva</w:t>
      </w:r>
    </w:p>
    <w:p>
      <w:r>
        <w:rPr>
          <w:b/>
        </w:rPr>
        <w:t xml:space="preserve">Esimerkki 9.5305</w:t>
      </w:r>
    </w:p>
    <w:p>
      <w:r>
        <w:t xml:space="preserve">Kuka italialainen säveltäjä kirjoitti elokuvamusiikin elokuviin A fistful of dollars, The good, the bad and the ugly ja The mission ?</w:t>
      </w:r>
    </w:p>
    <w:p>
      <w:r>
        <w:rPr>
          <w:b/>
        </w:rPr>
        <w:t xml:space="preserve">Tulos</w:t>
      </w:r>
    </w:p>
    <w:p>
      <w:r>
        <w:t xml:space="preserve">musiikki</w:t>
      </w:r>
    </w:p>
    <w:p>
      <w:r>
        <w:rPr>
          <w:b/>
        </w:rPr>
        <w:t xml:space="preserve">Tulos</w:t>
      </w:r>
    </w:p>
    <w:p>
      <w:r>
        <w:t xml:space="preserve">elokuva</w:t>
      </w:r>
    </w:p>
    <w:p>
      <w:r>
        <w:rPr>
          <w:b/>
        </w:rPr>
        <w:t xml:space="preserve">Esimerkki 9.5306</w:t>
      </w:r>
    </w:p>
    <w:p>
      <w:r>
        <w:t xml:space="preserve">Kuka kirjailija kirjoitti romaanit "Odessan kansio", "Neljäs pöytäkirja" ja "Jumalan nyrkki"?</w:t>
      </w:r>
    </w:p>
    <w:p>
      <w:r>
        <w:rPr>
          <w:b/>
        </w:rPr>
        <w:t xml:space="preserve">Tulos</w:t>
      </w:r>
    </w:p>
    <w:p>
      <w:r>
        <w:t xml:space="preserve">kirja</w:t>
      </w:r>
    </w:p>
    <w:p>
      <w:r>
        <w:rPr>
          <w:b/>
        </w:rPr>
        <w:t xml:space="preserve">Tulos</w:t>
      </w:r>
    </w:p>
    <w:p>
      <w:r>
        <w:t xml:space="preserve">elokuva</w:t>
      </w:r>
    </w:p>
    <w:p>
      <w:r>
        <w:rPr>
          <w:b/>
        </w:rPr>
        <w:t xml:space="preserve">Esimerkki 9.5307</w:t>
      </w:r>
    </w:p>
    <w:p>
      <w:r>
        <w:t xml:space="preserve">Kenet Fitzurse, de Tracy, de Morville ja Le Breton murhasivat?</w:t>
      </w:r>
    </w:p>
    <w:p>
      <w:r>
        <w:rPr>
          <w:b/>
        </w:rPr>
        <w:t xml:space="preserve">Tulos</w:t>
      </w:r>
    </w:p>
    <w:p>
      <w:r>
        <w:t xml:space="preserve">käyttäjä</w:t>
      </w:r>
    </w:p>
    <w:p>
      <w:r>
        <w:rPr>
          <w:b/>
        </w:rPr>
        <w:t xml:space="preserve">Esimerkki 9.5308</w:t>
      </w:r>
    </w:p>
    <w:p>
      <w:r>
        <w:t xml:space="preserve">Missä kaupungissa Fitzwilliam Museum sijaitsee?</w:t>
      </w:r>
    </w:p>
    <w:p>
      <w:r>
        <w:rPr>
          <w:b/>
        </w:rPr>
        <w:t xml:space="preserve">Tulos</w:t>
      </w:r>
    </w:p>
    <w:p>
      <w:r>
        <w:t xml:space="preserve">matka</w:t>
      </w:r>
    </w:p>
    <w:p>
      <w:r>
        <w:rPr>
          <w:b/>
        </w:rPr>
        <w:t xml:space="preserve">Esimerkki 9.5309</w:t>
      </w:r>
    </w:p>
    <w:p>
      <w:r>
        <w:t xml:space="preserve">Missä brittiläisessä kaupungissa sijaitsee Fitzwilliam Museum?</w:t>
      </w:r>
    </w:p>
    <w:p>
      <w:r>
        <w:rPr>
          <w:b/>
        </w:rPr>
        <w:t xml:space="preserve">Tulos</w:t>
      </w:r>
    </w:p>
    <w:p>
      <w:r>
        <w:t xml:space="preserve">matka</w:t>
      </w:r>
    </w:p>
    <w:p>
      <w:r>
        <w:rPr>
          <w:b/>
        </w:rPr>
        <w:t xml:space="preserve">Esimerkki 9.5310</w:t>
      </w:r>
    </w:p>
    <w:p>
      <w:r>
        <w:t xml:space="preserve">Millä yhtyeellä oli vuonna 2004 listaykköshitti nimeltä `Five Colours in Her Hair`?</w:t>
      </w:r>
    </w:p>
    <w:p>
      <w:r>
        <w:rPr>
          <w:b/>
        </w:rPr>
        <w:t xml:space="preserve">Tulos</w:t>
      </w:r>
    </w:p>
    <w:p>
      <w:r>
        <w:t xml:space="preserve">musiikki</w:t>
      </w:r>
    </w:p>
    <w:p>
      <w:r>
        <w:rPr>
          <w:b/>
        </w:rPr>
        <w:t xml:space="preserve">Esimerkki 9.5311</w:t>
      </w:r>
    </w:p>
    <w:p>
      <w:r>
        <w:t xml:space="preserve">Minkä uskonnon keskeisiä symboleja ovat "viisi K:ta"?</w:t>
      </w:r>
    </w:p>
    <w:p>
      <w:r>
        <w:rPr>
          <w:b/>
        </w:rPr>
        <w:t xml:space="preserve">Tulos</w:t>
      </w:r>
    </w:p>
    <w:p>
      <w:r>
        <w:t xml:space="preserve">uskonto</w:t>
      </w:r>
    </w:p>
    <w:p>
      <w:r>
        <w:rPr>
          <w:b/>
        </w:rPr>
        <w:t xml:space="preserve">Esimerkki 9.5312</w:t>
      </w:r>
    </w:p>
    <w:p>
      <w:r>
        <w:t xml:space="preserve">Missä uskonnossa on viisi K:ta (Kesh, Kangha, Kachera, Kara ja Kirpan)?</w:t>
      </w:r>
    </w:p>
    <w:p>
      <w:r>
        <w:rPr>
          <w:b/>
        </w:rPr>
        <w:t xml:space="preserve">Tulos</w:t>
      </w:r>
    </w:p>
    <w:p>
      <w:r>
        <w:t xml:space="preserve">uskonto</w:t>
      </w:r>
    </w:p>
    <w:p>
      <w:r>
        <w:rPr>
          <w:b/>
        </w:rPr>
        <w:t xml:space="preserve">Esimerkki 9.5313</w:t>
      </w:r>
    </w:p>
    <w:p>
      <w:r>
        <w:t xml:space="preserve">Kuka kirjoitti Viisi punaista silliä ja Yhdeksän räätälin?</w:t>
      </w:r>
    </w:p>
    <w:p>
      <w:r>
        <w:rPr>
          <w:b/>
        </w:rPr>
        <w:t xml:space="preserve">Tulos</w:t>
      </w:r>
    </w:p>
    <w:p>
      <w:r>
        <w:t xml:space="preserve">kirja</w:t>
      </w:r>
    </w:p>
    <w:p>
      <w:r>
        <w:rPr>
          <w:b/>
        </w:rPr>
        <w:t xml:space="preserve">Esimerkki 9.5314</w:t>
      </w:r>
    </w:p>
    <w:p>
      <w:r>
        <w:t xml:space="preserve">The Turbans, The Five Satins ja The Diamonds auttoivat luomaan minkä musiikkityylin?</w:t>
      </w:r>
    </w:p>
    <w:p>
      <w:r>
        <w:rPr>
          <w:b/>
        </w:rPr>
        <w:t xml:space="preserve">Tulos</w:t>
      </w:r>
    </w:p>
    <w:p>
      <w:r>
        <w:t xml:space="preserve">musiikki</w:t>
      </w:r>
    </w:p>
    <w:p>
      <w:r>
        <w:rPr>
          <w:b/>
        </w:rPr>
        <w:t xml:space="preserve">Esimerkki 9.5315</w:t>
      </w:r>
    </w:p>
    <w:p>
      <w:r>
        <w:t xml:space="preserve">Flamengo vs. Fluminense -jalkapalloderby, joka tunnetaan myös nimellä Fla-Flu, käydään kahden kaupungissa sijaitsevan joukkueen välillä.</w:t>
      </w:r>
    </w:p>
    <w:p>
      <w:r>
        <w:rPr>
          <w:b/>
        </w:rPr>
        <w:t xml:space="preserve">Tulos</w:t>
      </w:r>
    </w:p>
    <w:p>
      <w:r>
        <w:t xml:space="preserve">urheilu</w:t>
      </w:r>
    </w:p>
    <w:p>
      <w:r>
        <w:rPr>
          <w:b/>
        </w:rPr>
        <w:t xml:space="preserve">Esimerkki 9.5316</w:t>
      </w:r>
    </w:p>
    <w:p>
      <w:r>
        <w:t xml:space="preserve">Mihin maahan Flanderi kuuluu?</w:t>
      </w:r>
    </w:p>
    <w:p>
      <w:r>
        <w:rPr>
          <w:b/>
        </w:rPr>
        <w:t xml:space="preserve">Tulos</w:t>
      </w:r>
    </w:p>
    <w:p>
      <w:r>
        <w:t xml:space="preserve">sijainti</w:t>
      </w:r>
    </w:p>
    <w:p>
      <w:r>
        <w:rPr>
          <w:b/>
        </w:rPr>
        <w:t xml:space="preserve">Esimerkki 9.5317</w:t>
      </w:r>
    </w:p>
    <w:p>
      <w:r>
        <w:t xml:space="preserve">Syntynyt 9. joulukuuta 1886, kuka Brooklynissa, NY:ssä asuva henkilö keksi ruoan pikapakastamisen ruoan vahingoittumisen estämiseksi?</w:t>
      </w:r>
    </w:p>
    <w:p>
      <w:r>
        <w:rPr>
          <w:b/>
        </w:rPr>
        <w:t xml:space="preserve">Tulos</w:t>
      </w:r>
    </w:p>
    <w:p>
      <w:r>
        <w:t xml:space="preserve">laki</w:t>
      </w:r>
    </w:p>
    <w:p>
      <w:r>
        <w:rPr>
          <w:b/>
        </w:rPr>
        <w:t xml:space="preserve">Esimerkki 9.5318</w:t>
      </w:r>
    </w:p>
    <w:p>
      <w:r>
        <w:t xml:space="preserve">Kuka oli Flash Gordonin päävihollinen?</w:t>
      </w:r>
    </w:p>
    <w:p>
      <w:r>
        <w:rPr>
          <w:b/>
        </w:rPr>
        <w:t xml:space="preserve">Tulos</w:t>
      </w:r>
    </w:p>
    <w:p>
      <w:r>
        <w:t xml:space="preserve">elokuva</w:t>
      </w:r>
    </w:p>
    <w:p>
      <w:r>
        <w:rPr>
          <w:b/>
        </w:rPr>
        <w:t xml:space="preserve">Tulos</w:t>
      </w:r>
    </w:p>
    <w:p>
      <w:r>
        <w:t xml:space="preserve">fiktiivinen_universumi</w:t>
      </w:r>
    </w:p>
    <w:p>
      <w:r>
        <w:rPr>
          <w:b/>
        </w:rPr>
        <w:t xml:space="preserve">Esimerkki 9.5319</w:t>
      </w:r>
    </w:p>
    <w:p>
      <w:r>
        <w:t xml:space="preserve">Mikä yhtye on säveltänyt, esittänyt ja tuottanut vuoden 1980 elokuvan "Flash Gordon" soundtrackin?</w:t>
      </w:r>
    </w:p>
    <w:p>
      <w:r>
        <w:rPr>
          <w:b/>
        </w:rPr>
        <w:t xml:space="preserve">Tulos</w:t>
      </w:r>
    </w:p>
    <w:p>
      <w:r>
        <w:t xml:space="preserve">musiikki</w:t>
      </w:r>
    </w:p>
    <w:p>
      <w:r>
        <w:rPr>
          <w:b/>
        </w:rPr>
        <w:t xml:space="preserve">Tulos</w:t>
      </w:r>
    </w:p>
    <w:p>
      <w:r>
        <w:t xml:space="preserve">elokuva</w:t>
      </w:r>
    </w:p>
    <w:p>
      <w:r>
        <w:rPr>
          <w:b/>
        </w:rPr>
        <w:t xml:space="preserve">Esimerkki 9.5320</w:t>
      </w:r>
    </w:p>
    <w:p>
      <w:r>
        <w:t xml:space="preserve">Mikä yhtye julkaisi soundtrackin vuoden 1980 elokuvaan Flash Gordon?</w:t>
      </w:r>
    </w:p>
    <w:p>
      <w:r>
        <w:rPr>
          <w:b/>
        </w:rPr>
        <w:t xml:space="preserve">Tulos</w:t>
      </w:r>
    </w:p>
    <w:p>
      <w:r>
        <w:t xml:space="preserve">musiikki</w:t>
      </w:r>
    </w:p>
    <w:p>
      <w:r>
        <w:rPr>
          <w:b/>
        </w:rPr>
        <w:t xml:space="preserve">Tulos</w:t>
      </w:r>
    </w:p>
    <w:p>
      <w:r>
        <w:t xml:space="preserve">elokuva</w:t>
      </w:r>
    </w:p>
    <w:p>
      <w:r>
        <w:rPr>
          <w:b/>
        </w:rPr>
        <w:t xml:space="preserve">Esimerkki 9.5321</w:t>
      </w:r>
    </w:p>
    <w:p>
      <w:r>
        <w:t xml:space="preserve">Kuka yhdysvaltalainen sarjakuvapiirtäjä oli vastuussa vuoden 1934 suositusta Flash Gordon -sarjakuvasta ?</w:t>
      </w:r>
    </w:p>
    <w:p>
      <w:r>
        <w:rPr>
          <w:b/>
        </w:rPr>
        <w:t xml:space="preserve">Tulos</w:t>
      </w:r>
    </w:p>
    <w:p>
      <w:r>
        <w:t xml:space="preserve">comic_strips</w:t>
      </w:r>
    </w:p>
    <w:p>
      <w:r>
        <w:rPr>
          <w:b/>
        </w:rPr>
        <w:t xml:space="preserve">Tulos</w:t>
      </w:r>
    </w:p>
    <w:p>
      <w:r>
        <w:t xml:space="preserve">fiktiivinen_universumi</w:t>
      </w:r>
    </w:p>
    <w:p>
      <w:r>
        <w:rPr>
          <w:b/>
        </w:rPr>
        <w:t xml:space="preserve">Esimerkki 9.5322</w:t>
      </w:r>
    </w:p>
    <w:p>
      <w:r>
        <w:t xml:space="preserve">Kuka esitti Flash Gordonia ensimmäisen kerran elokuvassa?</w:t>
      </w:r>
    </w:p>
    <w:p>
      <w:r>
        <w:rPr>
          <w:b/>
        </w:rPr>
        <w:t xml:space="preserve">Tulos</w:t>
      </w:r>
    </w:p>
    <w:p>
      <w:r>
        <w:t xml:space="preserve">elokuva</w:t>
      </w:r>
    </w:p>
    <w:p>
      <w:r>
        <w:rPr>
          <w:b/>
        </w:rPr>
        <w:t xml:space="preserve">Esimerkki 9.5323</w:t>
      </w:r>
    </w:p>
    <w:p>
      <w:r>
        <w:t xml:space="preserve">Kuka näytteli Flash Gordonia samannimisessä elokuvassa vuonna 1936?</w:t>
      </w:r>
    </w:p>
    <w:p>
      <w:r>
        <w:rPr>
          <w:b/>
        </w:rPr>
        <w:t xml:space="preserve">Tulos</w:t>
      </w:r>
    </w:p>
    <w:p>
      <w:r>
        <w:t xml:space="preserve">elokuva</w:t>
      </w:r>
    </w:p>
    <w:p>
      <w:r>
        <w:rPr>
          <w:b/>
        </w:rPr>
        <w:t xml:space="preserve">Esimerkki 9.5324</w:t>
      </w:r>
    </w:p>
    <w:p>
      <w:r>
        <w:t xml:space="preserve">Kuka oli listaykkönen vuonna 1996 Flavan ja I Feel You:n kanssa?</w:t>
      </w:r>
    </w:p>
    <w:p>
      <w:r>
        <w:rPr>
          <w:b/>
        </w:rPr>
        <w:t xml:space="preserve">Tulos</w:t>
      </w:r>
    </w:p>
    <w:p>
      <w:r>
        <w:t xml:space="preserve">musiikki</w:t>
      </w:r>
    </w:p>
    <w:p>
      <w:r>
        <w:rPr>
          <w:b/>
        </w:rPr>
        <w:t xml:space="preserve">Esimerkki 9.5325</w:t>
      </w:r>
    </w:p>
    <w:p>
      <w:r>
        <w:t xml:space="preserve">Missä on Flavian amfiteatteri?</w:t>
      </w:r>
    </w:p>
    <w:p>
      <w:r>
        <w:rPr>
          <w:b/>
        </w:rPr>
        <w:t xml:space="preserve">Tulos</w:t>
      </w:r>
    </w:p>
    <w:p>
      <w:r>
        <w:t xml:space="preserve">matka</w:t>
      </w:r>
    </w:p>
    <w:p>
      <w:r>
        <w:rPr>
          <w:b/>
        </w:rPr>
        <w:t xml:space="preserve">Tulos</w:t>
      </w:r>
    </w:p>
    <w:p>
      <w:r>
        <w:t xml:space="preserve">sijainti</w:t>
      </w:r>
    </w:p>
    <w:p>
      <w:r>
        <w:rPr>
          <w:b/>
        </w:rPr>
        <w:t xml:space="preserve">Esimerkki 9.5326</w:t>
      </w:r>
    </w:p>
    <w:p>
      <w:r>
        <w:t xml:space="preserve">Kuka oli Rooman keisareiden Flavianuksen dynastian perustaja?</w:t>
      </w:r>
    </w:p>
    <w:p>
      <w:r>
        <w:rPr>
          <w:b/>
        </w:rPr>
        <w:t xml:space="preserve">Tulos</w:t>
      </w:r>
    </w:p>
    <w:p>
      <w:r>
        <w:t xml:space="preserve">käyttäjä</w:t>
      </w:r>
    </w:p>
    <w:p>
      <w:r>
        <w:rPr>
          <w:b/>
        </w:rPr>
        <w:t xml:space="preserve">Tulos</w:t>
      </w:r>
    </w:p>
    <w:p>
      <w:r>
        <w:t xml:space="preserve">royalty</w:t>
      </w:r>
    </w:p>
    <w:p>
      <w:r>
        <w:rPr>
          <w:b/>
        </w:rPr>
        <w:t xml:space="preserve">Esimerkki 9.5327</w:t>
      </w:r>
    </w:p>
    <w:p>
      <w:r>
        <w:t xml:space="preserve">Kuka meni naimisiin stylisti Ric Pipinon kanssa vuonna 1997, erosi hänestä vuonna 2002, sai tyttären italialaisen liikemiehen Flavio Briatoren kanssa, meni naimisiin muusikko Sealin kanssa vuonna 2005 ja sai tämän kanssa vielä kolme lasta vuosina 2005-2009?</w:t>
      </w:r>
    </w:p>
    <w:p>
      <w:r>
        <w:rPr>
          <w:b/>
        </w:rPr>
        <w:t xml:space="preserve">Tulos</w:t>
      </w:r>
    </w:p>
    <w:p>
      <w:r>
        <w:t xml:space="preserve">ihmiset</w:t>
      </w:r>
    </w:p>
    <w:p>
      <w:r>
        <w:rPr>
          <w:b/>
        </w:rPr>
        <w:t xml:space="preserve">Tulos</w:t>
      </w:r>
    </w:p>
    <w:p>
      <w:r>
        <w:t xml:space="preserve">julkkikset</w:t>
      </w:r>
    </w:p>
    <w:p>
      <w:r>
        <w:rPr>
          <w:b/>
        </w:rPr>
        <w:t xml:space="preserve">Tulos</w:t>
      </w:r>
    </w:p>
    <w:p>
      <w:r>
        <w:t xml:space="preserve">pohja</w:t>
      </w:r>
    </w:p>
    <w:p>
      <w:r>
        <w:rPr>
          <w:b/>
        </w:rPr>
        <w:t xml:space="preserve">Esimerkki 9.5328</w:t>
      </w:r>
    </w:p>
    <w:p>
      <w:r>
        <w:t xml:space="preserve">Minkä ryhmän jäseniä olivat J Rock, Flawless, Cherise ja Nasia?</w:t>
      </w:r>
    </w:p>
    <w:p>
      <w:r>
        <w:rPr>
          <w:b/>
        </w:rPr>
        <w:t xml:space="preserve">Tulos</w:t>
      </w:r>
    </w:p>
    <w:p>
      <w:r>
        <w:t xml:space="preserve">musiikki</w:t>
      </w:r>
    </w:p>
    <w:p>
      <w:r>
        <w:rPr>
          <w:b/>
        </w:rPr>
        <w:t xml:space="preserve">Esimerkki 9.5329</w:t>
      </w:r>
    </w:p>
    <w:p>
      <w:r>
        <w:t xml:space="preserve">Sara-single oli Fleetwood Macin 12. studioalbumilta (joka seurasi albumia Rumours), joka julkaistiin vuonna 1979. Mikä se albumi oli?</w:t>
      </w:r>
    </w:p>
    <w:p>
      <w:r>
        <w:rPr>
          <w:b/>
        </w:rPr>
        <w:t xml:space="preserve">Tulos</w:t>
      </w:r>
    </w:p>
    <w:p>
      <w:r>
        <w:t xml:space="preserve">musiikki</w:t>
      </w:r>
    </w:p>
    <w:p>
      <w:r>
        <w:rPr>
          <w:b/>
        </w:rPr>
        <w:t xml:space="preserve">Esimerkki 9.5330</w:t>
      </w:r>
    </w:p>
    <w:p>
      <w:r>
        <w:t xml:space="preserve">Fleetwood Macin Stevie Nicks vältti mustia vaatteita etäännyttyään häntä ympäröivistä pimeiden taiteiden assosiaatioista bändin minkä hittibiisin seurauksena?</w:t>
      </w:r>
    </w:p>
    <w:p>
      <w:r>
        <w:rPr>
          <w:b/>
        </w:rPr>
        <w:t xml:space="preserve">Tulos</w:t>
      </w:r>
    </w:p>
    <w:p>
      <w:r>
        <w:t xml:space="preserve">musiikki</w:t>
      </w:r>
    </w:p>
    <w:p>
      <w:r>
        <w:rPr>
          <w:b/>
        </w:rPr>
        <w:t xml:space="preserve">Esimerkki 9.5331</w:t>
      </w:r>
    </w:p>
    <w:p>
      <w:r>
        <w:t xml:space="preserve">Kuka on Fleetwood Macin nykyisistä jäsenistä ainoa, joka ei soita instrumenttia säännöllisesti lavalla?</w:t>
      </w:r>
    </w:p>
    <w:p>
      <w:r>
        <w:rPr>
          <w:b/>
        </w:rPr>
        <w:t xml:space="preserve">Tulos</w:t>
      </w:r>
    </w:p>
    <w:p>
      <w:r>
        <w:t xml:space="preserve">musiikki</w:t>
      </w:r>
    </w:p>
    <w:p>
      <w:r>
        <w:rPr>
          <w:b/>
        </w:rPr>
        <w:t xml:space="preserve">Esimerkki 9.5332</w:t>
      </w:r>
    </w:p>
    <w:p>
      <w:r>
        <w:t xml:space="preserve">Kuka näistä yhdistetään eniten Fleetwood Maciin?</w:t>
      </w:r>
    </w:p>
    <w:p>
      <w:r>
        <w:rPr>
          <w:b/>
        </w:rPr>
        <w:t xml:space="preserve">Tulos</w:t>
      </w:r>
    </w:p>
    <w:p>
      <w:r>
        <w:t xml:space="preserve">musiikki</w:t>
      </w:r>
    </w:p>
    <w:p>
      <w:r>
        <w:rPr>
          <w:b/>
        </w:rPr>
        <w:t xml:space="preserve">Esimerkki 9.5333</w:t>
      </w:r>
    </w:p>
    <w:p>
      <w:r>
        <w:t xml:space="preserve">Missä maassa on Flemington Parkin kilparata?</w:t>
      </w:r>
    </w:p>
    <w:p>
      <w:r>
        <w:rPr>
          <w:b/>
        </w:rPr>
        <w:t xml:space="preserve">Tulos</w:t>
      </w:r>
    </w:p>
    <w:p>
      <w:r>
        <w:t xml:space="preserve">sijainti</w:t>
      </w:r>
    </w:p>
    <w:p>
      <w:r>
        <w:rPr>
          <w:b/>
        </w:rPr>
        <w:t xml:space="preserve">Esimerkki 9.5334</w:t>
      </w:r>
    </w:p>
    <w:p>
      <w:r>
        <w:t xml:space="preserve">Kuka kirjoitti romaanit "Resurrection Men" ja "Fleshmarket Close"?</w:t>
      </w:r>
    </w:p>
    <w:p>
      <w:r>
        <w:rPr>
          <w:b/>
        </w:rPr>
        <w:t xml:space="preserve">Tulos</w:t>
      </w:r>
    </w:p>
    <w:p>
      <w:r>
        <w:t xml:space="preserve">kirja</w:t>
      </w:r>
    </w:p>
    <w:p>
      <w:r>
        <w:rPr>
          <w:b/>
        </w:rPr>
        <w:t xml:space="preserve">Esimerkki 9.5335</w:t>
      </w:r>
    </w:p>
    <w:p>
      <w:r>
        <w:t xml:space="preserve">Kuka näyttelijä näytteli Fletcher Christianin roolin vuonna 1962 ilmestyneessä elokuvassa Mutiny on the Bounty?</w:t>
      </w:r>
    </w:p>
    <w:p>
      <w:r>
        <w:rPr>
          <w:b/>
        </w:rPr>
        <w:t xml:space="preserve">Tulos</w:t>
      </w:r>
    </w:p>
    <w:p>
      <w:r>
        <w:t xml:space="preserve">elokuva</w:t>
      </w:r>
    </w:p>
    <w:p>
      <w:r>
        <w:rPr>
          <w:b/>
        </w:rPr>
        <w:t xml:space="preserve">Esimerkki 9.5336</w:t>
      </w:r>
    </w:p>
    <w:p>
      <w:r>
        <w:t xml:space="preserve">Kuka näytteli "Fletcher Christiania" Charles Laughtonin "kapteeni Blighia" vastaan elokuvassa "Kapina Bountyllä"?</w:t>
      </w:r>
    </w:p>
    <w:p>
      <w:r>
        <w:rPr>
          <w:b/>
        </w:rPr>
        <w:t xml:space="preserve">Tulos</w:t>
      </w:r>
    </w:p>
    <w:p>
      <w:r>
        <w:t xml:space="preserve">elokuva</w:t>
      </w:r>
    </w:p>
    <w:p>
      <w:r>
        <w:rPr>
          <w:b/>
        </w:rPr>
        <w:t xml:space="preserve">Esimerkki 9.5337</w:t>
      </w:r>
    </w:p>
    <w:p>
      <w:r>
        <w:t xml:space="preserve">Mikä oli Porridgen jatkosarja, jossa Fletcher vapautui vankilasta?</w:t>
      </w:r>
    </w:p>
    <w:p>
      <w:r>
        <w:rPr>
          <w:b/>
        </w:rPr>
        <w:t xml:space="preserve">Tulos</w:t>
      </w:r>
    </w:p>
    <w:p>
      <w:r>
        <w:t xml:space="preserve">TV</w:t>
      </w:r>
    </w:p>
    <w:p>
      <w:r>
        <w:rPr>
          <w:b/>
        </w:rPr>
        <w:t xml:space="preserve">Esimerkki 9.5338</w:t>
      </w:r>
    </w:p>
    <w:p>
      <w:r>
        <w:t xml:space="preserve">Kuka kirjoitti Kimalaisen lennon?</w:t>
      </w:r>
    </w:p>
    <w:p>
      <w:r>
        <w:rPr>
          <w:b/>
        </w:rPr>
        <w:t xml:space="preserve">Tulos</w:t>
      </w:r>
    </w:p>
    <w:p>
      <w:r>
        <w:t xml:space="preserve">musiikki</w:t>
      </w:r>
    </w:p>
    <w:p>
      <w:r>
        <w:rPr>
          <w:b/>
        </w:rPr>
        <w:t xml:space="preserve">Esimerkki 9.5339</w:t>
      </w:r>
    </w:p>
    <w:p>
      <w:r>
        <w:t xml:space="preserve">Kuka sävelsi kuuluisan Kimalaisen lennon?</w:t>
      </w:r>
    </w:p>
    <w:p>
      <w:r>
        <w:rPr>
          <w:b/>
        </w:rPr>
        <w:t xml:space="preserve">Tulos</w:t>
      </w:r>
    </w:p>
    <w:p>
      <w:r>
        <w:t xml:space="preserve">musiikki</w:t>
      </w:r>
    </w:p>
    <w:p>
      <w:r>
        <w:rPr>
          <w:b/>
        </w:rPr>
        <w:t xml:space="preserve">Esimerkki 9.5340</w:t>
      </w:r>
    </w:p>
    <w:p>
      <w:r>
        <w:t xml:space="preserve">Kimalaisen lento on peräisin mistä oopperasta?</w:t>
      </w:r>
    </w:p>
    <w:p>
      <w:r>
        <w:rPr>
          <w:b/>
        </w:rPr>
        <w:t xml:space="preserve">Tulos</w:t>
      </w:r>
    </w:p>
    <w:p>
      <w:r>
        <w:t xml:space="preserve">musiikki</w:t>
      </w:r>
    </w:p>
    <w:p>
      <w:r>
        <w:rPr>
          <w:b/>
        </w:rPr>
        <w:t xml:space="preserve">Esimerkki 9.5341</w:t>
      </w:r>
    </w:p>
    <w:p>
      <w:r>
        <w:t xml:space="preserve">Kuka näytteli Fred Flinstonea vuonna 1994 ilmestyneessä elokuvassa "The Flintstones"?</w:t>
      </w:r>
    </w:p>
    <w:p>
      <w:r>
        <w:rPr>
          <w:b/>
        </w:rPr>
        <w:t xml:space="preserve">Tulos</w:t>
      </w:r>
    </w:p>
    <w:p>
      <w:r>
        <w:t xml:space="preserve">elokuva</w:t>
      </w:r>
    </w:p>
    <w:p>
      <w:r>
        <w:rPr>
          <w:b/>
        </w:rPr>
        <w:t xml:space="preserve">Esimerkki 9.5342</w:t>
      </w:r>
    </w:p>
    <w:p>
      <w:r>
        <w:t xml:space="preserve">Mikä legendaarinen näyttelijä esitti vuonna 1994 elokuvassa The Flintstones Fred Flintstonen anoppia?</w:t>
      </w:r>
    </w:p>
    <w:p>
      <w:r>
        <w:rPr>
          <w:b/>
        </w:rPr>
        <w:t xml:space="preserve">Tulos</w:t>
      </w:r>
    </w:p>
    <w:p>
      <w:r>
        <w:t xml:space="preserve">elokuva</w:t>
      </w:r>
    </w:p>
    <w:p>
      <w:r>
        <w:rPr>
          <w:b/>
        </w:rPr>
        <w:t xml:space="preserve">Esimerkki 9.5343</w:t>
      </w:r>
    </w:p>
    <w:p>
      <w:r>
        <w:t xml:space="preserve">Kuka skotlantilainen kuningas kaatui Floddenin taistelussa vuonna 1513?</w:t>
      </w:r>
    </w:p>
    <w:p>
      <w:r>
        <w:rPr>
          <w:b/>
        </w:rPr>
        <w:t xml:space="preserve">Tulos</w:t>
      </w:r>
    </w:p>
    <w:p>
      <w:r>
        <w:t xml:space="preserve">pohja</w:t>
      </w:r>
    </w:p>
    <w:p>
      <w:r>
        <w:rPr>
          <w:b/>
        </w:rPr>
        <w:t xml:space="preserve">Esimerkki 9.5344</w:t>
      </w:r>
    </w:p>
    <w:p>
      <w:r>
        <w:t xml:space="preserve">Kuka Skotlannin monarkki kaatui Floddenin kentän taistelussa vuonna 1513?</w:t>
      </w:r>
    </w:p>
    <w:p>
      <w:r>
        <w:rPr>
          <w:b/>
        </w:rPr>
        <w:t xml:space="preserve">Tulos</w:t>
      </w:r>
    </w:p>
    <w:p>
      <w:r>
        <w:t xml:space="preserve">pohja</w:t>
      </w:r>
    </w:p>
    <w:p>
      <w:r>
        <w:rPr>
          <w:b/>
        </w:rPr>
        <w:t xml:space="preserve">Esimerkki 9.5345</w:t>
      </w:r>
    </w:p>
    <w:p>
      <w:r>
        <w:t xml:space="preserve">Missä Englannin maassa Floddenin kentän taistelu käytiin?</w:t>
      </w:r>
    </w:p>
    <w:p>
      <w:r>
        <w:rPr>
          <w:b/>
        </w:rPr>
        <w:t xml:space="preserve">Tulos</w:t>
      </w:r>
    </w:p>
    <w:p>
      <w:r>
        <w:t xml:space="preserve">aika</w:t>
      </w:r>
    </w:p>
    <w:p>
      <w:r>
        <w:rPr>
          <w:b/>
        </w:rPr>
        <w:t xml:space="preserve">Esimerkki 9.5346</w:t>
      </w:r>
    </w:p>
    <w:p>
      <w:r>
        <w:t xml:space="preserve">Missä Englannin kreivikunnassa sijaitsee Flodden Field, samannimisen kuuluisan taistelun tapahtumapaikka?</w:t>
      </w:r>
    </w:p>
    <w:p>
      <w:r>
        <w:rPr>
          <w:b/>
        </w:rPr>
        <w:t xml:space="preserve">Tulos</w:t>
      </w:r>
    </w:p>
    <w:p>
      <w:r>
        <w:t xml:space="preserve">aika</w:t>
      </w:r>
    </w:p>
    <w:p>
      <w:r>
        <w:rPr>
          <w:b/>
        </w:rPr>
        <w:t xml:space="preserve">Esimerkki 9.5347</w:t>
      </w:r>
    </w:p>
    <w:p>
      <w:r>
        <w:t xml:space="preserve">Missä kreivikunnassa sijaitsee Floddenin taistelun tapahtumapaikka?</w:t>
      </w:r>
    </w:p>
    <w:p>
      <w:r>
        <w:rPr>
          <w:b/>
        </w:rPr>
        <w:t xml:space="preserve">Tulos</w:t>
      </w:r>
    </w:p>
    <w:p>
      <w:r>
        <w:t xml:space="preserve">aika</w:t>
      </w:r>
    </w:p>
    <w:p>
      <w:r>
        <w:rPr>
          <w:b/>
        </w:rPr>
        <w:t xml:space="preserve">Esimerkki 9.5348</w:t>
      </w:r>
    </w:p>
    <w:p>
      <w:r>
        <w:t xml:space="preserve">Missä Henry Jamesin romaanissa vuodelta 1898 esiintyy Miles ja Flora -nimisiä lapsia?</w:t>
      </w:r>
    </w:p>
    <w:p>
      <w:r>
        <w:rPr>
          <w:b/>
        </w:rPr>
        <w:t xml:space="preserve">Tulos</w:t>
      </w:r>
    </w:p>
    <w:p>
      <w:r>
        <w:t xml:space="preserve">kirja</w:t>
      </w:r>
    </w:p>
    <w:p>
      <w:r>
        <w:rPr>
          <w:b/>
        </w:rPr>
        <w:t xml:space="preserve">Tulos</w:t>
      </w:r>
    </w:p>
    <w:p>
      <w:r>
        <w:t xml:space="preserve">elokuva</w:t>
      </w:r>
    </w:p>
    <w:p>
      <w:r>
        <w:rPr>
          <w:b/>
        </w:rPr>
        <w:t xml:space="preserve">Esimerkki 9.5349</w:t>
      </w:r>
    </w:p>
    <w:p>
      <w:r>
        <w:t xml:space="preserve">Flora, Merryweather ja kuningas Hubert ovat kaikki hahmoja missä Disney-elokuvassa?</w:t>
      </w:r>
    </w:p>
    <w:p>
      <w:r>
        <w:rPr>
          <w:b/>
        </w:rPr>
        <w:t xml:space="preserve">Tulos</w:t>
      </w:r>
    </w:p>
    <w:p>
      <w:r>
        <w:t xml:space="preserve">elokuva</w:t>
      </w:r>
    </w:p>
    <w:p>
      <w:r>
        <w:rPr>
          <w:b/>
        </w:rPr>
        <w:t xml:space="preserve">Esimerkki 9.5350</w:t>
      </w:r>
    </w:p>
    <w:p>
      <w:r>
        <w:t xml:space="preserve">Missä romaanissa Flora Poste muuttaa asumaan sukulaistensa, Starkaddereiden, luo Sussexiin?</w:t>
      </w:r>
    </w:p>
    <w:p>
      <w:r>
        <w:rPr>
          <w:b/>
        </w:rPr>
        <w:t xml:space="preserve">Tulos</w:t>
      </w:r>
    </w:p>
    <w:p>
      <w:r>
        <w:t xml:space="preserve">kirja</w:t>
      </w:r>
    </w:p>
    <w:p>
      <w:r>
        <w:rPr>
          <w:b/>
        </w:rPr>
        <w:t xml:space="preserve">Esimerkki 9.5351</w:t>
      </w:r>
    </w:p>
    <w:p>
      <w:r>
        <w:t xml:space="preserve">Minkä vuonna 1932 ilmestyneen romaanin hahmot ovat "Flora Poste", "Seth Starkadder" ja "Adam Lambsbreath"?</w:t>
      </w:r>
    </w:p>
    <w:p>
      <w:r>
        <w:rPr>
          <w:b/>
        </w:rPr>
        <w:t xml:space="preserve">Tulos</w:t>
      </w:r>
    </w:p>
    <w:p>
      <w:r>
        <w:t xml:space="preserve">kirja</w:t>
      </w:r>
    </w:p>
    <w:p>
      <w:r>
        <w:rPr>
          <w:b/>
        </w:rPr>
        <w:t xml:space="preserve">Tulos</w:t>
      </w:r>
    </w:p>
    <w:p>
      <w:r>
        <w:t xml:space="preserve">elokuva</w:t>
      </w:r>
    </w:p>
    <w:p>
      <w:r>
        <w:rPr>
          <w:b/>
        </w:rPr>
        <w:t xml:space="preserve">Esimerkki 9.5352</w:t>
      </w:r>
    </w:p>
    <w:p>
      <w:r>
        <w:t xml:space="preserve">Mikä tv-draama perustuu Flora Thompsonin kirjoituksiin, ja siinä esiintyvät Dorcas Lane, Thomas Brown ja Laura Timmins?</w:t>
      </w:r>
    </w:p>
    <w:p>
      <w:r>
        <w:rPr>
          <w:b/>
        </w:rPr>
        <w:t xml:space="preserve">Tulos</w:t>
      </w:r>
    </w:p>
    <w:p>
      <w:r>
        <w:t xml:space="preserve">kirja</w:t>
      </w:r>
    </w:p>
    <w:p>
      <w:r>
        <w:rPr>
          <w:b/>
        </w:rPr>
        <w:t xml:space="preserve">Esimerkki 9.5353</w:t>
      </w:r>
    </w:p>
    <w:p>
      <w:r>
        <w:t xml:space="preserve">Minkä Italian alueen pääkaupunki on Firenze?</w:t>
      </w:r>
    </w:p>
    <w:p>
      <w:r>
        <w:rPr>
          <w:b/>
        </w:rPr>
        <w:t xml:space="preserve">Tulos</w:t>
      </w:r>
    </w:p>
    <w:p>
      <w:r>
        <w:t xml:space="preserve">sijainti</w:t>
      </w:r>
    </w:p>
    <w:p>
      <w:r>
        <w:rPr>
          <w:b/>
        </w:rPr>
        <w:t xml:space="preserve">Esimerkki 9.5354</w:t>
      </w:r>
    </w:p>
    <w:p>
      <w:r>
        <w:t xml:space="preserve">Minkä Italian alueen pääkaupunki on Firenze?</w:t>
      </w:r>
    </w:p>
    <w:p>
      <w:r>
        <w:rPr>
          <w:b/>
        </w:rPr>
        <w:t xml:space="preserve">Tulos</w:t>
      </w:r>
    </w:p>
    <w:p>
      <w:r>
        <w:t xml:space="preserve">sijainti</w:t>
      </w:r>
    </w:p>
    <w:p>
      <w:r>
        <w:rPr>
          <w:b/>
        </w:rPr>
        <w:t xml:space="preserve">Esimerkki 9.5355</w:t>
      </w:r>
    </w:p>
    <w:p>
      <w:r>
        <w:t xml:space="preserve">Minkä kirjan Florence Nightingale julkaisi vuonna 1860?</w:t>
      </w:r>
    </w:p>
    <w:p>
      <w:r>
        <w:rPr>
          <w:b/>
        </w:rPr>
        <w:t xml:space="preserve">Tulos</w:t>
      </w:r>
    </w:p>
    <w:p>
      <w:r>
        <w:t xml:space="preserve">kirja</w:t>
      </w:r>
    </w:p>
    <w:p>
      <w:r>
        <w:rPr>
          <w:b/>
        </w:rPr>
        <w:t xml:space="preserve">Esimerkki 9.5356</w:t>
      </w:r>
    </w:p>
    <w:p>
      <w:r>
        <w:t xml:space="preserve">Missä eurooppalaisessa kaupungissa Krimin sodan sairaanhoitaja Florence Nightingale syntyi?</w:t>
      </w:r>
    </w:p>
    <w:p>
      <w:r>
        <w:rPr>
          <w:b/>
        </w:rPr>
        <w:t xml:space="preserve">Tulos</w:t>
      </w:r>
    </w:p>
    <w:p>
      <w:r>
        <w:t xml:space="preserve">ihmiset</w:t>
      </w:r>
    </w:p>
    <w:p>
      <w:r>
        <w:rPr>
          <w:b/>
        </w:rPr>
        <w:t xml:space="preserve">Esimerkki 9.5357</w:t>
      </w:r>
    </w:p>
    <w:p>
      <w:r>
        <w:t xml:space="preserve">Keisari Pedro II, Deodoro da Fonseca, Floriano Peixoto, Manuel Vitorino Pereira ja Prudente de Morais ovat nimiä, jotka esiintyvät 1800-luvulla minkä maan politiikassa?</w:t>
      </w:r>
    </w:p>
    <w:p>
      <w:r>
        <w:rPr>
          <w:b/>
        </w:rPr>
        <w:t xml:space="preserve">Tulos</w:t>
      </w:r>
    </w:p>
    <w:p>
      <w:r>
        <w:t xml:space="preserve">ihmiset</w:t>
      </w:r>
    </w:p>
    <w:p>
      <w:r>
        <w:rPr>
          <w:b/>
        </w:rPr>
        <w:t xml:space="preserve">Esimerkki 9.5358</w:t>
      </w:r>
    </w:p>
    <w:p>
      <w:r>
        <w:t xml:space="preserve">Mikä on vuoden 2008 Flo Rida No.1:n oikea nimi?</w:t>
      </w:r>
    </w:p>
    <w:p>
      <w:r>
        <w:rPr>
          <w:b/>
        </w:rPr>
        <w:t xml:space="preserve">Tulos</w:t>
      </w:r>
    </w:p>
    <w:p>
      <w:r>
        <w:t xml:space="preserve">musiikki</w:t>
      </w:r>
    </w:p>
    <w:p>
      <w:r>
        <w:rPr>
          <w:b/>
        </w:rPr>
        <w:t xml:space="preserve">Esimerkki 9.5359</w:t>
      </w:r>
    </w:p>
    <w:p>
      <w:r>
        <w:t xml:space="preserve">Mikä on Floridan osavaltion pääkaupunki?</w:t>
      </w:r>
    </w:p>
    <w:p>
      <w:r>
        <w:rPr>
          <w:b/>
        </w:rPr>
        <w:t xml:space="preserve">Tulos</w:t>
      </w:r>
    </w:p>
    <w:p>
      <w:r>
        <w:t xml:space="preserve">sijainti</w:t>
      </w:r>
    </w:p>
    <w:p>
      <w:r>
        <w:rPr>
          <w:b/>
        </w:rPr>
        <w:t xml:space="preserve">Tulos</w:t>
      </w:r>
    </w:p>
    <w:p>
      <w:r>
        <w:t xml:space="preserve">pohja</w:t>
      </w:r>
    </w:p>
    <w:p>
      <w:r>
        <w:rPr>
          <w:b/>
        </w:rPr>
        <w:t xml:space="preserve">Esimerkki 9.5360</w:t>
      </w:r>
    </w:p>
    <w:p>
      <w:r>
        <w:t xml:space="preserve">Mikä on Yhdysvaltain Floridan osavaltion pääkaupunki?</w:t>
      </w:r>
    </w:p>
    <w:p>
      <w:r>
        <w:rPr>
          <w:b/>
        </w:rPr>
        <w:t xml:space="preserve">Tulos</w:t>
      </w:r>
    </w:p>
    <w:p>
      <w:r>
        <w:t xml:space="preserve">sijainti</w:t>
      </w:r>
    </w:p>
    <w:p>
      <w:r>
        <w:rPr>
          <w:b/>
        </w:rPr>
        <w:t xml:space="preserve">Tulos</w:t>
      </w:r>
    </w:p>
    <w:p>
      <w:r>
        <w:t xml:space="preserve">pohja</w:t>
      </w:r>
    </w:p>
    <w:p>
      <w:r>
        <w:rPr>
          <w:b/>
        </w:rPr>
        <w:t xml:space="preserve">Esimerkki 9.5361</w:t>
      </w:r>
    </w:p>
    <w:p>
      <w:r>
        <w:t xml:space="preserve">Mikä Yhdysvaltojen osavaltio sijaitsee Etelä-Carolinan ja Floridan välissä?</w:t>
      </w:r>
    </w:p>
    <w:p>
      <w:r>
        <w:rPr>
          <w:b/>
        </w:rPr>
        <w:t xml:space="preserve">Tulos</w:t>
      </w:r>
    </w:p>
    <w:p>
      <w:r>
        <w:t xml:space="preserve">sijainti</w:t>
      </w:r>
    </w:p>
    <w:p>
      <w:r>
        <w:rPr>
          <w:b/>
        </w:rPr>
        <w:t xml:space="preserve">Tulos</w:t>
      </w:r>
    </w:p>
    <w:p>
      <w:r>
        <w:t xml:space="preserve">pohja</w:t>
      </w:r>
    </w:p>
    <w:p>
      <w:r>
        <w:rPr>
          <w:b/>
        </w:rPr>
        <w:t xml:space="preserve">Esimerkki 9.5362</w:t>
      </w:r>
    </w:p>
    <w:p>
      <w:r>
        <w:t xml:space="preserve">Yhdysvalloissa kuusi osavaltiota jakautuu kahteen aikavyöhykkeeseen, itäiseen ja keskiseen. Ne ovat Florida, Indiana, Kentucky, Michigan, Tennessee ja mikä muu?</w:t>
      </w:r>
    </w:p>
    <w:p>
      <w:r>
        <w:rPr>
          <w:b/>
        </w:rPr>
        <w:t xml:space="preserve">Tulos</w:t>
      </w:r>
    </w:p>
    <w:p>
      <w:r>
        <w:t xml:space="preserve">hallitus</w:t>
      </w:r>
    </w:p>
    <w:p>
      <w:r>
        <w:rPr>
          <w:b/>
        </w:rPr>
        <w:t xml:space="preserve">Tulos</w:t>
      </w:r>
    </w:p>
    <w:p>
      <w:r>
        <w:t xml:space="preserve">sijainti</w:t>
      </w:r>
    </w:p>
    <w:p>
      <w:r>
        <w:rPr>
          <w:b/>
        </w:rPr>
        <w:t xml:space="preserve">Tulos</w:t>
      </w:r>
    </w:p>
    <w:p>
      <w:r>
        <w:t xml:space="preserve">pohja</w:t>
      </w:r>
    </w:p>
    <w:p>
      <w:r>
        <w:rPr>
          <w:b/>
        </w:rPr>
        <w:t xml:space="preserve">Esimerkki 9.5363</w:t>
      </w:r>
    </w:p>
    <w:p>
      <w:r>
        <w:t xml:space="preserve">Minkä lahden rannalla sijaitsee St. Petersburg, Florida?</w:t>
      </w:r>
    </w:p>
    <w:p>
      <w:r>
        <w:rPr>
          <w:b/>
        </w:rPr>
        <w:t xml:space="preserve">Tulos</w:t>
      </w:r>
    </w:p>
    <w:p>
      <w:r>
        <w:t xml:space="preserve">sijainti</w:t>
      </w:r>
    </w:p>
    <w:p>
      <w:r>
        <w:rPr>
          <w:b/>
        </w:rPr>
        <w:t xml:space="preserve">Esimerkki 9.5364</w:t>
      </w:r>
    </w:p>
    <w:p>
      <w:r>
        <w:t xml:space="preserve">Mikä saari on Florida Keysin eteläisin kohta?</w:t>
      </w:r>
    </w:p>
    <w:p>
      <w:r>
        <w:rPr>
          <w:b/>
        </w:rPr>
        <w:t xml:space="preserve">Tulos</w:t>
      </w:r>
    </w:p>
    <w:p>
      <w:r>
        <w:t xml:space="preserve">maantiede</w:t>
      </w:r>
    </w:p>
    <w:p>
      <w:r>
        <w:rPr>
          <w:b/>
        </w:rPr>
        <w:t xml:space="preserve">Esimerkki 9.5365</w:t>
      </w:r>
    </w:p>
    <w:p>
      <w:r>
        <w:t xml:space="preserve">Mikä on Florida Keysin eteläisin kärki?</w:t>
      </w:r>
    </w:p>
    <w:p>
      <w:r>
        <w:rPr>
          <w:b/>
        </w:rPr>
        <w:t xml:space="preserve">Tulos</w:t>
      </w:r>
    </w:p>
    <w:p>
      <w:r>
        <w:t xml:space="preserve">maantiede</w:t>
      </w:r>
    </w:p>
    <w:p>
      <w:r>
        <w:rPr>
          <w:b/>
        </w:rPr>
        <w:t xml:space="preserve">Esimerkki 9.5366</w:t>
      </w:r>
    </w:p>
    <w:p>
      <w:r>
        <w:t xml:space="preserve">Mitä urheilulajia Florida Marlins pelaa?</w:t>
      </w:r>
    </w:p>
    <w:p>
      <w:r>
        <w:rPr>
          <w:b/>
        </w:rPr>
        <w:t xml:space="preserve">Tulos</w:t>
      </w:r>
    </w:p>
    <w:p>
      <w:r>
        <w:t xml:space="preserve">urheilu</w:t>
      </w:r>
    </w:p>
    <w:p>
      <w:r>
        <w:rPr>
          <w:b/>
        </w:rPr>
        <w:t xml:space="preserve">Esimerkki 9.5367</w:t>
      </w:r>
    </w:p>
    <w:p>
      <w:r>
        <w:t xml:space="preserve">Millainen eläin on Kukka animaatioelokuvassa Bambi?</w:t>
      </w:r>
    </w:p>
    <w:p>
      <w:r>
        <w:rPr>
          <w:b/>
        </w:rPr>
        <w:t xml:space="preserve">Tulos</w:t>
      </w:r>
    </w:p>
    <w:p>
      <w:r>
        <w:t xml:space="preserve">fiktiivinen_universumi</w:t>
      </w:r>
    </w:p>
    <w:p>
      <w:r>
        <w:rPr>
          <w:b/>
        </w:rPr>
        <w:t xml:space="preserve">Esimerkki 9.5368</w:t>
      </w:r>
    </w:p>
    <w:p>
      <w:r>
        <w:t xml:space="preserve">Minkälainen eläin oli Bambin ystävä Kukka?</w:t>
      </w:r>
    </w:p>
    <w:p>
      <w:r>
        <w:rPr>
          <w:b/>
        </w:rPr>
        <w:t xml:space="preserve">Tulos</w:t>
      </w:r>
    </w:p>
    <w:p>
      <w:r>
        <w:t xml:space="preserve">fiktiivinen_universumi</w:t>
      </w:r>
    </w:p>
    <w:p>
      <w:r>
        <w:rPr>
          <w:b/>
        </w:rPr>
        <w:t xml:space="preserve">Esimerkki 9.5369</w:t>
      </w:r>
    </w:p>
    <w:p>
      <w:r>
        <w:t xml:space="preserve">"Flowers In The Rain" on ensimmäinen levy, joka soitettiin Radio Onessa, mutta kuka sen esitti?</w:t>
      </w:r>
    </w:p>
    <w:p>
      <w:r>
        <w:rPr>
          <w:b/>
        </w:rPr>
        <w:t xml:space="preserve">Tulos</w:t>
      </w:r>
    </w:p>
    <w:p>
      <w:r>
        <w:t xml:space="preserve">musiikki</w:t>
      </w:r>
    </w:p>
    <w:p>
      <w:r>
        <w:rPr>
          <w:b/>
        </w:rPr>
        <w:t xml:space="preserve">Esimerkki 9.5370</w:t>
      </w:r>
    </w:p>
    <w:p>
      <w:r>
        <w:t xml:space="preserve">Mitä alun perin kutsuttiin flowmaticiksi?</w:t>
      </w:r>
    </w:p>
    <w:p>
      <w:r>
        <w:rPr>
          <w:b/>
        </w:rPr>
        <w:t xml:space="preserve">Tulos</w:t>
      </w:r>
    </w:p>
    <w:p>
      <w:r>
        <w:t xml:space="preserve">tietokone</w:t>
      </w:r>
    </w:p>
    <w:p>
      <w:r>
        <w:rPr>
          <w:b/>
        </w:rPr>
        <w:t xml:space="preserve">Esimerkki 9.5371</w:t>
      </w:r>
    </w:p>
    <w:p>
      <w:r>
        <w:t xml:space="preserve">Twingo, Fluence ja Latitude ovat automalleja, joita valmistaa mikä yritys?</w:t>
      </w:r>
    </w:p>
    <w:p>
      <w:r>
        <w:rPr>
          <w:b/>
        </w:rPr>
        <w:t xml:space="preserve">Tulos</w:t>
      </w:r>
    </w:p>
    <w:p>
      <w:r>
        <w:t xml:space="preserve">autoteollisuus</w:t>
      </w:r>
    </w:p>
    <w:p>
      <w:r>
        <w:rPr>
          <w:b/>
        </w:rPr>
        <w:t xml:space="preserve">Tulos</w:t>
      </w:r>
    </w:p>
    <w:p>
      <w:r>
        <w:t xml:space="preserve">pohja</w:t>
      </w:r>
    </w:p>
    <w:p>
      <w:r>
        <w:rPr>
          <w:b/>
        </w:rPr>
        <w:t xml:space="preserve">Esimerkki 9.5372</w:t>
      </w:r>
    </w:p>
    <w:p>
      <w:r>
        <w:t xml:space="preserve">Minkä puupuhaltimiin kuuluvan soitinperheen jäsen, eräänlainen puolikokoinen huilu, on saanut nimensä italian kielen sanasta "pieni"?</w:t>
      </w:r>
    </w:p>
    <w:p>
      <w:r>
        <w:rPr>
          <w:b/>
        </w:rPr>
        <w:t xml:space="preserve">Tulos</w:t>
      </w:r>
    </w:p>
    <w:p>
      <w:r>
        <w:t xml:space="preserve">musiikki</w:t>
      </w:r>
    </w:p>
    <w:p>
      <w:r>
        <w:rPr>
          <w:b/>
        </w:rPr>
        <w:t xml:space="preserve">Esimerkki 9.5373</w:t>
      </w:r>
    </w:p>
    <w:p>
      <w:r>
        <w:t xml:space="preserve">Mikä orkesterisoitin on huiluperheen pienin jäsen?</w:t>
      </w:r>
    </w:p>
    <w:p>
      <w:r>
        <w:rPr>
          <w:b/>
        </w:rPr>
        <w:t xml:space="preserve">Tulos</w:t>
      </w:r>
    </w:p>
    <w:p>
      <w:r>
        <w:t xml:space="preserve">musiikki</w:t>
      </w:r>
    </w:p>
    <w:p>
      <w:r>
        <w:rPr>
          <w:b/>
        </w:rPr>
        <w:t xml:space="preserve">Esimerkki 9.5374</w:t>
      </w:r>
    </w:p>
    <w:p>
      <w:r>
        <w:t xml:space="preserve">Mikä on huiluperheen pienin soitin?</w:t>
      </w:r>
    </w:p>
    <w:p>
      <w:r>
        <w:rPr>
          <w:b/>
        </w:rPr>
        <w:t xml:space="preserve">Tulos</w:t>
      </w:r>
    </w:p>
    <w:p>
      <w:r>
        <w:t xml:space="preserve">musiikki</w:t>
      </w:r>
    </w:p>
    <w:p>
      <w:r>
        <w:rPr>
          <w:b/>
        </w:rPr>
        <w:t xml:space="preserve">Esimerkki 9.5375</w:t>
      </w:r>
    </w:p>
    <w:p>
      <w:r>
        <w:t xml:space="preserve">Mikä on huiluperheen pienin jäsen?</w:t>
      </w:r>
    </w:p>
    <w:p>
      <w:r>
        <w:rPr>
          <w:b/>
        </w:rPr>
        <w:t xml:space="preserve">Tulos</w:t>
      </w:r>
    </w:p>
    <w:p>
      <w:r>
        <w:t xml:space="preserve">musiikki</w:t>
      </w:r>
    </w:p>
    <w:p>
      <w:r>
        <w:rPr>
          <w:b/>
        </w:rPr>
        <w:t xml:space="preserve">Esimerkki 9.5376</w:t>
      </w:r>
    </w:p>
    <w:p>
      <w:r>
        <w:t xml:space="preserve">Kuka Flying Burrito Brothers -yhtyeen perustaja kuoli 26-vuotiaana, minkä jälkeen ystävä "varasti" hänen ruumiinsa ja poltti sen Joshua Treen kansallispuistossa?</w:t>
      </w:r>
    </w:p>
    <w:p>
      <w:r>
        <w:rPr>
          <w:b/>
        </w:rPr>
        <w:t xml:space="preserve">Tulos</w:t>
      </w:r>
    </w:p>
    <w:p>
      <w:r>
        <w:t xml:space="preserve">musiikki</w:t>
      </w:r>
    </w:p>
    <w:p>
      <w:r>
        <w:rPr>
          <w:b/>
        </w:rPr>
        <w:t xml:space="preserve">Esimerkki 9.5377</w:t>
      </w:r>
    </w:p>
    <w:p>
      <w:r>
        <w:t xml:space="preserve">Minkälainen kuljetusväline oli "Lentävä hollantilainen"?</w:t>
      </w:r>
    </w:p>
    <w:p>
      <w:r>
        <w:rPr>
          <w:b/>
        </w:rPr>
        <w:t xml:space="preserve">Tulos</w:t>
      </w:r>
    </w:p>
    <w:p>
      <w:r>
        <w:t xml:space="preserve">yhteinen</w:t>
      </w:r>
    </w:p>
    <w:p>
      <w:r>
        <w:rPr>
          <w:b/>
        </w:rPr>
        <w:t xml:space="preserve">Esimerkki 9.5378</w:t>
      </w:r>
    </w:p>
    <w:p>
      <w:r>
        <w:t xml:space="preserve">Minkä säveltäjän teoksiin kuuluvat Lentävä hollantilainen ja Rienzi?</w:t>
      </w:r>
    </w:p>
    <w:p>
      <w:r>
        <w:rPr>
          <w:b/>
        </w:rPr>
        <w:t xml:space="preserve">Tulos</w:t>
      </w:r>
    </w:p>
    <w:p>
      <w:r>
        <w:t xml:space="preserve">musiikki</w:t>
      </w:r>
    </w:p>
    <w:p>
      <w:r>
        <w:rPr>
          <w:b/>
        </w:rPr>
        <w:t xml:space="preserve">Tulos</w:t>
      </w:r>
    </w:p>
    <w:p>
      <w:r>
        <w:t xml:space="preserve">ooppera</w:t>
      </w:r>
    </w:p>
    <w:p>
      <w:r>
        <w:rPr>
          <w:b/>
        </w:rPr>
        <w:t xml:space="preserve">Tulos</w:t>
      </w:r>
    </w:p>
    <w:p>
      <w:r>
        <w:t xml:space="preserve">kirja</w:t>
      </w:r>
    </w:p>
    <w:p>
      <w:r>
        <w:rPr>
          <w:b/>
        </w:rPr>
        <w:t xml:space="preserve">Esimerkki 9.5379</w:t>
      </w:r>
    </w:p>
    <w:p>
      <w:r>
        <w:t xml:space="preserve">Minkä saaren pääkaupunki on Flying Fish Cove?</w:t>
      </w:r>
    </w:p>
    <w:p>
      <w:r>
        <w:rPr>
          <w:b/>
        </w:rPr>
        <w:t xml:space="preserve">Tulos</w:t>
      </w:r>
    </w:p>
    <w:p>
      <w:r>
        <w:t xml:space="preserve">sijainti</w:t>
      </w:r>
    </w:p>
    <w:p>
      <w:r>
        <w:rPr>
          <w:b/>
        </w:rPr>
        <w:t xml:space="preserve">Esimerkki 9.5380</w:t>
      </w:r>
    </w:p>
    <w:p>
      <w:r>
        <w:t xml:space="preserve">Mikä yritys valmisti toisen maailmansodan aikaista lentokonetta, B17:ää, joka tunnetaan nimellä Flying Fortress?</w:t>
      </w:r>
    </w:p>
    <w:p>
      <w:r>
        <w:rPr>
          <w:b/>
        </w:rPr>
        <w:t xml:space="preserve">Tulos</w:t>
      </w:r>
    </w:p>
    <w:p>
      <w:r>
        <w:t xml:space="preserve">ilmailu</w:t>
      </w:r>
    </w:p>
    <w:p>
      <w:r>
        <w:rPr>
          <w:b/>
        </w:rPr>
        <w:t xml:space="preserve">Esimerkki 9.5381</w:t>
      </w:r>
    </w:p>
    <w:p>
      <w:r>
        <w:t xml:space="preserve">Lentävä kettu on suuri mikä?</w:t>
      </w:r>
    </w:p>
    <w:p>
      <w:r>
        <w:rPr>
          <w:b/>
        </w:rPr>
        <w:t xml:space="preserve">Tulos</w:t>
      </w:r>
    </w:p>
    <w:p>
      <w:r>
        <w:t xml:space="preserve">biologia</w:t>
      </w:r>
    </w:p>
    <w:p>
      <w:r>
        <w:rPr>
          <w:b/>
        </w:rPr>
        <w:t xml:space="preserve">Esimerkki 9.5382</w:t>
      </w:r>
    </w:p>
    <w:p>
      <w:r>
        <w:t xml:space="preserve">The Flying Pickets oli brittiläinen lauluyhtye, jolla oli joulun nro 1 -hitti vuonna 1983. Mikä oli kappaleen nimi?</w:t>
      </w:r>
    </w:p>
    <w:p>
      <w:r>
        <w:rPr>
          <w:b/>
        </w:rPr>
        <w:t xml:space="preserve">Tulos</w:t>
      </w:r>
    </w:p>
    <w:p>
      <w:r>
        <w:t xml:space="preserve">musiikki</w:t>
      </w:r>
    </w:p>
    <w:p>
      <w:r>
        <w:rPr>
          <w:b/>
        </w:rPr>
        <w:t xml:space="preserve">Esimerkki 9.5383</w:t>
      </w:r>
    </w:p>
    <w:p>
      <w:r>
        <w:t xml:space="preserve">Minkä yhtyeen Flying Without Wings oli hitti vuonna 1999?</w:t>
      </w:r>
    </w:p>
    <w:p>
      <w:r>
        <w:rPr>
          <w:b/>
        </w:rPr>
        <w:t xml:space="preserve">Tulos</w:t>
      </w:r>
    </w:p>
    <w:p>
      <w:r>
        <w:t xml:space="preserve">musiikki</w:t>
      </w:r>
    </w:p>
    <w:p>
      <w:r>
        <w:rPr>
          <w:b/>
        </w:rPr>
        <w:t xml:space="preserve">Esimerkki 9.5384</w:t>
      </w:r>
    </w:p>
    <w:p>
      <w:r>
        <w:t xml:space="preserve">Äiti Göthe, Vladimir ja Flynn Rider ovat kaikki hahmoja vuoden 2010 Disney-elokuvassa?</w:t>
      </w:r>
    </w:p>
    <w:p>
      <w:r>
        <w:rPr>
          <w:b/>
        </w:rPr>
        <w:t xml:space="preserve">Tulos</w:t>
      </w:r>
    </w:p>
    <w:p>
      <w:r>
        <w:t xml:space="preserve">elokuva</w:t>
      </w:r>
    </w:p>
    <w:p>
      <w:r>
        <w:rPr>
          <w:b/>
        </w:rPr>
        <w:t xml:space="preserve">Esimerkki 9.5385</w:t>
      </w:r>
    </w:p>
    <w:p>
      <w:r>
        <w:t xml:space="preserve">Kuka näyttelijä näytteli pääroolin vuonna 1986 ilmestyneessä The Fly -kauhuelokuvan uusintaversiossa?</w:t>
      </w:r>
    </w:p>
    <w:p>
      <w:r>
        <w:rPr>
          <w:b/>
        </w:rPr>
        <w:t xml:space="preserve">Tulos</w:t>
      </w:r>
    </w:p>
    <w:p>
      <w:r>
        <w:t xml:space="preserve">elokuva</w:t>
      </w:r>
    </w:p>
    <w:p>
      <w:r>
        <w:rPr>
          <w:b/>
        </w:rPr>
        <w:t xml:space="preserve">Esimerkki 9.5386</w:t>
      </w:r>
    </w:p>
    <w:p>
      <w:r>
        <w:t xml:space="preserve">Mitä odottaisit, jos pyytäisit Focacciaa italialaisessa ravintolassa?</w:t>
      </w:r>
    </w:p>
    <w:p>
      <w:r>
        <w:rPr>
          <w:b/>
        </w:rPr>
        <w:t xml:space="preserve">Tulos</w:t>
      </w:r>
    </w:p>
    <w:p>
      <w:r>
        <w:t xml:space="preserve">pohja</w:t>
      </w:r>
    </w:p>
    <w:p>
      <w:r>
        <w:rPr>
          <w:b/>
        </w:rPr>
        <w:t xml:space="preserve">Esimerkki 9.5387</w:t>
      </w:r>
    </w:p>
    <w:p>
      <w:r>
        <w:t xml:space="preserve">Foeniculum Vulgare on latinankielinen nimi mille?</w:t>
      </w:r>
    </w:p>
    <w:p>
      <w:r>
        <w:rPr>
          <w:b/>
        </w:rPr>
        <w:t xml:space="preserve">Tulos</w:t>
      </w:r>
    </w:p>
    <w:p>
      <w:r>
        <w:t xml:space="preserve">biologia</w:t>
      </w:r>
    </w:p>
    <w:p>
      <w:r>
        <w:rPr>
          <w:b/>
        </w:rPr>
        <w:t xml:space="preserve">Esimerkki 9.5388</w:t>
      </w:r>
    </w:p>
    <w:p>
      <w:r>
        <w:t xml:space="preserve">Foggy Bottomin uskotaan saaneen nimensä siitä, että sen sijainti joen rannalla altisti sumulle ja teollisuussavulle. Foggy Bottom on yksi minkä yhdysvaltalaisen kaupungin vanhimmista ja tunnetuimmista kaupunginosista?</w:t>
      </w:r>
    </w:p>
    <w:p>
      <w:r>
        <w:rPr>
          <w:b/>
        </w:rPr>
        <w:t xml:space="preserve">Tulos</w:t>
      </w:r>
    </w:p>
    <w:p>
      <w:r>
        <w:t xml:space="preserve">sijainti</w:t>
      </w:r>
    </w:p>
    <w:p>
      <w:r>
        <w:rPr>
          <w:b/>
        </w:rPr>
        <w:t xml:space="preserve">Esimerkki 9.5389</w:t>
      </w:r>
    </w:p>
    <w:p>
      <w:r>
        <w:t xml:space="preserve">Mistä elimestä foie gras on valmistettu?</w:t>
      </w:r>
    </w:p>
    <w:p>
      <w:r>
        <w:rPr>
          <w:b/>
        </w:rPr>
        <w:t xml:space="preserve">Tulos</w:t>
      </w:r>
    </w:p>
    <w:p>
      <w:r>
        <w:t xml:space="preserve">pohja</w:t>
      </w:r>
    </w:p>
    <w:p>
      <w:r>
        <w:rPr>
          <w:b/>
        </w:rPr>
        <w:t xml:space="preserve">Esimerkki 9.5390</w:t>
      </w:r>
    </w:p>
    <w:p>
      <w:r>
        <w:t xml:space="preserve">Minkä maan parlamentin nimi on Folketing?</w:t>
      </w:r>
    </w:p>
    <w:p>
      <w:r>
        <w:rPr>
          <w:b/>
        </w:rPr>
        <w:t xml:space="preserve">Tulos</w:t>
      </w:r>
    </w:p>
    <w:p>
      <w:r>
        <w:t xml:space="preserve">hallitus</w:t>
      </w:r>
    </w:p>
    <w:p>
      <w:r>
        <w:rPr>
          <w:b/>
        </w:rPr>
        <w:t xml:space="preserve">Esimerkki 9.5391</w:t>
      </w:r>
    </w:p>
    <w:p>
      <w:r>
        <w:t xml:space="preserve">Kuka tunnettiin kansanmusiikin kuningattarena?</w:t>
      </w:r>
    </w:p>
    <w:p>
      <w:r>
        <w:rPr>
          <w:b/>
        </w:rPr>
        <w:t xml:space="preserve">Tulos</w:t>
      </w:r>
    </w:p>
    <w:p>
      <w:r>
        <w:t xml:space="preserve">musiikki</w:t>
      </w:r>
    </w:p>
    <w:p>
      <w:r>
        <w:rPr>
          <w:b/>
        </w:rPr>
        <w:t xml:space="preserve">Esimerkki 9.5392</w:t>
      </w:r>
    </w:p>
    <w:p>
      <w:r>
        <w:t xml:space="preserve">Kuka alun perin folklaulaja oli 1970-luvun alussa top ten -hittejä kappaleilla There but for fortune ja The night they drove old Dixie down?</w:t>
      </w:r>
    </w:p>
    <w:p>
      <w:r>
        <w:rPr>
          <w:b/>
        </w:rPr>
        <w:t xml:space="preserve">Tulos</w:t>
      </w:r>
    </w:p>
    <w:p>
      <w:r>
        <w:t xml:space="preserve">musiikki</w:t>
      </w:r>
    </w:p>
    <w:p>
      <w:r>
        <w:rPr>
          <w:b/>
        </w:rPr>
        <w:t xml:space="preserve">Tulos</w:t>
      </w:r>
    </w:p>
    <w:p>
      <w:r>
        <w:t xml:space="preserve">pohja</w:t>
      </w:r>
    </w:p>
    <w:p>
      <w:r>
        <w:rPr>
          <w:b/>
        </w:rPr>
        <w:t xml:space="preserve">Esimerkki 9.5393</w:t>
      </w:r>
    </w:p>
    <w:p>
      <w:r>
        <w:t xml:space="preserve">Neljännentoista Carry On -elokuvan "Follow That Camel" -elokuvassa Sid James korvattiin millä yhdysvaltalaisella näyttelijällä?</w:t>
      </w:r>
    </w:p>
    <w:p>
      <w:r>
        <w:rPr>
          <w:b/>
        </w:rPr>
        <w:t xml:space="preserve">Tulos</w:t>
      </w:r>
    </w:p>
    <w:p>
      <w:r>
        <w:t xml:space="preserve">elokuva</w:t>
      </w:r>
    </w:p>
    <w:p>
      <w:r>
        <w:rPr>
          <w:b/>
        </w:rPr>
        <w:t xml:space="preserve">Esimerkki 9.5394</w:t>
      </w:r>
    </w:p>
    <w:p>
      <w:r>
        <w:t xml:space="preserve">Glen Ford näytteli mitä legendaarista golfaria 1950-luvun Hollywood-elämäkerrassa 'Follow the Sun'?</w:t>
      </w:r>
    </w:p>
    <w:p>
      <w:r>
        <w:rPr>
          <w:b/>
        </w:rPr>
        <w:t xml:space="preserve">Tulos</w:t>
      </w:r>
    </w:p>
    <w:p>
      <w:r>
        <w:t xml:space="preserve">elokuva</w:t>
      </w:r>
    </w:p>
    <w:p>
      <w:r>
        <w:rPr>
          <w:b/>
        </w:rPr>
        <w:t xml:space="preserve">Esimerkki 9.5395</w:t>
      </w:r>
    </w:p>
    <w:p>
      <w:r>
        <w:t xml:space="preserve">Vuoden 1951 elokuva 'Follow The Sun', jonka pääosassa oli Glenn Ford, oli elämäkertaelokuva minkä amerikkalaisen golflegendan elämästä?</w:t>
      </w:r>
    </w:p>
    <w:p>
      <w:r>
        <w:rPr>
          <w:b/>
        </w:rPr>
        <w:t xml:space="preserve">Tulos</w:t>
      </w:r>
    </w:p>
    <w:p>
      <w:r>
        <w:t xml:space="preserve">elokuva</w:t>
      </w:r>
    </w:p>
    <w:p>
      <w:r>
        <w:rPr>
          <w:b/>
        </w:rPr>
        <w:t xml:space="preserve">Esimerkki 9.5396</w:t>
      </w:r>
    </w:p>
    <w:p>
      <w:r>
        <w:t xml:space="preserve">Ketä golffaria Glenn Ford esitti vuoden 1951 elokuvassa Follow the Sun?</w:t>
      </w:r>
    </w:p>
    <w:p>
      <w:r>
        <w:rPr>
          <w:b/>
        </w:rPr>
        <w:t xml:space="preserve">Tulos</w:t>
      </w:r>
    </w:p>
    <w:p>
      <w:r>
        <w:t xml:space="preserve">elokuva</w:t>
      </w:r>
    </w:p>
    <w:p>
      <w:r>
        <w:rPr>
          <w:b/>
        </w:rPr>
        <w:t xml:space="preserve">Esimerkki 9.5397</w:t>
      </w:r>
    </w:p>
    <w:p>
      <w:r>
        <w:t xml:space="preserve">Minkä yhtyeen ensimmäinen UK top ten -hitti oli `Follow You, Follow Me` vuonna 1978?</w:t>
      </w:r>
    </w:p>
    <w:p>
      <w:r>
        <w:rPr>
          <w:b/>
        </w:rPr>
        <w:t xml:space="preserve">Tulos</w:t>
      </w:r>
    </w:p>
    <w:p>
      <w:r>
        <w:t xml:space="preserve">musiikki</w:t>
      </w:r>
    </w:p>
    <w:p>
      <w:r>
        <w:rPr>
          <w:b/>
        </w:rPr>
        <w:t xml:space="preserve">Esimerkki 9.5398</w:t>
      </w:r>
    </w:p>
    <w:p>
      <w:r>
        <w:t xml:space="preserve">Missä 1700-luvun sodassa käytiin Dettingenin ja Fontenoyn taistelut?</w:t>
      </w:r>
    </w:p>
    <w:p>
      <w:r>
        <w:rPr>
          <w:b/>
        </w:rPr>
        <w:t xml:space="preserve">Tulos</w:t>
      </w:r>
    </w:p>
    <w:p>
      <w:r>
        <w:t xml:space="preserve">aika</w:t>
      </w:r>
    </w:p>
    <w:p>
      <w:r>
        <w:rPr>
          <w:b/>
        </w:rPr>
        <w:t xml:space="preserve">Esimerkki 9.5399</w:t>
      </w:r>
    </w:p>
    <w:p>
      <w:r>
        <w:t xml:space="preserve">Mitä tarkoitetaan Euroopan unionissa käytettäväksi hyväksytyllä elintarvikelisäaineella?</w:t>
      </w:r>
    </w:p>
    <w:p>
      <w:r>
        <w:rPr>
          <w:b/>
        </w:rPr>
        <w:t xml:space="preserve">Tulos</w:t>
      </w:r>
    </w:p>
    <w:p>
      <w:r>
        <w:t xml:space="preserve">tyyppi</w:t>
      </w:r>
    </w:p>
    <w:p>
      <w:r>
        <w:rPr>
          <w:b/>
        </w:rPr>
        <w:t xml:space="preserve">Esimerkki 9.5400</w:t>
      </w:r>
    </w:p>
    <w:p>
      <w:r>
        <w:t xml:space="preserve">Taylor Hawkins soittaa mitä instrumenttia Foo Fightersissa?</w:t>
      </w:r>
    </w:p>
    <w:p>
      <w:r>
        <w:rPr>
          <w:b/>
        </w:rPr>
        <w:t xml:space="preserve">Tulos</w:t>
      </w:r>
    </w:p>
    <w:p>
      <w:r>
        <w:t xml:space="preserve">musiikki</w:t>
      </w:r>
    </w:p>
    <w:p>
      <w:r>
        <w:rPr>
          <w:b/>
        </w:rPr>
        <w:t xml:space="preserve">Tulos</w:t>
      </w:r>
    </w:p>
    <w:p>
      <w:r>
        <w:t xml:space="preserve">ihmiset</w:t>
      </w:r>
    </w:p>
    <w:p>
      <w:r>
        <w:rPr>
          <w:b/>
        </w:rPr>
        <w:t xml:space="preserve">Esimerkki 9.5401</w:t>
      </w:r>
    </w:p>
    <w:p>
      <w:r>
        <w:t xml:space="preserve">Fool Fool Fool Fool oli minkä yhtyeen toinen single?</w:t>
      </w:r>
    </w:p>
    <w:p>
      <w:r>
        <w:rPr>
          <w:b/>
        </w:rPr>
        <w:t xml:space="preserve">Tulos</w:t>
      </w:r>
    </w:p>
    <w:p>
      <w:r>
        <w:t xml:space="preserve">musiikki</w:t>
      </w:r>
    </w:p>
    <w:p>
      <w:r>
        <w:rPr>
          <w:b/>
        </w:rPr>
        <w:t xml:space="preserve">Esimerkki 9.5402</w:t>
      </w:r>
    </w:p>
    <w:p>
      <w:r>
        <w:t xml:space="preserve">1990-luvun alussa Nike teki Bo Knows -televisiomainossarjan, jossa esiintyi urheilija, joka pelasi ensimmäisenä nykyaikana sekä jalkapalloa että baseballia samana vuonna ja joka kokeili taitojaan eri urheilulajeissa, kuten koripallossa (Michael Jordanin kanssa) ja tenniksessä (John McEnroen kanssa).</w:t>
      </w:r>
    </w:p>
    <w:p>
      <w:r>
        <w:rPr>
          <w:b/>
        </w:rPr>
        <w:t xml:space="preserve">Tulos</w:t>
      </w:r>
    </w:p>
    <w:p>
      <w:r>
        <w:t xml:space="preserve">urheilu</w:t>
      </w:r>
    </w:p>
    <w:p>
      <w:r>
        <w:rPr>
          <w:b/>
        </w:rPr>
        <w:t xml:space="preserve">Esimerkki 9.5403</w:t>
      </w:r>
    </w:p>
    <w:p>
      <w:r>
        <w:t xml:space="preserve">Mikä kansainvälinen jalkapallojoukkue voitti vuonna 1953 ensimmäisenä Englannin Wembleyllä?</w:t>
      </w:r>
    </w:p>
    <w:p>
      <w:r>
        <w:rPr>
          <w:b/>
        </w:rPr>
        <w:t xml:space="preserve">Tulos</w:t>
      </w:r>
    </w:p>
    <w:p>
      <w:r>
        <w:t xml:space="preserve">olympialaiset</w:t>
      </w:r>
    </w:p>
    <w:p>
      <w:r>
        <w:rPr>
          <w:b/>
        </w:rPr>
        <w:t xml:space="preserve">Esimerkki 9.5404</w:t>
      </w:r>
    </w:p>
    <w:p>
      <w:r>
        <w:t xml:space="preserve">Kuka nykyään eläkkeellä oleva englantilainen jalkapallotuomari antoi Kroatian Josip Simunicille kolme kertaa tuomion (pelatessaan Australiaa vastaan) vuoden 2006 MM-kisoissa?</w:t>
      </w:r>
    </w:p>
    <w:p>
      <w:r>
        <w:rPr>
          <w:b/>
        </w:rPr>
        <w:t xml:space="preserve">Tulos</w:t>
      </w:r>
    </w:p>
    <w:p>
      <w:r>
        <w:t xml:space="preserve">urheilu</w:t>
      </w:r>
    </w:p>
    <w:p>
      <w:r>
        <w:rPr>
          <w:b/>
        </w:rPr>
        <w:t xml:space="preserve">Esimerkki 9.5405</w:t>
      </w:r>
    </w:p>
    <w:p>
      <w:r>
        <w:t xml:space="preserve">Mikä oli Rangersin ja Liverpoolin entisen laitahyökkääjän Mark Waltersin toinen nimi?</w:t>
      </w:r>
    </w:p>
    <w:p>
      <w:r>
        <w:rPr>
          <w:b/>
        </w:rPr>
        <w:t xml:space="preserve">Tulos</w:t>
      </w:r>
    </w:p>
    <w:p>
      <w:r>
        <w:t xml:space="preserve">jalkapallo</w:t>
      </w:r>
    </w:p>
    <w:p>
      <w:r>
        <w:rPr>
          <w:b/>
        </w:rPr>
        <w:t xml:space="preserve">Tulos</w:t>
      </w:r>
    </w:p>
    <w:p>
      <w:r>
        <w:t xml:space="preserve">urheilu</w:t>
      </w:r>
    </w:p>
    <w:p>
      <w:r>
        <w:rPr>
          <w:b/>
        </w:rPr>
        <w:t xml:space="preserve">Esimerkki 9.5406</w:t>
      </w:r>
    </w:p>
    <w:p>
      <w:r>
        <w:t xml:space="preserve">Kenestä tuli Englannin jalkapallon kallein pelaaja, kun hän siirtyi Middlesbroughista Manchester Unitediin 2,3 miljoonalla elokuussa 1989?</w:t>
      </w:r>
    </w:p>
    <w:p>
      <w:r>
        <w:rPr>
          <w:b/>
        </w:rPr>
        <w:t xml:space="preserve">Tulos</w:t>
      </w:r>
    </w:p>
    <w:p>
      <w:r>
        <w:t xml:space="preserve">urheilu</w:t>
      </w:r>
    </w:p>
    <w:p>
      <w:r>
        <w:rPr>
          <w:b/>
        </w:rPr>
        <w:t xml:space="preserve">Esimerkki 9.5407</w:t>
      </w:r>
    </w:p>
    <w:p>
      <w:r>
        <w:t xml:space="preserve">Kuka on ainoa mies, joka on toiminut Englannin kapteenina sekä kriketissä että jalkapallossa?</w:t>
      </w:r>
    </w:p>
    <w:p>
      <w:r>
        <w:rPr>
          <w:b/>
        </w:rPr>
        <w:t xml:space="preserve">Tulos</w:t>
      </w:r>
    </w:p>
    <w:p>
      <w:r>
        <w:t xml:space="preserve">urheilu</w:t>
      </w:r>
    </w:p>
    <w:p>
      <w:r>
        <w:rPr>
          <w:b/>
        </w:rPr>
        <w:t xml:space="preserve">Esimerkki 9.5408</w:t>
      </w:r>
    </w:p>
    <w:p>
      <w:r>
        <w:t xml:space="preserve">Mikä jalkapallojoukkue pelasi aiemmin kotiottelunsa Roker Parkissa?</w:t>
      </w:r>
    </w:p>
    <w:p>
      <w:r>
        <w:rPr>
          <w:b/>
        </w:rPr>
        <w:t xml:space="preserve">Tulos</w:t>
      </w:r>
    </w:p>
    <w:p>
      <w:r>
        <w:t xml:space="preserve">urheilu</w:t>
      </w:r>
    </w:p>
    <w:p>
      <w:r>
        <w:rPr>
          <w:b/>
        </w:rPr>
        <w:t xml:space="preserve">Esimerkki 9.5409</w:t>
      </w:r>
    </w:p>
    <w:p>
      <w:r>
        <w:t xml:space="preserve">The Gulls on minkä englantilaisen jalkapalloliigan joukkueen lempinimi?</w:t>
      </w:r>
    </w:p>
    <w:p>
      <w:r>
        <w:rPr>
          <w:b/>
        </w:rPr>
        <w:t xml:space="preserve">Tulos</w:t>
      </w:r>
    </w:p>
    <w:p>
      <w:r>
        <w:t xml:space="preserve">urheilu</w:t>
      </w:r>
    </w:p>
    <w:p>
      <w:r>
        <w:rPr>
          <w:b/>
        </w:rPr>
        <w:t xml:space="preserve">Esimerkki 9.5410</w:t>
      </w:r>
    </w:p>
    <w:p>
      <w:r>
        <w:t xml:space="preserve">Mikä serbialainen jalkapalloseura on voittanut ainoana serbialaisena UEFA:n mestaruuden?</w:t>
      </w:r>
    </w:p>
    <w:p>
      <w:r>
        <w:rPr>
          <w:b/>
        </w:rPr>
        <w:t xml:space="preserve">Tulos</w:t>
      </w:r>
    </w:p>
    <w:p>
      <w:r>
        <w:t xml:space="preserve">urheilu</w:t>
      </w:r>
    </w:p>
    <w:p>
      <w:r>
        <w:rPr>
          <w:b/>
        </w:rPr>
        <w:t xml:space="preserve">Esimerkki 9.5411</w:t>
      </w:r>
    </w:p>
    <w:p>
      <w:r>
        <w:t xml:space="preserve">Mikä on ainoa joukkue, joka on voittanut jalkapallon Valioliigan vain kerran?</w:t>
      </w:r>
    </w:p>
    <w:p>
      <w:r>
        <w:rPr>
          <w:b/>
        </w:rPr>
        <w:t xml:space="preserve">Tulos</w:t>
      </w:r>
    </w:p>
    <w:p>
      <w:r>
        <w:t xml:space="preserve">jalkapallo</w:t>
      </w:r>
    </w:p>
    <w:p>
      <w:r>
        <w:rPr>
          <w:b/>
        </w:rPr>
        <w:t xml:space="preserve">Tulos</w:t>
      </w:r>
    </w:p>
    <w:p>
      <w:r>
        <w:t xml:space="preserve">urheilu</w:t>
      </w:r>
    </w:p>
    <w:p>
      <w:r>
        <w:rPr>
          <w:b/>
        </w:rPr>
        <w:t xml:space="preserve">Esimerkki 9.5412</w:t>
      </w:r>
    </w:p>
    <w:p>
      <w:r>
        <w:t xml:space="preserve">Minkä brittiläisen jalkapallojoukkueen lempinimi on Blades?</w:t>
      </w:r>
    </w:p>
    <w:p>
      <w:r>
        <w:rPr>
          <w:b/>
        </w:rPr>
        <w:t xml:space="preserve">Tulos</w:t>
      </w:r>
    </w:p>
    <w:p>
      <w:r>
        <w:t xml:space="preserve">urheilu</w:t>
      </w:r>
    </w:p>
    <w:p>
      <w:r>
        <w:rPr>
          <w:b/>
        </w:rPr>
        <w:t xml:space="preserve">Esimerkki 9.5413</w:t>
      </w:r>
    </w:p>
    <w:p>
      <w:r>
        <w:t xml:space="preserve">Minkä skotlantilaisen jalkapallojoukkueen lempinimi on Arabit, koska se pelasi kentällä, joka oli hyvin hiekkainen?</w:t>
      </w:r>
    </w:p>
    <w:p>
      <w:r>
        <w:rPr>
          <w:b/>
        </w:rPr>
        <w:t xml:space="preserve">Tulos</w:t>
      </w:r>
    </w:p>
    <w:p>
      <w:r>
        <w:t xml:space="preserve">urheilu</w:t>
      </w:r>
    </w:p>
    <w:p>
      <w:r>
        <w:rPr>
          <w:b/>
        </w:rPr>
        <w:t xml:space="preserve">Esimerkki 9.5414</w:t>
      </w:r>
    </w:p>
    <w:p>
      <w:r>
        <w:t xml:space="preserve">Huhtikuussa 1946 Derby County voitti minkä jalkapallojoukkueen ensimmäisessä FA-cupin loppuottelussa sodan päättymisen jälkeen?</w:t>
      </w:r>
    </w:p>
    <w:p>
      <w:r>
        <w:rPr>
          <w:b/>
        </w:rPr>
        <w:t xml:space="preserve">Tulos</w:t>
      </w:r>
    </w:p>
    <w:p>
      <w:r>
        <w:t xml:space="preserve">urheilu</w:t>
      </w:r>
    </w:p>
    <w:p>
      <w:r>
        <w:rPr>
          <w:b/>
        </w:rPr>
        <w:t xml:space="preserve">Esimerkki 9.5415</w:t>
      </w:r>
    </w:p>
    <w:p>
      <w:r>
        <w:t xml:space="preserve">Entinen kansainvälinen jalkapallomanageri Mick McCarthy johtaa nykyään mitä jalkapalloliigan joukkuetta?</w:t>
      </w:r>
    </w:p>
    <w:p>
      <w:r>
        <w:rPr>
          <w:b/>
        </w:rPr>
        <w:t xml:space="preserve">Tulos</w:t>
      </w:r>
    </w:p>
    <w:p>
      <w:r>
        <w:t xml:space="preserve">jalkapallo</w:t>
      </w:r>
    </w:p>
    <w:p>
      <w:r>
        <w:rPr>
          <w:b/>
        </w:rPr>
        <w:t xml:space="preserve">Tulos</w:t>
      </w:r>
    </w:p>
    <w:p>
      <w:r>
        <w:t xml:space="preserve">urheilu</w:t>
      </w:r>
    </w:p>
    <w:p>
      <w:r>
        <w:rPr>
          <w:b/>
        </w:rPr>
        <w:t xml:space="preserve">Esimerkki 9.5416</w:t>
      </w:r>
    </w:p>
    <w:p>
      <w:r>
        <w:t xml:space="preserve">Mikä on ainoa joukkue, jota ei ole koskaan pudotettu Englannin jalkapallon ylimmältä sarjatasolta (Premier tai vanha First Division)?</w:t>
      </w:r>
    </w:p>
    <w:p>
      <w:r>
        <w:rPr>
          <w:b/>
        </w:rPr>
        <w:t xml:space="preserve">Tulos</w:t>
      </w:r>
    </w:p>
    <w:p>
      <w:r>
        <w:t xml:space="preserve">urheilu</w:t>
      </w:r>
    </w:p>
    <w:p>
      <w:r>
        <w:rPr>
          <w:b/>
        </w:rPr>
        <w:t xml:space="preserve">Esimerkki 9.5417</w:t>
      </w:r>
    </w:p>
    <w:p>
      <w:r>
        <w:t xml:space="preserve">Minkä jalkapalloseuran Kenny Dalglish jätti vuonna 1977 siirtyäkseen Liverpooliin?</w:t>
      </w:r>
    </w:p>
    <w:p>
      <w:r>
        <w:rPr>
          <w:b/>
        </w:rPr>
        <w:t xml:space="preserve">Tulos</w:t>
      </w:r>
    </w:p>
    <w:p>
      <w:r>
        <w:t xml:space="preserve">urheilu</w:t>
      </w:r>
    </w:p>
    <w:p>
      <w:r>
        <w:rPr>
          <w:b/>
        </w:rPr>
        <w:t xml:space="preserve">Esimerkki 9.5418</w:t>
      </w:r>
    </w:p>
    <w:p>
      <w:r>
        <w:t xml:space="preserve">Minkä englantilaisen jalkapallojoukkueen lempinimi on "The Cobblers"?</w:t>
      </w:r>
    </w:p>
    <w:p>
      <w:r>
        <w:rPr>
          <w:b/>
        </w:rPr>
        <w:t xml:space="preserve">Tulos</w:t>
      </w:r>
    </w:p>
    <w:p>
      <w:r>
        <w:t xml:space="preserve">urheilu</w:t>
      </w:r>
    </w:p>
    <w:p>
      <w:r>
        <w:rPr>
          <w:b/>
        </w:rPr>
        <w:t xml:space="preserve">Esimerkki 9.5419</w:t>
      </w:r>
    </w:p>
    <w:p>
      <w:r>
        <w:t xml:space="preserve">Mikä englantilainen jalkapallojoukkue aloitti elämänsä Singers FC:nä vuonna 1895?</w:t>
      </w:r>
    </w:p>
    <w:p>
      <w:r>
        <w:rPr>
          <w:b/>
        </w:rPr>
        <w:t xml:space="preserve">Tulos</w:t>
      </w:r>
    </w:p>
    <w:p>
      <w:r>
        <w:t xml:space="preserve">urheilu</w:t>
      </w:r>
    </w:p>
    <w:p>
      <w:r>
        <w:rPr>
          <w:b/>
        </w:rPr>
        <w:t xml:space="preserve">Esimerkki 9.5420</w:t>
      </w:r>
    </w:p>
    <w:p>
      <w:r>
        <w:t xml:space="preserve">Mikä englantilainen jalkapalloliigajoukkue tunnetaan nimellä The Posh'?</w:t>
      </w:r>
    </w:p>
    <w:p>
      <w:r>
        <w:rPr>
          <w:b/>
        </w:rPr>
        <w:t xml:space="preserve">Tulos</w:t>
      </w:r>
    </w:p>
    <w:p>
      <w:r>
        <w:t xml:space="preserve">urheilu</w:t>
      </w:r>
    </w:p>
    <w:p>
      <w:r>
        <w:rPr>
          <w:b/>
        </w:rPr>
        <w:t xml:space="preserve">Esimerkki 9.5421</w:t>
      </w:r>
    </w:p>
    <w:p>
      <w:r>
        <w:t xml:space="preserve">Minkä englantilaisen jalkapalloliigan seuran kotipaikka on Cleethorpes?</w:t>
      </w:r>
    </w:p>
    <w:p>
      <w:r>
        <w:rPr>
          <w:b/>
        </w:rPr>
        <w:t xml:space="preserve">Tulos</w:t>
      </w:r>
    </w:p>
    <w:p>
      <w:r>
        <w:t xml:space="preserve">urheilu</w:t>
      </w:r>
    </w:p>
    <w:p>
      <w:r>
        <w:rPr>
          <w:b/>
        </w:rPr>
        <w:t xml:space="preserve">Esimerkki 9.5422</w:t>
      </w:r>
    </w:p>
    <w:p>
      <w:r>
        <w:t xml:space="preserve">Millä nimellä jalkapalloliigajoukkue Heaton Norris tunnetaan nykyään?</w:t>
      </w:r>
    </w:p>
    <w:p>
      <w:r>
        <w:rPr>
          <w:b/>
        </w:rPr>
        <w:t xml:space="preserve">Tulos</w:t>
      </w:r>
    </w:p>
    <w:p>
      <w:r>
        <w:t xml:space="preserve">urheilu</w:t>
      </w:r>
    </w:p>
    <w:p>
      <w:r>
        <w:rPr>
          <w:b/>
        </w:rPr>
        <w:t xml:space="preserve">Esimerkki 9.5423</w:t>
      </w:r>
    </w:p>
    <w:p>
      <w:r>
        <w:t xml:space="preserve">Missä jalkapalloliigan joukkueessa kriketinpelaaja Ian Botham pelasi?</w:t>
      </w:r>
    </w:p>
    <w:p>
      <w:r>
        <w:rPr>
          <w:b/>
        </w:rPr>
        <w:t xml:space="preserve">Tulos</w:t>
      </w:r>
    </w:p>
    <w:p>
      <w:r>
        <w:t xml:space="preserve">urheilu</w:t>
      </w:r>
    </w:p>
    <w:p>
      <w:r>
        <w:rPr>
          <w:b/>
        </w:rPr>
        <w:t xml:space="preserve">Esimerkki 9.5424</w:t>
      </w:r>
    </w:p>
    <w:p>
      <w:r>
        <w:t xml:space="preserve">Mikä Lancashiren jalkapalloseura pelaa kotiotteluitaan Globe Arenalla, joka muutti Christie Parkista vuonna 2010?</w:t>
      </w:r>
    </w:p>
    <w:p>
      <w:r>
        <w:rPr>
          <w:b/>
        </w:rPr>
        <w:t xml:space="preserve">Tulos</w:t>
      </w:r>
    </w:p>
    <w:p>
      <w:r>
        <w:t xml:space="preserve">urheilu</w:t>
      </w:r>
    </w:p>
    <w:p>
      <w:r>
        <w:rPr>
          <w:b/>
        </w:rPr>
        <w:t xml:space="preserve">Esimerkki 9.5425</w:t>
      </w:r>
    </w:p>
    <w:p>
      <w:r>
        <w:t xml:space="preserve">Minkä Skotlannin liigan jalkapallojoukkueen nimi oli aiemmin Diamonds (se lopetti toimintansa ja perustettiin uusi seura)?</w:t>
      </w:r>
    </w:p>
    <w:p>
      <w:r>
        <w:rPr>
          <w:b/>
        </w:rPr>
        <w:t xml:space="preserve">Tulos</w:t>
      </w:r>
    </w:p>
    <w:p>
      <w:r>
        <w:t xml:space="preserve">urheilu</w:t>
      </w:r>
    </w:p>
    <w:p>
      <w:r>
        <w:rPr>
          <w:b/>
        </w:rPr>
        <w:t xml:space="preserve">Esimerkki 9.5426</w:t>
      </w:r>
    </w:p>
    <w:p>
      <w:r>
        <w:t xml:space="preserve">"Minkä Yorkshiren East Riding of Yorkshiressä sijaitsevan jalkapalloseuran omistaa Assem Allam?</w:t>
      </w:r>
    </w:p>
    <w:p>
      <w:r>
        <w:rPr>
          <w:b/>
        </w:rPr>
        <w:t xml:space="preserve">Tulos</w:t>
      </w:r>
    </w:p>
    <w:p>
      <w:r>
        <w:t xml:space="preserve">urheilu</w:t>
      </w:r>
    </w:p>
    <w:p>
      <w:r>
        <w:rPr>
          <w:b/>
        </w:rPr>
        <w:t xml:space="preserve">Esimerkki 9.5427</w:t>
      </w:r>
    </w:p>
    <w:p>
      <w:r>
        <w:t xml:space="preserve">Mikä jalkapalloliigan seura perustettiin vuonna 2004?</w:t>
      </w:r>
    </w:p>
    <w:p>
      <w:r>
        <w:rPr>
          <w:b/>
        </w:rPr>
        <w:t xml:space="preserve">Tulos</w:t>
      </w:r>
    </w:p>
    <w:p>
      <w:r>
        <w:t xml:space="preserve">urheilu</w:t>
      </w:r>
    </w:p>
    <w:p>
      <w:r>
        <w:rPr>
          <w:b/>
        </w:rPr>
        <w:t xml:space="preserve">Esimerkki 9.5428</w:t>
      </w:r>
    </w:p>
    <w:p>
      <w:r>
        <w:t xml:space="preserve">Mikä englantilainen jalkapalloseura sai 1980- ja 90-luvuilla mediassa lempinimen "The Crazy Gang"?</w:t>
      </w:r>
    </w:p>
    <w:p>
      <w:r>
        <w:rPr>
          <w:b/>
        </w:rPr>
        <w:t xml:space="preserve">Tulos</w:t>
      </w:r>
    </w:p>
    <w:p>
      <w:r>
        <w:t xml:space="preserve">urheilu</w:t>
      </w:r>
    </w:p>
    <w:p>
      <w:r>
        <w:rPr>
          <w:b/>
        </w:rPr>
        <w:t xml:space="preserve">Esimerkki 9.5429</w:t>
      </w:r>
    </w:p>
    <w:p>
      <w:r>
        <w:t xml:space="preserve">Millä joukkueella on Englannin ja Skotlannin jalkapalloliigoissa pisin nimi?</w:t>
      </w:r>
    </w:p>
    <w:p>
      <w:r>
        <w:rPr>
          <w:b/>
        </w:rPr>
        <w:t xml:space="preserve">Tulos</w:t>
      </w:r>
    </w:p>
    <w:p>
      <w:r>
        <w:t xml:space="preserve">urheilu</w:t>
      </w:r>
    </w:p>
    <w:p>
      <w:r>
        <w:rPr>
          <w:b/>
        </w:rPr>
        <w:t xml:space="preserve">Esimerkki 9.5430</w:t>
      </w:r>
    </w:p>
    <w:p>
      <w:r>
        <w:t xml:space="preserve">Mikä skotlantilainen jalkapallojoukkue muutti kotikenttänsä Annfieldiltä Forthbank Stadiumille?</w:t>
      </w:r>
    </w:p>
    <w:p>
      <w:r>
        <w:rPr>
          <w:b/>
        </w:rPr>
        <w:t xml:space="preserve">Tulos</w:t>
      </w:r>
    </w:p>
    <w:p>
      <w:r>
        <w:t xml:space="preserve">urheilu</w:t>
      </w:r>
    </w:p>
    <w:p>
      <w:r>
        <w:rPr>
          <w:b/>
        </w:rPr>
        <w:t xml:space="preserve">Esimerkki 9.5431</w:t>
      </w:r>
    </w:p>
    <w:p>
      <w:r>
        <w:t xml:space="preserve">Minkä englantilaisen jalkapalloseuran maskotti on Fred the Red?</w:t>
      </w:r>
    </w:p>
    <w:p>
      <w:r>
        <w:rPr>
          <w:b/>
        </w:rPr>
        <w:t xml:space="preserve">Tulos</w:t>
      </w:r>
    </w:p>
    <w:p>
      <w:r>
        <w:t xml:space="preserve">urheilu</w:t>
      </w:r>
    </w:p>
    <w:p>
      <w:r>
        <w:rPr>
          <w:b/>
        </w:rPr>
        <w:t xml:space="preserve">Esimerkki 9.5432</w:t>
      </w:r>
    </w:p>
    <w:p>
      <w:r>
        <w:t xml:space="preserve">Mikä brittiläinen jalkapallojoukkue voitti Euroopan cupin vuonna 1968?</w:t>
      </w:r>
    </w:p>
    <w:p>
      <w:r>
        <w:rPr>
          <w:b/>
        </w:rPr>
        <w:t xml:space="preserve">Tulos</w:t>
      </w:r>
    </w:p>
    <w:p>
      <w:r>
        <w:t xml:space="preserve">urheilu</w:t>
      </w:r>
    </w:p>
    <w:p>
      <w:r>
        <w:rPr>
          <w:b/>
        </w:rPr>
        <w:t xml:space="preserve">Esimerkki 9.5433</w:t>
      </w:r>
    </w:p>
    <w:p>
      <w:r>
        <w:t xml:space="preserve">Minkä englantilaisen jalkapalloseuran lempinimi on "The Baggies"?</w:t>
      </w:r>
    </w:p>
    <w:p>
      <w:r>
        <w:rPr>
          <w:b/>
        </w:rPr>
        <w:t xml:space="preserve">Tulos</w:t>
      </w:r>
    </w:p>
    <w:p>
      <w:r>
        <w:t xml:space="preserve">urheilu</w:t>
      </w:r>
    </w:p>
    <w:p>
      <w:r>
        <w:rPr>
          <w:b/>
        </w:rPr>
        <w:t xml:space="preserve">Esimerkki 9.5434</w:t>
      </w:r>
    </w:p>
    <w:p>
      <w:r>
        <w:t xml:space="preserve">Kuka oli Manchester Utd:n vastustaja tammikuussa 1948, jolloin jalkapalloliigan otteluissa oli kaikkien aikojen suurin yleisömäärä?</w:t>
      </w:r>
    </w:p>
    <w:p>
      <w:r>
        <w:rPr>
          <w:b/>
        </w:rPr>
        <w:t xml:space="preserve">Tulos</w:t>
      </w:r>
    </w:p>
    <w:p>
      <w:r>
        <w:t xml:space="preserve">urheilu</w:t>
      </w:r>
    </w:p>
    <w:p>
      <w:r>
        <w:rPr>
          <w:b/>
        </w:rPr>
        <w:t xml:space="preserve">Esimerkki 9.5435</w:t>
      </w:r>
    </w:p>
    <w:p>
      <w:r>
        <w:t xml:space="preserve">Randolph Lerner on minkä Premiership-jalkapalloseuran puheenjohtaja?</w:t>
      </w:r>
    </w:p>
    <w:p>
      <w:r>
        <w:rPr>
          <w:b/>
        </w:rPr>
        <w:t xml:space="preserve">Tulos</w:t>
      </w:r>
    </w:p>
    <w:p>
      <w:r>
        <w:t xml:space="preserve">urheilu</w:t>
      </w:r>
    </w:p>
    <w:p>
      <w:r>
        <w:rPr>
          <w:b/>
        </w:rPr>
        <w:t xml:space="preserve">Esimerkki 9.5436</w:t>
      </w:r>
    </w:p>
    <w:p>
      <w:r>
        <w:t xml:space="preserve">Minkä englantilaisen jalkapalloseuran palveluksesta Rupert Lowe erosi, kun seura joutui hallintoon vuonna 2009?</w:t>
      </w:r>
    </w:p>
    <w:p>
      <w:r>
        <w:rPr>
          <w:b/>
        </w:rPr>
        <w:t xml:space="preserve">Tulos</w:t>
      </w:r>
    </w:p>
    <w:p>
      <w:r>
        <w:t xml:space="preserve">urheilu</w:t>
      </w:r>
    </w:p>
    <w:p>
      <w:r>
        <w:rPr>
          <w:b/>
        </w:rPr>
        <w:t xml:space="preserve">Esimerkki 9.5437</w:t>
      </w:r>
    </w:p>
    <w:p>
      <w:r>
        <w:t xml:space="preserve">Mikä englantilainen jalkapallojoukkue voitti maaliskuussa 1967 ensimmäisenä 3. divisioonan seurana liigacupin?</w:t>
      </w:r>
    </w:p>
    <w:p>
      <w:r>
        <w:rPr>
          <w:b/>
        </w:rPr>
        <w:t xml:space="preserve">Tulos</w:t>
      </w:r>
    </w:p>
    <w:p>
      <w:r>
        <w:t xml:space="preserve">urheilu</w:t>
      </w:r>
    </w:p>
    <w:p>
      <w:r>
        <w:rPr>
          <w:b/>
        </w:rPr>
        <w:t xml:space="preserve">Esimerkki 9.5438</w:t>
      </w:r>
    </w:p>
    <w:p>
      <w:r>
        <w:t xml:space="preserve">Minkä jalkapalloliigan joukkueen lempinimi on "The Hornets"?</w:t>
      </w:r>
    </w:p>
    <w:p>
      <w:r>
        <w:rPr>
          <w:b/>
        </w:rPr>
        <w:t xml:space="preserve">Tulos</w:t>
      </w:r>
    </w:p>
    <w:p>
      <w:r>
        <w:t xml:space="preserve">urheilu</w:t>
      </w:r>
    </w:p>
    <w:p>
      <w:r>
        <w:rPr>
          <w:b/>
        </w:rPr>
        <w:t xml:space="preserve">Esimerkki 9.5439</w:t>
      </w:r>
    </w:p>
    <w:p>
      <w:r>
        <w:t xml:space="preserve">Minkä Valioliigan jalkapalloseurojen merkissä on Prince Rupertin torni?</w:t>
      </w:r>
    </w:p>
    <w:p>
      <w:r>
        <w:rPr>
          <w:b/>
        </w:rPr>
        <w:t xml:space="preserve">Tulos</w:t>
      </w:r>
    </w:p>
    <w:p>
      <w:r>
        <w:t xml:space="preserve">urheilu</w:t>
      </w:r>
    </w:p>
    <w:p>
      <w:r>
        <w:rPr>
          <w:b/>
        </w:rPr>
        <w:t xml:space="preserve">Esimerkki 9.5440</w:t>
      </w:r>
    </w:p>
    <w:p>
      <w:r>
        <w:t xml:space="preserve">Mikä jalkapallojoukkue hävisi FA Cupin finaalin kolme kertaa 1980-luvulla?</w:t>
      </w:r>
    </w:p>
    <w:p>
      <w:r>
        <w:rPr>
          <w:b/>
        </w:rPr>
        <w:t xml:space="preserve">Tulos</w:t>
      </w:r>
    </w:p>
    <w:p>
      <w:r>
        <w:t xml:space="preserve">urheilu</w:t>
      </w:r>
    </w:p>
    <w:p>
      <w:r>
        <w:rPr>
          <w:b/>
        </w:rPr>
        <w:t xml:space="preserve">Esimerkki 9.5441</w:t>
      </w:r>
    </w:p>
    <w:p>
      <w:r>
        <w:t xml:space="preserve">Mikä jalkapallojoukkue aloitti elämänsä nimellä Dial Square FC?</w:t>
      </w:r>
    </w:p>
    <w:p>
      <w:r>
        <w:rPr>
          <w:b/>
        </w:rPr>
        <w:t xml:space="preserve">Tulos</w:t>
      </w:r>
    </w:p>
    <w:p>
      <w:r>
        <w:t xml:space="preserve">urheilu</w:t>
      </w:r>
    </w:p>
    <w:p>
      <w:r>
        <w:rPr>
          <w:b/>
        </w:rPr>
        <w:t xml:space="preserve">Esimerkki 9.5442</w:t>
      </w:r>
    </w:p>
    <w:p>
      <w:r>
        <w:t xml:space="preserve">Kuka on jalkapalloliiton puheenjohtaja?</w:t>
      </w:r>
    </w:p>
    <w:p>
      <w:r>
        <w:rPr>
          <w:b/>
        </w:rPr>
        <w:t xml:space="preserve">Tulos</w:t>
      </w:r>
    </w:p>
    <w:p>
      <w:r>
        <w:t xml:space="preserve">organisaatio</w:t>
      </w:r>
    </w:p>
    <w:p>
      <w:r>
        <w:rPr>
          <w:b/>
        </w:rPr>
        <w:t xml:space="preserve">Esimerkki 9.5443</w:t>
      </w:r>
    </w:p>
    <w:p>
      <w:r>
        <w:t xml:space="preserve">Kuka oli ensimmäinen ammattilaisjalkapalloilija, joka lyötiin ritariksi?</w:t>
      </w:r>
    </w:p>
    <w:p>
      <w:r>
        <w:rPr>
          <w:b/>
        </w:rPr>
        <w:t xml:space="preserve">Tulos</w:t>
      </w:r>
    </w:p>
    <w:p>
      <w:r>
        <w:t xml:space="preserve">urheilu</w:t>
      </w:r>
    </w:p>
    <w:p>
      <w:r>
        <w:rPr>
          <w:b/>
        </w:rPr>
        <w:t xml:space="preserve">Esimerkki 9.5444</w:t>
      </w:r>
    </w:p>
    <w:p>
      <w:r>
        <w:t xml:space="preserve">Kuka oli ensimmäinen musta jalkapalloilija, joka teki maalin Englannille?</w:t>
      </w:r>
    </w:p>
    <w:p>
      <w:r>
        <w:rPr>
          <w:b/>
        </w:rPr>
        <w:t xml:space="preserve">Tulos</w:t>
      </w:r>
    </w:p>
    <w:p>
      <w:r>
        <w:t xml:space="preserve">urheilu</w:t>
      </w:r>
    </w:p>
    <w:p>
      <w:r>
        <w:rPr>
          <w:b/>
        </w:rPr>
        <w:t xml:space="preserve">Esimerkki 9.5445</w:t>
      </w:r>
    </w:p>
    <w:p>
      <w:r>
        <w:t xml:space="preserve">Kuka oli Euroopan vuoden jalkapalloilija vuonna 2000?</w:t>
      </w:r>
    </w:p>
    <w:p>
      <w:r>
        <w:rPr>
          <w:b/>
        </w:rPr>
        <w:t xml:space="preserve">Tulos</w:t>
      </w:r>
    </w:p>
    <w:p>
      <w:r>
        <w:t xml:space="preserve">urheilu</w:t>
      </w:r>
    </w:p>
    <w:p>
      <w:r>
        <w:rPr>
          <w:b/>
        </w:rPr>
        <w:t xml:space="preserve">Esimerkki 9.5446</w:t>
      </w:r>
    </w:p>
    <w:p>
      <w:r>
        <w:t xml:space="preserve">Kuka englantilainen jalkapalloilija puolusti menestyksekkäästi syytettä pahoinpitelystä heinäkuussa 2009?</w:t>
      </w:r>
    </w:p>
    <w:p>
      <w:r>
        <w:rPr>
          <w:b/>
        </w:rPr>
        <w:t xml:space="preserve">Tulos</w:t>
      </w:r>
    </w:p>
    <w:p>
      <w:r>
        <w:t xml:space="preserve">urheilu</w:t>
      </w:r>
    </w:p>
    <w:p>
      <w:r>
        <w:rPr>
          <w:b/>
        </w:rPr>
        <w:t xml:space="preserve">Esimerkki 9.5447</w:t>
      </w:r>
    </w:p>
    <w:p>
      <w:r>
        <w:t xml:space="preserve">Skotlanti voitti Argentiinan 21-19 kesäkuussa Córdobassa pelatussa rugby union -ottelussa, joka pelattiin stadionilla, joka on nimetty vuoden 1978 jalkapallon MM-kisojen kultaisen saappaan voittaneen jalkapalloilijan mukaan.</w:t>
      </w:r>
    </w:p>
    <w:p>
      <w:r>
        <w:rPr>
          <w:b/>
        </w:rPr>
        <w:t xml:space="preserve">Tulos</w:t>
      </w:r>
    </w:p>
    <w:p>
      <w:r>
        <w:t xml:space="preserve">urheilu</w:t>
      </w:r>
    </w:p>
    <w:p>
      <w:r>
        <w:rPr>
          <w:b/>
        </w:rPr>
        <w:t xml:space="preserve">Esimerkki 9.5448</w:t>
      </w:r>
    </w:p>
    <w:p>
      <w:r>
        <w:t xml:space="preserve">Kuka jalkapalloilija oli bestman David ja Victoria Beckhamin häissä?</w:t>
      </w:r>
    </w:p>
    <w:p>
      <w:r>
        <w:rPr>
          <w:b/>
        </w:rPr>
        <w:t xml:space="preserve">Tulos</w:t>
      </w:r>
    </w:p>
    <w:p>
      <w:r>
        <w:t xml:space="preserve">urheilu</w:t>
      </w:r>
    </w:p>
    <w:p>
      <w:r>
        <w:rPr>
          <w:b/>
        </w:rPr>
        <w:t xml:space="preserve">Esimerkki 9.5449</w:t>
      </w:r>
    </w:p>
    <w:p>
      <w:r>
        <w:t xml:space="preserve">Kuka on vuodesta 2005 lähtien ainoa jalkapalloilija, joka on tehnyt maalin jokaisella MM-kisojen kierroksella, myös loppuottelussa?</w:t>
      </w:r>
    </w:p>
    <w:p>
      <w:r>
        <w:rPr>
          <w:b/>
        </w:rPr>
        <w:t xml:space="preserve">Tulos</w:t>
      </w:r>
    </w:p>
    <w:p>
      <w:r>
        <w:t xml:space="preserve">urheilu</w:t>
      </w:r>
    </w:p>
    <w:p>
      <w:r>
        <w:rPr>
          <w:b/>
        </w:rPr>
        <w:t xml:space="preserve">Esimerkki 9.5450</w:t>
      </w:r>
    </w:p>
    <w:p>
      <w:r>
        <w:t xml:space="preserve">Kuka on Espanjan eniten maajoukkuekokoonpanossa pelannut jalkapalloilija, joka voitti 126 maajoukkuekapselia vuosina 1985-1998?</w:t>
      </w:r>
    </w:p>
    <w:p>
      <w:r>
        <w:rPr>
          <w:b/>
        </w:rPr>
        <w:t xml:space="preserve">Tulos</w:t>
      </w:r>
    </w:p>
    <w:p>
      <w:r>
        <w:t xml:space="preserve">urheilu</w:t>
      </w:r>
    </w:p>
    <w:p>
      <w:r>
        <w:rPr>
          <w:b/>
        </w:rPr>
        <w:t xml:space="preserve">Esimerkki 9.5451</w:t>
      </w:r>
    </w:p>
    <w:p>
      <w:r>
        <w:t xml:space="preserve">Minkä sukunimen jakavat brittiläinen koomikko/juontaja Clive, skotlantilainen laulaja/muusikko Ian ja englantilainen jalkapalloilija Vivian?</w:t>
      </w:r>
    </w:p>
    <w:p>
      <w:r>
        <w:rPr>
          <w:b/>
        </w:rPr>
        <w:t xml:space="preserve">Tulos</w:t>
      </w:r>
    </w:p>
    <w:p>
      <w:r>
        <w:t xml:space="preserve">urheilu</w:t>
      </w:r>
    </w:p>
    <w:p>
      <w:r>
        <w:rPr>
          <w:b/>
        </w:rPr>
        <w:t xml:space="preserve">Esimerkki 9.5452</w:t>
      </w:r>
    </w:p>
    <w:p>
      <w:r>
        <w:t xml:space="preserve">Jalkapalloilija George Best teki nimensä Manchester Unitedissa, mutta missä seurassa hän lopetti liigauransa?</w:t>
      </w:r>
    </w:p>
    <w:p>
      <w:r>
        <w:rPr>
          <w:b/>
        </w:rPr>
        <w:t xml:space="preserve">Tulos</w:t>
      </w:r>
    </w:p>
    <w:p>
      <w:r>
        <w:t xml:space="preserve">urheilu</w:t>
      </w:r>
    </w:p>
    <w:p>
      <w:r>
        <w:rPr>
          <w:b/>
        </w:rPr>
        <w:t xml:space="preserve">Esimerkki 9.5453</w:t>
      </w:r>
    </w:p>
    <w:p>
      <w:r>
        <w:t xml:space="preserve">Ronaldo keräsi maailman vuoden jalkapalloilija -palkinnon vuosina 1996 ja 1997 pelatessaan minkä seuran riveissä?</w:t>
      </w:r>
    </w:p>
    <w:p>
      <w:r>
        <w:rPr>
          <w:b/>
        </w:rPr>
        <w:t xml:space="preserve">Tulos</w:t>
      </w:r>
    </w:p>
    <w:p>
      <w:r>
        <w:t xml:space="preserve">urheilu</w:t>
      </w:r>
    </w:p>
    <w:p>
      <w:r>
        <w:rPr>
          <w:b/>
        </w:rPr>
        <w:t xml:space="preserve">Esimerkki 9.5454</w:t>
      </w:r>
    </w:p>
    <w:p>
      <w:r>
        <w:t xml:space="preserve">Minkä seuran palveluksessa Zinedine Zidane oli, kun hänet valittiin vuoden jalkapalloilijaksi vuosina 1998 ja 2000?</w:t>
      </w:r>
    </w:p>
    <w:p>
      <w:r>
        <w:rPr>
          <w:b/>
        </w:rPr>
        <w:t xml:space="preserve">Tulos</w:t>
      </w:r>
    </w:p>
    <w:p>
      <w:r>
        <w:t xml:space="preserve">urheilu</w:t>
      </w:r>
    </w:p>
    <w:p>
      <w:r>
        <w:rPr>
          <w:b/>
        </w:rPr>
        <w:t xml:space="preserve">Esimerkki 9.5455</w:t>
      </w:r>
    </w:p>
    <w:p>
      <w:r>
        <w:t xml:space="preserve">Skotlantilainen jalkapalloilija Kenny Dalglish pelasi minkä englantilaisen seuran joukkueessa vuosina 1977-1990?</w:t>
      </w:r>
    </w:p>
    <w:p>
      <w:r>
        <w:rPr>
          <w:b/>
        </w:rPr>
        <w:t xml:space="preserve">Tulos</w:t>
      </w:r>
    </w:p>
    <w:p>
      <w:r>
        <w:t xml:space="preserve">jalkapallo</w:t>
      </w:r>
    </w:p>
    <w:p>
      <w:r>
        <w:rPr>
          <w:b/>
        </w:rPr>
        <w:t xml:space="preserve">Tulos</w:t>
      </w:r>
    </w:p>
    <w:p>
      <w:r>
        <w:t xml:space="preserve">urheilu</w:t>
      </w:r>
    </w:p>
    <w:p>
      <w:r>
        <w:rPr>
          <w:b/>
        </w:rPr>
        <w:t xml:space="preserve">Esimerkki 9.5456</w:t>
      </w:r>
    </w:p>
    <w:p>
      <w:r>
        <w:t xml:space="preserve">Entinen ammattilaisjalkapalloilija Neil Ruddock pelasi minkä englantilaisen seuran joukkueessa vuosina 1986-1988?</w:t>
      </w:r>
    </w:p>
    <w:p>
      <w:r>
        <w:rPr>
          <w:b/>
        </w:rPr>
        <w:t xml:space="preserve">Tulos</w:t>
      </w:r>
    </w:p>
    <w:p>
      <w:r>
        <w:t xml:space="preserve">urheilu</w:t>
      </w:r>
    </w:p>
    <w:p>
      <w:r>
        <w:rPr>
          <w:b/>
        </w:rPr>
        <w:t xml:space="preserve">Esimerkki 9.5457</w:t>
      </w:r>
    </w:p>
    <w:p>
      <w:r>
        <w:t xml:space="preserve">Minkä Englannin vuoden 2002 MM-kisajoukkueen jäsenen lempinimi on Bruno?</w:t>
      </w:r>
    </w:p>
    <w:p>
      <w:r>
        <w:rPr>
          <w:b/>
        </w:rPr>
        <w:t xml:space="preserve">Tulos</w:t>
      </w:r>
    </w:p>
    <w:p>
      <w:r>
        <w:t xml:space="preserve">urheilu</w:t>
      </w:r>
    </w:p>
    <w:p>
      <w:r>
        <w:rPr>
          <w:b/>
        </w:rPr>
        <w:t xml:space="preserve">Esimerkki 9.5458</w:t>
      </w:r>
    </w:p>
    <w:p>
      <w:r>
        <w:t xml:space="preserve">Mikä on ainoa maa, joka on pelannut jalkapallon maailmanmestaruuskilpailujen karsintaottelut viidellä eri mantereella?</w:t>
      </w:r>
    </w:p>
    <w:p>
      <w:r>
        <w:rPr>
          <w:b/>
        </w:rPr>
        <w:t xml:space="preserve">Tulos</w:t>
      </w:r>
    </w:p>
    <w:p>
      <w:r>
        <w:t xml:space="preserve">urheilu</w:t>
      </w:r>
    </w:p>
    <w:p>
      <w:r>
        <w:rPr>
          <w:b/>
        </w:rPr>
        <w:t xml:space="preserve">Esimerkki 9.5459</w:t>
      </w:r>
    </w:p>
    <w:p>
      <w:r>
        <w:t xml:space="preserve">Mikä jalkapallojoukkue muodostettiin vuonna 1867 krikettiseurasta ja sai nimensä siitä, että se saattoi pelata vain yhtenä viikonpäivänä?</w:t>
      </w:r>
    </w:p>
    <w:p>
      <w:r>
        <w:rPr>
          <w:b/>
        </w:rPr>
        <w:t xml:space="preserve">Tulos</w:t>
      </w:r>
    </w:p>
    <w:p>
      <w:r>
        <w:t xml:space="preserve">urheilu</w:t>
      </w:r>
    </w:p>
    <w:p>
      <w:r>
        <w:rPr>
          <w:b/>
        </w:rPr>
        <w:t xml:space="preserve">Esimerkki 9.5460</w:t>
      </w:r>
    </w:p>
    <w:p>
      <w:r>
        <w:t xml:space="preserve">Mikä oli viimeinen Länsi-Euroopan ulkopuolinen jalkapalloseura, joka voitti Euroopan cupin?</w:t>
      </w:r>
    </w:p>
    <w:p>
      <w:r>
        <w:rPr>
          <w:b/>
        </w:rPr>
        <w:t xml:space="preserve">Tulos</w:t>
      </w:r>
    </w:p>
    <w:p>
      <w:r>
        <w:t xml:space="preserve">urheilu</w:t>
      </w:r>
    </w:p>
    <w:p>
      <w:r>
        <w:rPr>
          <w:b/>
        </w:rPr>
        <w:t xml:space="preserve">Esimerkki 9.5461</w:t>
      </w:r>
    </w:p>
    <w:p>
      <w:r>
        <w:t xml:space="preserve">Minkä skotlantilaisen jalkapalloseuran lempinimi on The Arabs?</w:t>
      </w:r>
    </w:p>
    <w:p>
      <w:r>
        <w:rPr>
          <w:b/>
        </w:rPr>
        <w:t xml:space="preserve">Tulos</w:t>
      </w:r>
    </w:p>
    <w:p>
      <w:r>
        <w:t xml:space="preserve">urheilu</w:t>
      </w:r>
    </w:p>
    <w:p>
      <w:r>
        <w:rPr>
          <w:b/>
        </w:rPr>
        <w:t xml:space="preserve">Esimerkki 9.5462</w:t>
      </w:r>
    </w:p>
    <w:p>
      <w:r>
        <w:t xml:space="preserve">Mikä League 2 -jalkapallojoukkue pelaa kotiotteluita New York Stadiumilla?</w:t>
      </w:r>
    </w:p>
    <w:p>
      <w:r>
        <w:rPr>
          <w:b/>
        </w:rPr>
        <w:t xml:space="preserve">Tulos</w:t>
      </w:r>
    </w:p>
    <w:p>
      <w:r>
        <w:t xml:space="preserve">urheilu</w:t>
      </w:r>
    </w:p>
    <w:p>
      <w:r>
        <w:rPr>
          <w:b/>
        </w:rPr>
        <w:t xml:space="preserve">Esimerkki 9.5463</w:t>
      </w:r>
    </w:p>
    <w:p>
      <w:r>
        <w:t xml:space="preserve">Mikä on Skotlannin vanhin jalkapalloseura?</w:t>
      </w:r>
    </w:p>
    <w:p>
      <w:r>
        <w:rPr>
          <w:b/>
        </w:rPr>
        <w:t xml:space="preserve">Tulos</w:t>
      </w:r>
    </w:p>
    <w:p>
      <w:r>
        <w:t xml:space="preserve">urheilu</w:t>
      </w:r>
    </w:p>
    <w:p>
      <w:r>
        <w:rPr>
          <w:b/>
        </w:rPr>
        <w:t xml:space="preserve">Esimerkki 9.5464</w:t>
      </w:r>
    </w:p>
    <w:p>
      <w:r>
        <w:t xml:space="preserve">Mikä jalkapalloseura tunnettiin nimellä Singers FC vuosina 1883-1898?</w:t>
      </w:r>
    </w:p>
    <w:p>
      <w:r>
        <w:rPr>
          <w:b/>
        </w:rPr>
        <w:t xml:space="preserve">Tulos</w:t>
      </w:r>
    </w:p>
    <w:p>
      <w:r>
        <w:t xml:space="preserve">urheilu</w:t>
      </w:r>
    </w:p>
    <w:p>
      <w:r>
        <w:rPr>
          <w:b/>
        </w:rPr>
        <w:t xml:space="preserve">Esimerkki 9.5465</w:t>
      </w:r>
    </w:p>
    <w:p>
      <w:r>
        <w:t xml:space="preserve">Minkä eurooppalaisen jalkapalloseuran lempinimi on `La Vicchia Signora`, joka tarkoittaa suomeksi `vanhaa naista`?</w:t>
      </w:r>
    </w:p>
    <w:p>
      <w:r>
        <w:rPr>
          <w:b/>
        </w:rPr>
        <w:t xml:space="preserve">Tulos</w:t>
      </w:r>
    </w:p>
    <w:p>
      <w:r>
        <w:t xml:space="preserve">urheilu</w:t>
      </w:r>
    </w:p>
    <w:p>
      <w:r>
        <w:rPr>
          <w:b/>
        </w:rPr>
        <w:t xml:space="preserve">Esimerkki 9.5466</w:t>
      </w:r>
    </w:p>
    <w:p>
      <w:r>
        <w:t xml:space="preserve">Minkä jalkapalloseuran nimi on anagrammi sanasta "Red Admiral"?</w:t>
      </w:r>
    </w:p>
    <w:p>
      <w:r>
        <w:rPr>
          <w:b/>
        </w:rPr>
        <w:t xml:space="preserve">Tulos</w:t>
      </w:r>
    </w:p>
    <w:p>
      <w:r>
        <w:t xml:space="preserve">urheilu</w:t>
      </w:r>
    </w:p>
    <w:p>
      <w:r>
        <w:rPr>
          <w:b/>
        </w:rPr>
        <w:t xml:space="preserve">Esimerkki 9.5467</w:t>
      </w:r>
    </w:p>
    <w:p>
      <w:r>
        <w:t xml:space="preserve">Mikä englantilainen jalkapalloseura pelaa kotiotteluita Sports Direct Arenalla?</w:t>
      </w:r>
    </w:p>
    <w:p>
      <w:r>
        <w:rPr>
          <w:b/>
        </w:rPr>
        <w:t xml:space="preserve">Tulos</w:t>
      </w:r>
    </w:p>
    <w:p>
      <w:r>
        <w:t xml:space="preserve">urheilu</w:t>
      </w:r>
    </w:p>
    <w:p>
      <w:r>
        <w:rPr>
          <w:b/>
        </w:rPr>
        <w:t xml:space="preserve">Esimerkki 9.5468</w:t>
      </w:r>
    </w:p>
    <w:p>
      <w:r>
        <w:t xml:space="preserve">Minkä seuran kotikenttä on Huish Park, joka on jalkapalloliigan pienin mestaruussarjan kenttä?</w:t>
      </w:r>
    </w:p>
    <w:p>
      <w:r>
        <w:rPr>
          <w:b/>
        </w:rPr>
        <w:t xml:space="preserve">Tulos</w:t>
      </w:r>
    </w:p>
    <w:p>
      <w:r>
        <w:t xml:space="preserve">jalkapallo</w:t>
      </w:r>
    </w:p>
    <w:p>
      <w:r>
        <w:rPr>
          <w:b/>
        </w:rPr>
        <w:t xml:space="preserve">Tulos</w:t>
      </w:r>
    </w:p>
    <w:p>
      <w:r>
        <w:t xml:space="preserve">urheilu</w:t>
      </w:r>
    </w:p>
    <w:p>
      <w:r>
        <w:rPr>
          <w:b/>
        </w:rPr>
        <w:t xml:space="preserve">Esimerkki 9.5469</w:t>
      </w:r>
    </w:p>
    <w:p>
      <w:r>
        <w:t xml:space="preserve">Mikä joukkue voitti jalkapalloliigan mestaruuden kaudella 2010-2011?</w:t>
      </w:r>
    </w:p>
    <w:p>
      <w:r>
        <w:rPr>
          <w:b/>
        </w:rPr>
        <w:t xml:space="preserve">Tulos</w:t>
      </w:r>
    </w:p>
    <w:p>
      <w:r>
        <w:t xml:space="preserve">urheilu</w:t>
      </w:r>
    </w:p>
    <w:p>
      <w:r>
        <w:rPr>
          <w:b/>
        </w:rPr>
        <w:t xml:space="preserve">Esimerkki 9.5470</w:t>
      </w:r>
    </w:p>
    <w:p>
      <w:r>
        <w:t xml:space="preserve">Mikä Football League One -joukkue pelaa kotiotteluita Huish Parkissa?</w:t>
      </w:r>
    </w:p>
    <w:p>
      <w:r>
        <w:rPr>
          <w:b/>
        </w:rPr>
        <w:t xml:space="preserve">Tulos</w:t>
      </w:r>
    </w:p>
    <w:p>
      <w:r>
        <w:t xml:space="preserve">urheilu</w:t>
      </w:r>
    </w:p>
    <w:p>
      <w:r>
        <w:rPr>
          <w:b/>
        </w:rPr>
        <w:t xml:space="preserve">Esimerkki 9.5471</w:t>
      </w:r>
    </w:p>
    <w:p>
      <w:r>
        <w:t xml:space="preserve">Mikä amerikkalaisen jalkapallon joukkue hävisi Super Bowlin kolmella peräkkäisellä kaudella 91-92 ja 93?</w:t>
      </w:r>
    </w:p>
    <w:p>
      <w:r>
        <w:rPr>
          <w:b/>
        </w:rPr>
        <w:t xml:space="preserve">Tulos</w:t>
      </w:r>
    </w:p>
    <w:p>
      <w:r>
        <w:t xml:space="preserve">urheilu</w:t>
      </w:r>
    </w:p>
    <w:p>
      <w:r>
        <w:rPr>
          <w:b/>
        </w:rPr>
        <w:t xml:space="preserve">Esimerkki 9.5472</w:t>
      </w:r>
    </w:p>
    <w:p>
      <w:r>
        <w:t xml:space="preserve">Mikä on Philadelphian amerikkalaisen jalkapallon joukkueen nimi?</w:t>
      </w:r>
    </w:p>
    <w:p>
      <w:r>
        <w:rPr>
          <w:b/>
        </w:rPr>
        <w:t xml:space="preserve">Tulos</w:t>
      </w:r>
    </w:p>
    <w:p>
      <w:r>
        <w:t xml:space="preserve">urheilu</w:t>
      </w:r>
    </w:p>
    <w:p>
      <w:r>
        <w:rPr>
          <w:b/>
        </w:rPr>
        <w:t xml:space="preserve">Esimerkki 9.5473</w:t>
      </w:r>
    </w:p>
    <w:p>
      <w:r>
        <w:t xml:space="preserve">Missä maassa järjestettiin vuoden 1950 jalkapallon maailmanmestaruuskilpailut?</w:t>
      </w:r>
    </w:p>
    <w:p>
      <w:r>
        <w:rPr>
          <w:b/>
        </w:rPr>
        <w:t xml:space="preserve">Tulos</w:t>
      </w:r>
    </w:p>
    <w:p>
      <w:r>
        <w:t xml:space="preserve">aika</w:t>
      </w:r>
    </w:p>
    <w:p>
      <w:r>
        <w:rPr>
          <w:b/>
        </w:rPr>
        <w:t xml:space="preserve">Esimerkki 9.5474</w:t>
      </w:r>
    </w:p>
    <w:p>
      <w:r>
        <w:t xml:space="preserve">Kuka loi sarjakuvasarjat nimeltä Stanley paleoliittinen sankari, Bruce barbaari, Kaikki kuninkaan toverit ja Footrot Flats?</w:t>
      </w:r>
    </w:p>
    <w:p>
      <w:r>
        <w:rPr>
          <w:b/>
        </w:rPr>
        <w:t xml:space="preserve">Tulos</w:t>
      </w:r>
    </w:p>
    <w:p>
      <w:r>
        <w:t xml:space="preserve">comic_strips</w:t>
      </w:r>
    </w:p>
    <w:p>
      <w:r>
        <w:rPr>
          <w:b/>
        </w:rPr>
        <w:t xml:space="preserve">Esimerkki 9.5475</w:t>
      </w:r>
    </w:p>
    <w:p>
      <w:r>
        <w:t xml:space="preserve">Kuka Länsi-Yorkshiressä Englannissa vuonna 1915 syntynyt ja vuonna 2001 Bournemouthissa Englannissa kuollut tähtitieteilijä oli tieteiskirjailija, jonka tuotantoon kuuluu romaani Musta pilvi, televisiosarja A for Andromeda ja näytelmä Rockets in Ursa Major?</w:t>
      </w:r>
    </w:p>
    <w:p>
      <w:r>
        <w:rPr>
          <w:b/>
        </w:rPr>
        <w:t xml:space="preserve">Tulos</w:t>
      </w:r>
    </w:p>
    <w:p>
      <w:r>
        <w:t xml:space="preserve">kirja</w:t>
      </w:r>
    </w:p>
    <w:p>
      <w:r>
        <w:rPr>
          <w:b/>
        </w:rPr>
        <w:t xml:space="preserve">Esimerkki 9.5476</w:t>
      </w:r>
    </w:p>
    <w:p>
      <w:r>
        <w:t xml:space="preserve">Kielletty kaupunki rakennettiin vuosina 1406-1420 poliittiseksi päämajaan ja palatsiksi.</w:t>
      </w:r>
    </w:p>
    <w:p>
      <w:r>
        <w:rPr>
          <w:b/>
        </w:rPr>
        <w:t xml:space="preserve">Tulos</w:t>
      </w:r>
    </w:p>
    <w:p>
      <w:r>
        <w:t xml:space="preserve">sijainti</w:t>
      </w:r>
    </w:p>
    <w:p>
      <w:r>
        <w:rPr>
          <w:b/>
        </w:rPr>
        <w:t xml:space="preserve">Esimerkki 9.5477</w:t>
      </w:r>
    </w:p>
    <w:p>
      <w:r>
        <w:t xml:space="preserve">Kielletty planeetta on vuonna 1956 tehty scifi-elokuva, joka perustuu mihin Shakespearen näytelmään?</w:t>
      </w:r>
    </w:p>
    <w:p>
      <w:r>
        <w:rPr>
          <w:b/>
        </w:rPr>
        <w:t xml:space="preserve">Tulos</w:t>
      </w:r>
    </w:p>
    <w:p>
      <w:r>
        <w:t xml:space="preserve">elokuva</w:t>
      </w:r>
    </w:p>
    <w:p>
      <w:r>
        <w:rPr>
          <w:b/>
        </w:rPr>
        <w:t xml:space="preserve">Tulos</w:t>
      </w:r>
    </w:p>
    <w:p>
      <w:r>
        <w:t xml:space="preserve">media_common</w:t>
      </w:r>
    </w:p>
    <w:p>
      <w:r>
        <w:rPr>
          <w:b/>
        </w:rPr>
        <w:t xml:space="preserve">Esimerkki 9.5478</w:t>
      </w:r>
    </w:p>
    <w:p>
      <w:r>
        <w:t xml:space="preserve">Mikä Shakespearen näytelmä oli Kielletty planeetta -elokuvan pohjana?</w:t>
      </w:r>
    </w:p>
    <w:p>
      <w:r>
        <w:rPr>
          <w:b/>
        </w:rPr>
        <w:t xml:space="preserve">Tulos</w:t>
      </w:r>
    </w:p>
    <w:p>
      <w:r>
        <w:t xml:space="preserve">elokuva</w:t>
      </w:r>
    </w:p>
    <w:p>
      <w:r>
        <w:rPr>
          <w:b/>
        </w:rPr>
        <w:t xml:space="preserve">Tulos</w:t>
      </w:r>
    </w:p>
    <w:p>
      <w:r>
        <w:t xml:space="preserve">media_common</w:t>
      </w:r>
    </w:p>
    <w:p>
      <w:r>
        <w:rPr>
          <w:b/>
        </w:rPr>
        <w:t xml:space="preserve">Esimerkki 9.5479</w:t>
      </w:r>
    </w:p>
    <w:p>
      <w:r>
        <w:t xml:space="preserve">Minkä mallin edeltäjiä olivat Ford Cortina ja Ford Taunus?</w:t>
      </w:r>
    </w:p>
    <w:p>
      <w:r>
        <w:rPr>
          <w:b/>
        </w:rPr>
        <w:t xml:space="preserve">Tulos</w:t>
      </w:r>
    </w:p>
    <w:p>
      <w:r>
        <w:t xml:space="preserve">autoteollisuus</w:t>
      </w:r>
    </w:p>
    <w:p>
      <w:r>
        <w:rPr>
          <w:b/>
        </w:rPr>
        <w:t xml:space="preserve">Esimerkki 9.5480</w:t>
      </w:r>
    </w:p>
    <w:p>
      <w:r>
        <w:t xml:space="preserve">Mikä oli rockyhtye Foreignerin ainoa Britannian listaykkönen?</w:t>
      </w:r>
    </w:p>
    <w:p>
      <w:r>
        <w:rPr>
          <w:b/>
        </w:rPr>
        <w:t xml:space="preserve">Tulos</w:t>
      </w:r>
    </w:p>
    <w:p>
      <w:r>
        <w:t xml:space="preserve">musiikki</w:t>
      </w:r>
    </w:p>
    <w:p>
      <w:r>
        <w:rPr>
          <w:b/>
        </w:rPr>
        <w:t xml:space="preserve">Esimerkki 9.5481</w:t>
      </w:r>
    </w:p>
    <w:p>
      <w:r>
        <w:t xml:space="preserve">Mikä autonvalmistaja valmistaa mallia nimeltä "Forester"?</w:t>
      </w:r>
    </w:p>
    <w:p>
      <w:r>
        <w:rPr>
          <w:b/>
        </w:rPr>
        <w:t xml:space="preserve">Tulos</w:t>
      </w:r>
    </w:p>
    <w:p>
      <w:r>
        <w:t xml:space="preserve">autoteollisuus</w:t>
      </w:r>
    </w:p>
    <w:p>
      <w:r>
        <w:rPr>
          <w:b/>
        </w:rPr>
        <w:t xml:space="preserve">Tulos</w:t>
      </w:r>
    </w:p>
    <w:p>
      <w:r>
        <w:t xml:space="preserve">pohja</w:t>
      </w:r>
    </w:p>
    <w:p>
      <w:r>
        <w:rPr>
          <w:b/>
        </w:rPr>
        <w:t xml:space="preserve">Esimerkki 9.5482</w:t>
      </w:r>
    </w:p>
    <w:p>
      <w:r>
        <w:t xml:space="preserve">Missä kreivikunnassa Forest of Dean sijaitsee?</w:t>
      </w:r>
    </w:p>
    <w:p>
      <w:r>
        <w:rPr>
          <w:b/>
        </w:rPr>
        <w:t xml:space="preserve">Tulos</w:t>
      </w:r>
    </w:p>
    <w:p>
      <w:r>
        <w:t xml:space="preserve">sijainti</w:t>
      </w:r>
    </w:p>
    <w:p>
      <w:r>
        <w:rPr>
          <w:b/>
        </w:rPr>
        <w:t xml:space="preserve">Esimerkki 9.5483</w:t>
      </w:r>
    </w:p>
    <w:p>
      <w:r>
        <w:t xml:space="preserve">"Sweet Caroline" ja "Forever in Blue Jeans" ovat yhden amerikkalaisen laulajan ja lauluntekijän sävellyksiä.</w:t>
      </w:r>
    </w:p>
    <w:p>
      <w:r>
        <w:rPr>
          <w:b/>
        </w:rPr>
        <w:t xml:space="preserve">Tulos</w:t>
      </w:r>
    </w:p>
    <w:p>
      <w:r>
        <w:t xml:space="preserve">musiikki</w:t>
      </w:r>
    </w:p>
    <w:p>
      <w:r>
        <w:rPr>
          <w:b/>
        </w:rPr>
        <w:t xml:space="preserve">Esimerkki 9.5484</w:t>
      </w:r>
    </w:p>
    <w:p>
      <w:r>
        <w:t xml:space="preserve">Kenen ensimmäinen soolo ykkönen oli "Forever Love" vuonna 1996?</w:t>
      </w:r>
    </w:p>
    <w:p>
      <w:r>
        <w:rPr>
          <w:b/>
        </w:rPr>
        <w:t xml:space="preserve">Tulos</w:t>
      </w:r>
    </w:p>
    <w:p>
      <w:r>
        <w:t xml:space="preserve">musiikki</w:t>
      </w:r>
    </w:p>
    <w:p>
      <w:r>
        <w:rPr>
          <w:b/>
        </w:rPr>
        <w:t xml:space="preserve">Esimerkki 9.5485</w:t>
      </w:r>
    </w:p>
    <w:p>
      <w:r>
        <w:t xml:space="preserve">Kuka näyttelijä esitti 50 vuotta pakastettua hahmoa elokuvassa `Forever Young`?</w:t>
      </w:r>
    </w:p>
    <w:p>
      <w:r>
        <w:rPr>
          <w:b/>
        </w:rPr>
        <w:t xml:space="preserve">Tulos</w:t>
      </w:r>
    </w:p>
    <w:p>
      <w:r>
        <w:t xml:space="preserve">elokuva</w:t>
      </w:r>
    </w:p>
    <w:p>
      <w:r>
        <w:rPr>
          <w:b/>
        </w:rPr>
        <w:t xml:space="preserve">Esimerkki 9.5486</w:t>
      </w:r>
    </w:p>
    <w:p>
      <w:r>
        <w:t xml:space="preserve">Minkä Euroopan maan perusrahayksikkö on forintti?</w:t>
      </w:r>
    </w:p>
    <w:p>
      <w:r>
        <w:rPr>
          <w:b/>
        </w:rPr>
        <w:t xml:space="preserve">Tulos</w:t>
      </w:r>
    </w:p>
    <w:p>
      <w:r>
        <w:t xml:space="preserve">rahoitus</w:t>
      </w:r>
    </w:p>
    <w:p>
      <w:r>
        <w:rPr>
          <w:b/>
        </w:rPr>
        <w:t xml:space="preserve">Esimerkki 9.5487</w:t>
      </w:r>
    </w:p>
    <w:p>
      <w:r>
        <w:t xml:space="preserve">Minkä Euroopan maan valuutta on forintti?</w:t>
      </w:r>
    </w:p>
    <w:p>
      <w:r>
        <w:rPr>
          <w:b/>
        </w:rPr>
        <w:t xml:space="preserve">Tulos</w:t>
      </w:r>
    </w:p>
    <w:p>
      <w:r>
        <w:t xml:space="preserve">rahoitus</w:t>
      </w:r>
    </w:p>
    <w:p>
      <w:r>
        <w:rPr>
          <w:b/>
        </w:rPr>
        <w:t xml:space="preserve">Esimerkki 9.5488</w:t>
      </w:r>
    </w:p>
    <w:p>
      <w:r>
        <w:t xml:space="preserve">Kuka Red Bull -kuljettaja oli Formula 1:n vuoden 2010 maailmanmestari?</w:t>
      </w:r>
    </w:p>
    <w:p>
      <w:r>
        <w:rPr>
          <w:b/>
        </w:rPr>
        <w:t xml:space="preserve">Tulos</w:t>
      </w:r>
    </w:p>
    <w:p>
      <w:r>
        <w:t xml:space="preserve">pohja</w:t>
      </w:r>
    </w:p>
    <w:p>
      <w:r>
        <w:rPr>
          <w:b/>
        </w:rPr>
        <w:t xml:space="preserve">Esimerkki 9.5489</w:t>
      </w:r>
    </w:p>
    <w:p>
      <w:r>
        <w:t xml:space="preserve">Kuka voitti toisen Oscarinsa peräkkäisinä vuosina Forrest Gumpista?</w:t>
      </w:r>
    </w:p>
    <w:p>
      <w:r>
        <w:rPr>
          <w:b/>
        </w:rPr>
        <w:t xml:space="preserve">Tulos</w:t>
      </w:r>
    </w:p>
    <w:p>
      <w:r>
        <w:t xml:space="preserve">palkinto</w:t>
      </w:r>
    </w:p>
    <w:p>
      <w:r>
        <w:rPr>
          <w:b/>
        </w:rPr>
        <w:t xml:space="preserve">Esimerkki 9.5490</w:t>
      </w:r>
    </w:p>
    <w:p>
      <w:r>
        <w:t xml:space="preserve">Forrest Whittaker voitti vuonna 2007 parhaan miespääosan Oscarin roolistaan missä elokuvassa?</w:t>
      </w:r>
    </w:p>
    <w:p>
      <w:r>
        <w:rPr>
          <w:b/>
        </w:rPr>
        <w:t xml:space="preserve">Tulos</w:t>
      </w:r>
    </w:p>
    <w:p>
      <w:r>
        <w:t xml:space="preserve">palkinto</w:t>
      </w:r>
    </w:p>
    <w:p>
      <w:r>
        <w:rPr>
          <w:b/>
        </w:rPr>
        <w:t xml:space="preserve">Esimerkki 9.5491</w:t>
      </w:r>
    </w:p>
    <w:p>
      <w:r>
        <w:t xml:space="preserve">Kirjallisuuden Nobel-palkinnon vuonna 1932 voittanut kirjailija, joka kirjoitti Forsyte-saagan?</w:t>
      </w:r>
    </w:p>
    <w:p>
      <w:r>
        <w:rPr>
          <w:b/>
        </w:rPr>
        <w:t xml:space="preserve">Tulos</w:t>
      </w:r>
    </w:p>
    <w:p>
      <w:r>
        <w:t xml:space="preserve">kirja</w:t>
      </w:r>
    </w:p>
    <w:p>
      <w:r>
        <w:rPr>
          <w:b/>
        </w:rPr>
        <w:t xml:space="preserve">Tulos</w:t>
      </w:r>
    </w:p>
    <w:p>
      <w:r>
        <w:t xml:space="preserve">palkinto</w:t>
      </w:r>
    </w:p>
    <w:p>
      <w:r>
        <w:rPr>
          <w:b/>
        </w:rPr>
        <w:t xml:space="preserve">Tulos</w:t>
      </w:r>
    </w:p>
    <w:p>
      <w:r>
        <w:t xml:space="preserve">pohja</w:t>
      </w:r>
    </w:p>
    <w:p>
      <w:r>
        <w:rPr>
          <w:b/>
        </w:rPr>
        <w:t xml:space="preserve">Esimerkki 9.5492</w:t>
      </w:r>
    </w:p>
    <w:p>
      <w:r>
        <w:t xml:space="preserve">Kenelle myönnettiin Nobelin kirjallisuuspalkinto vuonna 1932, ja perusteluissa luki "hänen erinomaisesta kerrontataidostaan, joka saa huippunsa Forsyte-saagassa"?</w:t>
      </w:r>
    </w:p>
    <w:p>
      <w:r>
        <w:rPr>
          <w:b/>
        </w:rPr>
        <w:t xml:space="preserve">Tulos</w:t>
      </w:r>
    </w:p>
    <w:p>
      <w:r>
        <w:t xml:space="preserve">kirja</w:t>
      </w:r>
    </w:p>
    <w:p>
      <w:r>
        <w:rPr>
          <w:b/>
        </w:rPr>
        <w:t xml:space="preserve">Tulos</w:t>
      </w:r>
    </w:p>
    <w:p>
      <w:r>
        <w:t xml:space="preserve">palkinto</w:t>
      </w:r>
    </w:p>
    <w:p>
      <w:r>
        <w:rPr>
          <w:b/>
        </w:rPr>
        <w:t xml:space="preserve">Esimerkki 9.5493</w:t>
      </w:r>
    </w:p>
    <w:p>
      <w:r>
        <w:t xml:space="preserve">Kuka brittiläinen insinööri suunnitteli Forthin sillan ja alkuperäisen Assuanin padon?</w:t>
      </w:r>
    </w:p>
    <w:p>
      <w:r>
        <w:rPr>
          <w:b/>
        </w:rPr>
        <w:t xml:space="preserve">Tulos</w:t>
      </w:r>
    </w:p>
    <w:p>
      <w:r>
        <w:t xml:space="preserve">arkkitehtuuri</w:t>
      </w:r>
    </w:p>
    <w:p>
      <w:r>
        <w:rPr>
          <w:b/>
        </w:rPr>
        <w:t xml:space="preserve">Esimerkki 9.5494</w:t>
      </w:r>
    </w:p>
    <w:p>
      <w:r>
        <w:t xml:space="preserve">Kenen taiteilijan kuuluisa kalloteos on For The Love of God?</w:t>
      </w:r>
    </w:p>
    <w:p>
      <w:r>
        <w:rPr>
          <w:b/>
        </w:rPr>
        <w:t xml:space="preserve">Tulos</w:t>
      </w:r>
    </w:p>
    <w:p>
      <w:r>
        <w:t xml:space="preserve">visual_art</w:t>
      </w:r>
    </w:p>
    <w:p>
      <w:r>
        <w:rPr>
          <w:b/>
        </w:rPr>
        <w:t xml:space="preserve">Esimerkki 9.5495</w:t>
      </w:r>
    </w:p>
    <w:p>
      <w:r>
        <w:t xml:space="preserve">Varovaisuus, oikeudenmukaisuus, maltillisuus ja rohkeus ovat neljä kardinaalista "mitä"?</w:t>
      </w:r>
    </w:p>
    <w:p>
      <w:r>
        <w:rPr>
          <w:b/>
        </w:rPr>
        <w:t xml:space="preserve">Tulos</w:t>
      </w:r>
    </w:p>
    <w:p>
      <w:r>
        <w:t xml:space="preserve">pohja</w:t>
      </w:r>
    </w:p>
    <w:p>
      <w:r>
        <w:rPr>
          <w:b/>
        </w:rPr>
        <w:t xml:space="preserve">Esimerkki 9.5496</w:t>
      </w:r>
    </w:p>
    <w:p>
      <w:r>
        <w:t xml:space="preserve">Missä Amerikan osavaltiossa Fort Knox sijaitsee?</w:t>
      </w:r>
    </w:p>
    <w:p>
      <w:r>
        <w:rPr>
          <w:b/>
        </w:rPr>
        <w:t xml:space="preserve">Tulos</w:t>
      </w:r>
    </w:p>
    <w:p>
      <w:r>
        <w:t xml:space="preserve">sijainti</w:t>
      </w:r>
    </w:p>
    <w:p>
      <w:r>
        <w:rPr>
          <w:b/>
        </w:rPr>
        <w:t xml:space="preserve">Esimerkki 9.5497</w:t>
      </w:r>
    </w:p>
    <w:p>
      <w:r>
        <w:t xml:space="preserve">Missä osavaltiossa Fort Knoxin kultasäiliö sijaitsee?</w:t>
      </w:r>
    </w:p>
    <w:p>
      <w:r>
        <w:rPr>
          <w:b/>
        </w:rPr>
        <w:t xml:space="preserve">Tulos</w:t>
      </w:r>
    </w:p>
    <w:p>
      <w:r>
        <w:t xml:space="preserve">sijainti</w:t>
      </w:r>
    </w:p>
    <w:p>
      <w:r>
        <w:rPr>
          <w:b/>
        </w:rPr>
        <w:t xml:space="preserve">Esimerkki 9.5498</w:t>
      </w:r>
    </w:p>
    <w:p>
      <w:r>
        <w:t xml:space="preserve">Cobol, Basic ja Fortran ovat minkälaisia ohjelmia?</w:t>
      </w:r>
    </w:p>
    <w:p>
      <w:r>
        <w:rPr>
          <w:b/>
        </w:rPr>
        <w:t xml:space="preserve">Tulos</w:t>
      </w:r>
    </w:p>
    <w:p>
      <w:r>
        <w:t xml:space="preserve">yhteinen</w:t>
      </w:r>
    </w:p>
    <w:p>
      <w:r>
        <w:rPr>
          <w:b/>
        </w:rPr>
        <w:t xml:space="preserve">Esimerkki 9.5499</w:t>
      </w:r>
    </w:p>
    <w:p>
      <w:r>
        <w:t xml:space="preserve">Missä Yhdysvaltojen neljästäkymmenestäkahdeksasta vierekkäisestä osavaltiosta on pohjoisin piste?</w:t>
      </w:r>
    </w:p>
    <w:p>
      <w:r>
        <w:rPr>
          <w:b/>
        </w:rPr>
        <w:t xml:space="preserve">Tulos</w:t>
      </w:r>
    </w:p>
    <w:p>
      <w:r>
        <w:t xml:space="preserve">sijainti</w:t>
      </w:r>
    </w:p>
    <w:p>
      <w:r>
        <w:rPr>
          <w:b/>
        </w:rPr>
        <w:t xml:space="preserve">Tulos</w:t>
      </w:r>
    </w:p>
    <w:p>
      <w:r>
        <w:t xml:space="preserve">pohja</w:t>
      </w:r>
    </w:p>
    <w:p>
      <w:r>
        <w:rPr>
          <w:b/>
        </w:rPr>
        <w:t xml:space="preserve">Esimerkki 9.5500</w:t>
      </w:r>
    </w:p>
    <w:p>
      <w:r>
        <w:t xml:space="preserve">Forty Miles of Bad Road oli kenen hitti?</w:t>
      </w:r>
    </w:p>
    <w:p>
      <w:r>
        <w:rPr>
          <w:b/>
        </w:rPr>
        <w:t xml:space="preserve">Tulos</w:t>
      </w:r>
    </w:p>
    <w:p>
      <w:r>
        <w:t xml:space="preserve">musiikki</w:t>
      </w:r>
    </w:p>
    <w:p>
      <w:r>
        <w:rPr>
          <w:b/>
        </w:rPr>
        <w:t xml:space="preserve">Esimerkki 9.5501</w:t>
      </w:r>
    </w:p>
    <w:p>
      <w:r>
        <w:t xml:space="preserve">"Forty Years On" on minkä brittiläisen näytelmäkirjailijan ensimmäisen West End -näytelmän nimi?</w:t>
      </w:r>
    </w:p>
    <w:p>
      <w:r>
        <w:rPr>
          <w:b/>
        </w:rPr>
        <w:t xml:space="preserve">Tulos</w:t>
      </w:r>
    </w:p>
    <w:p>
      <w:r>
        <w:t xml:space="preserve">kirja</w:t>
      </w:r>
    </w:p>
    <w:p>
      <w:r>
        <w:rPr>
          <w:b/>
        </w:rPr>
        <w:t xml:space="preserve">Esimerkki 9.5502</w:t>
      </w:r>
    </w:p>
    <w:p>
      <w:r>
        <w:t xml:space="preserve"> "Forty Years On" on minkä brittiläisen näytelmäkirjailijan ensimmäisen West End -näytelmän nimi?</w:t>
      </w:r>
    </w:p>
    <w:p>
      <w:r>
        <w:rPr>
          <w:b/>
        </w:rPr>
        <w:t xml:space="preserve">Tulos</w:t>
      </w:r>
    </w:p>
    <w:p>
      <w:r>
        <w:t xml:space="preserve">kirja</w:t>
      </w:r>
    </w:p>
    <w:p>
      <w:r>
        <w:rPr>
          <w:b/>
        </w:rPr>
        <w:t xml:space="preserve">Esimerkki 9.5503</w:t>
      </w:r>
    </w:p>
    <w:p>
      <w:r>
        <w:t xml:space="preserve">Kuka kirjoitti näytelmät "Forty Years On" ja "The History Boys"?</w:t>
      </w:r>
    </w:p>
    <w:p>
      <w:r>
        <w:rPr>
          <w:b/>
        </w:rPr>
        <w:t xml:space="preserve">Tulos</w:t>
      </w:r>
    </w:p>
    <w:p>
      <w:r>
        <w:t xml:space="preserve">kirja</w:t>
      </w:r>
    </w:p>
    <w:p>
      <w:r>
        <w:rPr>
          <w:b/>
        </w:rPr>
        <w:t xml:space="preserve">Tulos</w:t>
      </w:r>
    </w:p>
    <w:p>
      <w:r>
        <w:t xml:space="preserve">elokuva</w:t>
      </w:r>
    </w:p>
    <w:p>
      <w:r>
        <w:rPr>
          <w:b/>
        </w:rPr>
        <w:t xml:space="preserve">Esimerkki 9.5504</w:t>
      </w:r>
    </w:p>
    <w:p>
      <w:r>
        <w:t xml:space="preserve">Kuka kirjoitti Farewell To Arms (julkaistu 1929), For Whom The Bell Tolls (1940) ja sai Pulitzerin ja Nobelin kirjallisuuspalkinnon teoksesta The Old Man And The Sea (1952)?</w:t>
      </w:r>
    </w:p>
    <w:p>
      <w:r>
        <w:rPr>
          <w:b/>
        </w:rPr>
        <w:t xml:space="preserve">Tulos</w:t>
      </w:r>
    </w:p>
    <w:p>
      <w:r>
        <w:t xml:space="preserve">kirja</w:t>
      </w:r>
    </w:p>
    <w:p>
      <w:r>
        <w:rPr>
          <w:b/>
        </w:rPr>
        <w:t xml:space="preserve">Tulos</w:t>
      </w:r>
    </w:p>
    <w:p>
      <w:r>
        <w:t xml:space="preserve">palkinto</w:t>
      </w:r>
    </w:p>
    <w:p>
      <w:r>
        <w:rPr>
          <w:b/>
        </w:rPr>
        <w:t xml:space="preserve">Esimerkki 9.5505</w:t>
      </w:r>
    </w:p>
    <w:p>
      <w:r>
        <w:t xml:space="preserve">Minkä sodan aikana romaani Kenen kello soi sijoittui?</w:t>
      </w:r>
    </w:p>
    <w:p>
      <w:r>
        <w:rPr>
          <w:b/>
        </w:rPr>
        <w:t xml:space="preserve">Tulos</w:t>
      </w:r>
    </w:p>
    <w:p>
      <w:r>
        <w:t xml:space="preserve">kirja</w:t>
      </w:r>
    </w:p>
    <w:p>
      <w:r>
        <w:rPr>
          <w:b/>
        </w:rPr>
        <w:t xml:space="preserve">Tulos</w:t>
      </w:r>
    </w:p>
    <w:p>
      <w:r>
        <w:t xml:space="preserve">elokuva</w:t>
      </w:r>
    </w:p>
    <w:p>
      <w:r>
        <w:rPr>
          <w:b/>
        </w:rPr>
        <w:t xml:space="preserve">Esimerkki 9.5506</w:t>
      </w:r>
    </w:p>
    <w:p>
      <w:r>
        <w:t xml:space="preserve">For your eyes only oli 12. Bond-elokuva ja viides, jonka pääosassa oli kuka näyttelijä?</w:t>
      </w:r>
    </w:p>
    <w:p>
      <w:r>
        <w:rPr>
          <w:b/>
        </w:rPr>
        <w:t xml:space="preserve">Tulos</w:t>
      </w:r>
    </w:p>
    <w:p>
      <w:r>
        <w:t xml:space="preserve">elokuva</w:t>
      </w:r>
    </w:p>
    <w:p>
      <w:r>
        <w:rPr>
          <w:b/>
        </w:rPr>
        <w:t xml:space="preserve">Esimerkki 9.5507</w:t>
      </w:r>
    </w:p>
    <w:p>
      <w:r>
        <w:t xml:space="preserve">Kuka Janet Brownin esittämä hahmo esiintyy Bond-elokuvan For Your Eyes Only lopussa?</w:t>
      </w:r>
    </w:p>
    <w:p>
      <w:r>
        <w:rPr>
          <w:b/>
        </w:rPr>
        <w:t xml:space="preserve">Tulos</w:t>
      </w:r>
    </w:p>
    <w:p>
      <w:r>
        <w:t xml:space="preserve">elokuva</w:t>
      </w:r>
    </w:p>
    <w:p>
      <w:r>
        <w:rPr>
          <w:b/>
        </w:rPr>
        <w:t xml:space="preserve">Esimerkki 9.5508</w:t>
      </w:r>
    </w:p>
    <w:p>
      <w:r>
        <w:t xml:space="preserve">Missä Englannin kreivikunnassa Fotheringhayn linna sijaitsee?</w:t>
      </w:r>
    </w:p>
    <w:p>
      <w:r>
        <w:rPr>
          <w:b/>
        </w:rPr>
        <w:t xml:space="preserve">Tulos</w:t>
      </w:r>
    </w:p>
    <w:p>
      <w:r>
        <w:t xml:space="preserve">sijainti</w:t>
      </w:r>
    </w:p>
    <w:p>
      <w:r>
        <w:rPr>
          <w:b/>
        </w:rPr>
        <w:t xml:space="preserve">Esimerkki 9.5509</w:t>
      </w:r>
    </w:p>
    <w:p>
      <w:r>
        <w:t xml:space="preserve">Skotlannin kuningatar Maria teloitettiin Fotheringhayn linnassa, mutta missä kreivikunnassa se sijaitsee?</w:t>
      </w:r>
    </w:p>
    <w:p>
      <w:r>
        <w:rPr>
          <w:b/>
        </w:rPr>
        <w:t xml:space="preserve">Tulos</w:t>
      </w:r>
    </w:p>
    <w:p>
      <w:r>
        <w:t xml:space="preserve">sijainti</w:t>
      </w:r>
    </w:p>
    <w:p>
      <w:r>
        <w:rPr>
          <w:b/>
        </w:rPr>
        <w:t xml:space="preserve">Esimerkki 9.5510</w:t>
      </w:r>
    </w:p>
    <w:p>
      <w:r>
        <w:t xml:space="preserve">Kuka kirjailija, jolla on kolmikirjaiminen sukunimi, kirjoitti romaanit "Ruusun nimi" ja "Foucault'n heiluri"?</w:t>
      </w:r>
    </w:p>
    <w:p>
      <w:r>
        <w:rPr>
          <w:b/>
        </w:rPr>
        <w:t xml:space="preserve">Tulos</w:t>
      </w:r>
    </w:p>
    <w:p>
      <w:r>
        <w:t xml:space="preserve">kirja</w:t>
      </w:r>
    </w:p>
    <w:p>
      <w:r>
        <w:rPr>
          <w:b/>
        </w:rPr>
        <w:t xml:space="preserve">Esimerkki 9.5511</w:t>
      </w:r>
    </w:p>
    <w:p>
      <w:r>
        <w:t xml:space="preserve">Kuka on kirjojen Foucault'n heiluri ja Edellisen päivän saari kirjoittaja?</w:t>
      </w:r>
    </w:p>
    <w:p>
      <w:r>
        <w:rPr>
          <w:b/>
        </w:rPr>
        <w:t xml:space="preserve">Tulos</w:t>
      </w:r>
    </w:p>
    <w:p>
      <w:r>
        <w:t xml:space="preserve">kirja</w:t>
      </w:r>
    </w:p>
    <w:p>
      <w:r>
        <w:rPr>
          <w:b/>
        </w:rPr>
        <w:t xml:space="preserve">Esimerkki 9.5512</w:t>
      </w:r>
    </w:p>
    <w:p>
      <w:r>
        <w:t xml:space="preserve">Kuka scifi-kirjailija kirjoitti `Säätiö-trilogian`?</w:t>
      </w:r>
    </w:p>
    <w:p>
      <w:r>
        <w:rPr>
          <w:b/>
        </w:rPr>
        <w:t xml:space="preserve">Tulos</w:t>
      </w:r>
    </w:p>
    <w:p>
      <w:r>
        <w:t xml:space="preserve">kirja</w:t>
      </w:r>
    </w:p>
    <w:p>
      <w:r>
        <w:rPr>
          <w:b/>
        </w:rPr>
        <w:t xml:space="preserve">Esimerkki 9.5513</w:t>
      </w:r>
    </w:p>
    <w:p>
      <w:r>
        <w:t xml:space="preserve">Missä aasialaisessa kaupungissa sijaitsee Rikkauden lähde?</w:t>
      </w:r>
    </w:p>
    <w:p>
      <w:r>
        <w:rPr>
          <w:b/>
        </w:rPr>
        <w:t xml:space="preserve">Tulos</w:t>
      </w:r>
    </w:p>
    <w:p>
      <w:r>
        <w:t xml:space="preserve">sijainti</w:t>
      </w:r>
    </w:p>
    <w:p>
      <w:r>
        <w:rPr>
          <w:b/>
        </w:rPr>
        <w:t xml:space="preserve">Esimerkki 9.5514</w:t>
      </w:r>
    </w:p>
    <w:p>
      <w:r>
        <w:t xml:space="preserve">Kuka sävelsi teokset Rooman suihkulähteet (1916) ja Rooman männyt (1924)?</w:t>
      </w:r>
    </w:p>
    <w:p>
      <w:r>
        <w:rPr>
          <w:b/>
        </w:rPr>
        <w:t xml:space="preserve">Tulos</w:t>
      </w:r>
    </w:p>
    <w:p>
      <w:r>
        <w:t xml:space="preserve">musiikki</w:t>
      </w:r>
    </w:p>
    <w:p>
      <w:r>
        <w:rPr>
          <w:b/>
        </w:rPr>
        <w:t xml:space="preserve">Esimerkki 9.5515</w:t>
      </w:r>
    </w:p>
    <w:p>
      <w:r>
        <w:t xml:space="preserve">Neljä tummaa punaista on vuonna 1958 ilmestynyt teos, jonka tekijä on kuka?</w:t>
      </w:r>
    </w:p>
    <w:p>
      <w:r>
        <w:rPr>
          <w:b/>
        </w:rPr>
        <w:t xml:space="preserve">Tulos</w:t>
      </w:r>
    </w:p>
    <w:p>
      <w:r>
        <w:t xml:space="preserve">visual_art</w:t>
      </w:r>
    </w:p>
    <w:p>
      <w:r>
        <w:rPr>
          <w:b/>
        </w:rPr>
        <w:t xml:space="preserve">Esimerkki 9.5516</w:t>
      </w:r>
    </w:p>
    <w:p>
      <w:r>
        <w:t xml:space="preserve">Kuka entinen kansanedustaja kirjoitti "Neljä höyhentä" ja tarinoita, joissa esiintyy komisario Hanaud?</w:t>
      </w:r>
    </w:p>
    <w:p>
      <w:r>
        <w:rPr>
          <w:b/>
        </w:rPr>
        <w:t xml:space="preserve">Tulos</w:t>
      </w:r>
    </w:p>
    <w:p>
      <w:r>
        <w:t xml:space="preserve">kirja</w:t>
      </w:r>
    </w:p>
    <w:p>
      <w:r>
        <w:rPr>
          <w:b/>
        </w:rPr>
        <w:t xml:space="preserve">Tulos</w:t>
      </w:r>
    </w:p>
    <w:p>
      <w:r>
        <w:t xml:space="preserve">elokuva</w:t>
      </w:r>
    </w:p>
    <w:p>
      <w:r>
        <w:rPr>
          <w:b/>
        </w:rPr>
        <w:t xml:space="preserve">Esimerkki 9.5517</w:t>
      </w:r>
    </w:p>
    <w:p>
      <w:r>
        <w:t xml:space="preserve">Mikä naurettavan niminen kappale oli Max Bygravesin hitti vuonna 1954 Isossa-Britanniassa ja Four Ladsin Yhdysvalloissa?</w:t>
      </w:r>
    </w:p>
    <w:p>
      <w:r>
        <w:rPr>
          <w:b/>
        </w:rPr>
        <w:t xml:space="preserve">Tulos</w:t>
      </w:r>
    </w:p>
    <w:p>
      <w:r>
        <w:t xml:space="preserve">musiikki</w:t>
      </w:r>
    </w:p>
    <w:p>
      <w:r>
        <w:rPr>
          <w:b/>
        </w:rPr>
        <w:t xml:space="preserve">Esimerkki 9.5518</w:t>
      </w:r>
    </w:p>
    <w:p>
      <w:r>
        <w:t xml:space="preserve">Kuka oli ensimmäinen mies, joka juoksi alle neljän minuutin mailin?</w:t>
      </w:r>
    </w:p>
    <w:p>
      <w:r>
        <w:rPr>
          <w:b/>
        </w:rPr>
        <w:t xml:space="preserve">Tulos</w:t>
      </w:r>
    </w:p>
    <w:p>
      <w:r>
        <w:t xml:space="preserve">pohja</w:t>
      </w:r>
    </w:p>
    <w:p>
      <w:r>
        <w:rPr>
          <w:b/>
        </w:rPr>
        <w:t xml:space="preserve">Esimerkki 9.5519</w:t>
      </w:r>
    </w:p>
    <w:p>
      <w:r>
        <w:t xml:space="preserve">Mitä urheilulajia hallitsivat 1920- ja 1930-luvuilla "Neljä muskettisoturia"?</w:t>
      </w:r>
    </w:p>
    <w:p>
      <w:r>
        <w:rPr>
          <w:b/>
        </w:rPr>
        <w:t xml:space="preserve">Tulos</w:t>
      </w:r>
    </w:p>
    <w:p>
      <w:r>
        <w:t xml:space="preserve">urheilu</w:t>
      </w:r>
    </w:p>
    <w:p>
      <w:r>
        <w:rPr>
          <w:b/>
        </w:rPr>
        <w:t xml:space="preserve">Esimerkki 9.5520</w:t>
      </w:r>
    </w:p>
    <w:p>
      <w:r>
        <w:t xml:space="preserve">Mikä uskonto uskoo neljään jaloon totuuteen?</w:t>
      </w:r>
    </w:p>
    <w:p>
      <w:r>
        <w:rPr>
          <w:b/>
        </w:rPr>
        <w:t xml:space="preserve">Tulos</w:t>
      </w:r>
    </w:p>
    <w:p>
      <w:r>
        <w:t xml:space="preserve">uskonto</w:t>
      </w:r>
    </w:p>
    <w:p>
      <w:r>
        <w:rPr>
          <w:b/>
        </w:rPr>
        <w:t xml:space="preserve">Esimerkki 9.5521</w:t>
      </w:r>
    </w:p>
    <w:p>
      <w:r>
        <w:t xml:space="preserve">Kuka kirjoitti viulukonsertot Neljä vuodenaikaa?</w:t>
      </w:r>
    </w:p>
    <w:p>
      <w:r>
        <w:rPr>
          <w:b/>
        </w:rPr>
        <w:t xml:space="preserve">Tulos</w:t>
      </w:r>
    </w:p>
    <w:p>
      <w:r>
        <w:t xml:space="preserve">musiikki</w:t>
      </w:r>
    </w:p>
    <w:p>
      <w:r>
        <w:rPr>
          <w:b/>
        </w:rPr>
        <w:t xml:space="preserve">Esimerkki 9.5522</w:t>
      </w:r>
    </w:p>
    <w:p>
      <w:r>
        <w:t xml:space="preserve">Kuka on säveltänyt "Neljä vuodenaikaa"?</w:t>
      </w:r>
    </w:p>
    <w:p>
      <w:r>
        <w:rPr>
          <w:b/>
        </w:rPr>
        <w:t xml:space="preserve">Tulos</w:t>
      </w:r>
    </w:p>
    <w:p>
      <w:r>
        <w:t xml:space="preserve">musiikki</w:t>
      </w:r>
    </w:p>
    <w:p>
      <w:r>
        <w:rPr>
          <w:b/>
        </w:rPr>
        <w:t xml:space="preserve">Esimerkki 9.5523</w:t>
      </w:r>
    </w:p>
    <w:p>
      <w:r>
        <w:t xml:space="preserve">Harry Potter -kirjoissa Tylypahkan koulussa on neljä taloa, joista Rohkelikko, Luihuinen ja Korpinkynsi ovat kolme, mikä on neljäs?</w:t>
      </w:r>
    </w:p>
    <w:p>
      <w:r>
        <w:rPr>
          <w:b/>
        </w:rPr>
        <w:t xml:space="preserve">Tulos</w:t>
      </w:r>
    </w:p>
    <w:p>
      <w:r>
        <w:t xml:space="preserve">fiktiivinen_universumi</w:t>
      </w:r>
    </w:p>
    <w:p>
      <w:r>
        <w:rPr>
          <w:b/>
        </w:rPr>
        <w:t xml:space="preserve">Esimerkki 9.5524</w:t>
      </w:r>
    </w:p>
    <w:p>
      <w:r>
        <w:t xml:space="preserve">Kuka kirjoitti romaanin "Neljäs pöytäkirja"?</w:t>
      </w:r>
    </w:p>
    <w:p>
      <w:r>
        <w:rPr>
          <w:b/>
        </w:rPr>
        <w:t xml:space="preserve">Tulos</w:t>
      </w:r>
    </w:p>
    <w:p>
      <w:r>
        <w:t xml:space="preserve">kirja</w:t>
      </w:r>
    </w:p>
    <w:p>
      <w:r>
        <w:rPr>
          <w:b/>
        </w:rPr>
        <w:t xml:space="preserve">Tulos</w:t>
      </w:r>
    </w:p>
    <w:p>
      <w:r>
        <w:t xml:space="preserve">elokuva</w:t>
      </w:r>
    </w:p>
    <w:p>
      <w:r>
        <w:rPr>
          <w:b/>
        </w:rPr>
        <w:t xml:space="preserve">Esimerkki 9.5525</w:t>
      </w:r>
    </w:p>
    <w:p>
      <w:r>
        <w:t xml:space="preserve">Minkä suuren säveltäjän suojelijana oli Nadezhda von Meck, jolle hän omisti neljännen sinfoniansa?</w:t>
      </w:r>
    </w:p>
    <w:p>
      <w:r>
        <w:rPr>
          <w:b/>
        </w:rPr>
        <w:t xml:space="preserve">Tulos</w:t>
      </w:r>
    </w:p>
    <w:p>
      <w:r>
        <w:t xml:space="preserve">musiikki</w:t>
      </w:r>
    </w:p>
    <w:p>
      <w:r>
        <w:rPr>
          <w:b/>
        </w:rPr>
        <w:t xml:space="preserve">Tulos</w:t>
      </w:r>
    </w:p>
    <w:p>
      <w:r>
        <w:t xml:space="preserve">media_common</w:t>
      </w:r>
    </w:p>
    <w:p>
      <w:r>
        <w:rPr>
          <w:b/>
        </w:rPr>
        <w:t xml:space="preserve">Esimerkki 9.5526</w:t>
      </w:r>
    </w:p>
    <w:p>
      <w:r>
        <w:t xml:space="preserve">Mikä oli The Four Topsin ainoa brittiläinen listaykkönen?</w:t>
      </w:r>
    </w:p>
    <w:p>
      <w:r>
        <w:rPr>
          <w:b/>
        </w:rPr>
        <w:t xml:space="preserve">Tulos</w:t>
      </w:r>
    </w:p>
    <w:p>
      <w:r>
        <w:t xml:space="preserve">musiikki</w:t>
      </w:r>
    </w:p>
    <w:p>
      <w:r>
        <w:rPr>
          <w:b/>
        </w:rPr>
        <w:t xml:space="preserve">Esimerkki 9.5527</w:t>
      </w:r>
    </w:p>
    <w:p>
      <w:r>
        <w:t xml:space="preserve">Kuka kirjoitti vuonna 1994 ilmestyneen elokuvan "Neljät häät ja hautajaiset" käsikirjoituksen?</w:t>
      </w:r>
    </w:p>
    <w:p>
      <w:r>
        <w:rPr>
          <w:b/>
        </w:rPr>
        <w:t xml:space="preserve">Tulos</w:t>
      </w:r>
    </w:p>
    <w:p>
      <w:r>
        <w:t xml:space="preserve">elokuva</w:t>
      </w:r>
    </w:p>
    <w:p>
      <w:r>
        <w:rPr>
          <w:b/>
        </w:rPr>
        <w:t xml:space="preserve">Esimerkki 9.5528</w:t>
      </w:r>
    </w:p>
    <w:p>
      <w:r>
        <w:t xml:space="preserve">Mikä on koiran nimi vuoden 1981 elokuvassa Kettu ja koira?</w:t>
      </w:r>
    </w:p>
    <w:p>
      <w:r>
        <w:rPr>
          <w:b/>
        </w:rPr>
        <w:t xml:space="preserve">Tulos</w:t>
      </w:r>
    </w:p>
    <w:p>
      <w:r>
        <w:t xml:space="preserve">elokuva</w:t>
      </w:r>
    </w:p>
    <w:p>
      <w:r>
        <w:rPr>
          <w:b/>
        </w:rPr>
        <w:t xml:space="preserve">Esimerkki 9.5529</w:t>
      </w:r>
    </w:p>
    <w:p>
      <w:r>
        <w:t xml:space="preserve">Mikä on ketun nimi vuoden 1981 elokuvassa Kettu ja koira?</w:t>
      </w:r>
    </w:p>
    <w:p>
      <w:r>
        <w:rPr>
          <w:b/>
        </w:rPr>
        <w:t xml:space="preserve">Tulos</w:t>
      </w:r>
    </w:p>
    <w:p>
      <w:r>
        <w:t xml:space="preserve">kirja</w:t>
      </w:r>
    </w:p>
    <w:p>
      <w:r>
        <w:rPr>
          <w:b/>
        </w:rPr>
        <w:t xml:space="preserve">Esimerkki 9.5530</w:t>
      </w:r>
    </w:p>
    <w:p>
      <w:r>
        <w:t xml:space="preserve">Kuka näyttelee John E. du Pontia elokuvassa Foxcatcher, joka on lähes tunnistamaton nenän proteesin kanssa?</w:t>
      </w:r>
    </w:p>
    <w:p>
      <w:r>
        <w:rPr>
          <w:b/>
        </w:rPr>
        <w:t xml:space="preserve">Tulos</w:t>
      </w:r>
    </w:p>
    <w:p>
      <w:r>
        <w:t xml:space="preserve">elokuva</w:t>
      </w:r>
    </w:p>
    <w:p>
      <w:r>
        <w:rPr>
          <w:b/>
        </w:rPr>
        <w:t xml:space="preserve">Esimerkki 9.5531</w:t>
      </w:r>
    </w:p>
    <w:p>
      <w:r>
        <w:t xml:space="preserve">19. huhtikuuta 1987 Simpsonit debytoi lyhytelokuvien sarjana Foxin parhaaseen katseluaikaan esitetyssä sarjassa?</w:t>
      </w:r>
    </w:p>
    <w:p>
      <w:r>
        <w:rPr>
          <w:b/>
        </w:rPr>
        <w:t xml:space="preserve">Tulos</w:t>
      </w:r>
    </w:p>
    <w:p>
      <w:r>
        <w:t xml:space="preserve">TV</w:t>
      </w:r>
    </w:p>
    <w:p>
      <w:r>
        <w:rPr>
          <w:b/>
        </w:rPr>
        <w:t xml:space="preserve">Esimerkki 9.5532</w:t>
      </w:r>
    </w:p>
    <w:p>
      <w:r>
        <w:t xml:space="preserve">Nigel Lythgoen ja Mary Murphyn tuomaroimassa Foxin ohjelmassa finalistit tanssivat keskenään ja toisiaan vastaan fanien äänistä?</w:t>
      </w:r>
    </w:p>
    <w:p>
      <w:r>
        <w:rPr>
          <w:b/>
        </w:rPr>
        <w:t xml:space="preserve">Tulos</w:t>
      </w:r>
    </w:p>
    <w:p>
      <w:r>
        <w:t xml:space="preserve">TV</w:t>
      </w:r>
    </w:p>
    <w:p>
      <w:r>
        <w:rPr>
          <w:b/>
        </w:rPr>
        <w:t xml:space="preserve">Esimerkki 9.5533</w:t>
      </w:r>
    </w:p>
    <w:p>
      <w:r>
        <w:t xml:space="preserve">Mikä oli ensimmäinen Foxilla esitetty ohjelma, kun verkko aloitti lähetyksensä parhaaseen katseluaikaan huhtikuussa 1987?</w:t>
      </w:r>
    </w:p>
    <w:p>
      <w:r>
        <w:rPr>
          <w:b/>
        </w:rPr>
        <w:t xml:space="preserve">Tulos</w:t>
      </w:r>
    </w:p>
    <w:p>
      <w:r>
        <w:t xml:space="preserve">TV</w:t>
      </w:r>
    </w:p>
    <w:p>
      <w:r>
        <w:rPr>
          <w:b/>
        </w:rPr>
        <w:t xml:space="preserve">Esimerkki 9.5534</w:t>
      </w:r>
    </w:p>
    <w:p>
      <w:r>
        <w:t xml:space="preserve">Simpsonit on tv-historian pisimpään jatkunut animaatiosarja. Mikä Foxilla esitetty sarja on toiseksi pisin?</w:t>
      </w:r>
    </w:p>
    <w:p>
      <w:r>
        <w:rPr>
          <w:b/>
        </w:rPr>
        <w:t xml:space="preserve">Tulos</w:t>
      </w:r>
    </w:p>
    <w:p>
      <w:r>
        <w:t xml:space="preserve">TV</w:t>
      </w:r>
    </w:p>
    <w:p>
      <w:r>
        <w:rPr>
          <w:b/>
        </w:rPr>
        <w:t xml:space="preserve">Esimerkki 9.5535</w:t>
      </w:r>
    </w:p>
    <w:p>
      <w:r>
        <w:t xml:space="preserve">Foxtrot, tanssi, joka tuotiin Iso-Britanniaan noin vuonna 1914, on peräisin mistä maasta?</w:t>
      </w:r>
    </w:p>
    <w:p>
      <w:r>
        <w:rPr>
          <w:b/>
        </w:rPr>
        <w:t xml:space="preserve">Tulos</w:t>
      </w:r>
    </w:p>
    <w:p>
      <w:r>
        <w:t xml:space="preserve">musiikki</w:t>
      </w:r>
    </w:p>
    <w:p>
      <w:r>
        <w:rPr>
          <w:b/>
        </w:rPr>
        <w:t xml:space="preserve">Esimerkki 9.5536</w:t>
      </w:r>
    </w:p>
    <w:p>
      <w:r>
        <w:t xml:space="preserve">Kuka näyttelee Foylen sodan nimihenkilöä?</w:t>
      </w:r>
    </w:p>
    <w:p>
      <w:r>
        <w:rPr>
          <w:b/>
        </w:rPr>
        <w:t xml:space="preserve">Tulos</w:t>
      </w:r>
    </w:p>
    <w:p>
      <w:r>
        <w:t xml:space="preserve">TV</w:t>
      </w:r>
    </w:p>
    <w:p>
      <w:r>
        <w:rPr>
          <w:b/>
        </w:rPr>
        <w:t xml:space="preserve">Esimerkki 9.5537</w:t>
      </w:r>
    </w:p>
    <w:p>
      <w:r>
        <w:t xml:space="preserve"> Fragaria on latinankielinen nimi mille hedelmälle?</w:t>
      </w:r>
    </w:p>
    <w:p>
      <w:r>
        <w:rPr>
          <w:b/>
        </w:rPr>
        <w:t xml:space="preserve">Tulos</w:t>
      </w:r>
    </w:p>
    <w:p>
      <w:r>
        <w:t xml:space="preserve">biologia</w:t>
      </w:r>
    </w:p>
    <w:p>
      <w:r>
        <w:rPr>
          <w:b/>
        </w:rPr>
        <w:t xml:space="preserve">Esimerkki 9.5538</w:t>
      </w:r>
    </w:p>
    <w:p>
      <w:r>
        <w:t xml:space="preserve">Minkä progressiivisen rock-yhtyeen vuonna 1971 ilmestyneellä Fragile-albumilla, joka oli yhtyeen neljäs albumi, oli kappale nimeltä The Fish, mutta ensimmäinen, jolla Rick Wakeman oli mukana?</w:t>
      </w:r>
    </w:p>
    <w:p>
      <w:r>
        <w:rPr>
          <w:b/>
        </w:rPr>
        <w:t xml:space="preserve">Tulos</w:t>
      </w:r>
    </w:p>
    <w:p>
      <w:r>
        <w:t xml:space="preserve">musiikki</w:t>
      </w:r>
    </w:p>
    <w:p>
      <w:r>
        <w:rPr>
          <w:b/>
        </w:rPr>
        <w:t xml:space="preserve">Tulos</w:t>
      </w:r>
    </w:p>
    <w:p>
      <w:r>
        <w:t xml:space="preserve">pohja</w:t>
      </w:r>
    </w:p>
    <w:p>
      <w:r>
        <w:rPr>
          <w:b/>
        </w:rPr>
        <w:t xml:space="preserve">Esimerkki 9.5539</w:t>
      </w:r>
    </w:p>
    <w:p>
      <w:r>
        <w:t xml:space="preserve">Seattlessa sijaitseva tv-sarja Fraiser oli spinoff mistä pitkäaikaisesta sarjasta?</w:t>
      </w:r>
    </w:p>
    <w:p>
      <w:r>
        <w:rPr>
          <w:b/>
        </w:rPr>
        <w:t xml:space="preserve">Tulos</w:t>
      </w:r>
    </w:p>
    <w:p>
      <w:r>
        <w:t xml:space="preserve">TV</w:t>
      </w:r>
    </w:p>
    <w:p>
      <w:r>
        <w:rPr>
          <w:b/>
        </w:rPr>
        <w:t xml:space="preserve">Esimerkki 9.5540</w:t>
      </w:r>
    </w:p>
    <w:p>
      <w:r>
        <w:t xml:space="preserve">Mikä on Ranskan pääkaupunki?</w:t>
      </w:r>
    </w:p>
    <w:p>
      <w:r>
        <w:rPr>
          <w:b/>
        </w:rPr>
        <w:t xml:space="preserve">Tulos</w:t>
      </w:r>
    </w:p>
    <w:p>
      <w:r>
        <w:t xml:space="preserve">sijainti</w:t>
      </w:r>
    </w:p>
    <w:p>
      <w:r>
        <w:rPr>
          <w:b/>
        </w:rPr>
        <w:t xml:space="preserve">Tulos</w:t>
      </w:r>
    </w:p>
    <w:p>
      <w:r>
        <w:t xml:space="preserve">pohja</w:t>
      </w:r>
    </w:p>
    <w:p>
      <w:r>
        <w:rPr>
          <w:b/>
        </w:rPr>
        <w:t xml:space="preserve">Esimerkki 9.5541</w:t>
      </w:r>
    </w:p>
    <w:p>
      <w:r>
        <w:t xml:space="preserve">Kuka valittiin Ranskan presidentiksi kesäkuussa 1969?</w:t>
      </w:r>
    </w:p>
    <w:p>
      <w:r>
        <w:rPr>
          <w:b/>
        </w:rPr>
        <w:t xml:space="preserve">Tulos</w:t>
      </w:r>
    </w:p>
    <w:p>
      <w:r>
        <w:t xml:space="preserve">hallitus</w:t>
      </w:r>
    </w:p>
    <w:p>
      <w:r>
        <w:rPr>
          <w:b/>
        </w:rPr>
        <w:t xml:space="preserve">Esimerkki 9.5542</w:t>
      </w:r>
    </w:p>
    <w:p>
      <w:r>
        <w:t xml:space="preserve">Kenestä Ranskan entisestä pääministeristä tuli maansa presidentti Charles de Gaullen eron jälkeen?</w:t>
      </w:r>
    </w:p>
    <w:p>
      <w:r>
        <w:rPr>
          <w:b/>
        </w:rPr>
        <w:t xml:space="preserve">Tulos</w:t>
      </w:r>
    </w:p>
    <w:p>
      <w:r>
        <w:t xml:space="preserve">hallitus</w:t>
      </w:r>
    </w:p>
    <w:p>
      <w:r>
        <w:rPr>
          <w:b/>
        </w:rPr>
        <w:t xml:space="preserve">Esimerkki 9.5543</w:t>
      </w:r>
    </w:p>
    <w:p>
      <w:r>
        <w:t xml:space="preserve">Kenestä tuli Ranskan ensimmäinen sosialistinen presidentti vuonna 1981 ja valittiin uudelleen vuonna 1988?</w:t>
      </w:r>
    </w:p>
    <w:p>
      <w:r>
        <w:rPr>
          <w:b/>
        </w:rPr>
        <w:t xml:space="preserve">Tulos</w:t>
      </w:r>
    </w:p>
    <w:p>
      <w:r>
        <w:t xml:space="preserve">hallitus</w:t>
      </w:r>
    </w:p>
    <w:p>
      <w:r>
        <w:rPr>
          <w:b/>
        </w:rPr>
        <w:t xml:space="preserve">Esimerkki 9.5544</w:t>
      </w:r>
    </w:p>
    <w:p>
      <w:r>
        <w:t xml:space="preserve">Kenestä Nicolas Sarkozy tuli Ranskan presidentiksi vuonna 2007?</w:t>
      </w:r>
    </w:p>
    <w:p>
      <w:r>
        <w:rPr>
          <w:b/>
        </w:rPr>
        <w:t xml:space="preserve">Tulos</w:t>
      </w:r>
    </w:p>
    <w:p>
      <w:r>
        <w:t xml:space="preserve">hallitus</w:t>
      </w:r>
    </w:p>
    <w:p>
      <w:r>
        <w:rPr>
          <w:b/>
        </w:rPr>
        <w:t xml:space="preserve">Esimerkki 9.5545</w:t>
      </w:r>
    </w:p>
    <w:p>
      <w:r>
        <w:t xml:space="preserve">Kuka toimi Ranskan pääministerinä vuosina 1974-1976 ja 1986-1988 ja tuli Ranskan presidentiksi vuonna 1995?</w:t>
      </w:r>
    </w:p>
    <w:p>
      <w:r>
        <w:rPr>
          <w:b/>
        </w:rPr>
        <w:t xml:space="preserve">Tulos</w:t>
      </w:r>
    </w:p>
    <w:p>
      <w:r>
        <w:t xml:space="preserve">hallitus</w:t>
      </w:r>
    </w:p>
    <w:p>
      <w:r>
        <w:rPr>
          <w:b/>
        </w:rPr>
        <w:t xml:space="preserve">Esimerkki 9.5546</w:t>
      </w:r>
    </w:p>
    <w:p>
      <w:r>
        <w:t xml:space="preserve">Kuka toimi Ranskan presidenttinä yli 10 vuotta vuodesta 1958 alkaen?</w:t>
      </w:r>
    </w:p>
    <w:p>
      <w:r>
        <w:rPr>
          <w:b/>
        </w:rPr>
        <w:t xml:space="preserve">Tulos</w:t>
      </w:r>
    </w:p>
    <w:p>
      <w:r>
        <w:t xml:space="preserve">hallitus</w:t>
      </w:r>
    </w:p>
    <w:p>
      <w:r>
        <w:rPr>
          <w:b/>
        </w:rPr>
        <w:t xml:space="preserve">Esimerkki 9.5547</w:t>
      </w:r>
    </w:p>
    <w:p>
      <w:r>
        <w:t xml:space="preserve">Kuka valittiin Ranskan presidentiksi presidentti Pompidoun kuoleman jälkeen?</w:t>
      </w:r>
    </w:p>
    <w:p>
      <w:r>
        <w:rPr>
          <w:b/>
        </w:rPr>
        <w:t xml:space="preserve">Tulos</w:t>
      </w:r>
    </w:p>
    <w:p>
      <w:r>
        <w:t xml:space="preserve">hallitus</w:t>
      </w:r>
    </w:p>
    <w:p>
      <w:r>
        <w:rPr>
          <w:b/>
        </w:rPr>
        <w:t xml:space="preserve">Esimerkki 9.5548</w:t>
      </w:r>
    </w:p>
    <w:p>
      <w:r>
        <w:t xml:space="preserve">Minkä saaren Genova myi Ranskalle vuonna 1764, Britannia hallitsi sitä kaksi vuotta vuosina 1794-1796 ja palautti sen jälkeen Ranskalle?</w:t>
      </w:r>
    </w:p>
    <w:p>
      <w:r>
        <w:rPr>
          <w:b/>
        </w:rPr>
        <w:t xml:space="preserve">Tulos</w:t>
      </w:r>
    </w:p>
    <w:p>
      <w:r>
        <w:t xml:space="preserve">sijainti</w:t>
      </w:r>
    </w:p>
    <w:p>
      <w:r>
        <w:rPr>
          <w:b/>
        </w:rPr>
        <w:t xml:space="preserve">Esimerkki 9.5549</w:t>
      </w:r>
    </w:p>
    <w:p>
      <w:r>
        <w:t xml:space="preserve">Mikä on Ranskan läntisin alue (merentakaisia alueita lukuun ottamatta)?</w:t>
      </w:r>
    </w:p>
    <w:p>
      <w:r>
        <w:rPr>
          <w:b/>
        </w:rPr>
        <w:t xml:space="preserve">Tulos</w:t>
      </w:r>
    </w:p>
    <w:p>
      <w:r>
        <w:t xml:space="preserve">sijainti</w:t>
      </w:r>
    </w:p>
    <w:p>
      <w:r>
        <w:rPr>
          <w:b/>
        </w:rPr>
        <w:t xml:space="preserve">Esimerkki 9.5550</w:t>
      </w:r>
    </w:p>
    <w:p>
      <w:r>
        <w:t xml:space="preserve">Mikä osa Ranskaa sijaitsee Etelä-Amerikan mantereella?</w:t>
      </w:r>
    </w:p>
    <w:p>
      <w:r>
        <w:rPr>
          <w:b/>
        </w:rPr>
        <w:t xml:space="preserve">Tulos</w:t>
      </w:r>
    </w:p>
    <w:p>
      <w:r>
        <w:t xml:space="preserve">sijainti</w:t>
      </w:r>
    </w:p>
    <w:p>
      <w:r>
        <w:rPr>
          <w:b/>
        </w:rPr>
        <w:t xml:space="preserve">Esimerkki 9.5551</w:t>
      </w:r>
    </w:p>
    <w:p>
      <w:r>
        <w:t xml:space="preserve">Jos lähtisit Ranskasta suoraan etelään, minkä meren kohtaisit ensimmäisenä?</w:t>
      </w:r>
    </w:p>
    <w:p>
      <w:r>
        <w:rPr>
          <w:b/>
        </w:rPr>
        <w:t xml:space="preserve">Tulos</w:t>
      </w:r>
    </w:p>
    <w:p>
      <w:r>
        <w:t xml:space="preserve">sijainti</w:t>
      </w:r>
    </w:p>
    <w:p>
      <w:r>
        <w:rPr>
          <w:b/>
        </w:rPr>
        <w:t xml:space="preserve">Esimerkki 9.5552</w:t>
      </w:r>
    </w:p>
    <w:p>
      <w:r>
        <w:t xml:space="preserve">Minkä maan kanssa Ranska sopi marraskuussa 2010 50-vuotisesta sopimuksesta, joka koskee yhteisiä joukkoja, lentotukialusta ja ydinteknologiaa?</w:t>
      </w:r>
    </w:p>
    <w:p>
      <w:r>
        <w:rPr>
          <w:b/>
        </w:rPr>
        <w:t xml:space="preserve">Tulos</w:t>
      </w:r>
    </w:p>
    <w:p>
      <w:r>
        <w:t xml:space="preserve">sijainti</w:t>
      </w:r>
    </w:p>
    <w:p>
      <w:r>
        <w:rPr>
          <w:b/>
        </w:rPr>
        <w:t xml:space="preserve">Esimerkki 9.5553</w:t>
      </w:r>
    </w:p>
    <w:p>
      <w:r>
        <w:t xml:space="preserve">Mikä maa sijaitsee Espanjan ja Ranskan välissä Pyreneillä?</w:t>
      </w:r>
    </w:p>
    <w:p>
      <w:r>
        <w:rPr>
          <w:b/>
        </w:rPr>
        <w:t xml:space="preserve">Tulos</w:t>
      </w:r>
    </w:p>
    <w:p>
      <w:r>
        <w:t xml:space="preserve">sijainti</w:t>
      </w:r>
    </w:p>
    <w:p>
      <w:r>
        <w:rPr>
          <w:b/>
        </w:rPr>
        <w:t xml:space="preserve">Esimerkki 9.5554</w:t>
      </w:r>
    </w:p>
    <w:p>
      <w:r>
        <w:t xml:space="preserve">Mikä maa sijaitsee itäisillä Pyreneillä Ranskan ja Espanjan välissä?</w:t>
      </w:r>
    </w:p>
    <w:p>
      <w:r>
        <w:rPr>
          <w:b/>
        </w:rPr>
        <w:t xml:space="preserve">Tulos</w:t>
      </w:r>
    </w:p>
    <w:p>
      <w:r>
        <w:t xml:space="preserve">sijainti</w:t>
      </w:r>
    </w:p>
    <w:p>
      <w:r>
        <w:rPr>
          <w:b/>
        </w:rPr>
        <w:t xml:space="preserve">Esimerkki 9.5555</w:t>
      </w:r>
    </w:p>
    <w:p>
      <w:r>
        <w:t xml:space="preserve">Mikä Ranskan kaupunki tunnettiin roomalaisten keskuudessa nimellä "Argentoratum"?</w:t>
      </w:r>
    </w:p>
    <w:p>
      <w:r>
        <w:rPr>
          <w:b/>
        </w:rPr>
        <w:t xml:space="preserve">Tulos</w:t>
      </w:r>
    </w:p>
    <w:p>
      <w:r>
        <w:t xml:space="preserve">sijainti</w:t>
      </w:r>
    </w:p>
    <w:p>
      <w:r>
        <w:rPr>
          <w:b/>
        </w:rPr>
        <w:t xml:space="preserve">Esimerkki 9.5556</w:t>
      </w:r>
    </w:p>
    <w:p>
      <w:r>
        <w:t xml:space="preserve">Millä alueella Ranskassa valmistetaan samppanjaa?</w:t>
      </w:r>
    </w:p>
    <w:p>
      <w:r>
        <w:rPr>
          <w:b/>
        </w:rPr>
        <w:t xml:space="preserve">Tulos</w:t>
      </w:r>
    </w:p>
    <w:p>
      <w:r>
        <w:t xml:space="preserve">sijainti</w:t>
      </w:r>
    </w:p>
    <w:p>
      <w:r>
        <w:rPr>
          <w:b/>
        </w:rPr>
        <w:t xml:space="preserve">Esimerkki 9.5557</w:t>
      </w:r>
    </w:p>
    <w:p>
      <w:r>
        <w:t xml:space="preserve">Mikä joki virtaa Pariisin kaupungin halki Ranskassa?</w:t>
      </w:r>
    </w:p>
    <w:p>
      <w:r>
        <w:rPr>
          <w:b/>
        </w:rPr>
        <w:t xml:space="preserve">Tulos</w:t>
      </w:r>
    </w:p>
    <w:p>
      <w:r>
        <w:t xml:space="preserve">sijainti</w:t>
      </w:r>
    </w:p>
    <w:p>
      <w:r>
        <w:rPr>
          <w:b/>
        </w:rPr>
        <w:t xml:space="preserve">Esimerkki 9.5558</w:t>
      </w:r>
    </w:p>
    <w:p>
      <w:r>
        <w:t xml:space="preserve">Mikä on Ranskan suurin rannikkokaupunki?</w:t>
      </w:r>
    </w:p>
    <w:p>
      <w:r>
        <w:rPr>
          <w:b/>
        </w:rPr>
        <w:t xml:space="preserve">Tulos</w:t>
      </w:r>
    </w:p>
    <w:p>
      <w:r>
        <w:t xml:space="preserve">sijainti</w:t>
      </w:r>
    </w:p>
    <w:p>
      <w:r>
        <w:rPr>
          <w:b/>
        </w:rPr>
        <w:t xml:space="preserve">Esimerkki 9.5559</w:t>
      </w:r>
    </w:p>
    <w:p>
      <w:r>
        <w:t xml:space="preserve">Mikä Ranskan pisin joki laskee Atlanttiin St. Lazairessa?</w:t>
      </w:r>
    </w:p>
    <w:p>
      <w:r>
        <w:rPr>
          <w:b/>
        </w:rPr>
        <w:t xml:space="preserve">Tulos</w:t>
      </w:r>
    </w:p>
    <w:p>
      <w:r>
        <w:t xml:space="preserve">sijainti</w:t>
      </w:r>
    </w:p>
    <w:p>
      <w:r>
        <w:rPr>
          <w:b/>
        </w:rPr>
        <w:t xml:space="preserve">Esimerkki 9.5560</w:t>
      </w:r>
    </w:p>
    <w:p>
      <w:r>
        <w:t xml:space="preserve">Mikä kaupunki, jossa sijaitsee Ranskan korkein ja suurin goottilainen katedraali, on Picardian alueen ja Sommen departementin pääkaupunki?</w:t>
      </w:r>
    </w:p>
    <w:p>
      <w:r>
        <w:rPr>
          <w:b/>
        </w:rPr>
        <w:t xml:space="preserve">Tulos</w:t>
      </w:r>
    </w:p>
    <w:p>
      <w:r>
        <w:t xml:space="preserve">sijainti</w:t>
      </w:r>
    </w:p>
    <w:p>
      <w:r>
        <w:rPr>
          <w:b/>
        </w:rPr>
        <w:t xml:space="preserve">Tulos</w:t>
      </w:r>
    </w:p>
    <w:p>
      <w:r>
        <w:t xml:space="preserve">pohja</w:t>
      </w:r>
    </w:p>
    <w:p>
      <w:r>
        <w:rPr>
          <w:b/>
        </w:rPr>
        <w:t xml:space="preserve">Esimerkki 9.5561</w:t>
      </w:r>
    </w:p>
    <w:p>
      <w:r>
        <w:t xml:space="preserve">Minkä Ranskassa ja Sveitsissä sijaitsevan vuoriston nimi on peräisin mesotsooisen kauden keskimmäiseltä jaksolta?</w:t>
      </w:r>
    </w:p>
    <w:p>
      <w:r>
        <w:rPr>
          <w:b/>
        </w:rPr>
        <w:t xml:space="preserve">Tulos</w:t>
      </w:r>
    </w:p>
    <w:p>
      <w:r>
        <w:t xml:space="preserve">sijainti</w:t>
      </w:r>
    </w:p>
    <w:p>
      <w:r>
        <w:rPr>
          <w:b/>
        </w:rPr>
        <w:t xml:space="preserve">Esimerkki 9.5562</w:t>
      </w:r>
    </w:p>
    <w:p>
      <w:r>
        <w:t xml:space="preserve">Maaliskuun 10. päivänä 1804 Yhdysvallat otti virallisesti haltuunsa minkä kiinteistön, jonka se osti Ranskalta vain 15 000 000 dollarilla?</w:t>
      </w:r>
    </w:p>
    <w:p>
      <w:r>
        <w:rPr>
          <w:b/>
        </w:rPr>
        <w:t xml:space="preserve">Tulos</w:t>
      </w:r>
    </w:p>
    <w:p>
      <w:r>
        <w:t xml:space="preserve">sijainti</w:t>
      </w:r>
    </w:p>
    <w:p>
      <w:r>
        <w:rPr>
          <w:b/>
        </w:rPr>
        <w:t xml:space="preserve">Esimerkki 9.5563</w:t>
      </w:r>
    </w:p>
    <w:p>
      <w:r>
        <w:t xml:space="preserve">Mikä vuorijono erottaa Ranskan ja Espanjan toisistaan?</w:t>
      </w:r>
    </w:p>
    <w:p>
      <w:r>
        <w:rPr>
          <w:b/>
        </w:rPr>
        <w:t xml:space="preserve">Tulos</w:t>
      </w:r>
    </w:p>
    <w:p>
      <w:r>
        <w:t xml:space="preserve">sijainti</w:t>
      </w:r>
    </w:p>
    <w:p>
      <w:r>
        <w:rPr>
          <w:b/>
        </w:rPr>
        <w:t xml:space="preserve">Esimerkki 9.5564</w:t>
      </w:r>
    </w:p>
    <w:p>
      <w:r>
        <w:t xml:space="preserve">Mikä vuoristoketju kulkee Ranskan ja Espanjan rajalla?</w:t>
      </w:r>
    </w:p>
    <w:p>
      <w:r>
        <w:rPr>
          <w:b/>
        </w:rPr>
        <w:t xml:space="preserve">Tulos</w:t>
      </w:r>
    </w:p>
    <w:p>
      <w:r>
        <w:t xml:space="preserve">sijainti</w:t>
      </w:r>
    </w:p>
    <w:p>
      <w:r>
        <w:rPr>
          <w:b/>
        </w:rPr>
        <w:t xml:space="preserve">Esimerkki 9.5565</w:t>
      </w:r>
    </w:p>
    <w:p>
      <w:r>
        <w:t xml:space="preserve">Kuka oli Ranskan kuningas vuosina 1643-1715?</w:t>
      </w:r>
    </w:p>
    <w:p>
      <w:r>
        <w:rPr>
          <w:b/>
        </w:rPr>
        <w:t xml:space="preserve">Tulos</w:t>
      </w:r>
    </w:p>
    <w:p>
      <w:r>
        <w:t xml:space="preserve">sotilaallinen</w:t>
      </w:r>
    </w:p>
    <w:p>
      <w:r>
        <w:rPr>
          <w:b/>
        </w:rPr>
        <w:t xml:space="preserve">Esimerkki 9.5566</w:t>
      </w:r>
    </w:p>
    <w:p>
      <w:r>
        <w:t xml:space="preserve">Mikä Englannin ja Ranskan välinen taistelu käytiin elokuussa 1346?</w:t>
      </w:r>
    </w:p>
    <w:p>
      <w:r>
        <w:rPr>
          <w:b/>
        </w:rPr>
        <w:t xml:space="preserve">Tulos</w:t>
      </w:r>
    </w:p>
    <w:p>
      <w:r>
        <w:t xml:space="preserve">sotilaallinen</w:t>
      </w:r>
    </w:p>
    <w:p>
      <w:r>
        <w:rPr>
          <w:b/>
        </w:rPr>
        <w:t xml:space="preserve">Esimerkki 9.5567</w:t>
      </w:r>
    </w:p>
    <w:p>
      <w:r>
        <w:t xml:space="preserve">Francesca Simon kirjoittaa mitä nuorille lukijoille suunnattua kirjasarjaa?</w:t>
      </w:r>
    </w:p>
    <w:p>
      <w:r>
        <w:rPr>
          <w:b/>
        </w:rPr>
        <w:t xml:space="preserve">Tulos</w:t>
      </w:r>
    </w:p>
    <w:p>
      <w:r>
        <w:t xml:space="preserve">kirja</w:t>
      </w:r>
    </w:p>
    <w:p>
      <w:r>
        <w:rPr>
          <w:b/>
        </w:rPr>
        <w:t xml:space="preserve">Esimerkki 9.5568</w:t>
      </w:r>
    </w:p>
    <w:p>
      <w:r>
        <w:t xml:space="preserve">Minkä huonosti käyttäytyvän lasten hahmon loi Francesca Simon, joka vihaa veljeään "Täydellinen Peter" ja jolla on arkkivihollinen "Moody Margaret"?</w:t>
      </w:r>
    </w:p>
    <w:p>
      <w:r>
        <w:rPr>
          <w:b/>
        </w:rPr>
        <w:t xml:space="preserve">Tulos</w:t>
      </w:r>
    </w:p>
    <w:p>
      <w:r>
        <w:t xml:space="preserve">kirja</w:t>
      </w:r>
    </w:p>
    <w:p>
      <w:r>
        <w:rPr>
          <w:b/>
        </w:rPr>
        <w:t xml:space="preserve">Tulos</w:t>
      </w:r>
    </w:p>
    <w:p>
      <w:r>
        <w:t xml:space="preserve">TV</w:t>
      </w:r>
    </w:p>
    <w:p>
      <w:r>
        <w:rPr>
          <w:b/>
        </w:rPr>
        <w:t xml:space="preserve">Tulos</w:t>
      </w:r>
    </w:p>
    <w:p>
      <w:r>
        <w:t xml:space="preserve">fiktiivinen_universumi</w:t>
      </w:r>
    </w:p>
    <w:p>
      <w:r>
        <w:rPr>
          <w:b/>
        </w:rPr>
        <w:t xml:space="preserve">Esimerkki 9.5569</w:t>
      </w:r>
    </w:p>
    <w:p>
      <w:r>
        <w:t xml:space="preserve">Minkä urheilulajin yhdistät Francesco Molinariin?</w:t>
      </w:r>
    </w:p>
    <w:p>
      <w:r>
        <w:rPr>
          <w:b/>
        </w:rPr>
        <w:t xml:space="preserve">Tulos</w:t>
      </w:r>
    </w:p>
    <w:p>
      <w:r>
        <w:t xml:space="preserve">urheilu</w:t>
      </w:r>
    </w:p>
    <w:p>
      <w:r>
        <w:rPr>
          <w:b/>
        </w:rPr>
        <w:t xml:space="preserve">Esimerkki 9.5570</w:t>
      </w:r>
    </w:p>
    <w:p>
      <w:r>
        <w:t xml:space="preserve">Kuka Frances Ethel Gummista tuli?</w:t>
      </w:r>
    </w:p>
    <w:p>
      <w:r>
        <w:rPr>
          <w:b/>
        </w:rPr>
        <w:t xml:space="preserve">Tulos</w:t>
      </w:r>
    </w:p>
    <w:p>
      <w:r>
        <w:t xml:space="preserve">fiktiivinen_universumi</w:t>
      </w:r>
    </w:p>
    <w:p>
      <w:r>
        <w:rPr>
          <w:b/>
        </w:rPr>
        <w:t xml:space="preserve">Esimerkki 9.5571</w:t>
      </w:r>
    </w:p>
    <w:p>
      <w:r>
        <w:t xml:space="preserve">Kesäkuun 2. päivänä vuonna 1886 Yhdysvaltain 22. (ja 24.) presidentti meni naimisiin Frances Folsomin kanssa Valkoisessa talossa, ainoana presidenttinä, joka todella meni naimisiin Valkoisessa talossa?</w:t>
      </w:r>
    </w:p>
    <w:p>
      <w:r>
        <w:rPr>
          <w:b/>
        </w:rPr>
        <w:t xml:space="preserve">Tulos</w:t>
      </w:r>
    </w:p>
    <w:p>
      <w:r>
        <w:t xml:space="preserve">ihmiset</w:t>
      </w:r>
    </w:p>
    <w:p>
      <w:r>
        <w:rPr>
          <w:b/>
        </w:rPr>
        <w:t xml:space="preserve">Esimerkki 9.5572</w:t>
      </w:r>
    </w:p>
    <w:p>
      <w:r>
        <w:t xml:space="preserve">Kuka ikoninen musikaalinäyttelijä syntyi Frances Gummina vuonna 1922?</w:t>
      </w:r>
    </w:p>
    <w:p>
      <w:r>
        <w:rPr>
          <w:b/>
        </w:rPr>
        <w:t xml:space="preserve">Tulos</w:t>
      </w:r>
    </w:p>
    <w:p>
      <w:r>
        <w:t xml:space="preserve">yhteinen</w:t>
      </w:r>
    </w:p>
    <w:p>
      <w:r>
        <w:rPr>
          <w:b/>
        </w:rPr>
        <w:t xml:space="preserve">Esimerkki 9.5573</w:t>
      </w:r>
    </w:p>
    <w:p>
      <w:r>
        <w:t xml:space="preserve">Minkä kuuluisan näyttelijättären oikea nimi oli Frances Gumm?</w:t>
      </w:r>
    </w:p>
    <w:p>
      <w:r>
        <w:rPr>
          <w:b/>
        </w:rPr>
        <w:t xml:space="preserve">Tulos</w:t>
      </w:r>
    </w:p>
    <w:p>
      <w:r>
        <w:t xml:space="preserve">fiktiivinen_universumi</w:t>
      </w:r>
    </w:p>
    <w:p>
      <w:r>
        <w:rPr>
          <w:b/>
        </w:rPr>
        <w:t xml:space="preserve">Esimerkki 9.5574</w:t>
      </w:r>
    </w:p>
    <w:p>
      <w:r>
        <w:t xml:space="preserve">Kuka musiikkitähti meni naimisiin Frances Tomeltyn kanssa vuonna 1976?</w:t>
      </w:r>
    </w:p>
    <w:p>
      <w:r>
        <w:rPr>
          <w:b/>
        </w:rPr>
        <w:t xml:space="preserve">Tulos</w:t>
      </w:r>
    </w:p>
    <w:p>
      <w:r>
        <w:t xml:space="preserve">ihmiset</w:t>
      </w:r>
    </w:p>
    <w:p>
      <w:r>
        <w:rPr>
          <w:b/>
        </w:rPr>
        <w:t xml:space="preserve">Esimerkki 9.5575</w:t>
      </w:r>
    </w:p>
    <w:p>
      <w:r>
        <w:t xml:space="preserve">Irlantilaissyntyinen Francis Bacon (1909-1992) tunnetaan millä alalla?</w:t>
      </w:r>
    </w:p>
    <w:p>
      <w:r>
        <w:rPr>
          <w:b/>
        </w:rPr>
        <w:t xml:space="preserve">Tulos</w:t>
      </w:r>
    </w:p>
    <w:p>
      <w:r>
        <w:t xml:space="preserve">visual_art</w:t>
      </w:r>
    </w:p>
    <w:p>
      <w:r>
        <w:rPr>
          <w:b/>
        </w:rPr>
        <w:t xml:space="preserve">Esimerkki 9.5576</w:t>
      </w:r>
    </w:p>
    <w:p>
      <w:r>
        <w:t xml:space="preserve">Missä James Bond -elokuvassa Francisco Scaramanga esiintyi?</w:t>
      </w:r>
    </w:p>
    <w:p>
      <w:r>
        <w:rPr>
          <w:b/>
        </w:rPr>
        <w:t xml:space="preserve">Tulos</w:t>
      </w:r>
    </w:p>
    <w:p>
      <w:r>
        <w:t xml:space="preserve">elokuva</w:t>
      </w:r>
    </w:p>
    <w:p>
      <w:r>
        <w:rPr>
          <w:b/>
        </w:rPr>
        <w:t xml:space="preserve">Esimerkki 9.5577</w:t>
      </w:r>
    </w:p>
    <w:p>
      <w:r>
        <w:t xml:space="preserve">Mikä oli Francis Draken laivan nimi, jolla hän kiersi maailman?</w:t>
      </w:r>
    </w:p>
    <w:p>
      <w:r>
        <w:rPr>
          <w:b/>
        </w:rPr>
        <w:t xml:space="preserve">Tulos</w:t>
      </w:r>
    </w:p>
    <w:p>
      <w:r>
        <w:t xml:space="preserve">veneet</w:t>
      </w:r>
    </w:p>
    <w:p>
      <w:r>
        <w:rPr>
          <w:b/>
        </w:rPr>
        <w:t xml:space="preserve">Esimerkki 9.5578</w:t>
      </w:r>
    </w:p>
    <w:p>
      <w:r>
        <w:t xml:space="preserve">Minkä Tom Wattsin ja Crystal Gaylen lauluja sisältävän elokuvamusikaalin Francis Ford Coppola ohjasi?</w:t>
      </w:r>
    </w:p>
    <w:p>
      <w:r>
        <w:rPr>
          <w:b/>
        </w:rPr>
        <w:t xml:space="preserve">Tulos</w:t>
      </w:r>
    </w:p>
    <w:p>
      <w:r>
        <w:t xml:space="preserve">elokuva</w:t>
      </w:r>
    </w:p>
    <w:p>
      <w:r>
        <w:rPr>
          <w:b/>
        </w:rPr>
        <w:t xml:space="preserve">Esimerkki 9.5579</w:t>
      </w:r>
    </w:p>
    <w:p>
      <w:r>
        <w:t xml:space="preserve">Kuka näyttelijä, joka näytteli Rocky Balboan vaimoa Sylvester Stallonen rinnalla 1980-luvun Rocky-elokuvissa, on Hollywood-ohjaaja Francis Ford Coppolan sisar?</w:t>
      </w:r>
    </w:p>
    <w:p>
      <w:r>
        <w:rPr>
          <w:b/>
        </w:rPr>
        <w:t xml:space="preserve">Tulos</w:t>
      </w:r>
    </w:p>
    <w:p>
      <w:r>
        <w:t xml:space="preserve">elokuva</w:t>
      </w:r>
    </w:p>
    <w:p>
      <w:r>
        <w:rPr>
          <w:b/>
        </w:rPr>
        <w:t xml:space="preserve">Tulos</w:t>
      </w:r>
    </w:p>
    <w:p>
      <w:r>
        <w:t xml:space="preserve">ihmiset</w:t>
      </w:r>
    </w:p>
    <w:p>
      <w:r>
        <w:rPr>
          <w:b/>
        </w:rPr>
        <w:t xml:space="preserve">Esimerkki 9.5580</w:t>
      </w:r>
    </w:p>
    <w:p>
      <w:r>
        <w:t xml:space="preserve">Minkä kuuluisan laulun Francis Scott Key kirjoitti vuonna 1814?</w:t>
      </w:r>
    </w:p>
    <w:p>
      <w:r>
        <w:rPr>
          <w:b/>
        </w:rPr>
        <w:t xml:space="preserve">Tulos</w:t>
      </w:r>
    </w:p>
    <w:p>
      <w:r>
        <w:t xml:space="preserve">musiikki</w:t>
      </w:r>
    </w:p>
    <w:p>
      <w:r>
        <w:rPr>
          <w:b/>
        </w:rPr>
        <w:t xml:space="preserve">Esimerkki 9.5581</w:t>
      </w:r>
    </w:p>
    <w:p>
      <w:r>
        <w:t xml:space="preserve">Minkä Puccinin oopperan Franco Alfano viimeisteli säveltäjän kuoleman jälkeen vuonna 1924?</w:t>
      </w:r>
    </w:p>
    <w:p>
      <w:r>
        <w:rPr>
          <w:b/>
        </w:rPr>
        <w:t xml:space="preserve">Tulos</w:t>
      </w:r>
    </w:p>
    <w:p>
      <w:r>
        <w:t xml:space="preserve">media_common</w:t>
      </w:r>
    </w:p>
    <w:p>
      <w:r>
        <w:rPr>
          <w:b/>
        </w:rPr>
        <w:t xml:space="preserve">Esimerkki 9.5582</w:t>
      </w:r>
    </w:p>
    <w:p>
      <w:r>
        <w:t xml:space="preserve">Mikä Puccinin oopperoista jäi Puccinin kuollessa kesken ja Franco Alfano sai sen myöhemmin valmiiksi?</w:t>
      </w:r>
    </w:p>
    <w:p>
      <w:r>
        <w:rPr>
          <w:b/>
        </w:rPr>
        <w:t xml:space="preserve">Tulos</w:t>
      </w:r>
    </w:p>
    <w:p>
      <w:r>
        <w:t xml:space="preserve">musiikki</w:t>
      </w:r>
    </w:p>
    <w:p>
      <w:r>
        <w:rPr>
          <w:b/>
        </w:rPr>
        <w:t xml:space="preserve">Tulos</w:t>
      </w:r>
    </w:p>
    <w:p>
      <w:r>
        <w:t xml:space="preserve">media_common</w:t>
      </w:r>
    </w:p>
    <w:p>
      <w:r>
        <w:rPr>
          <w:b/>
        </w:rPr>
        <w:t xml:space="preserve">Esimerkki 9.5583</w:t>
      </w:r>
    </w:p>
    <w:p>
      <w:r>
        <w:t xml:space="preserve">Minkä Puccinin oopperan Franco Alfano sai valmiiksi hänen kuolemansa jälkeen?</w:t>
      </w:r>
    </w:p>
    <w:p>
      <w:r>
        <w:rPr>
          <w:b/>
        </w:rPr>
        <w:t xml:space="preserve">Tulos</w:t>
      </w:r>
    </w:p>
    <w:p>
      <w:r>
        <w:t xml:space="preserve">musiikki</w:t>
      </w:r>
    </w:p>
    <w:p>
      <w:r>
        <w:rPr>
          <w:b/>
        </w:rPr>
        <w:t xml:space="preserve">Tulos</w:t>
      </w:r>
    </w:p>
    <w:p>
      <w:r>
        <w:t xml:space="preserve">media_common</w:t>
      </w:r>
    </w:p>
    <w:p>
      <w:r>
        <w:rPr>
          <w:b/>
        </w:rPr>
        <w:t xml:space="preserve">Esimerkki 9.5584</w:t>
      </w:r>
    </w:p>
    <w:p>
      <w:r>
        <w:t xml:space="preserve">Francoise de Maintenon oli minkä Ranskan kuninkaan toinen vaimo?</w:t>
      </w:r>
    </w:p>
    <w:p>
      <w:r>
        <w:rPr>
          <w:b/>
        </w:rPr>
        <w:t xml:space="preserve">Tulos</w:t>
      </w:r>
    </w:p>
    <w:p>
      <w:r>
        <w:t xml:space="preserve">ihmiset</w:t>
      </w:r>
    </w:p>
    <w:p>
      <w:r>
        <w:rPr>
          <w:b/>
        </w:rPr>
        <w:t xml:space="preserve">Esimerkki 9.5585</w:t>
      </w:r>
    </w:p>
    <w:p>
      <w:r>
        <w:t xml:space="preserve">Minkä maan pääministeriksi Francois Fillon nimitettiin toukokuussa 2007?</w:t>
      </w:r>
    </w:p>
    <w:p>
      <w:r>
        <w:rPr>
          <w:b/>
        </w:rPr>
        <w:t xml:space="preserve">Tulos</w:t>
      </w:r>
    </w:p>
    <w:p>
      <w:r>
        <w:t xml:space="preserve">hallitus</w:t>
      </w:r>
    </w:p>
    <w:p>
      <w:r>
        <w:rPr>
          <w:b/>
        </w:rPr>
        <w:t xml:space="preserve">Esimerkki 9.5586</w:t>
      </w:r>
    </w:p>
    <w:p>
      <w:r>
        <w:t xml:space="preserve">Minkä maan rugbyn kapteeni Francois Pienaar oli?</w:t>
      </w:r>
    </w:p>
    <w:p>
      <w:r>
        <w:rPr>
          <w:b/>
        </w:rPr>
        <w:t xml:space="preserve">Tulos</w:t>
      </w:r>
    </w:p>
    <w:p>
      <w:r>
        <w:t xml:space="preserve">ihmiset</w:t>
      </w:r>
    </w:p>
    <w:p>
      <w:r>
        <w:rPr>
          <w:b/>
        </w:rPr>
        <w:t xml:space="preserve">Esimerkki 9.5587</w:t>
      </w:r>
    </w:p>
    <w:p>
      <w:r>
        <w:t xml:space="preserve">Missä frangista tuli yhteisvaluutta vuonna 1850?</w:t>
      </w:r>
    </w:p>
    <w:p>
      <w:r>
        <w:rPr>
          <w:b/>
        </w:rPr>
        <w:t xml:space="preserve">Tulos</w:t>
      </w:r>
    </w:p>
    <w:p>
      <w:r>
        <w:t xml:space="preserve">rahoitus</w:t>
      </w:r>
    </w:p>
    <w:p>
      <w:r>
        <w:rPr>
          <w:b/>
        </w:rPr>
        <w:t xml:space="preserve">Esimerkki 9.5588</w:t>
      </w:r>
    </w:p>
    <w:p>
      <w:r>
        <w:t xml:space="preserve">Mikä on Steven Spielbergin vuonna 2002 ohjaaman elokuvan nimi, jossa Leonardo DiCaprio näytteli tosielämän huijaria Frank Abagnalea?</w:t>
      </w:r>
    </w:p>
    <w:p>
      <w:r>
        <w:rPr>
          <w:b/>
        </w:rPr>
        <w:t xml:space="preserve">Tulos</w:t>
      </w:r>
    </w:p>
    <w:p>
      <w:r>
        <w:t xml:space="preserve">elokuva</w:t>
      </w:r>
    </w:p>
    <w:p>
      <w:r>
        <w:rPr>
          <w:b/>
        </w:rPr>
        <w:t xml:space="preserve">Esimerkki 9.5589</w:t>
      </w:r>
    </w:p>
    <w:p>
      <w:r>
        <w:t xml:space="preserve">Mikä Judy Garlandin tähdittämä elokuva perustuu L Frank Baumin romaaniin?</w:t>
      </w:r>
    </w:p>
    <w:p>
      <w:r>
        <w:rPr>
          <w:b/>
        </w:rPr>
        <w:t xml:space="preserve">Tulos</w:t>
      </w:r>
    </w:p>
    <w:p>
      <w:r>
        <w:t xml:space="preserve">kirja</w:t>
      </w:r>
    </w:p>
    <w:p>
      <w:r>
        <w:rPr>
          <w:b/>
        </w:rPr>
        <w:t xml:space="preserve">Tulos</w:t>
      </w:r>
    </w:p>
    <w:p>
      <w:r>
        <w:t xml:space="preserve">elokuva</w:t>
      </w:r>
    </w:p>
    <w:p>
      <w:r>
        <w:rPr>
          <w:b/>
        </w:rPr>
        <w:t xml:space="preserve">Tulos</w:t>
      </w:r>
    </w:p>
    <w:p>
      <w:r>
        <w:t xml:space="preserve">fiktiivinen_universumi</w:t>
      </w:r>
    </w:p>
    <w:p>
      <w:r>
        <w:rPr>
          <w:b/>
        </w:rPr>
        <w:t xml:space="preserve">Esimerkki 9.5590</w:t>
      </w:r>
    </w:p>
    <w:p>
      <w:r>
        <w:t xml:space="preserve">Mikä oli L Frank Baumin mukaan Etelän hyvän noidan nimi?</w:t>
      </w:r>
    </w:p>
    <w:p>
      <w:r>
        <w:rPr>
          <w:b/>
        </w:rPr>
        <w:t xml:space="preserve">Tulos</w:t>
      </w:r>
    </w:p>
    <w:p>
      <w:r>
        <w:t xml:space="preserve">fiktiivinen_universumi</w:t>
      </w:r>
    </w:p>
    <w:p>
      <w:r>
        <w:rPr>
          <w:b/>
        </w:rPr>
        <w:t xml:space="preserve">Esimerkki 9.5591</w:t>
      </w:r>
    </w:p>
    <w:p>
      <w:r>
        <w:t xml:space="preserve">Mihin urheilulajiin Frank Bruno liittyy?</w:t>
      </w:r>
    </w:p>
    <w:p>
      <w:r>
        <w:rPr>
          <w:b/>
        </w:rPr>
        <w:t xml:space="preserve">Tulos</w:t>
      </w:r>
    </w:p>
    <w:p>
      <w:r>
        <w:t xml:space="preserve">martial_arts</w:t>
      </w:r>
    </w:p>
    <w:p>
      <w:r>
        <w:rPr>
          <w:b/>
        </w:rPr>
        <w:t xml:space="preserve">Tulos</w:t>
      </w:r>
    </w:p>
    <w:p>
      <w:r>
        <w:t xml:space="preserve">urheilu</w:t>
      </w:r>
    </w:p>
    <w:p>
      <w:r>
        <w:rPr>
          <w:b/>
        </w:rPr>
        <w:t xml:space="preserve">Esimerkki 9.5592</w:t>
      </w:r>
    </w:p>
    <w:p>
      <w:r>
        <w:t xml:space="preserve">Millä kappaleella Frank Bruno pääsi kolmenkymmenen parhaan joukkoon?</w:t>
      </w:r>
    </w:p>
    <w:p>
      <w:r>
        <w:rPr>
          <w:b/>
        </w:rPr>
        <w:t xml:space="preserve">Tulos</w:t>
      </w:r>
    </w:p>
    <w:p>
      <w:r>
        <w:t xml:space="preserve">musiikki</w:t>
      </w:r>
    </w:p>
    <w:p>
      <w:r>
        <w:rPr>
          <w:b/>
        </w:rPr>
        <w:t xml:space="preserve">Esimerkki 9.5593</w:t>
      </w:r>
    </w:p>
    <w:p>
      <w:r>
        <w:t xml:space="preserve">Kuka näytteli televisiossa Frank Cannonia?</w:t>
      </w:r>
    </w:p>
    <w:p>
      <w:r>
        <w:rPr>
          <w:b/>
        </w:rPr>
        <w:t xml:space="preserve">Tulos</w:t>
      </w:r>
    </w:p>
    <w:p>
      <w:r>
        <w:t xml:space="preserve">TV</w:t>
      </w:r>
    </w:p>
    <w:p>
      <w:r>
        <w:rPr>
          <w:b/>
        </w:rPr>
        <w:t xml:space="preserve">Esimerkki 9.5594</w:t>
      </w:r>
    </w:p>
    <w:p>
      <w:r>
        <w:t xml:space="preserve">Kuka näytteli televisiossa etsivä Frank Cannonia?</w:t>
      </w:r>
    </w:p>
    <w:p>
      <w:r>
        <w:rPr>
          <w:b/>
        </w:rPr>
        <w:t xml:space="preserve">Tulos</w:t>
      </w:r>
    </w:p>
    <w:p>
      <w:r>
        <w:t xml:space="preserve">TV</w:t>
      </w:r>
    </w:p>
    <w:p>
      <w:r>
        <w:rPr>
          <w:b/>
        </w:rPr>
        <w:t xml:space="preserve">Esimerkki 9.5595</w:t>
      </w:r>
    </w:p>
    <w:p>
      <w:r>
        <w:t xml:space="preserve">Kesäkuussa 2011 FBI pidätti bostonilaisen mafiapomon James "Whitey" Bulgerin Los Angelesin lähellä 16 vuotta kestäneen takaa-ajon jälkeen. Hän oli Frank Costellon hahmon inspiraationa missä Oscar-palkitussa elokuvassa?</w:t>
      </w:r>
    </w:p>
    <w:p>
      <w:r>
        <w:rPr>
          <w:b/>
        </w:rPr>
        <w:t xml:space="preserve">Tulos</w:t>
      </w:r>
    </w:p>
    <w:p>
      <w:r>
        <w:t xml:space="preserve">elokuva</w:t>
      </w:r>
    </w:p>
    <w:p>
      <w:r>
        <w:rPr>
          <w:b/>
        </w:rPr>
        <w:t xml:space="preserve">Esimerkki 9.5596</w:t>
      </w:r>
    </w:p>
    <w:p>
      <w:r>
        <w:t xml:space="preserve">Kuka kirjoitti "Frankensteinin"?</w:t>
      </w:r>
    </w:p>
    <w:p>
      <w:r>
        <w:rPr>
          <w:b/>
        </w:rPr>
        <w:t xml:space="preserve">Tulos</w:t>
      </w:r>
    </w:p>
    <w:p>
      <w:r>
        <w:t xml:space="preserve">kirja</w:t>
      </w:r>
    </w:p>
    <w:p>
      <w:r>
        <w:rPr>
          <w:b/>
        </w:rPr>
        <w:t xml:space="preserve">Tulos</w:t>
      </w:r>
    </w:p>
    <w:p>
      <w:r>
        <w:t xml:space="preserve">fiktiivinen_universumi</w:t>
      </w:r>
    </w:p>
    <w:p>
      <w:r>
        <w:rPr>
          <w:b/>
        </w:rPr>
        <w:t xml:space="preserve">Esimerkki 9.5597</w:t>
      </w:r>
    </w:p>
    <w:p>
      <w:r>
        <w:t xml:space="preserve">Kuka kirjoitti vuonna 1818 romaanin "Frankenstein"?</w:t>
      </w:r>
    </w:p>
    <w:p>
      <w:r>
        <w:rPr>
          <w:b/>
        </w:rPr>
        <w:t xml:space="preserve">Tulos</w:t>
      </w:r>
    </w:p>
    <w:p>
      <w:r>
        <w:t xml:space="preserve">kirja</w:t>
      </w:r>
    </w:p>
    <w:p>
      <w:r>
        <w:rPr>
          <w:b/>
        </w:rPr>
        <w:t xml:space="preserve">Tulos</w:t>
      </w:r>
    </w:p>
    <w:p>
      <w:r>
        <w:t xml:space="preserve">elokuva</w:t>
      </w:r>
    </w:p>
    <w:p>
      <w:r>
        <w:rPr>
          <w:b/>
        </w:rPr>
        <w:t xml:space="preserve">Tulos</w:t>
      </w:r>
    </w:p>
    <w:p>
      <w:r>
        <w:t xml:space="preserve">fiktiivinen_universumi</w:t>
      </w:r>
    </w:p>
    <w:p>
      <w:r>
        <w:rPr>
          <w:b/>
        </w:rPr>
        <w:t xml:space="preserve">Esimerkki 9.5598</w:t>
      </w:r>
    </w:p>
    <w:p>
      <w:r>
        <w:t xml:space="preserve">Kuka näytteli Frankensteinin hirviötä vuoden 1931 Frankenstein-elokuvassa?</w:t>
      </w:r>
    </w:p>
    <w:p>
      <w:r>
        <w:rPr>
          <w:b/>
        </w:rPr>
        <w:t xml:space="preserve">Tulos</w:t>
      </w:r>
    </w:p>
    <w:p>
      <w:r>
        <w:t xml:space="preserve">elokuva</w:t>
      </w:r>
    </w:p>
    <w:p>
      <w:r>
        <w:rPr>
          <w:b/>
        </w:rPr>
        <w:t xml:space="preserve">Esimerkki 9.5599</w:t>
      </w:r>
    </w:p>
    <w:p>
      <w:r>
        <w:t xml:space="preserve">Kuka näytteli Frankensteinin hirviötä vuoden 1931 elokuvassa `Frankenstein`?</w:t>
      </w:r>
    </w:p>
    <w:p>
      <w:r>
        <w:rPr>
          <w:b/>
        </w:rPr>
        <w:t xml:space="preserve">Tulos</w:t>
      </w:r>
    </w:p>
    <w:p>
      <w:r>
        <w:t xml:space="preserve">elokuva</w:t>
      </w:r>
    </w:p>
    <w:p>
      <w:r>
        <w:rPr>
          <w:b/>
        </w:rPr>
        <w:t xml:space="preserve">Esimerkki 9.5600</w:t>
      </w:r>
    </w:p>
    <w:p>
      <w:r>
        <w:t xml:space="preserve">Missä elokuvassa Frankensteinin hirviö lauloi "Puttin on the Ritz"?</w:t>
      </w:r>
    </w:p>
    <w:p>
      <w:r>
        <w:rPr>
          <w:b/>
        </w:rPr>
        <w:t xml:space="preserve">Tulos</w:t>
      </w:r>
    </w:p>
    <w:p>
      <w:r>
        <w:t xml:space="preserve">elokuva</w:t>
      </w:r>
    </w:p>
    <w:p>
      <w:r>
        <w:rPr>
          <w:b/>
        </w:rPr>
        <w:t xml:space="preserve">Tulos</w:t>
      </w:r>
    </w:p>
    <w:p>
      <w:r>
        <w:t xml:space="preserve">teatteri</w:t>
      </w:r>
    </w:p>
    <w:p>
      <w:r>
        <w:rPr>
          <w:b/>
        </w:rPr>
        <w:t xml:space="preserve">Esimerkki 9.5601</w:t>
      </w:r>
    </w:p>
    <w:p>
      <w:r>
        <w:t xml:space="preserve">Minkä Yhdysvaltain osavaltion pääkaupunki on Frankfort?</w:t>
      </w:r>
    </w:p>
    <w:p>
      <w:r>
        <w:rPr>
          <w:b/>
        </w:rPr>
        <w:t xml:space="preserve">Tulos</w:t>
      </w:r>
    </w:p>
    <w:p>
      <w:r>
        <w:t xml:space="preserve">sijainti</w:t>
      </w:r>
    </w:p>
    <w:p>
      <w:r>
        <w:rPr>
          <w:b/>
        </w:rPr>
        <w:t xml:space="preserve">Tulos</w:t>
      </w:r>
    </w:p>
    <w:p>
      <w:r>
        <w:t xml:space="preserve">pohja</w:t>
      </w:r>
    </w:p>
    <w:p>
      <w:r>
        <w:rPr>
          <w:b/>
        </w:rPr>
        <w:t xml:space="preserve">Esimerkki 9.5602</w:t>
      </w:r>
    </w:p>
    <w:p>
      <w:r>
        <w:t xml:space="preserve">Edesmennyt englantilainen näyttelijä Oliver Reed näytteli Frank-setää missä elokuvassa vuonna 1975?</w:t>
      </w:r>
    </w:p>
    <w:p>
      <w:r>
        <w:rPr>
          <w:b/>
        </w:rPr>
        <w:t xml:space="preserve">Tulos</w:t>
      </w:r>
    </w:p>
    <w:p>
      <w:r>
        <w:t xml:space="preserve">TV</w:t>
      </w:r>
    </w:p>
    <w:p>
      <w:r>
        <w:rPr>
          <w:b/>
        </w:rPr>
        <w:t xml:space="preserve">Tulos</w:t>
      </w:r>
    </w:p>
    <w:p>
      <w:r>
        <w:t xml:space="preserve">elokuva</w:t>
      </w:r>
    </w:p>
    <w:p>
      <w:r>
        <w:rPr>
          <w:b/>
        </w:rPr>
        <w:t xml:space="preserve">Esimerkki 9.5603</w:t>
      </w:r>
    </w:p>
    <w:p>
      <w:r>
        <w:t xml:space="preserve">Missä Billy Clanton ja veljekset Tom ja Frank MacLaury kuolivat 26. lokakuuta 1881?</w:t>
      </w:r>
    </w:p>
    <w:p>
      <w:r>
        <w:rPr>
          <w:b/>
        </w:rPr>
        <w:t xml:space="preserve">Tulos</w:t>
      </w:r>
    </w:p>
    <w:p>
      <w:r>
        <w:t xml:space="preserve">elokuva</w:t>
      </w:r>
    </w:p>
    <w:p>
      <w:r>
        <w:rPr>
          <w:b/>
        </w:rPr>
        <w:t xml:space="preserve">Esimerkki 9.5604</w:t>
      </w:r>
    </w:p>
    <w:p>
      <w:r>
        <w:t xml:space="preserve">Missä maassa arkkitehti Frank Gehry syntyi?</w:t>
      </w:r>
    </w:p>
    <w:p>
      <w:r>
        <w:rPr>
          <w:b/>
        </w:rPr>
        <w:t xml:space="preserve">Tulos</w:t>
      </w:r>
    </w:p>
    <w:p>
      <w:r>
        <w:t xml:space="preserve">ihmiset</w:t>
      </w:r>
    </w:p>
    <w:p>
      <w:r>
        <w:rPr>
          <w:b/>
        </w:rPr>
        <w:t xml:space="preserve">Esimerkki 9.5605</w:t>
      </w:r>
    </w:p>
    <w:p>
      <w:r>
        <w:t xml:space="preserve">Ketä hahmoa, joka ilmestyi ensimmäisen kerran Detective Comics -lehdessä vuonna 1948, on näytelty televisiossa 1960-luvulla Frank Gorshinin ja John Astinin toimesta ja elokuvassa vuonna 1995 Jim Carreyn toimesta?</w:t>
      </w:r>
    </w:p>
    <w:p>
      <w:r>
        <w:rPr>
          <w:b/>
        </w:rPr>
        <w:t xml:space="preserve">Tulos</w:t>
      </w:r>
    </w:p>
    <w:p>
      <w:r>
        <w:t xml:space="preserve">TV</w:t>
      </w:r>
    </w:p>
    <w:p>
      <w:r>
        <w:rPr>
          <w:b/>
        </w:rPr>
        <w:t xml:space="preserve">Esimerkki 9.5606</w:t>
      </w:r>
    </w:p>
    <w:p>
      <w:r>
        <w:t xml:space="preserve">Kuka oli Frank Hampsonin kuuluisa sarjakuvaluomus?</w:t>
      </w:r>
    </w:p>
    <w:p>
      <w:r>
        <w:rPr>
          <w:b/>
        </w:rPr>
        <w:t xml:space="preserve">Tulos</w:t>
      </w:r>
    </w:p>
    <w:p>
      <w:r>
        <w:t xml:space="preserve">fiktiivinen_universumi</w:t>
      </w:r>
    </w:p>
    <w:p>
      <w:r>
        <w:rPr>
          <w:b/>
        </w:rPr>
        <w:t xml:space="preserve">Esimerkki 9.5607</w:t>
      </w:r>
    </w:p>
    <w:p>
      <w:r>
        <w:t xml:space="preserve">Vuonna 1991 ilmestyneessä elokuvassa Frankie ja Johnny Al Pacino oli Johnny, kuka näytteli Frankieta?</w:t>
      </w:r>
    </w:p>
    <w:p>
      <w:r>
        <w:rPr>
          <w:b/>
        </w:rPr>
        <w:t xml:space="preserve">Tulos</w:t>
      </w:r>
    </w:p>
    <w:p>
      <w:r>
        <w:t xml:space="preserve">elokuva</w:t>
      </w:r>
    </w:p>
    <w:p>
      <w:r>
        <w:rPr>
          <w:b/>
        </w:rPr>
        <w:t xml:space="preserve">Esimerkki 9.5608</w:t>
      </w:r>
    </w:p>
    <w:p>
      <w:r>
        <w:t xml:space="preserve">Kuka näytteli Frankieta vuoden 1991 elokuvassa `Frankie ja Johnny`?</w:t>
      </w:r>
    </w:p>
    <w:p>
      <w:r>
        <w:rPr>
          <w:b/>
        </w:rPr>
        <w:t xml:space="preserve">Tulos</w:t>
      </w:r>
    </w:p>
    <w:p>
      <w:r>
        <w:t xml:space="preserve">elokuva</w:t>
      </w:r>
    </w:p>
    <w:p>
      <w:r>
        <w:rPr>
          <w:b/>
        </w:rPr>
        <w:t xml:space="preserve">Esimerkki 9.5609</w:t>
      </w:r>
    </w:p>
    <w:p>
      <w:r>
        <w:t xml:space="preserve">Mikä oli sen hevosen nimi, jolla jockey Frankie Dettori ratsasti Epsomin Derbyssä vuonna 2007?</w:t>
      </w:r>
    </w:p>
    <w:p>
      <w:r>
        <w:rPr>
          <w:b/>
        </w:rPr>
        <w:t xml:space="preserve">Tulos</w:t>
      </w:r>
    </w:p>
    <w:p>
      <w:r>
        <w:t xml:space="preserve">pohja</w:t>
      </w:r>
    </w:p>
    <w:p>
      <w:r>
        <w:rPr>
          <w:b/>
        </w:rPr>
        <w:t xml:space="preserve">Esimerkki 9.5610</w:t>
      </w:r>
    </w:p>
    <w:p>
      <w:r>
        <w:t xml:space="preserve">Mitä maata Frankie Fredericks edusti yleisurheilussa?</w:t>
      </w:r>
    </w:p>
    <w:p>
      <w:r>
        <w:rPr>
          <w:b/>
        </w:rPr>
        <w:t xml:space="preserve">Tulos</w:t>
      </w:r>
    </w:p>
    <w:p>
      <w:r>
        <w:t xml:space="preserve">ihmiset</w:t>
      </w:r>
    </w:p>
    <w:p>
      <w:r>
        <w:rPr>
          <w:b/>
        </w:rPr>
        <w:t xml:space="preserve">Esimerkki 9.5611</w:t>
      </w:r>
    </w:p>
    <w:p>
      <w:r>
        <w:t xml:space="preserve">Mikä kappaleen nimi yhdistää Huey Lewis and the newsin, Jennifer Rushin ja Frankie goes to Hollywoodin?</w:t>
      </w:r>
    </w:p>
    <w:p>
      <w:r>
        <w:rPr>
          <w:b/>
        </w:rPr>
        <w:t xml:space="preserve">Tulos</w:t>
      </w:r>
    </w:p>
    <w:p>
      <w:r>
        <w:t xml:space="preserve">musiikki</w:t>
      </w:r>
    </w:p>
    <w:p>
      <w:r>
        <w:rPr>
          <w:b/>
        </w:rPr>
        <w:t xml:space="preserve">Esimerkki 9.5612</w:t>
      </w:r>
    </w:p>
    <w:p>
      <w:r>
        <w:t xml:space="preserve">Mikä oli ensimmäinen Frankie Goes To Hollywoodin julkaisema single, joka ei noussut listaykköseksi Yhdistyneessä kuningaskunnassa, vaikka samanniminen albumi nousi?</w:t>
      </w:r>
    </w:p>
    <w:p>
      <w:r>
        <w:rPr>
          <w:b/>
        </w:rPr>
        <w:t xml:space="preserve">Tulos</w:t>
      </w:r>
    </w:p>
    <w:p>
      <w:r>
        <w:t xml:space="preserve">musiikki</w:t>
      </w:r>
    </w:p>
    <w:p>
      <w:r>
        <w:rPr>
          <w:b/>
        </w:rPr>
        <w:t xml:space="preserve">Esimerkki 9.5613</w:t>
      </w:r>
    </w:p>
    <w:p>
      <w:r>
        <w:t xml:space="preserve">Mikä Frankie Lainen entinen listaykkönen antoi Jimi Hendrix Experience -yhtyeelle sen ensimmäisen brittiläisen hitin?</w:t>
      </w:r>
    </w:p>
    <w:p>
      <w:r>
        <w:rPr>
          <w:b/>
        </w:rPr>
        <w:t xml:space="preserve">Tulos</w:t>
      </w:r>
    </w:p>
    <w:p>
      <w:r>
        <w:t xml:space="preserve">musiikki</w:t>
      </w:r>
    </w:p>
    <w:p>
      <w:r>
        <w:rPr>
          <w:b/>
        </w:rPr>
        <w:t xml:space="preserve">Esimerkki 9.5614</w:t>
      </w:r>
    </w:p>
    <w:p>
      <w:r>
        <w:t xml:space="preserve">Mihin yhtyeeseen kuuluvat Gerard Way, Mikey Way, Ray Toro, Frank Iero ja Bob Briar?</w:t>
      </w:r>
    </w:p>
    <w:p>
      <w:r>
        <w:rPr>
          <w:b/>
        </w:rPr>
        <w:t xml:space="preserve">Tulos</w:t>
      </w:r>
    </w:p>
    <w:p>
      <w:r>
        <w:t xml:space="preserve">musiikki</w:t>
      </w:r>
    </w:p>
    <w:p>
      <w:r>
        <w:rPr>
          <w:b/>
        </w:rPr>
        <w:t xml:space="preserve">Esimerkki 9.5615</w:t>
      </w:r>
    </w:p>
    <w:p>
      <w:r>
        <w:t xml:space="preserve">Mikä on näyttämömusikaali, joka kertoo Frankie Valli and the Four Seasonsin tarinan?</w:t>
      </w:r>
    </w:p>
    <w:p>
      <w:r>
        <w:rPr>
          <w:b/>
        </w:rPr>
        <w:t xml:space="preserve">Tulos</w:t>
      </w:r>
    </w:p>
    <w:p>
      <w:r>
        <w:t xml:space="preserve">elokuva</w:t>
      </w:r>
    </w:p>
    <w:p>
      <w:r>
        <w:rPr>
          <w:b/>
        </w:rPr>
        <w:t xml:space="preserve">Tulos</w:t>
      </w:r>
    </w:p>
    <w:p>
      <w:r>
        <w:t xml:space="preserve">teatteri</w:t>
      </w:r>
    </w:p>
    <w:p>
      <w:r>
        <w:rPr>
          <w:b/>
        </w:rPr>
        <w:t xml:space="preserve">Esimerkki 9.5616</w:t>
      </w:r>
    </w:p>
    <w:p>
      <w:r>
        <w:t xml:space="preserve">Missä maassa laulaja Frank Ifield syntyi marraskuussa 1937?</w:t>
      </w:r>
    </w:p>
    <w:p>
      <w:r>
        <w:rPr>
          <w:b/>
        </w:rPr>
        <w:t xml:space="preserve">Tulos</w:t>
      </w:r>
    </w:p>
    <w:p>
      <w:r>
        <w:t xml:space="preserve">ihmiset</w:t>
      </w:r>
    </w:p>
    <w:p>
      <w:r>
        <w:rPr>
          <w:b/>
        </w:rPr>
        <w:t xml:space="preserve">Esimerkki 9.5617</w:t>
      </w:r>
    </w:p>
    <w:p>
      <w:r>
        <w:t xml:space="preserve">Mikä Frank Kafkan romaani kertoo tarinan 17-vuotiaasta eurooppalaisesta siirtolaisesta nimeltä "Karl Rossmann"?</w:t>
      </w:r>
    </w:p>
    <w:p>
      <w:r>
        <w:rPr>
          <w:b/>
        </w:rPr>
        <w:t xml:space="preserve">Tulos</w:t>
      </w:r>
    </w:p>
    <w:p>
      <w:r>
        <w:t xml:space="preserve">kirja</w:t>
      </w:r>
    </w:p>
    <w:p>
      <w:r>
        <w:rPr>
          <w:b/>
        </w:rPr>
        <w:t xml:space="preserve">Esimerkki 9.5618</w:t>
      </w:r>
    </w:p>
    <w:p>
      <w:r>
        <w:t xml:space="preserve">Englantilainen jalkapalloilija Frank Lampard pelasi minkä seuran joukkueessa vuosina 1995-2001?</w:t>
      </w:r>
    </w:p>
    <w:p>
      <w:r>
        <w:rPr>
          <w:b/>
        </w:rPr>
        <w:t xml:space="preserve">Tulos</w:t>
      </w:r>
    </w:p>
    <w:p>
      <w:r>
        <w:t xml:space="preserve">jalkapallo</w:t>
      </w:r>
    </w:p>
    <w:p>
      <w:r>
        <w:rPr>
          <w:b/>
        </w:rPr>
        <w:t xml:space="preserve">Tulos</w:t>
      </w:r>
    </w:p>
    <w:p>
      <w:r>
        <w:t xml:space="preserve">urheilu</w:t>
      </w:r>
    </w:p>
    <w:p>
      <w:r>
        <w:rPr>
          <w:b/>
        </w:rPr>
        <w:t xml:space="preserve">Esimerkki 9.5619</w:t>
      </w:r>
    </w:p>
    <w:p>
      <w:r>
        <w:t xml:space="preserve">Mistä jalkapallojoukkueesta Chelsea hankki englantilaisen keskikenttäpelaajan Frank Lampardin?</w:t>
      </w:r>
    </w:p>
    <w:p>
      <w:r>
        <w:rPr>
          <w:b/>
        </w:rPr>
        <w:t xml:space="preserve">Tulos</w:t>
      </w:r>
    </w:p>
    <w:p>
      <w:r>
        <w:t xml:space="preserve">urheilu</w:t>
      </w:r>
    </w:p>
    <w:p>
      <w:r>
        <w:rPr>
          <w:b/>
        </w:rPr>
        <w:t xml:space="preserve">Esimerkki 9.5620</w:t>
      </w:r>
    </w:p>
    <w:p>
      <w:r>
        <w:t xml:space="preserve">Kenestä tuli Yhdysvaltain presidentti Franklin D. Rooseveltin kuoltua ja kuka pysyi virassa vuoteen 1953 asti?</w:t>
      </w:r>
    </w:p>
    <w:p>
      <w:r>
        <w:rPr>
          <w:b/>
        </w:rPr>
        <w:t xml:space="preserve">Tulos</w:t>
      </w:r>
    </w:p>
    <w:p>
      <w:r>
        <w:t xml:space="preserve">hallitus</w:t>
      </w:r>
    </w:p>
    <w:p>
      <w:r>
        <w:rPr>
          <w:b/>
        </w:rPr>
        <w:t xml:space="preserve">Esimerkki 9.5621</w:t>
      </w:r>
    </w:p>
    <w:p>
      <w:r>
        <w:t xml:space="preserve">Mikä sairaus sai Yhdysvaltain presidentin Franklin D. Rooseveltin käyttämään pyörätuolia?</w:t>
      </w:r>
    </w:p>
    <w:p>
      <w:r>
        <w:rPr>
          <w:b/>
        </w:rPr>
        <w:t xml:space="preserve">Tulos</w:t>
      </w:r>
    </w:p>
    <w:p>
      <w:r>
        <w:t xml:space="preserve">lääke</w:t>
      </w:r>
    </w:p>
    <w:p>
      <w:r>
        <w:rPr>
          <w:b/>
        </w:rPr>
        <w:t xml:space="preserve">Esimerkki 9.5622</w:t>
      </w:r>
    </w:p>
    <w:p>
      <w:r>
        <w:t xml:space="preserve">Mikä presidentti Franklin D. Rooseveltin vuonna 1938 perustama hyväntekeväisyysjärjestö perustettiin alun perin polion torjumiseksi?</w:t>
      </w:r>
    </w:p>
    <w:p>
      <w:r>
        <w:rPr>
          <w:b/>
        </w:rPr>
        <w:t xml:space="preserve">Tulos</w:t>
      </w:r>
    </w:p>
    <w:p>
      <w:r>
        <w:t xml:space="preserve">organisaatio</w:t>
      </w:r>
    </w:p>
    <w:p>
      <w:r>
        <w:rPr>
          <w:b/>
        </w:rPr>
        <w:t xml:space="preserve">Esimerkki 9.5623</w:t>
      </w:r>
    </w:p>
    <w:p>
      <w:r>
        <w:t xml:space="preserve">Millä nimellä kutsuttiin Yhdysvaltain presidentin Franklin D. Rooseveltin vuosina 1933 ja 1944 pitämien kolmenkymmenen iltaisen radiopuheen sarjaa?</w:t>
      </w:r>
    </w:p>
    <w:p>
      <w:r>
        <w:rPr>
          <w:b/>
        </w:rPr>
        <w:t xml:space="preserve">Tulos</w:t>
      </w:r>
    </w:p>
    <w:p>
      <w:r>
        <w:t xml:space="preserve">käyttäjä</w:t>
      </w:r>
    </w:p>
    <w:p>
      <w:r>
        <w:rPr>
          <w:b/>
        </w:rPr>
        <w:t xml:space="preserve">Esimerkki 9.5624</w:t>
      </w:r>
    </w:p>
    <w:p>
      <w:r>
        <w:t xml:space="preserve">Franklin oli Yhdysvaltain osavaltio vuoteen 1796 asti, mikä sen nykyinen nimi on?</w:t>
      </w:r>
    </w:p>
    <w:p>
      <w:r>
        <w:rPr>
          <w:b/>
        </w:rPr>
        <w:t xml:space="preserve">Tulos</w:t>
      </w:r>
    </w:p>
    <w:p>
      <w:r>
        <w:t xml:space="preserve">sijainti</w:t>
      </w:r>
    </w:p>
    <w:p>
      <w:r>
        <w:rPr>
          <w:b/>
        </w:rPr>
        <w:t xml:space="preserve">Esimerkki 9.5625</w:t>
      </w:r>
    </w:p>
    <w:p>
      <w:r>
        <w:t xml:space="preserve">Vuoteen 1796 asti Yhdysvalloissa oli osavaltio nimeltä Franklin. Nykyään se tunnetaan nimellä mikä?</w:t>
      </w:r>
    </w:p>
    <w:p>
      <w:r>
        <w:rPr>
          <w:b/>
        </w:rPr>
        <w:t xml:space="preserve">Tulos</w:t>
      </w:r>
    </w:p>
    <w:p>
      <w:r>
        <w:t xml:space="preserve">sijainti</w:t>
      </w:r>
    </w:p>
    <w:p>
      <w:r>
        <w:rPr>
          <w:b/>
        </w:rPr>
        <w:t xml:space="preserve">Tulos</w:t>
      </w:r>
    </w:p>
    <w:p>
      <w:r>
        <w:t xml:space="preserve">pohja</w:t>
      </w:r>
    </w:p>
    <w:p>
      <w:r>
        <w:rPr>
          <w:b/>
        </w:rPr>
        <w:t xml:space="preserve">Esimerkki 9.5626</w:t>
      </w:r>
    </w:p>
    <w:p>
      <w:r>
        <w:t xml:space="preserve">Missä Australian osavaltiossa Franklin-joki sijaitsee?</w:t>
      </w:r>
    </w:p>
    <w:p>
      <w:r>
        <w:rPr>
          <w:b/>
        </w:rPr>
        <w:t xml:space="preserve">Tulos</w:t>
      </w:r>
    </w:p>
    <w:p>
      <w:r>
        <w:t xml:space="preserve">sijainti</w:t>
      </w:r>
    </w:p>
    <w:p>
      <w:r>
        <w:rPr>
          <w:b/>
        </w:rPr>
        <w:t xml:space="preserve">Esimerkki 9.5627</w:t>
      </w:r>
    </w:p>
    <w:p>
      <w:r>
        <w:t xml:space="preserve">Mikä kuuluisa Frank Lloyd Wrightin suunnittelema talo sijaitsee joen yllä Stewart Townshipissa Pennsylvaniassa?</w:t>
      </w:r>
    </w:p>
    <w:p>
      <w:r>
        <w:rPr>
          <w:b/>
        </w:rPr>
        <w:t xml:space="preserve">Tulos</w:t>
      </w:r>
    </w:p>
    <w:p>
      <w:r>
        <w:t xml:space="preserve">arkkitehtuuri</w:t>
      </w:r>
    </w:p>
    <w:p>
      <w:r>
        <w:rPr>
          <w:b/>
        </w:rPr>
        <w:t xml:space="preserve">Esimerkki 9.5628</w:t>
      </w:r>
    </w:p>
    <w:p>
      <w:r>
        <w:t xml:space="preserve">Mikä on vuonna 2007 ilmestyneen Gerard Butlerin tähdittämän yhdysvaltalaisen fantasiaelokuvan nimi, joka perustuu Frank Millerin vuonna 1998 julkaistuun samannimiseen sarjakuvasarjaan?</w:t>
      </w:r>
    </w:p>
    <w:p>
      <w:r>
        <w:rPr>
          <w:b/>
        </w:rPr>
        <w:t xml:space="preserve">Tulos</w:t>
      </w:r>
    </w:p>
    <w:p>
      <w:r>
        <w:t xml:space="preserve">kirja</w:t>
      </w:r>
    </w:p>
    <w:p>
      <w:r>
        <w:rPr>
          <w:b/>
        </w:rPr>
        <w:t xml:space="preserve">Tulos</w:t>
      </w:r>
    </w:p>
    <w:p>
      <w:r>
        <w:t xml:space="preserve">elokuva</w:t>
      </w:r>
    </w:p>
    <w:p>
      <w:r>
        <w:rPr>
          <w:b/>
        </w:rPr>
        <w:t xml:space="preserve">Tulos</w:t>
      </w:r>
    </w:p>
    <w:p>
      <w:r>
        <w:t xml:space="preserve">comic_strips</w:t>
      </w:r>
    </w:p>
    <w:p>
      <w:r>
        <w:rPr>
          <w:b/>
        </w:rPr>
        <w:t xml:space="preserve">Tulos</w:t>
      </w:r>
    </w:p>
    <w:p>
      <w:r>
        <w:t xml:space="preserve">comic_books</w:t>
      </w:r>
    </w:p>
    <w:p>
      <w:r>
        <w:rPr>
          <w:b/>
        </w:rPr>
        <w:t xml:space="preserve">Esimerkki 9.5629</w:t>
      </w:r>
    </w:p>
    <w:p>
      <w:r>
        <w:t xml:space="preserve">Missä näyttämöteoksessa Frank N Furter esiintyy?</w:t>
      </w:r>
    </w:p>
    <w:p>
      <w:r>
        <w:rPr>
          <w:b/>
        </w:rPr>
        <w:t xml:space="preserve">Tulos</w:t>
      </w:r>
    </w:p>
    <w:p>
      <w:r>
        <w:t xml:space="preserve">teatteri</w:t>
      </w:r>
    </w:p>
    <w:p>
      <w:r>
        <w:rPr>
          <w:b/>
        </w:rPr>
        <w:t xml:space="preserve">Esimerkki 9.5630</w:t>
      </w:r>
    </w:p>
    <w:p>
      <w:r>
        <w:t xml:space="preserve">Kuka pienikokoinen näyttelijä näyttelee Frank Reynoldsia sarjassa It's Alway Sunny in Philadelphia?</w:t>
      </w:r>
    </w:p>
    <w:p>
      <w:r>
        <w:rPr>
          <w:b/>
        </w:rPr>
        <w:t xml:space="preserve">Tulos</w:t>
      </w:r>
    </w:p>
    <w:p>
      <w:r>
        <w:t xml:space="preserve">TV</w:t>
      </w:r>
    </w:p>
    <w:p>
      <w:r>
        <w:rPr>
          <w:b/>
        </w:rPr>
        <w:t xml:space="preserve">Esimerkki 9.5631</w:t>
      </w:r>
    </w:p>
    <w:p>
      <w:r>
        <w:t xml:space="preserve">Minkä kuuluisan koulupoikasankarin loi kirjailija Frank Richards?</w:t>
      </w:r>
    </w:p>
    <w:p>
      <w:r>
        <w:rPr>
          <w:b/>
        </w:rPr>
        <w:t xml:space="preserve">Tulos</w:t>
      </w:r>
    </w:p>
    <w:p>
      <w:r>
        <w:t xml:space="preserve">fiktiivinen_universumi</w:t>
      </w:r>
    </w:p>
    <w:p>
      <w:r>
        <w:rPr>
          <w:b/>
        </w:rPr>
        <w:t xml:space="preserve">Esimerkki 9.5632</w:t>
      </w:r>
    </w:p>
    <w:p>
      <w:r>
        <w:t xml:space="preserve">Minkä yrityksen Frank Seiberling perusti ja nimesi vulkanoidun kumin keksijän mukaan vuonna 1898, lähes neljä vuosikymmentä hänen kuolemansa jälkeen?</w:t>
      </w:r>
    </w:p>
    <w:p>
      <w:r>
        <w:rPr>
          <w:b/>
        </w:rPr>
        <w:t xml:space="preserve">Tulos</w:t>
      </w:r>
    </w:p>
    <w:p>
      <w:r>
        <w:t xml:space="preserve">organisaatio</w:t>
      </w:r>
    </w:p>
    <w:p>
      <w:r>
        <w:rPr>
          <w:b/>
        </w:rPr>
        <w:t xml:space="preserve">Esimerkki 9.5633</w:t>
      </w:r>
    </w:p>
    <w:p>
      <w:r>
        <w:t xml:space="preserve">Nimeä Frank Sinatran Oscar-palkittu laulu elokuvasta A Hole in the Head vuodelta 1959?</w:t>
      </w:r>
    </w:p>
    <w:p>
      <w:r>
        <w:rPr>
          <w:b/>
        </w:rPr>
        <w:t xml:space="preserve">Tulos</w:t>
      </w:r>
    </w:p>
    <w:p>
      <w:r>
        <w:t xml:space="preserve">palkinto</w:t>
      </w:r>
    </w:p>
    <w:p>
      <w:r>
        <w:rPr>
          <w:b/>
        </w:rPr>
        <w:t xml:space="preserve">Esimerkki 9.5634</w:t>
      </w:r>
    </w:p>
    <w:p>
      <w:r>
        <w:t xml:space="preserve">Mikä näistä on kuuluisan Frank Sinatra -retrospektiivialbumin nimi?</w:t>
      </w:r>
    </w:p>
    <w:p>
      <w:r>
        <w:rPr>
          <w:b/>
        </w:rPr>
        <w:t xml:space="preserve">Tulos</w:t>
      </w:r>
    </w:p>
    <w:p>
      <w:r>
        <w:t xml:space="preserve">musiikki</w:t>
      </w:r>
    </w:p>
    <w:p>
      <w:r>
        <w:rPr>
          <w:b/>
        </w:rPr>
        <w:t xml:space="preserve">Esimerkki 9.5635</w:t>
      </w:r>
    </w:p>
    <w:p>
      <w:r>
        <w:t xml:space="preserve">Mikä oli Frank Sinatran suuri hitti vuonna 1966, joka oli ykkönen 13 maassa?</w:t>
      </w:r>
    </w:p>
    <w:p>
      <w:r>
        <w:rPr>
          <w:b/>
        </w:rPr>
        <w:t xml:space="preserve">Tulos</w:t>
      </w:r>
    </w:p>
    <w:p>
      <w:r>
        <w:t xml:space="preserve">musiikki</w:t>
      </w:r>
    </w:p>
    <w:p>
      <w:r>
        <w:rPr>
          <w:b/>
        </w:rPr>
        <w:t xml:space="preserve">Esimerkki 9.5636</w:t>
      </w:r>
    </w:p>
    <w:p>
      <w:r>
        <w:t xml:space="preserve">Mikä kaupunki on Frank Sinatran mukaan minunlaiseni kaupunki?</w:t>
      </w:r>
    </w:p>
    <w:p>
      <w:r>
        <w:rPr>
          <w:b/>
        </w:rPr>
        <w:t xml:space="preserve">Tulos</w:t>
      </w:r>
    </w:p>
    <w:p>
      <w:r>
        <w:t xml:space="preserve">musiikki</w:t>
      </w:r>
    </w:p>
    <w:p>
      <w:r>
        <w:rPr>
          <w:b/>
        </w:rPr>
        <w:t xml:space="preserve">Esimerkki 9.5637</w:t>
      </w:r>
    </w:p>
    <w:p>
      <w:r>
        <w:t xml:space="preserve">Mikä lempinimi annettiin esiintyjäryhmälle, johon kuuluivat Sammy Davis Jr. ja Frank Sinatra?</w:t>
      </w:r>
    </w:p>
    <w:p>
      <w:r>
        <w:rPr>
          <w:b/>
        </w:rPr>
        <w:t xml:space="preserve">Tulos</w:t>
      </w:r>
    </w:p>
    <w:p>
      <w:r>
        <w:t xml:space="preserve">musiikki</w:t>
      </w:r>
    </w:p>
    <w:p>
      <w:r>
        <w:rPr>
          <w:b/>
        </w:rPr>
        <w:t xml:space="preserve">Esimerkki 9.5638</w:t>
      </w:r>
    </w:p>
    <w:p>
      <w:r>
        <w:t xml:space="preserve">Kuka näyttelijä nai ja erosi sekä Mickey Rooneyn että Frank Sinatran?</w:t>
      </w:r>
    </w:p>
    <w:p>
      <w:r>
        <w:rPr>
          <w:b/>
        </w:rPr>
        <w:t xml:space="preserve">Tulos</w:t>
      </w:r>
    </w:p>
    <w:p>
      <w:r>
        <w:t xml:space="preserve">ihmiset</w:t>
      </w:r>
    </w:p>
    <w:p>
      <w:r>
        <w:rPr>
          <w:b/>
        </w:rPr>
        <w:t xml:space="preserve">Esimerkki 9.5639</w:t>
      </w:r>
    </w:p>
    <w:p>
      <w:r>
        <w:t xml:space="preserve">Mitä hahmoa Frank Thornton näyttelee tv-sarjassa Last of the Summer Wine?</w:t>
      </w:r>
    </w:p>
    <w:p>
      <w:r>
        <w:rPr>
          <w:b/>
        </w:rPr>
        <w:t xml:space="preserve">Tulos</w:t>
      </w:r>
    </w:p>
    <w:p>
      <w:r>
        <w:t xml:space="preserve">TV</w:t>
      </w:r>
    </w:p>
    <w:p>
      <w:r>
        <w:rPr>
          <w:b/>
        </w:rPr>
        <w:t xml:space="preserve">Esimerkki 9.5640</w:t>
      </w:r>
    </w:p>
    <w:p>
      <w:r>
        <w:t xml:space="preserve">Kuka amerikkalainen kirjailija kertoi Glassin perheen elämästä muun muassa teoksissa Franny ja Zooey ja Raise the Roofbeam, Carpenters?</w:t>
      </w:r>
    </w:p>
    <w:p>
      <w:r>
        <w:rPr>
          <w:b/>
        </w:rPr>
        <w:t xml:space="preserve">Tulos</w:t>
      </w:r>
    </w:p>
    <w:p>
      <w:r>
        <w:t xml:space="preserve">kirja</w:t>
      </w:r>
    </w:p>
    <w:p>
      <w:r>
        <w:rPr>
          <w:b/>
        </w:rPr>
        <w:t xml:space="preserve">Esimerkki 9.5641</w:t>
      </w:r>
    </w:p>
    <w:p>
      <w:r>
        <w:t xml:space="preserve">Minkä Frantz Fanonin vuonna 1961 ilmestyneen kirjan Time-lehti kuvaili seuraavasti: "Tämä ei ole niinkään kirja kuin kivi, joka heitetään lännen ikkunoiden läpi. Se on kommunistinen manifesti tai siirtomaavallan vastaisen vallankumouksen Mein Kampf..."?</w:t>
      </w:r>
    </w:p>
    <w:p>
      <w:r>
        <w:rPr>
          <w:b/>
        </w:rPr>
        <w:t xml:space="preserve">Tulos</w:t>
      </w:r>
    </w:p>
    <w:p>
      <w:r>
        <w:t xml:space="preserve">kirja</w:t>
      </w:r>
    </w:p>
    <w:p>
      <w:r>
        <w:rPr>
          <w:b/>
        </w:rPr>
        <w:t xml:space="preserve">Esimerkki 9.5642</w:t>
      </w:r>
    </w:p>
    <w:p>
      <w:r>
        <w:t xml:space="preserve">Kuka murhasi arkkiherttua Franz Ferdinandin Sarajevossa vuonna 1914?</w:t>
      </w:r>
    </w:p>
    <w:p>
      <w:r>
        <w:rPr>
          <w:b/>
        </w:rPr>
        <w:t xml:space="preserve">Tulos</w:t>
      </w:r>
    </w:p>
    <w:p>
      <w:r>
        <w:t xml:space="preserve">käyttäjä</w:t>
      </w:r>
    </w:p>
    <w:p>
      <w:r>
        <w:rPr>
          <w:b/>
        </w:rPr>
        <w:t xml:space="preserve">Esimerkki 9.5643</w:t>
      </w:r>
    </w:p>
    <w:p>
      <w:r>
        <w:t xml:space="preserve">Kuka tappoi arkkiherttua Franz Ferdinandin vuonna 1914?</w:t>
      </w:r>
    </w:p>
    <w:p>
      <w:r>
        <w:rPr>
          <w:b/>
        </w:rPr>
        <w:t xml:space="preserve">Tulos</w:t>
      </w:r>
    </w:p>
    <w:p>
      <w:r>
        <w:t xml:space="preserve">käyttäjä</w:t>
      </w:r>
    </w:p>
    <w:p>
      <w:r>
        <w:rPr>
          <w:b/>
        </w:rPr>
        <w:t xml:space="preserve">Esimerkki 9.5644</w:t>
      </w:r>
    </w:p>
    <w:p>
      <w:r>
        <w:t xml:space="preserve">Franz Hals maalasi kuuluisimman teoksensa vuonna 1624; mikä sen nimi oli?</w:t>
      </w:r>
    </w:p>
    <w:p>
      <w:r>
        <w:rPr>
          <w:b/>
        </w:rPr>
        <w:t xml:space="preserve">Tulos</w:t>
      </w:r>
    </w:p>
    <w:p>
      <w:r>
        <w:t xml:space="preserve">visual_art</w:t>
      </w:r>
    </w:p>
    <w:p>
      <w:r>
        <w:rPr>
          <w:b/>
        </w:rPr>
        <w:t xml:space="preserve">Esimerkki 9.5645</w:t>
      </w:r>
    </w:p>
    <w:p>
      <w:r>
        <w:t xml:space="preserve">Mikä on Franz Halsin kuuluisimman maalauksen nimi?</w:t>
      </w:r>
    </w:p>
    <w:p>
      <w:r>
        <w:rPr>
          <w:b/>
        </w:rPr>
        <w:t xml:space="preserve">Tulos</w:t>
      </w:r>
    </w:p>
    <w:p>
      <w:r>
        <w:t xml:space="preserve">visual_art</w:t>
      </w:r>
    </w:p>
    <w:p>
      <w:r>
        <w:rPr>
          <w:b/>
        </w:rPr>
        <w:t xml:space="preserve">Esimerkki 9.5646</w:t>
      </w:r>
    </w:p>
    <w:p>
      <w:r>
        <w:t xml:space="preserve">Wassily Kandinsky ja Franz Marc olivat merkittävät jäsenet minkä Berliinissä toimivan saksalaisen ekspressionistisen taiteen liikkeen jäseniä?</w:t>
      </w:r>
    </w:p>
    <w:p>
      <w:r>
        <w:rPr>
          <w:b/>
        </w:rPr>
        <w:t xml:space="preserve">Tulos</w:t>
      </w:r>
    </w:p>
    <w:p>
      <w:r>
        <w:t xml:space="preserve">visual_art</w:t>
      </w:r>
    </w:p>
    <w:p>
      <w:r>
        <w:rPr>
          <w:b/>
        </w:rPr>
        <w:t xml:space="preserve">Esimerkki 9.5647</w:t>
      </w:r>
    </w:p>
    <w:p>
      <w:r>
        <w:t xml:space="preserve">Huumeparoni Franz Sanchez on hahmo missä vuoden 1989 James Bond -elokuvassa?</w:t>
      </w:r>
    </w:p>
    <w:p>
      <w:r>
        <w:rPr>
          <w:b/>
        </w:rPr>
        <w:t xml:space="preserve">Tulos</w:t>
      </w:r>
    </w:p>
    <w:p>
      <w:r>
        <w:t xml:space="preserve">elokuva</w:t>
      </w:r>
    </w:p>
    <w:p>
      <w:r>
        <w:rPr>
          <w:b/>
        </w:rPr>
        <w:t xml:space="preserve">Esimerkki 9.5648</w:t>
      </w:r>
    </w:p>
    <w:p>
      <w:r>
        <w:t xml:space="preserve">Millä nimellä Franz Schubertin pianokvintetto A-duuri tunnetaan paremmin, koska neljäs osa on muunnelma eräästä säveltäjän aiemmasta teoksesta, joka käsittelee tiettyä olentoa?</w:t>
      </w:r>
    </w:p>
    <w:p>
      <w:r>
        <w:rPr>
          <w:b/>
        </w:rPr>
        <w:t xml:space="preserve">Tulos</w:t>
      </w:r>
    </w:p>
    <w:p>
      <w:r>
        <w:t xml:space="preserve">musiikki</w:t>
      </w:r>
    </w:p>
    <w:p>
      <w:r>
        <w:rPr>
          <w:b/>
        </w:rPr>
        <w:t xml:space="preserve">Esimerkki 9.5649</w:t>
      </w:r>
    </w:p>
    <w:p>
      <w:r>
        <w:t xml:space="preserve">Missä maassa syntyivät säveltäjät Joseph Haydn ja Franz Schubert?</w:t>
      </w:r>
    </w:p>
    <w:p>
      <w:r>
        <w:rPr>
          <w:b/>
        </w:rPr>
        <w:t xml:space="preserve">Tulos</w:t>
      </w:r>
    </w:p>
    <w:p>
      <w:r>
        <w:t xml:space="preserve">ihmiset</w:t>
      </w:r>
    </w:p>
    <w:p>
      <w:r>
        <w:rPr>
          <w:b/>
        </w:rPr>
        <w:t xml:space="preserve">Esimerkki 9.5650</w:t>
      </w:r>
    </w:p>
    <w:p>
      <w:r>
        <w:t xml:space="preserve">Mikä oli Martin Cranen koiran nimi tv-sarjassa Frasier?</w:t>
      </w:r>
    </w:p>
    <w:p>
      <w:r>
        <w:rPr>
          <w:b/>
        </w:rPr>
        <w:t xml:space="preserve">Tulos</w:t>
      </w:r>
    </w:p>
    <w:p>
      <w:r>
        <w:t xml:space="preserve">TV</w:t>
      </w:r>
    </w:p>
    <w:p>
      <w:r>
        <w:rPr>
          <w:b/>
        </w:rPr>
        <w:t xml:space="preserve">Esimerkki 9.5651</w:t>
      </w:r>
    </w:p>
    <w:p>
      <w:r>
        <w:t xml:space="preserve">Mikä on amerikkalaisen televisiosarjan "Frasier" Jack Russell -koiran nimi?</w:t>
      </w:r>
    </w:p>
    <w:p>
      <w:r>
        <w:rPr>
          <w:b/>
        </w:rPr>
        <w:t xml:space="preserve">Tulos</w:t>
      </w:r>
    </w:p>
    <w:p>
      <w:r>
        <w:t xml:space="preserve">TV</w:t>
      </w:r>
    </w:p>
    <w:p>
      <w:r>
        <w:rPr>
          <w:b/>
        </w:rPr>
        <w:t xml:space="preserve">Tulos</w:t>
      </w:r>
    </w:p>
    <w:p>
      <w:r>
        <w:t xml:space="preserve">fiktiivinen_universumi</w:t>
      </w:r>
    </w:p>
    <w:p>
      <w:r>
        <w:rPr>
          <w:b/>
        </w:rPr>
        <w:t xml:space="preserve">Esimerkki 9.5652</w:t>
      </w:r>
    </w:p>
    <w:p>
      <w:r>
        <w:t xml:space="preserve">Mikä saksalainen kaupunki on Saksin osavaltion pääkaupunki, jonka kuuluisa Frauenkirche juhlii vuonna 2015 restaurointinsa 10-vuotisjuhlaa??</w:t>
      </w:r>
    </w:p>
    <w:p>
      <w:r>
        <w:rPr>
          <w:b/>
        </w:rPr>
        <w:t xml:space="preserve">Tulos</w:t>
      </w:r>
    </w:p>
    <w:p>
      <w:r>
        <w:t xml:space="preserve">sijainti</w:t>
      </w:r>
    </w:p>
    <w:p>
      <w:r>
        <w:rPr>
          <w:b/>
        </w:rPr>
        <w:t xml:space="preserve">Tulos</w:t>
      </w:r>
    </w:p>
    <w:p>
      <w:r>
        <w:t xml:space="preserve">pohja</w:t>
      </w:r>
    </w:p>
    <w:p>
      <w:r>
        <w:rPr>
          <w:b/>
        </w:rPr>
        <w:t xml:space="preserve">Esimerkki 9.5653</w:t>
      </w:r>
    </w:p>
    <w:p>
      <w:r>
        <w:t xml:space="preserve">Fray Bentos on satama missä Etelä-Amerikan maassa?</w:t>
      </w:r>
    </w:p>
    <w:p>
      <w:r>
        <w:rPr>
          <w:b/>
        </w:rPr>
        <w:t xml:space="preserve">Tulos</w:t>
      </w:r>
    </w:p>
    <w:p>
      <w:r>
        <w:t xml:space="preserve">sijainti</w:t>
      </w:r>
    </w:p>
    <w:p>
      <w:r>
        <w:rPr>
          <w:b/>
        </w:rPr>
        <w:t xml:space="preserve">Esimerkki 9.5654</w:t>
      </w:r>
    </w:p>
    <w:p>
      <w:r>
        <w:t xml:space="preserve">Missä maassa Fray Bentosin satama sijaitsee?</w:t>
      </w:r>
    </w:p>
    <w:p>
      <w:r>
        <w:rPr>
          <w:b/>
        </w:rPr>
        <w:t xml:space="preserve">Tulos</w:t>
      </w:r>
    </w:p>
    <w:p>
      <w:r>
        <w:t xml:space="preserve">sijainti</w:t>
      </w:r>
    </w:p>
    <w:p>
      <w:r>
        <w:rPr>
          <w:b/>
        </w:rPr>
        <w:t xml:space="preserve">Esimerkki 9.5655</w:t>
      </w:r>
    </w:p>
    <w:p>
      <w:r>
        <w:t xml:space="preserve">Fray Bentosin kaupunki, jonka mukaan lihatuotemerkki on nimetty, sijaitsee missä maassa?</w:t>
      </w:r>
    </w:p>
    <w:p>
      <w:r>
        <w:rPr>
          <w:b/>
        </w:rPr>
        <w:t xml:space="preserve">Tulos</w:t>
      </w:r>
    </w:p>
    <w:p>
      <w:r>
        <w:t xml:space="preserve">sijainti</w:t>
      </w:r>
    </w:p>
    <w:p>
      <w:r>
        <w:rPr>
          <w:b/>
        </w:rPr>
        <w:t xml:space="preserve">Esimerkki 9.5656</w:t>
      </w:r>
    </w:p>
    <w:p>
      <w:r>
        <w:t xml:space="preserve">Minkä ranskalaisen kirjailijan kanssa säveltäjä Frdric Chopinilla oli vuosikymmenen mittainen suhde?</w:t>
      </w:r>
    </w:p>
    <w:p>
      <w:r>
        <w:rPr>
          <w:b/>
        </w:rPr>
        <w:t xml:space="preserve">Tulos</w:t>
      </w:r>
    </w:p>
    <w:p>
      <w:r>
        <w:t xml:space="preserve">fiktiivinen_universumi</w:t>
      </w:r>
    </w:p>
    <w:p>
      <w:r>
        <w:rPr>
          <w:b/>
        </w:rPr>
        <w:t xml:space="preserve">Tulos</w:t>
      </w:r>
    </w:p>
    <w:p>
      <w:r>
        <w:t xml:space="preserve">julkkikset</w:t>
      </w:r>
    </w:p>
    <w:p>
      <w:r>
        <w:rPr>
          <w:b/>
        </w:rPr>
        <w:t xml:space="preserve">Esimerkki 9.5657</w:t>
      </w:r>
    </w:p>
    <w:p>
      <w:r>
        <w:t xml:space="preserve">Näyttelijät Fred Astaire ja Gene Kelly esiintyivät ensimmäistä kertaa yhdessä valkokankaalla vuoden 1946 elokuvassa?</w:t>
      </w:r>
    </w:p>
    <w:p>
      <w:r>
        <w:rPr>
          <w:b/>
        </w:rPr>
        <w:t xml:space="preserve">Tulos</w:t>
      </w:r>
    </w:p>
    <w:p>
      <w:r>
        <w:t xml:space="preserve">elokuva</w:t>
      </w:r>
    </w:p>
    <w:p>
      <w:r>
        <w:rPr>
          <w:b/>
        </w:rPr>
        <w:t xml:space="preserve">Esimerkki 9.5658</w:t>
      </w:r>
    </w:p>
    <w:p>
      <w:r>
        <w:t xml:space="preserve">Missä musikaalissa Fred Astaire ja Ginger Rogers tanssivat "Cheek to Cheek"?</w:t>
      </w:r>
    </w:p>
    <w:p>
      <w:r>
        <w:rPr>
          <w:b/>
        </w:rPr>
        <w:t xml:space="preserve">Tulos</w:t>
      </w:r>
    </w:p>
    <w:p>
      <w:r>
        <w:t xml:space="preserve">elokuva</w:t>
      </w:r>
    </w:p>
    <w:p>
      <w:r>
        <w:rPr>
          <w:b/>
        </w:rPr>
        <w:t xml:space="preserve">Esimerkki 9.5659</w:t>
      </w:r>
    </w:p>
    <w:p>
      <w:r>
        <w:t xml:space="preserve">Minkä soittimen yhdistät jazzmuusikko Freddie Hubbardiin?</w:t>
      </w:r>
    </w:p>
    <w:p>
      <w:r>
        <w:rPr>
          <w:b/>
        </w:rPr>
        <w:t xml:space="preserve">Tulos</w:t>
      </w:r>
    </w:p>
    <w:p>
      <w:r>
        <w:t xml:space="preserve">musiikki</w:t>
      </w:r>
    </w:p>
    <w:p>
      <w:r>
        <w:rPr>
          <w:b/>
        </w:rPr>
        <w:t xml:space="preserve">Esimerkki 9.5660</w:t>
      </w:r>
    </w:p>
    <w:p>
      <w:r>
        <w:t xml:space="preserve">Kuka näytteli Freddie Kruegeria peräti seitsemässä kauhuelokuvassa?</w:t>
      </w:r>
    </w:p>
    <w:p>
      <w:r>
        <w:rPr>
          <w:b/>
        </w:rPr>
        <w:t xml:space="preserve">Tulos</w:t>
      </w:r>
    </w:p>
    <w:p>
      <w:r>
        <w:t xml:space="preserve">elokuva</w:t>
      </w:r>
    </w:p>
    <w:p>
      <w:r>
        <w:rPr>
          <w:b/>
        </w:rPr>
        <w:t xml:space="preserve">Esimerkki 9.5661</w:t>
      </w:r>
    </w:p>
    <w:p>
      <w:r>
        <w:t xml:space="preserve">Kuka näyttelee Freddie Kruegeria vuoden 1984 elokuvassa 'Painajainen Elm Streetillä'?</w:t>
      </w:r>
    </w:p>
    <w:p>
      <w:r>
        <w:rPr>
          <w:b/>
        </w:rPr>
        <w:t xml:space="preserve">Tulos</w:t>
      </w:r>
    </w:p>
    <w:p>
      <w:r>
        <w:t xml:space="preserve">TV</w:t>
      </w:r>
    </w:p>
    <w:p>
      <w:r>
        <w:rPr>
          <w:b/>
        </w:rPr>
        <w:t xml:space="preserve">Tulos</w:t>
      </w:r>
    </w:p>
    <w:p>
      <w:r>
        <w:t xml:space="preserve">elokuva</w:t>
      </w:r>
    </w:p>
    <w:p>
      <w:r>
        <w:rPr>
          <w:b/>
        </w:rPr>
        <w:t xml:space="preserve">Esimerkki 9.5662</w:t>
      </w:r>
    </w:p>
    <w:p>
      <w:r>
        <w:t xml:space="preserve">Mikä on sen näyttelijän nimi, joka on tullut tunnetuksi roolistaan tappaja Freddie Krugerina vuoden 1984 elokuvassa Painajainen Elm Streetillä?</w:t>
      </w:r>
    </w:p>
    <w:p>
      <w:r>
        <w:rPr>
          <w:b/>
        </w:rPr>
        <w:t xml:space="preserve">Tulos</w:t>
      </w:r>
    </w:p>
    <w:p>
      <w:r>
        <w:t xml:space="preserve">elokuva</w:t>
      </w:r>
    </w:p>
    <w:p>
      <w:r>
        <w:rPr>
          <w:b/>
        </w:rPr>
        <w:t xml:space="preserve">Esimerkki 9.5663</w:t>
      </w:r>
    </w:p>
    <w:p>
      <w:r>
        <w:t xml:space="preserve">Missä Frederic Chopinin lentoasema sijaitsee?</w:t>
      </w:r>
    </w:p>
    <w:p>
      <w:r>
        <w:rPr>
          <w:b/>
        </w:rPr>
        <w:t xml:space="preserve">Tulos</w:t>
      </w:r>
    </w:p>
    <w:p>
      <w:r>
        <w:t xml:space="preserve">ilmailu</w:t>
      </w:r>
    </w:p>
    <w:p>
      <w:r>
        <w:rPr>
          <w:b/>
        </w:rPr>
        <w:t xml:space="preserve">Tulos</w:t>
      </w:r>
    </w:p>
    <w:p>
      <w:r>
        <w:t xml:space="preserve">sijainti</w:t>
      </w:r>
    </w:p>
    <w:p>
      <w:r>
        <w:rPr>
          <w:b/>
        </w:rPr>
        <w:t xml:space="preserve">Esimerkki 9.5664</w:t>
      </w:r>
    </w:p>
    <w:p>
      <w:r>
        <w:t xml:space="preserve">Missä maassa pianisti ja säveltäjä Frederic Chopin syntyi?</w:t>
      </w:r>
    </w:p>
    <w:p>
      <w:r>
        <w:rPr>
          <w:b/>
        </w:rPr>
        <w:t xml:space="preserve">Tulos</w:t>
      </w:r>
    </w:p>
    <w:p>
      <w:r>
        <w:t xml:space="preserve">ihmiset</w:t>
      </w:r>
    </w:p>
    <w:p>
      <w:r>
        <w:rPr>
          <w:b/>
        </w:rPr>
        <w:t xml:space="preserve">Esimerkki 9.5665</w:t>
      </w:r>
    </w:p>
    <w:p>
      <w:r>
        <w:t xml:space="preserve">Missä maassa brittiläinen koreografi Sir Frederick Ashton syntyi?</w:t>
      </w:r>
    </w:p>
    <w:p>
      <w:r>
        <w:rPr>
          <w:b/>
        </w:rPr>
        <w:t xml:space="preserve">Tulos</w:t>
      </w:r>
    </w:p>
    <w:p>
      <w:r>
        <w:t xml:space="preserve">ihmiset</w:t>
      </w:r>
    </w:p>
    <w:p>
      <w:r>
        <w:rPr>
          <w:b/>
        </w:rPr>
        <w:t xml:space="preserve">Esimerkki 9.5666</w:t>
      </w:r>
    </w:p>
    <w:p>
      <w:r>
        <w:t xml:space="preserve">Frederick Delius syntyi missä?</w:t>
      </w:r>
    </w:p>
    <w:p>
      <w:r>
        <w:rPr>
          <w:b/>
        </w:rPr>
        <w:t xml:space="preserve">Tulos</w:t>
      </w:r>
    </w:p>
    <w:p>
      <w:r>
        <w:t xml:space="preserve">ihmiset</w:t>
      </w:r>
    </w:p>
    <w:p>
      <w:r>
        <w:rPr>
          <w:b/>
        </w:rPr>
        <w:t xml:space="preserve">Esimerkki 9.5667</w:t>
      </w:r>
    </w:p>
    <w:p>
      <w:r>
        <w:t xml:space="preserve">Missä brittiläisessä kaupungissa säveltäjä Frederick Delius syntyi?</w:t>
      </w:r>
    </w:p>
    <w:p>
      <w:r>
        <w:rPr>
          <w:b/>
        </w:rPr>
        <w:t xml:space="preserve">Tulos</w:t>
      </w:r>
    </w:p>
    <w:p>
      <w:r>
        <w:t xml:space="preserve">ihmiset</w:t>
      </w:r>
    </w:p>
    <w:p>
      <w:r>
        <w:rPr>
          <w:b/>
        </w:rPr>
        <w:t xml:space="preserve">Esimerkki 9.5668</w:t>
      </w:r>
    </w:p>
    <w:p>
      <w:r>
        <w:t xml:space="preserve">Minkä liikkeen johtohahmoja olivat vuosina 1783-1865 englantilaiset William Wilberforce, Sir Cecil Wray ja tohtori Beilby Porteus, afrikkalaiset Olaudah Equiano ja Ignatius Sancho sekä Yhdysvalloissa William Lloyd Garrison, John Greenleaf Whittier, Harriet Beecher Stowe, Frederick Douglass, Charles Henry Langston ja John Mercer Langston?</w:t>
      </w:r>
    </w:p>
    <w:p>
      <w:r>
        <w:rPr>
          <w:b/>
        </w:rPr>
        <w:t xml:space="preserve">Tulos</w:t>
      </w:r>
    </w:p>
    <w:p>
      <w:r>
        <w:t xml:space="preserve">pohja</w:t>
      </w:r>
    </w:p>
    <w:p>
      <w:r>
        <w:rPr>
          <w:b/>
        </w:rPr>
        <w:t xml:space="preserve">Esimerkki 9.5669</w:t>
      </w:r>
    </w:p>
    <w:p>
      <w:r>
        <w:t xml:space="preserve">Mikä oli Frederick Forsythin esikoisromaani, josta tehtiin myöhemmin elokuva?</w:t>
      </w:r>
    </w:p>
    <w:p>
      <w:r>
        <w:rPr>
          <w:b/>
        </w:rPr>
        <w:t xml:space="preserve">Tulos</w:t>
      </w:r>
    </w:p>
    <w:p>
      <w:r>
        <w:t xml:space="preserve">kirja</w:t>
      </w:r>
    </w:p>
    <w:p>
      <w:r>
        <w:rPr>
          <w:b/>
        </w:rPr>
        <w:t xml:space="preserve">Esimerkki 9.5670</w:t>
      </w:r>
    </w:p>
    <w:p>
      <w:r>
        <w:t xml:space="preserve">Missä Frederick Forsythin vuonna 1974 kirjoittamassa romaanissa brittiläinen teollisuusmies palkkaa pienen joukon afrikkalaisia ja eurooppalaisia palkkasotilaita syrjäyttämään kuvitteellisen afrikkalaisen Zangaron maan hallituksen?</w:t>
      </w:r>
    </w:p>
    <w:p>
      <w:r>
        <w:rPr>
          <w:b/>
        </w:rPr>
        <w:t xml:space="preserve">Tulos</w:t>
      </w:r>
    </w:p>
    <w:p>
      <w:r>
        <w:t xml:space="preserve">kirja</w:t>
      </w:r>
    </w:p>
    <w:p>
      <w:r>
        <w:rPr>
          <w:b/>
        </w:rPr>
        <w:t xml:space="preserve">Esimerkki 9.5671</w:t>
      </w:r>
    </w:p>
    <w:p>
      <w:r>
        <w:t xml:space="preserve">Mikä Frederick Forsythin vuonna 1972 kirjoittama romaani kertoo Peter Milleristä, nuoresta saksalaisesta rikostoimittajasta, joka yrittää löytää SS-keskitysleirin komentajan, joka oli tappanut hänen isänsä ?</w:t>
      </w:r>
    </w:p>
    <w:p>
      <w:r>
        <w:rPr>
          <w:b/>
        </w:rPr>
        <w:t xml:space="preserve">Tulos</w:t>
      </w:r>
    </w:p>
    <w:p>
      <w:r>
        <w:t xml:space="preserve">kirja</w:t>
      </w:r>
    </w:p>
    <w:p>
      <w:r>
        <w:rPr>
          <w:b/>
        </w:rPr>
        <w:t xml:space="preserve">Esimerkki 9.5672</w:t>
      </w:r>
    </w:p>
    <w:p>
      <w:r>
        <w:t xml:space="preserve">Minkä maan kuninkaita on vuodesta 1513 lähtien kutsuttu vaihtoehtoisesti nimillä Christian tai Frederick?</w:t>
      </w:r>
    </w:p>
    <w:p>
      <w:r>
        <w:rPr>
          <w:b/>
        </w:rPr>
        <w:t xml:space="preserve">Tulos</w:t>
      </w:r>
    </w:p>
    <w:p>
      <w:r>
        <w:t xml:space="preserve">ihmiset</w:t>
      </w:r>
    </w:p>
    <w:p>
      <w:r>
        <w:rPr>
          <w:b/>
        </w:rPr>
        <w:t xml:space="preserve">Esimerkki 9.5673</w:t>
      </w:r>
    </w:p>
    <w:p>
      <w:r>
        <w:t xml:space="preserve">Frederick Gibberd voitti kilpailun minkä Liverpoolin rakennuksen suunnittelusta?</w:t>
      </w:r>
    </w:p>
    <w:p>
      <w:r>
        <w:rPr>
          <w:b/>
        </w:rPr>
        <w:t xml:space="preserve">Tulos</w:t>
      </w:r>
    </w:p>
    <w:p>
      <w:r>
        <w:t xml:space="preserve">arkkitehtuuri</w:t>
      </w:r>
    </w:p>
    <w:p>
      <w:r>
        <w:rPr>
          <w:b/>
        </w:rPr>
        <w:t xml:space="preserve">Esimerkki 9.5674</w:t>
      </w:r>
    </w:p>
    <w:p>
      <w:r>
        <w:t xml:space="preserve">Mikä on sarjakuvahahmo Fred Flintstonen tyttären nimi?</w:t>
      </w:r>
    </w:p>
    <w:p>
      <w:r>
        <w:rPr>
          <w:b/>
        </w:rPr>
        <w:t xml:space="preserve">Tulos</w:t>
      </w:r>
    </w:p>
    <w:p>
      <w:r>
        <w:t xml:space="preserve">fiktiivinen_universumi</w:t>
      </w:r>
    </w:p>
    <w:p>
      <w:r>
        <w:rPr>
          <w:b/>
        </w:rPr>
        <w:t xml:space="preserve">Esimerkki 9.5675</w:t>
      </w:r>
    </w:p>
    <w:p>
      <w:r>
        <w:t xml:space="preserve">Mikä koira esiintyy sarjakuvissa Shaggyn, Fredin, Velman ja Daphnen kanssa?</w:t>
      </w:r>
    </w:p>
    <w:p>
      <w:r>
        <w:rPr>
          <w:b/>
        </w:rPr>
        <w:t xml:space="preserve">Tulos</w:t>
      </w:r>
    </w:p>
    <w:p>
      <w:r>
        <w:t xml:space="preserve">elokuva</w:t>
      </w:r>
    </w:p>
    <w:p>
      <w:r>
        <w:rPr>
          <w:b/>
        </w:rPr>
        <w:t xml:space="preserve">Esimerkki 9.5676</w:t>
      </w:r>
    </w:p>
    <w:p>
      <w:r>
        <w:t xml:space="preserve">Mitä lajia pelaavat kansainvälisellä tasolla ngel Cabrera, Jim Furyk, Retief Goosen, Stewart Cink, Pdraig Harrington, Sergio Garca, Henrik Stenson &amp; Fred Funk?</w:t>
      </w:r>
    </w:p>
    <w:p>
      <w:r>
        <w:rPr>
          <w:b/>
        </w:rPr>
        <w:t xml:space="preserve">Tulos</w:t>
      </w:r>
    </w:p>
    <w:p>
      <w:r>
        <w:t xml:space="preserve">urheilu</w:t>
      </w:r>
    </w:p>
    <w:p>
      <w:r>
        <w:rPr>
          <w:b/>
        </w:rPr>
        <w:t xml:space="preserve">Esimerkki 9.5677</w:t>
      </w:r>
    </w:p>
    <w:p>
      <w:r>
        <w:t xml:space="preserve">Mikä James Lovellin, John Swigertin ja Fred Haisen vuonna 1970 tekemä matka päättyi melkein katastrofiin?</w:t>
      </w:r>
    </w:p>
    <w:p>
      <w:r>
        <w:rPr>
          <w:b/>
        </w:rPr>
        <w:t xml:space="preserve">Tulos</w:t>
      </w:r>
    </w:p>
    <w:p>
      <w:r>
        <w:t xml:space="preserve">elokuva</w:t>
      </w:r>
    </w:p>
    <w:p>
      <w:r>
        <w:rPr>
          <w:b/>
        </w:rPr>
        <w:t xml:space="preserve">Tulos</w:t>
      </w:r>
    </w:p>
    <w:p>
      <w:r>
        <w:t xml:space="preserve">avaruuslennot</w:t>
      </w:r>
    </w:p>
    <w:p>
      <w:r>
        <w:rPr>
          <w:b/>
        </w:rPr>
        <w:t xml:space="preserve">Esimerkki 9.5678</w:t>
      </w:r>
    </w:p>
    <w:p>
      <w:r>
        <w:t xml:space="preserve">Missä Fred Niblon ohjaamassa mykkäelokuvassa vuodelta 1925 statisteille tarjottiin 100 dollarin palkintoa voittajalle, jotta kilpailusta tulisi jännittävämpi, mikä johti hirvittävään kolariin, joka jäi elokuvaan?</w:t>
      </w:r>
    </w:p>
    <w:p>
      <w:r>
        <w:rPr>
          <w:b/>
        </w:rPr>
        <w:t xml:space="preserve">Tulos</w:t>
      </w:r>
    </w:p>
    <w:p>
      <w:r>
        <w:t xml:space="preserve">elokuva</w:t>
      </w:r>
    </w:p>
    <w:p>
      <w:r>
        <w:rPr>
          <w:b/>
        </w:rPr>
        <w:t xml:space="preserve">Esimerkki 9.5679</w:t>
      </w:r>
    </w:p>
    <w:p>
      <w:r>
        <w:t xml:space="preserve">Missä lajissa Fred Perry oli maailmanmestari vuonna 1929?</w:t>
      </w:r>
    </w:p>
    <w:p>
      <w:r>
        <w:rPr>
          <w:b/>
        </w:rPr>
        <w:t xml:space="preserve">Tulos</w:t>
      </w:r>
    </w:p>
    <w:p>
      <w:r>
        <w:t xml:space="preserve">urheilu</w:t>
      </w:r>
    </w:p>
    <w:p>
      <w:r>
        <w:rPr>
          <w:b/>
        </w:rPr>
        <w:t xml:space="preserve">Esimerkki 9.5680</w:t>
      </w:r>
    </w:p>
    <w:p>
      <w:r>
        <w:t xml:space="preserve">Sergio Leone, Otto Preminger, Fritz Lang ja Fred Zinnemann ovat kuuluisia 20. vuosisadan?</w:t>
      </w:r>
    </w:p>
    <w:p>
      <w:r>
        <w:rPr>
          <w:b/>
        </w:rPr>
        <w:t xml:space="preserve">Tulos</w:t>
      </w:r>
    </w:p>
    <w:p>
      <w:r>
        <w:t xml:space="preserve">yhteinen</w:t>
      </w:r>
    </w:p>
    <w:p>
      <w:r>
        <w:rPr>
          <w:b/>
        </w:rPr>
        <w:t xml:space="preserve">Tulos</w:t>
      </w:r>
    </w:p>
    <w:p>
      <w:r>
        <w:t xml:space="preserve">ihmiset</w:t>
      </w:r>
    </w:p>
    <w:p>
      <w:r>
        <w:rPr>
          <w:b/>
        </w:rPr>
        <w:t xml:space="preserve">Esimerkki 9.5681</w:t>
      </w:r>
    </w:p>
    <w:p>
      <w:r>
        <w:t xml:space="preserve">Kuka englantilainen folklaulaja, lauluntekijä ja muusikko, jonka tärkeimmät soittimet ovat viulu, tenorikitara, banjo ja alttoviulu, kasvoi Buckland Monachorumin kylässä Yelvertonin lähellä Devonissa, tuotti neljä soolostudioalbumia (The Punch Bowl, Kitty Jay, Freedom Fields ja Poor Mans Heaven) vuosina 2002-2008 ja voitti helmikuussa 2007 BBC Radio 2 Folk Awards -kilpailussa vuoden laulaja- ja parhaan albumin palkinnot?</w:t>
      </w:r>
    </w:p>
    <w:p>
      <w:r>
        <w:rPr>
          <w:b/>
        </w:rPr>
        <w:t xml:space="preserve">Tulos</w:t>
      </w:r>
    </w:p>
    <w:p>
      <w:r>
        <w:t xml:space="preserve">musiikki</w:t>
      </w:r>
    </w:p>
    <w:p>
      <w:r>
        <w:rPr>
          <w:b/>
        </w:rPr>
        <w:t xml:space="preserve">Esimerkki 9.5682</w:t>
      </w:r>
    </w:p>
    <w:p>
      <w:r>
        <w:t xml:space="preserve">Kuka johti Ranskan vapaita joukkoja toisen maailmansodan aikana?</w:t>
      </w:r>
    </w:p>
    <w:p>
      <w:r>
        <w:rPr>
          <w:b/>
        </w:rPr>
        <w:t xml:space="preserve">Tulos</w:t>
      </w:r>
    </w:p>
    <w:p>
      <w:r>
        <w:t xml:space="preserve">sotilaallinen</w:t>
      </w:r>
    </w:p>
    <w:p>
      <w:r>
        <w:rPr>
          <w:b/>
        </w:rPr>
        <w:t xml:space="preserve">Esimerkki 9.5683</w:t>
      </w:r>
    </w:p>
    <w:p>
      <w:r>
        <w:t xml:space="preserve">Free Jazz ja The Shape of Jazz to Come ovat innovatiivisen jazz-saksofonistin merkittävät albumit.</w:t>
      </w:r>
    </w:p>
    <w:p>
      <w:r>
        <w:rPr>
          <w:b/>
        </w:rPr>
        <w:t xml:space="preserve">Tulos</w:t>
      </w:r>
    </w:p>
    <w:p>
      <w:r>
        <w:t xml:space="preserve">musiikki</w:t>
      </w:r>
    </w:p>
    <w:p>
      <w:r>
        <w:rPr>
          <w:b/>
        </w:rPr>
        <w:t xml:space="preserve">Esimerkki 9.5684</w:t>
      </w:r>
    </w:p>
    <w:p>
      <w:r>
        <w:t xml:space="preserve">Minkä Afrikan maan pääkaupunki on Freetown?</w:t>
      </w:r>
    </w:p>
    <w:p>
      <w:r>
        <w:rPr>
          <w:b/>
        </w:rPr>
        <w:t xml:space="preserve">Tulos</w:t>
      </w:r>
    </w:p>
    <w:p>
      <w:r>
        <w:t xml:space="preserve">sijainti</w:t>
      </w:r>
    </w:p>
    <w:p>
      <w:r>
        <w:rPr>
          <w:b/>
        </w:rPr>
        <w:t xml:space="preserve">Tulos</w:t>
      </w:r>
    </w:p>
    <w:p>
      <w:r>
        <w:t xml:space="preserve">pohja</w:t>
      </w:r>
    </w:p>
    <w:p>
      <w:r>
        <w:rPr>
          <w:b/>
        </w:rPr>
        <w:t xml:space="preserve">Esimerkki 9.5685</w:t>
      </w:r>
    </w:p>
    <w:p>
      <w:r>
        <w:t xml:space="preserve">FRELIMO oli poliittinen järjestö, joka taisteli itsenäisyyden puolesta Euroopan hallinnasta missä Afrikan maassa?</w:t>
      </w:r>
    </w:p>
    <w:p>
      <w:r>
        <w:rPr>
          <w:b/>
        </w:rPr>
        <w:t xml:space="preserve">Tulos</w:t>
      </w:r>
    </w:p>
    <w:p>
      <w:r>
        <w:t xml:space="preserve">organisaatio</w:t>
      </w:r>
    </w:p>
    <w:p>
      <w:r>
        <w:rPr>
          <w:b/>
        </w:rPr>
        <w:t xml:space="preserve">Esimerkki 9.5686</w:t>
      </w:r>
    </w:p>
    <w:p>
      <w:r>
        <w:t xml:space="preserve">Missä maassa toimi terroristijärjestö FRELIMO?</w:t>
      </w:r>
    </w:p>
    <w:p>
      <w:r>
        <w:rPr>
          <w:b/>
        </w:rPr>
        <w:t xml:space="preserve">Tulos</w:t>
      </w:r>
    </w:p>
    <w:p>
      <w:r>
        <w:t xml:space="preserve">organisaatio</w:t>
      </w:r>
    </w:p>
    <w:p>
      <w:r>
        <w:rPr>
          <w:b/>
        </w:rPr>
        <w:t xml:space="preserve">Esimerkki 9.5687</w:t>
      </w:r>
    </w:p>
    <w:p>
      <w:r>
        <w:t xml:space="preserve">Missä Australian osavaltiossa Fremantle sijaitsee?</w:t>
      </w:r>
    </w:p>
    <w:p>
      <w:r>
        <w:rPr>
          <w:b/>
        </w:rPr>
        <w:t xml:space="preserve">Tulos</w:t>
      </w:r>
    </w:p>
    <w:p>
      <w:r>
        <w:t xml:space="preserve">sijainti</w:t>
      </w:r>
    </w:p>
    <w:p>
      <w:r>
        <w:rPr>
          <w:b/>
        </w:rPr>
        <w:t xml:space="preserve">Esimerkki 9.5688</w:t>
      </w:r>
    </w:p>
    <w:p>
      <w:r>
        <w:t xml:space="preserve">Kuka ranskalainen kokki loi Peach Melban vuonna 1893?</w:t>
      </w:r>
    </w:p>
    <w:p>
      <w:r>
        <w:rPr>
          <w:b/>
        </w:rPr>
        <w:t xml:space="preserve">Tulos</w:t>
      </w:r>
    </w:p>
    <w:p>
      <w:r>
        <w:t xml:space="preserve">ruokailu</w:t>
      </w:r>
    </w:p>
    <w:p>
      <w:r>
        <w:rPr>
          <w:b/>
        </w:rPr>
        <w:t xml:space="preserve">Esimerkki 9.5689</w:t>
      </w:r>
    </w:p>
    <w:p>
      <w:r>
        <w:t xml:space="preserve">Minkä ruoan ranskalainen kokki Escoffier nimesi säveltäjän mukaan?</w:t>
      </w:r>
    </w:p>
    <w:p>
      <w:r>
        <w:rPr>
          <w:b/>
        </w:rPr>
        <w:t xml:space="preserve">Tulos</w:t>
      </w:r>
    </w:p>
    <w:p>
      <w:r>
        <w:t xml:space="preserve">ruokailu</w:t>
      </w:r>
    </w:p>
    <w:p>
      <w:r>
        <w:rPr>
          <w:b/>
        </w:rPr>
        <w:t xml:space="preserve">Esimerkki 9.5690</w:t>
      </w:r>
    </w:p>
    <w:p>
      <w:r>
        <w:t xml:space="preserve">Kuka ohjasi vuonna 1975 elokuvan "French Connection 2"?</w:t>
      </w:r>
    </w:p>
    <w:p>
      <w:r>
        <w:rPr>
          <w:b/>
        </w:rPr>
        <w:t xml:space="preserve">Tulos</w:t>
      </w:r>
    </w:p>
    <w:p>
      <w:r>
        <w:t xml:space="preserve">elokuva</w:t>
      </w:r>
    </w:p>
    <w:p>
      <w:r>
        <w:rPr>
          <w:b/>
        </w:rPr>
        <w:t xml:space="preserve">Esimerkki 9.5691</w:t>
      </w:r>
    </w:p>
    <w:p>
      <w:r>
        <w:t xml:space="preserve">Missä kaupungissa elokuvan `The French Connection` toiminta tapahtui?</w:t>
      </w:r>
    </w:p>
    <w:p>
      <w:r>
        <w:rPr>
          <w:b/>
        </w:rPr>
        <w:t xml:space="preserve">Tulos</w:t>
      </w:r>
    </w:p>
    <w:p>
      <w:r>
        <w:t xml:space="preserve">elokuva</w:t>
      </w:r>
    </w:p>
    <w:p>
      <w:r>
        <w:rPr>
          <w:b/>
        </w:rPr>
        <w:t xml:space="preserve">Esimerkki 9.5692</w:t>
      </w:r>
    </w:p>
    <w:p>
      <w:r>
        <w:t xml:space="preserve">Elokuva The French Connection sijoittuu New Yorkiin ja mihin ranskalaiseen kaupunkiin?</w:t>
      </w:r>
    </w:p>
    <w:p>
      <w:r>
        <w:rPr>
          <w:b/>
        </w:rPr>
        <w:t xml:space="preserve">Tulos</w:t>
      </w:r>
    </w:p>
    <w:p>
      <w:r>
        <w:t xml:space="preserve">elokuva</w:t>
      </w:r>
    </w:p>
    <w:p>
      <w:r>
        <w:rPr>
          <w:b/>
        </w:rPr>
        <w:t xml:space="preserve">Esimerkki 9.5693</w:t>
      </w:r>
    </w:p>
    <w:p>
      <w:r>
        <w:t xml:space="preserve">Kuka näytteli Jimmy "Kippisilmä" Doylea elokuvassa "French Connection"?</w:t>
      </w:r>
    </w:p>
    <w:p>
      <w:r>
        <w:rPr>
          <w:b/>
        </w:rPr>
        <w:t xml:space="preserve">Tulos</w:t>
      </w:r>
    </w:p>
    <w:p>
      <w:r>
        <w:t xml:space="preserve">elokuva</w:t>
      </w:r>
    </w:p>
    <w:p>
      <w:r>
        <w:rPr>
          <w:b/>
        </w:rPr>
        <w:t xml:space="preserve">Esimerkki 9.5694</w:t>
      </w:r>
    </w:p>
    <w:p>
      <w:r>
        <w:t xml:space="preserve">Kuka Ranskan presidentti sai lempinimen "Suuri parsa"?</w:t>
      </w:r>
    </w:p>
    <w:p>
      <w:r>
        <w:rPr>
          <w:b/>
        </w:rPr>
        <w:t xml:space="preserve">Tulos</w:t>
      </w:r>
    </w:p>
    <w:p>
      <w:r>
        <w:t xml:space="preserve">hallitus</w:t>
      </w:r>
    </w:p>
    <w:p>
      <w:r>
        <w:rPr>
          <w:b/>
        </w:rPr>
        <w:t xml:space="preserve">Esimerkki 9.5695</w:t>
      </w:r>
    </w:p>
    <w:p>
      <w:r>
        <w:t xml:space="preserve">Millä Ranskan alueella Nancyn ja Metzin kaupungit sijaitsevat?</w:t>
      </w:r>
    </w:p>
    <w:p>
      <w:r>
        <w:rPr>
          <w:b/>
        </w:rPr>
        <w:t xml:space="preserve">Tulos</w:t>
      </w:r>
    </w:p>
    <w:p>
      <w:r>
        <w:t xml:space="preserve">sijainti</w:t>
      </w:r>
    </w:p>
    <w:p>
      <w:r>
        <w:rPr>
          <w:b/>
        </w:rPr>
        <w:t xml:space="preserve">Esimerkki 9.5696</w:t>
      </w:r>
    </w:p>
    <w:p>
      <w:r>
        <w:t xml:space="preserve">Minkä Madagaskarin itäpuolella sijaitsevan Ranskan merentakaisen departementin pääkaupunki on Saint-Denis?</w:t>
      </w:r>
    </w:p>
    <w:p>
      <w:r>
        <w:rPr>
          <w:b/>
        </w:rPr>
        <w:t xml:space="preserve">Tulos</w:t>
      </w:r>
    </w:p>
    <w:p>
      <w:r>
        <w:t xml:space="preserve">sijainti</w:t>
      </w:r>
    </w:p>
    <w:p>
      <w:r>
        <w:rPr>
          <w:b/>
        </w:rPr>
        <w:t xml:space="preserve">Tulos</w:t>
      </w:r>
    </w:p>
    <w:p>
      <w:r>
        <w:t xml:space="preserve">pohja</w:t>
      </w:r>
    </w:p>
    <w:p>
      <w:r>
        <w:rPr>
          <w:b/>
        </w:rPr>
        <w:t xml:space="preserve">Esimerkki 9.5697</w:t>
      </w:r>
    </w:p>
    <w:p>
      <w:r>
        <w:t xml:space="preserve">Mikä on suurin Kanaalisaarista, jonka virallinen kieli on ranska?</w:t>
      </w:r>
    </w:p>
    <w:p>
      <w:r>
        <w:rPr>
          <w:b/>
        </w:rPr>
        <w:t xml:space="preserve">Tulos</w:t>
      </w:r>
    </w:p>
    <w:p>
      <w:r>
        <w:t xml:space="preserve">kieli</w:t>
      </w:r>
    </w:p>
    <w:p>
      <w:r>
        <w:rPr>
          <w:b/>
        </w:rPr>
        <w:t xml:space="preserve">Esimerkki 9.5698</w:t>
      </w:r>
    </w:p>
    <w:p>
      <w:r>
        <w:t xml:space="preserve">Mikä on Amerikan ainoa ranskankielinen tasavalta?</w:t>
      </w:r>
    </w:p>
    <w:p>
      <w:r>
        <w:rPr>
          <w:b/>
        </w:rPr>
        <w:t xml:space="preserve">Tulos</w:t>
      </w:r>
    </w:p>
    <w:p>
      <w:r>
        <w:t xml:space="preserve">kieli</w:t>
      </w:r>
    </w:p>
    <w:p>
      <w:r>
        <w:rPr>
          <w:b/>
        </w:rPr>
        <w:t xml:space="preserve">Esimerkki 9.5699</w:t>
      </w:r>
    </w:p>
    <w:p>
      <w:r>
        <w:t xml:space="preserve">Mikä oli ranskalaisen dramaturgin Jean-Baptiste Poquelinen salanimi?</w:t>
      </w:r>
    </w:p>
    <w:p>
      <w:r>
        <w:rPr>
          <w:b/>
        </w:rPr>
        <w:t xml:space="preserve">Tulos</w:t>
      </w:r>
    </w:p>
    <w:p>
      <w:r>
        <w:t xml:space="preserve">fiktiivinen_universumi</w:t>
      </w:r>
    </w:p>
    <w:p>
      <w:r>
        <w:rPr>
          <w:b/>
        </w:rPr>
        <w:t xml:space="preserve">Esimerkki 9.5700</w:t>
      </w:r>
    </w:p>
    <w:p>
      <w:r>
        <w:t xml:space="preserve">Mikä Etelä-Amerikan maa rajoittuu pohjoisessa Venezuelaan, Guyanaan, Surinamiin ja Ranskan Guyanaan?</w:t>
      </w:r>
    </w:p>
    <w:p>
      <w:r>
        <w:rPr>
          <w:b/>
        </w:rPr>
        <w:t xml:space="preserve">Tulos</w:t>
      </w:r>
    </w:p>
    <w:p>
      <w:r>
        <w:t xml:space="preserve">sijainti</w:t>
      </w:r>
    </w:p>
    <w:p>
      <w:r>
        <w:rPr>
          <w:b/>
        </w:rPr>
        <w:t xml:space="preserve">Esimerkki 9.5701</w:t>
      </w:r>
    </w:p>
    <w:p>
      <w:r>
        <w:t xml:space="preserve">Mikä Etelä-Amerikan maa rajoittuu lännessä Guyanaan ja idässä Ranskan Guyanaan?</w:t>
      </w:r>
    </w:p>
    <w:p>
      <w:r>
        <w:rPr>
          <w:b/>
        </w:rPr>
        <w:t xml:space="preserve">Tulos</w:t>
      </w:r>
    </w:p>
    <w:p>
      <w:r>
        <w:t xml:space="preserve">sijainti</w:t>
      </w:r>
    </w:p>
    <w:p>
      <w:r>
        <w:rPr>
          <w:b/>
        </w:rPr>
        <w:t xml:space="preserve">Esimerkki 9.5702</w:t>
      </w:r>
    </w:p>
    <w:p>
      <w:r>
        <w:t xml:space="preserve">Minkä naislaulajan French Kissing In The USA nousi vuonna 1986 top ten -hittiin?</w:t>
      </w:r>
    </w:p>
    <w:p>
      <w:r>
        <w:rPr>
          <w:b/>
        </w:rPr>
        <w:t xml:space="preserve">Tulos</w:t>
      </w:r>
    </w:p>
    <w:p>
      <w:r>
        <w:t xml:space="preserve">musiikki</w:t>
      </w:r>
    </w:p>
    <w:p>
      <w:r>
        <w:rPr>
          <w:b/>
        </w:rPr>
        <w:t xml:space="preserve">Esimerkki 9.5703</w:t>
      </w:r>
    </w:p>
    <w:p>
      <w:r>
        <w:t xml:space="preserve">Kenellä oli hittisingle nimeltä French Kissing Yhdysvalloissa?</w:t>
      </w:r>
    </w:p>
    <w:p>
      <w:r>
        <w:rPr>
          <w:b/>
        </w:rPr>
        <w:t xml:space="preserve">Tulos</w:t>
      </w:r>
    </w:p>
    <w:p>
      <w:r>
        <w:t xml:space="preserve">musiikki</w:t>
      </w:r>
    </w:p>
    <w:p>
      <w:r>
        <w:rPr>
          <w:b/>
        </w:rPr>
        <w:t xml:space="preserve">Esimerkki 9.5704</w:t>
      </w:r>
    </w:p>
    <w:p>
      <w:r>
        <w:t xml:space="preserve">Kuka kirjoitti Ranskalaisluutnantin naisen?</w:t>
      </w:r>
    </w:p>
    <w:p>
      <w:r>
        <w:rPr>
          <w:b/>
        </w:rPr>
        <w:t xml:space="preserve">Tulos</w:t>
      </w:r>
    </w:p>
    <w:p>
      <w:r>
        <w:t xml:space="preserve">kirja</w:t>
      </w:r>
    </w:p>
    <w:p>
      <w:r>
        <w:rPr>
          <w:b/>
        </w:rPr>
        <w:t xml:space="preserve">Tulos</w:t>
      </w:r>
    </w:p>
    <w:p>
      <w:r>
        <w:t xml:space="preserve">elokuva</w:t>
      </w:r>
    </w:p>
    <w:p>
      <w:r>
        <w:rPr>
          <w:b/>
        </w:rPr>
        <w:t xml:space="preserve">Esimerkki 9.5705</w:t>
      </w:r>
    </w:p>
    <w:p>
      <w:r>
        <w:t xml:space="preserve">Kuka kirjoitti romaanin Ranskalaisluutnantin nainen?</w:t>
      </w:r>
    </w:p>
    <w:p>
      <w:r>
        <w:rPr>
          <w:b/>
        </w:rPr>
        <w:t xml:space="preserve">Tulos</w:t>
      </w:r>
    </w:p>
    <w:p>
      <w:r>
        <w:t xml:space="preserve">kirja</w:t>
      </w:r>
    </w:p>
    <w:p>
      <w:r>
        <w:rPr>
          <w:b/>
        </w:rPr>
        <w:t xml:space="preserve">Esimerkki 9.5706</w:t>
      </w:r>
    </w:p>
    <w:p>
      <w:r>
        <w:t xml:space="preserve">Kuka kirjoitti romaanin Ranskalaisluutnantin nainen?</w:t>
      </w:r>
    </w:p>
    <w:p>
      <w:r>
        <w:rPr>
          <w:b/>
        </w:rPr>
        <w:t xml:space="preserve">Tulos</w:t>
      </w:r>
    </w:p>
    <w:p>
      <w:r>
        <w:t xml:space="preserve">kirja</w:t>
      </w:r>
    </w:p>
    <w:p>
      <w:r>
        <w:rPr>
          <w:b/>
        </w:rPr>
        <w:t xml:space="preserve">Esimerkki 9.5707</w:t>
      </w:r>
    </w:p>
    <w:p>
      <w:r>
        <w:t xml:space="preserve">Kuka vuonna 2005 Nobel-palkittu englantilainen näytelmäkirjailija kirjoitti käsikirjoituksen elokuvaan The French Lieutenant`s Woman?</w:t>
      </w:r>
    </w:p>
    <w:p>
      <w:r>
        <w:rPr>
          <w:b/>
        </w:rPr>
        <w:t xml:space="preserve">Tulos</w:t>
      </w:r>
    </w:p>
    <w:p>
      <w:r>
        <w:t xml:space="preserve">elokuva</w:t>
      </w:r>
    </w:p>
    <w:p>
      <w:r>
        <w:rPr>
          <w:b/>
        </w:rPr>
        <w:t xml:space="preserve">Tulos</w:t>
      </w:r>
    </w:p>
    <w:p>
      <w:r>
        <w:t xml:space="preserve">pohja</w:t>
      </w:r>
    </w:p>
    <w:p>
      <w:r>
        <w:rPr>
          <w:b/>
        </w:rPr>
        <w:t xml:space="preserve">Esimerkki 9.5708</w:t>
      </w:r>
    </w:p>
    <w:p>
      <w:r>
        <w:t xml:space="preserve">Kuka näytelmäkirjailija kirjoitti käsikirjoituksen vuoden 1982 elokuvaan "Ranskalaisluutnantin nainen"?</w:t>
      </w:r>
    </w:p>
    <w:p>
      <w:r>
        <w:rPr>
          <w:b/>
        </w:rPr>
        <w:t xml:space="preserve">Tulos</w:t>
      </w:r>
    </w:p>
    <w:p>
      <w:r>
        <w:t xml:space="preserve">elokuva</w:t>
      </w:r>
    </w:p>
    <w:p>
      <w:r>
        <w:rPr>
          <w:b/>
        </w:rPr>
        <w:t xml:space="preserve">Esimerkki 9.5709</w:t>
      </w:r>
    </w:p>
    <w:p>
      <w:r>
        <w:t xml:space="preserve">Tenniksen Ranskan avointen miesten kaksinpelin mestari 1986 ja 1987, ei koskaan voittanut Wimbledonin mestaruutta. Kuka hän on?</w:t>
      </w:r>
    </w:p>
    <w:p>
      <w:r>
        <w:rPr>
          <w:b/>
        </w:rPr>
        <w:t xml:space="preserve">Tulos</w:t>
      </w:r>
    </w:p>
    <w:p>
      <w:r>
        <w:t xml:space="preserve">tennis</w:t>
      </w:r>
    </w:p>
    <w:p>
      <w:r>
        <w:rPr>
          <w:b/>
        </w:rPr>
        <w:t xml:space="preserve">Esimerkki 9.5710</w:t>
      </w:r>
    </w:p>
    <w:p>
      <w:r>
        <w:t xml:space="preserve">Kuka voitti ensimmäisen täysin amerikkalaisen Ranskan avointen miesten kaksinpelin finaalin lähes 40 vuoteen 90-luvulla?</w:t>
      </w:r>
    </w:p>
    <w:p>
      <w:r>
        <w:rPr>
          <w:b/>
        </w:rPr>
        <w:t xml:space="preserve">Tulos</w:t>
      </w:r>
    </w:p>
    <w:p>
      <w:r>
        <w:t xml:space="preserve">tennis</w:t>
      </w:r>
    </w:p>
    <w:p>
      <w:r>
        <w:rPr>
          <w:b/>
        </w:rPr>
        <w:t xml:space="preserve">Esimerkki 9.5711</w:t>
      </w:r>
    </w:p>
    <w:p>
      <w:r>
        <w:t xml:space="preserve">Serena Williams, joka ei ollut päässyt Ranskan avoimissa puolivälieriä pidemmälle vuosina 2003-2009, hävisi kenelle puolivälierissä 63, 67(2), 86, vuonna 2010?</w:t>
      </w:r>
    </w:p>
    <w:p>
      <w:r>
        <w:rPr>
          <w:b/>
        </w:rPr>
        <w:t xml:space="preserve">Tulos</w:t>
      </w:r>
    </w:p>
    <w:p>
      <w:r>
        <w:t xml:space="preserve">tennis</w:t>
      </w:r>
    </w:p>
    <w:p>
      <w:r>
        <w:rPr>
          <w:b/>
        </w:rPr>
        <w:t xml:space="preserve">Esimerkki 9.5712</w:t>
      </w:r>
    </w:p>
    <w:p>
      <w:r>
        <w:t xml:space="preserve">Kuka voitti seitsemännen Ranskan avoimen tennismestaruutensa vuonna 2012?</w:t>
      </w:r>
    </w:p>
    <w:p>
      <w:r>
        <w:rPr>
          <w:b/>
        </w:rPr>
        <w:t xml:space="preserve">Tulos</w:t>
      </w:r>
    </w:p>
    <w:p>
      <w:r>
        <w:t xml:space="preserve">tennis</w:t>
      </w:r>
    </w:p>
    <w:p>
      <w:r>
        <w:rPr>
          <w:b/>
        </w:rPr>
        <w:t xml:space="preserve">Tulos</w:t>
      </w:r>
    </w:p>
    <w:p>
      <w:r>
        <w:t xml:space="preserve">urheilu</w:t>
      </w:r>
    </w:p>
    <w:p>
      <w:r>
        <w:rPr>
          <w:b/>
        </w:rPr>
        <w:t xml:space="preserve">Esimerkki 9.5713</w:t>
      </w:r>
    </w:p>
    <w:p>
      <w:r>
        <w:t xml:space="preserve">Mikä on sen italialaisen tennispelaajan nimi, joka voitti Samantha Stosurin ja voitti naisten Ranskan avoimet aiemmin tässä kuussa?</w:t>
      </w:r>
    </w:p>
    <w:p>
      <w:r>
        <w:rPr>
          <w:b/>
        </w:rPr>
        <w:t xml:space="preserve">Tulos</w:t>
      </w:r>
    </w:p>
    <w:p>
      <w:r>
        <w:t xml:space="preserve">tennis</w:t>
      </w:r>
    </w:p>
    <w:p>
      <w:r>
        <w:rPr>
          <w:b/>
        </w:rPr>
        <w:t xml:space="preserve">Esimerkki 9.5714</w:t>
      </w:r>
    </w:p>
    <w:p>
      <w:r>
        <w:t xml:space="preserve">Ranskalainen oopperatalo avattiin vuonna 1859 missä yhdysvaltalaisessa kaupungissa?</w:t>
      </w:r>
    </w:p>
    <w:p>
      <w:r>
        <w:rPr>
          <w:b/>
        </w:rPr>
        <w:t xml:space="preserve">Tulos</w:t>
      </w:r>
    </w:p>
    <w:p>
      <w:r>
        <w:t xml:space="preserve">sijainti</w:t>
      </w:r>
    </w:p>
    <w:p>
      <w:r>
        <w:rPr>
          <w:b/>
        </w:rPr>
        <w:t xml:space="preserve">Esimerkki 9.5715</w:t>
      </w:r>
    </w:p>
    <w:p>
      <w:r>
        <w:t xml:space="preserve">Mikä on Ranskan presidentin virallinen asuinpaikka?</w:t>
      </w:r>
    </w:p>
    <w:p>
      <w:r>
        <w:rPr>
          <w:b/>
        </w:rPr>
        <w:t xml:space="preserve">Tulos</w:t>
      </w:r>
    </w:p>
    <w:p>
      <w:r>
        <w:t xml:space="preserve">arkkitehtuuri</w:t>
      </w:r>
    </w:p>
    <w:p>
      <w:r>
        <w:rPr>
          <w:b/>
        </w:rPr>
        <w:t xml:space="preserve">Esimerkki 9.5716</w:t>
      </w:r>
    </w:p>
    <w:p>
      <w:r>
        <w:t xml:space="preserve">Kuka Ranskan presidentti seurasi Charles de Gaullea?</w:t>
      </w:r>
    </w:p>
    <w:p>
      <w:r>
        <w:rPr>
          <w:b/>
        </w:rPr>
        <w:t xml:space="preserve">Tulos</w:t>
      </w:r>
    </w:p>
    <w:p>
      <w:r>
        <w:t xml:space="preserve">hallitus</w:t>
      </w:r>
    </w:p>
    <w:p>
      <w:r>
        <w:rPr>
          <w:b/>
        </w:rPr>
        <w:t xml:space="preserve">Esimerkki 9.5717</w:t>
      </w:r>
    </w:p>
    <w:p>
      <w:r>
        <w:t xml:space="preserve">Nimeä Ranskan uusi presidentti vuonna 2012?</w:t>
      </w:r>
    </w:p>
    <w:p>
      <w:r>
        <w:rPr>
          <w:b/>
        </w:rPr>
        <w:t xml:space="preserve">Tulos</w:t>
      </w:r>
    </w:p>
    <w:p>
      <w:r>
        <w:t xml:space="preserve">hallitus</w:t>
      </w:r>
    </w:p>
    <w:p>
      <w:r>
        <w:rPr>
          <w:b/>
        </w:rPr>
        <w:t xml:space="preserve">Esimerkki 9.5718</w:t>
      </w:r>
    </w:p>
    <w:p>
      <w:r>
        <w:t xml:space="preserve">Toukokuussa 1994 kuningatar Elisabet II ja kuka Ranskan presidentti avasivat Kanaalin tunnelin virallisesti?</w:t>
      </w:r>
    </w:p>
    <w:p>
      <w:r>
        <w:rPr>
          <w:b/>
        </w:rPr>
        <w:t xml:space="preserve">Tulos</w:t>
      </w:r>
    </w:p>
    <w:p>
      <w:r>
        <w:t xml:space="preserve">hallitus</w:t>
      </w:r>
    </w:p>
    <w:p>
      <w:r>
        <w:rPr>
          <w:b/>
        </w:rPr>
        <w:t xml:space="preserve">Esimerkki 9.5719</w:t>
      </w:r>
    </w:p>
    <w:p>
      <w:r>
        <w:t xml:space="preserve">Kuka kuuluisa kemisti teloitettiin Ranskan vallankumouksessa?</w:t>
      </w:r>
    </w:p>
    <w:p>
      <w:r>
        <w:rPr>
          <w:b/>
        </w:rPr>
        <w:t xml:space="preserve">Tulos</w:t>
      </w:r>
    </w:p>
    <w:p>
      <w:r>
        <w:t xml:space="preserve">pohja</w:t>
      </w:r>
    </w:p>
    <w:p>
      <w:r>
        <w:rPr>
          <w:b/>
        </w:rPr>
        <w:t xml:space="preserve">Esimerkki 9.5720</w:t>
      </w:r>
    </w:p>
    <w:p>
      <w:r>
        <w:t xml:space="preserve">Mikä mikronation löytyy Ranskan Rivieralta?</w:t>
      </w:r>
    </w:p>
    <w:p>
      <w:r>
        <w:rPr>
          <w:b/>
        </w:rPr>
        <w:t xml:space="preserve">Tulos</w:t>
      </w:r>
    </w:p>
    <w:p>
      <w:r>
        <w:t xml:space="preserve">matka</w:t>
      </w:r>
    </w:p>
    <w:p>
      <w:r>
        <w:rPr>
          <w:b/>
        </w:rPr>
        <w:t xml:space="preserve">Esimerkki 9.5721</w:t>
      </w:r>
    </w:p>
    <w:p>
      <w:r>
        <w:t xml:space="preserve">Kuka oli Ranskan joukkueen kapteeni, joka voitti jalkapallon maailmanmestaruuden kotimaassaan vuonna 1998?</w:t>
      </w:r>
    </w:p>
    <w:p>
      <w:r>
        <w:rPr>
          <w:b/>
        </w:rPr>
        <w:t xml:space="preserve">Tulos</w:t>
      </w:r>
    </w:p>
    <w:p>
      <w:r>
        <w:t xml:space="preserve">jalkapallo</w:t>
      </w:r>
    </w:p>
    <w:p>
      <w:r>
        <w:rPr>
          <w:b/>
        </w:rPr>
        <w:t xml:space="preserve">Esimerkki 9.5722</w:t>
      </w:r>
    </w:p>
    <w:p>
      <w:r>
        <w:t xml:space="preserve">Kuka brittiläinen näytelmäkirjailija nousi kuuluisuuteen vuonna 1936 komediallaan Ranskalainen ilman kyyneleitä?</w:t>
      </w:r>
    </w:p>
    <w:p>
      <w:r>
        <w:rPr>
          <w:b/>
        </w:rPr>
        <w:t xml:space="preserve">Tulos</w:t>
      </w:r>
    </w:p>
    <w:p>
      <w:r>
        <w:t xml:space="preserve">kirja</w:t>
      </w:r>
    </w:p>
    <w:p>
      <w:r>
        <w:rPr>
          <w:b/>
        </w:rPr>
        <w:t xml:space="preserve">Esimerkki 9.5723</w:t>
      </w:r>
    </w:p>
    <w:p>
      <w:r>
        <w:t xml:space="preserve">Kuka tänään vuonna 1980 kuollut elokuvaohjaaja ohjasi muun muassa elokuvat Marnie, Rear Window, The Trouble With Harry ja Frenzy?</w:t>
      </w:r>
    </w:p>
    <w:p>
      <w:r>
        <w:rPr>
          <w:b/>
        </w:rPr>
        <w:t xml:space="preserve">Tulos</w:t>
      </w:r>
    </w:p>
    <w:p>
      <w:r>
        <w:t xml:space="preserve">elokuva</w:t>
      </w:r>
    </w:p>
    <w:p>
      <w:r>
        <w:rPr>
          <w:b/>
        </w:rPr>
        <w:t xml:space="preserve">Esimerkki 9.5724</w:t>
      </w:r>
    </w:p>
    <w:p>
      <w:r>
        <w:t xml:space="preserve">Robin Hood ja Friar Tuck esiintyvät Sir Walter Scottin tunnetussa romaanissa?</w:t>
      </w:r>
    </w:p>
    <w:p>
      <w:r>
        <w:rPr>
          <w:b/>
        </w:rPr>
        <w:t xml:space="preserve">Tulos</w:t>
      </w:r>
    </w:p>
    <w:p>
      <w:r>
        <w:t xml:space="preserve">kirja</w:t>
      </w:r>
    </w:p>
    <w:p>
      <w:r>
        <w:rPr>
          <w:b/>
        </w:rPr>
        <w:t xml:space="preserve">Esimerkki 9.5725</w:t>
      </w:r>
    </w:p>
    <w:p>
      <w:r>
        <w:t xml:space="preserve">Missä kaupungissa vierailisit nähdäkseni Frick Collectionin ?</w:t>
      </w:r>
    </w:p>
    <w:p>
      <w:r>
        <w:rPr>
          <w:b/>
        </w:rPr>
        <w:t xml:space="preserve">Tulos</w:t>
      </w:r>
    </w:p>
    <w:p>
      <w:r>
        <w:t xml:space="preserve">matka</w:t>
      </w:r>
    </w:p>
    <w:p>
      <w:r>
        <w:rPr>
          <w:b/>
        </w:rPr>
        <w:t xml:space="preserve">Tulos</w:t>
      </w:r>
    </w:p>
    <w:p>
      <w:r>
        <w:t xml:space="preserve">sijainti</w:t>
      </w:r>
    </w:p>
    <w:p>
      <w:r>
        <w:rPr>
          <w:b/>
        </w:rPr>
        <w:t xml:space="preserve">Esimerkki 9.5726</w:t>
      </w:r>
    </w:p>
    <w:p>
      <w:r>
        <w:t xml:space="preserve">Minkä kansallisuuden maalari Frida Kahlo oli?</w:t>
      </w:r>
    </w:p>
    <w:p>
      <w:r>
        <w:rPr>
          <w:b/>
        </w:rPr>
        <w:t xml:space="preserve">Tulos</w:t>
      </w:r>
    </w:p>
    <w:p>
      <w:r>
        <w:t xml:space="preserve">ihmiset</w:t>
      </w:r>
    </w:p>
    <w:p>
      <w:r>
        <w:rPr>
          <w:b/>
        </w:rPr>
        <w:t xml:space="preserve">Esimerkki 9.5727</w:t>
      </w:r>
    </w:p>
    <w:p>
      <w:r>
        <w:t xml:space="preserve">Kuka seinämaalaustaiteilija oli naimisissa meksikolaisen taiteilijan Frida Kahlon kanssa?</w:t>
      </w:r>
    </w:p>
    <w:p>
      <w:r>
        <w:rPr>
          <w:b/>
        </w:rPr>
        <w:t xml:space="preserve">Tulos</w:t>
      </w:r>
    </w:p>
    <w:p>
      <w:r>
        <w:t xml:space="preserve">visual_art</w:t>
      </w:r>
    </w:p>
    <w:p>
      <w:r>
        <w:rPr>
          <w:b/>
        </w:rPr>
        <w:t xml:space="preserve">Tulos</w:t>
      </w:r>
    </w:p>
    <w:p>
      <w:r>
        <w:t xml:space="preserve">ihmiset</w:t>
      </w:r>
    </w:p>
    <w:p>
      <w:r>
        <w:rPr>
          <w:b/>
        </w:rPr>
        <w:t xml:space="preserve">Esimerkki 9.5728</w:t>
      </w:r>
    </w:p>
    <w:p>
      <w:r>
        <w:t xml:space="preserve">Kuka merkittävä meksikolainen taidemaalari oli naimisissa Frida Kahlon kanssa?</w:t>
      </w:r>
    </w:p>
    <w:p>
      <w:r>
        <w:rPr>
          <w:b/>
        </w:rPr>
        <w:t xml:space="preserve">Tulos</w:t>
      </w:r>
    </w:p>
    <w:p>
      <w:r>
        <w:t xml:space="preserve">ihmiset</w:t>
      </w:r>
    </w:p>
    <w:p>
      <w:r>
        <w:rPr>
          <w:b/>
        </w:rPr>
        <w:t xml:space="preserve">Esimerkki 9.5729</w:t>
      </w:r>
    </w:p>
    <w:p>
      <w:r>
        <w:t xml:space="preserve">Minkä kansallisuuden taiteilija Frida Khalo oli?</w:t>
      </w:r>
    </w:p>
    <w:p>
      <w:r>
        <w:rPr>
          <w:b/>
        </w:rPr>
        <w:t xml:space="preserve">Tulos</w:t>
      </w:r>
    </w:p>
    <w:p>
      <w:r>
        <w:t xml:space="preserve">ihmiset</w:t>
      </w:r>
    </w:p>
    <w:p>
      <w:r>
        <w:rPr>
          <w:b/>
        </w:rPr>
        <w:t xml:space="preserve">Esimerkki 9.5730</w:t>
      </w:r>
    </w:p>
    <w:p>
      <w:r>
        <w:t xml:space="preserve">Mikä on Perjantai 13. -elokuvasarjan pahiksen nimi?</w:t>
      </w:r>
    </w:p>
    <w:p>
      <w:r>
        <w:rPr>
          <w:b/>
        </w:rPr>
        <w:t xml:space="preserve">Tulos</w:t>
      </w:r>
    </w:p>
    <w:p>
      <w:r>
        <w:t xml:space="preserve">elokuva</w:t>
      </w:r>
    </w:p>
    <w:p>
      <w:r>
        <w:rPr>
          <w:b/>
        </w:rPr>
        <w:t xml:space="preserve">Esimerkki 9.5731</w:t>
      </w:r>
    </w:p>
    <w:p>
      <w:r>
        <w:t xml:space="preserve">"A Touch of Glass", "Perjantai 14. päivä" ja "The Miracle of Peckham" olivat jaksoja mistä klassisesta komediasarjasta?</w:t>
      </w:r>
    </w:p>
    <w:p>
      <w:r>
        <w:rPr>
          <w:b/>
        </w:rPr>
        <w:t xml:space="preserve">Tulos</w:t>
      </w:r>
    </w:p>
    <w:p>
      <w:r>
        <w:t xml:space="preserve">TV</w:t>
      </w:r>
    </w:p>
    <w:p>
      <w:r>
        <w:rPr>
          <w:b/>
        </w:rPr>
        <w:t xml:space="preserve">Esimerkki 9.5732</w:t>
      </w:r>
    </w:p>
    <w:p>
      <w:r>
        <w:t xml:space="preserve">Kenen kanssa Friedrich Engels teki tunnetusti yhteistyötä?</w:t>
      </w:r>
    </w:p>
    <w:p>
      <w:r>
        <w:rPr>
          <w:b/>
        </w:rPr>
        <w:t xml:space="preserve">Tulos</w:t>
      </w:r>
    </w:p>
    <w:p>
      <w:r>
        <w:t xml:space="preserve">vaikuttaa</w:t>
      </w:r>
    </w:p>
    <w:p>
      <w:r>
        <w:rPr>
          <w:b/>
        </w:rPr>
        <w:t xml:space="preserve">Esimerkki 9.5733</w:t>
      </w:r>
    </w:p>
    <w:p>
      <w:r>
        <w:t xml:space="preserve">Mikä Friedrich Hayekin vuonna 1944 ilmestynyt teos kuuluu klassisen liberalismin vaikutusvaltaisimpiin esityksiin, ja sen sanotaan olleen ainoa kirja, joka muokkasi merkittävästi Margaret Thatcherin ja Ronald Reaganin poliittisia ideologioita?</w:t>
      </w:r>
    </w:p>
    <w:p>
      <w:r>
        <w:rPr>
          <w:b/>
        </w:rPr>
        <w:t xml:space="preserve">Tulos</w:t>
      </w:r>
    </w:p>
    <w:p>
      <w:r>
        <w:t xml:space="preserve">kirja</w:t>
      </w:r>
    </w:p>
    <w:p>
      <w:r>
        <w:rPr>
          <w:b/>
        </w:rPr>
        <w:t xml:space="preserve">Esimerkki 9.5734</w:t>
      </w:r>
    </w:p>
    <w:p>
      <w:r>
        <w:t xml:space="preserve">Koska Euroopan unionissa käytetään monia eri kieliä, sen hymni on puhtaasti instrumentaalinen. Tästä huolimatta hymnin soidessa lauletaan usein saksankielisiä sanoituksia, jotka ovat peräisin Beethoveniin liittyvästä Friedrich Schillerin teoksesta.</w:t>
      </w:r>
    </w:p>
    <w:p>
      <w:r>
        <w:rPr>
          <w:b/>
        </w:rPr>
        <w:t xml:space="preserve">Tulos</w:t>
      </w:r>
    </w:p>
    <w:p>
      <w:r>
        <w:t xml:space="preserve">musiikki</w:t>
      </w:r>
    </w:p>
    <w:p>
      <w:r>
        <w:rPr>
          <w:b/>
        </w:rPr>
        <w:t xml:space="preserve">Esimerkki 9.5735</w:t>
      </w:r>
    </w:p>
    <w:p>
      <w:r>
        <w:t xml:space="preserve">Kuka näyttelijä esitti Monica Gelleriä televisiosarjassa Ystävät?</w:t>
      </w:r>
    </w:p>
    <w:p>
      <w:r>
        <w:rPr>
          <w:b/>
        </w:rPr>
        <w:t xml:space="preserve">Tulos</w:t>
      </w:r>
    </w:p>
    <w:p>
      <w:r>
        <w:t xml:space="preserve">TV</w:t>
      </w:r>
    </w:p>
    <w:p>
      <w:r>
        <w:rPr>
          <w:b/>
        </w:rPr>
        <w:t xml:space="preserve">Esimerkki 9.5736</w:t>
      </w:r>
    </w:p>
    <w:p>
      <w:r>
        <w:t xml:space="preserve">Kuka esittää Rossia ystävissä?</w:t>
      </w:r>
    </w:p>
    <w:p>
      <w:r>
        <w:rPr>
          <w:b/>
        </w:rPr>
        <w:t xml:space="preserve">Tulos</w:t>
      </w:r>
    </w:p>
    <w:p>
      <w:r>
        <w:t xml:space="preserve">TV</w:t>
      </w:r>
    </w:p>
    <w:p>
      <w:r>
        <w:rPr>
          <w:b/>
        </w:rPr>
        <w:t xml:space="preserve">Esimerkki 9.5737</w:t>
      </w:r>
    </w:p>
    <w:p>
      <w:r>
        <w:t xml:space="preserve">Kuka astronautti nousi 20. helmikuuta 1962 Friendship 7 -aluksella ensimmäisenä yhdysvaltalaisena astronauttina maapallon kiertoradalle ja toisti tämän suorituksen 36 vuotta myöhemmin?</w:t>
      </w:r>
    </w:p>
    <w:p>
      <w:r>
        <w:rPr>
          <w:b/>
        </w:rPr>
        <w:t xml:space="preserve">Tulos</w:t>
      </w:r>
    </w:p>
    <w:p>
      <w:r>
        <w:t xml:space="preserve">avaruuslennot</w:t>
      </w:r>
    </w:p>
    <w:p>
      <w:r>
        <w:rPr>
          <w:b/>
        </w:rPr>
        <w:t xml:space="preserve">Esimerkki 9.5738</w:t>
      </w:r>
    </w:p>
    <w:p>
      <w:r>
        <w:t xml:space="preserve">Kenellä kantrilaulajalla on ystäviä matalissa asemissa?</w:t>
      </w:r>
    </w:p>
    <w:p>
      <w:r>
        <w:rPr>
          <w:b/>
        </w:rPr>
        <w:t xml:space="preserve">Tulos</w:t>
      </w:r>
    </w:p>
    <w:p>
      <w:r>
        <w:t xml:space="preserve">musiikki</w:t>
      </w:r>
    </w:p>
    <w:p>
      <w:r>
        <w:rPr>
          <w:b/>
        </w:rPr>
        <w:t xml:space="preserve">Esimerkki 9.5739</w:t>
      </w:r>
    </w:p>
    <w:p>
      <w:r>
        <w:t xml:space="preserve">Missä Euroopan maassa on maakuntia nimeltä Zeeland, Friesland ja Gelderland?</w:t>
      </w:r>
    </w:p>
    <w:p>
      <w:r>
        <w:rPr>
          <w:b/>
        </w:rPr>
        <w:t xml:space="preserve">Tulos</w:t>
      </w:r>
    </w:p>
    <w:p>
      <w:r>
        <w:t xml:space="preserve">sijainti</w:t>
      </w:r>
    </w:p>
    <w:p>
      <w:r>
        <w:rPr>
          <w:b/>
        </w:rPr>
        <w:t xml:space="preserve">Tulos</w:t>
      </w:r>
    </w:p>
    <w:p>
      <w:r>
        <w:t xml:space="preserve">pohja</w:t>
      </w:r>
    </w:p>
    <w:p>
      <w:r>
        <w:rPr>
          <w:b/>
        </w:rPr>
        <w:t xml:space="preserve">Esimerkki 9.5740</w:t>
      </w:r>
    </w:p>
    <w:p>
      <w:r>
        <w:t xml:space="preserve">Mikä siemeniä syövä lintu (fringilla-suku), joka on kotoisin Euroopasta, Aasiasta ja Afrikasta, on saanut nimensä viljakasvien jätteiden mukaan, joista se saa ravintonsa?</w:t>
      </w:r>
    </w:p>
    <w:p>
      <w:r>
        <w:rPr>
          <w:b/>
        </w:rPr>
        <w:t xml:space="preserve">Tulos</w:t>
      </w:r>
    </w:p>
    <w:p>
      <w:r>
        <w:t xml:space="preserve">biologia</w:t>
      </w:r>
    </w:p>
    <w:p>
      <w:r>
        <w:rPr>
          <w:b/>
        </w:rPr>
        <w:t xml:space="preserve">Esimerkki 9.5741</w:t>
      </w:r>
    </w:p>
    <w:p>
      <w:r>
        <w:t xml:space="preserve">Fritz Kreisler (1875-1962) oli virtuoosi millä soittimella?</w:t>
      </w:r>
    </w:p>
    <w:p>
      <w:r>
        <w:rPr>
          <w:b/>
        </w:rPr>
        <w:t xml:space="preserve">Tulos</w:t>
      </w:r>
    </w:p>
    <w:p>
      <w:r>
        <w:t xml:space="preserve">musiikki</w:t>
      </w:r>
    </w:p>
    <w:p>
      <w:r>
        <w:rPr>
          <w:b/>
        </w:rPr>
        <w:t xml:space="preserve">Esimerkki 9.5742</w:t>
      </w:r>
    </w:p>
    <w:p>
      <w:r>
        <w:t xml:space="preserve">Minkä vuonna 1927 valmistuneen Fritz Langin ohjaaman saksalaisen ekspressionistisen scifi-elokuvan mykkäpainokset löydettiin Australiasta, Buenos Airesin Museo del Cine -museosta Argentiinassa ja Uuden-Seelannin kansallisesta elokuva-arkistosta, ja niistä tehtiin DVD/BD-levyn restaurointihanke?</w:t>
      </w:r>
    </w:p>
    <w:p>
      <w:r>
        <w:rPr>
          <w:b/>
        </w:rPr>
        <w:t xml:space="preserve">Tulos</w:t>
      </w:r>
    </w:p>
    <w:p>
      <w:r>
        <w:t xml:space="preserve">elokuva</w:t>
      </w:r>
    </w:p>
    <w:p>
      <w:r>
        <w:rPr>
          <w:b/>
        </w:rPr>
        <w:t xml:space="preserve">Esimerkki 9.5743</w:t>
      </w:r>
    </w:p>
    <w:p>
      <w:r>
        <w:t xml:space="preserve">Mikä oli Fritz Langin vuonna 1927 ohjaaman elokuvan nimi, jossa esiintyi Maria-niminen robotti, joka inspiroi George Lucasia luomaan C-3PO-hahmon?</w:t>
      </w:r>
    </w:p>
    <w:p>
      <w:r>
        <w:rPr>
          <w:b/>
        </w:rPr>
        <w:t xml:space="preserve">Tulos</w:t>
      </w:r>
    </w:p>
    <w:p>
      <w:r>
        <w:t xml:space="preserve">elokuva</w:t>
      </w:r>
    </w:p>
    <w:p>
      <w:r>
        <w:rPr>
          <w:b/>
        </w:rPr>
        <w:t xml:space="preserve">Esimerkki 9.5744</w:t>
      </w:r>
    </w:p>
    <w:p>
      <w:r>
        <w:t xml:space="preserve">Kuka näytteli Frodoa elokuvassa ?</w:t>
      </w:r>
    </w:p>
    <w:p>
      <w:r>
        <w:rPr>
          <w:b/>
        </w:rPr>
        <w:t xml:space="preserve">Tulos</w:t>
      </w:r>
    </w:p>
    <w:p>
      <w:r>
        <w:t xml:space="preserve">elokuva</w:t>
      </w:r>
    </w:p>
    <w:p>
      <w:r>
        <w:rPr>
          <w:b/>
        </w:rPr>
        <w:t xml:space="preserve">Esimerkki 9.5745</w:t>
      </w:r>
    </w:p>
    <w:p>
      <w:r>
        <w:t xml:space="preserve">Paul McCartneyn The Frog Chorus -nimellä tunnettu levy oli kymmenen parhaan joukossa 13 viikkoa vuonna 1984. Mikä oli tämän levyn virallinen nimi?</w:t>
      </w:r>
    </w:p>
    <w:p>
      <w:r>
        <w:rPr>
          <w:b/>
        </w:rPr>
        <w:t xml:space="preserve">Tulos</w:t>
      </w:r>
    </w:p>
    <w:p>
      <w:r>
        <w:t xml:space="preserve">musiikki</w:t>
      </w:r>
    </w:p>
    <w:p>
      <w:r>
        <w:rPr>
          <w:b/>
        </w:rPr>
        <w:t xml:space="preserve">Esimerkki 9.5746</w:t>
      </w:r>
    </w:p>
    <w:p>
      <w:r>
        <w:t xml:space="preserve">Two Tree Island, Frog Island ja Eel Pie Island ovat kaikki missä joessa?</w:t>
      </w:r>
    </w:p>
    <w:p>
      <w:r>
        <w:rPr>
          <w:b/>
        </w:rPr>
        <w:t xml:space="preserve">Tulos</w:t>
      </w:r>
    </w:p>
    <w:p>
      <w:r>
        <w:t xml:space="preserve">maantiede</w:t>
      </w:r>
    </w:p>
    <w:p>
      <w:r>
        <w:rPr>
          <w:b/>
        </w:rPr>
        <w:t xml:space="preserve">Esimerkki 9.5747</w:t>
      </w:r>
    </w:p>
    <w:p>
      <w:r>
        <w:t xml:space="preserve">Kuka kirjoitti kirjan 'From Here To Eternity'?</w:t>
      </w:r>
    </w:p>
    <w:p>
      <w:r>
        <w:rPr>
          <w:b/>
        </w:rPr>
        <w:t xml:space="preserve">Tulos</w:t>
      </w:r>
    </w:p>
    <w:p>
      <w:r>
        <w:t xml:space="preserve">kirja</w:t>
      </w:r>
    </w:p>
    <w:p>
      <w:r>
        <w:rPr>
          <w:b/>
        </w:rPr>
        <w:t xml:space="preserve">Tulos</w:t>
      </w:r>
    </w:p>
    <w:p>
      <w:r>
        <w:t xml:space="preserve">elokuva</w:t>
      </w:r>
    </w:p>
    <w:p>
      <w:r>
        <w:rPr>
          <w:b/>
        </w:rPr>
        <w:t xml:space="preserve">Esimerkki 9.5748</w:t>
      </w:r>
    </w:p>
    <w:p>
      <w:r>
        <w:t xml:space="preserve">Kuka kirjoitti romaanin 'Täältä ikuisuuteen'?</w:t>
      </w:r>
    </w:p>
    <w:p>
      <w:r>
        <w:rPr>
          <w:b/>
        </w:rPr>
        <w:t xml:space="preserve">Tulos</w:t>
      </w:r>
    </w:p>
    <w:p>
      <w:r>
        <w:t xml:space="preserve">kirja</w:t>
      </w:r>
    </w:p>
    <w:p>
      <w:r>
        <w:rPr>
          <w:b/>
        </w:rPr>
        <w:t xml:space="preserve">Tulos</w:t>
      </w:r>
    </w:p>
    <w:p>
      <w:r>
        <w:t xml:space="preserve">elokuva</w:t>
      </w:r>
    </w:p>
    <w:p>
      <w:r>
        <w:rPr>
          <w:b/>
        </w:rPr>
        <w:t xml:space="preserve">Esimerkki 9.5749</w:t>
      </w:r>
    </w:p>
    <w:p>
      <w:r>
        <w:t xml:space="preserve">Kuka 1950-luvun laulaja voitti Oscarin elokuvasta From Here to Eternity?</w:t>
      </w:r>
    </w:p>
    <w:p>
      <w:r>
        <w:rPr>
          <w:b/>
        </w:rPr>
        <w:t xml:space="preserve">Tulos</w:t>
      </w:r>
    </w:p>
    <w:p>
      <w:r>
        <w:t xml:space="preserve">palkinto</w:t>
      </w:r>
    </w:p>
    <w:p>
      <w:r>
        <w:rPr>
          <w:b/>
        </w:rPr>
        <w:t xml:space="preserve">Esimerkki 9.5750</w:t>
      </w:r>
    </w:p>
    <w:p>
      <w:r>
        <w:t xml:space="preserve">Kuka heinäkuussa 2012 kuollut näyttelijä teki elokuvadebyyttinsä näyttelemällä Fatso Judsonia, joka hakkasi Frank Sinatran hahmon kuoliaaksi elokuvassa From Here to Eternity?</w:t>
      </w:r>
    </w:p>
    <w:p>
      <w:r>
        <w:rPr>
          <w:b/>
        </w:rPr>
        <w:t xml:space="preserve">Tulos</w:t>
      </w:r>
    </w:p>
    <w:p>
      <w:r>
        <w:t xml:space="preserve">elokuva</w:t>
      </w:r>
    </w:p>
    <w:p>
      <w:r>
        <w:rPr>
          <w:b/>
        </w:rPr>
        <w:t xml:space="preserve">Esimerkki 9.5751</w:t>
      </w:r>
    </w:p>
    <w:p>
      <w:r>
        <w:t xml:space="preserve">Kuka näyttelee salainen agentti Charlie Waxia elokuvassa 'From Paris With Love' vuonna 2010?</w:t>
      </w:r>
    </w:p>
    <w:p>
      <w:r>
        <w:rPr>
          <w:b/>
        </w:rPr>
        <w:t xml:space="preserve">Tulos</w:t>
      </w:r>
    </w:p>
    <w:p>
      <w:r>
        <w:t xml:space="preserve">elokuva</w:t>
      </w:r>
    </w:p>
    <w:p>
      <w:r>
        <w:rPr>
          <w:b/>
        </w:rPr>
        <w:t xml:space="preserve">Esimerkki 9.5752</w:t>
      </w:r>
    </w:p>
    <w:p>
      <w:r>
        <w:t xml:space="preserve">Kuka lauloi Bondin teeman From Russia With Love?</w:t>
      </w:r>
    </w:p>
    <w:p>
      <w:r>
        <w:rPr>
          <w:b/>
        </w:rPr>
        <w:t xml:space="preserve">Tulos</w:t>
      </w:r>
    </w:p>
    <w:p>
      <w:r>
        <w:t xml:space="preserve">musiikki</w:t>
      </w:r>
    </w:p>
    <w:p>
      <w:r>
        <w:rPr>
          <w:b/>
        </w:rPr>
        <w:t xml:space="preserve">Tulos</w:t>
      </w:r>
    </w:p>
    <w:p>
      <w:r>
        <w:t xml:space="preserve">elokuva</w:t>
      </w:r>
    </w:p>
    <w:p>
      <w:r>
        <w:rPr>
          <w:b/>
        </w:rPr>
        <w:t xml:space="preserve">Esimerkki 9.5753</w:t>
      </w:r>
    </w:p>
    <w:p>
      <w:r>
        <w:t xml:space="preserve">Kuka tunnettu näyttelijä näytteli Red Grantin roolia Bond-elokuvassa From Russia With Love?</w:t>
      </w:r>
    </w:p>
    <w:p>
      <w:r>
        <w:rPr>
          <w:b/>
        </w:rPr>
        <w:t xml:space="preserve">Tulos</w:t>
      </w:r>
    </w:p>
    <w:p>
      <w:r>
        <w:t xml:space="preserve">elokuva</w:t>
      </w:r>
    </w:p>
    <w:p>
      <w:r>
        <w:rPr>
          <w:b/>
        </w:rPr>
        <w:t xml:space="preserve">Esimerkki 9.5754</w:t>
      </w:r>
    </w:p>
    <w:p>
      <w:r>
        <w:t xml:space="preserve">Kuka näytteli James Bond -elokuvassa From Russia with Love Bond-tyttöä Tatiana Romanovaa?</w:t>
      </w:r>
    </w:p>
    <w:p>
      <w:r>
        <w:rPr>
          <w:b/>
        </w:rPr>
        <w:t xml:space="preserve">Tulos</w:t>
      </w:r>
    </w:p>
    <w:p>
      <w:r>
        <w:t xml:space="preserve">elokuva</w:t>
      </w:r>
    </w:p>
    <w:p>
      <w:r>
        <w:rPr>
          <w:b/>
        </w:rPr>
        <w:t xml:space="preserve">Esimerkki 9.5755</w:t>
      </w:r>
    </w:p>
    <w:p>
      <w:r>
        <w:t xml:space="preserve">Kuka lauloi tunnussävelmän elokuvassa 'From Russia with Love'?</w:t>
      </w:r>
    </w:p>
    <w:p>
      <w:r>
        <w:rPr>
          <w:b/>
        </w:rPr>
        <w:t xml:space="preserve">Tulos</w:t>
      </w:r>
    </w:p>
    <w:p>
      <w:r>
        <w:t xml:space="preserve">musiikki</w:t>
      </w:r>
    </w:p>
    <w:p>
      <w:r>
        <w:rPr>
          <w:b/>
        </w:rPr>
        <w:t xml:space="preserve">Tulos</w:t>
      </w:r>
    </w:p>
    <w:p>
      <w:r>
        <w:t xml:space="preserve">elokuva</w:t>
      </w:r>
    </w:p>
    <w:p>
      <w:r>
        <w:rPr>
          <w:b/>
        </w:rPr>
        <w:t xml:space="preserve">Esimerkki 9.5756</w:t>
      </w:r>
    </w:p>
    <w:p>
      <w:r>
        <w:t xml:space="preserve">From This Moment On oli vuonna 1999 julkaistun laulajan nimi?</w:t>
      </w:r>
    </w:p>
    <w:p>
      <w:r>
        <w:rPr>
          <w:b/>
        </w:rPr>
        <w:t xml:space="preserve">Tulos</w:t>
      </w:r>
    </w:p>
    <w:p>
      <w:r>
        <w:t xml:space="preserve">musiikki</w:t>
      </w:r>
    </w:p>
    <w:p>
      <w:r>
        <w:rPr>
          <w:b/>
        </w:rPr>
        <w:t xml:space="preserve">Esimerkki 9.5757</w:t>
      </w:r>
    </w:p>
    <w:p>
      <w:r>
        <w:t xml:space="preserve">Infinity on High ja From Under the Cork Tree ovat minkä yhtyeen albumeita?</w:t>
      </w:r>
    </w:p>
    <w:p>
      <w:r>
        <w:rPr>
          <w:b/>
        </w:rPr>
        <w:t xml:space="preserve">Tulos</w:t>
      </w:r>
    </w:p>
    <w:p>
      <w:r>
        <w:t xml:space="preserve">musiikki</w:t>
      </w:r>
    </w:p>
    <w:p>
      <w:r>
        <w:rPr>
          <w:b/>
        </w:rPr>
        <w:t xml:space="preserve">Esimerkki 9.5758</w:t>
      </w:r>
    </w:p>
    <w:p>
      <w:r>
        <w:t xml:space="preserve">Prinssi Orlofsky, piika Rosalinde, tohtori Falke ja vankilanvartija Frosch ovat kaikki vuonna 1874 ensiesitetyn operetin hahmoja.</w:t>
      </w:r>
    </w:p>
    <w:p>
      <w:r>
        <w:rPr>
          <w:b/>
        </w:rPr>
        <w:t xml:space="preserve">Tulos</w:t>
      </w:r>
    </w:p>
    <w:p>
      <w:r>
        <w:t xml:space="preserve">ooppera</w:t>
      </w:r>
    </w:p>
    <w:p>
      <w:r>
        <w:rPr>
          <w:b/>
        </w:rPr>
        <w:t xml:space="preserve">Esimerkki 9.5759</w:t>
      </w:r>
    </w:p>
    <w:p>
      <w:r>
        <w:t xml:space="preserve">Mikä murojen maskotti, Frosted Flakesin ääni, on kuuluisa mottostaan They're grrrreat!?</w:t>
      </w:r>
    </w:p>
    <w:p>
      <w:r>
        <w:rPr>
          <w:b/>
        </w:rPr>
        <w:t xml:space="preserve">Tulos</w:t>
      </w:r>
    </w:p>
    <w:p>
      <w:r>
        <w:t xml:space="preserve">pohja</w:t>
      </w:r>
    </w:p>
    <w:p>
      <w:r>
        <w:rPr>
          <w:b/>
        </w:rPr>
        <w:t xml:space="preserve">Esimerkki 9.5760</w:t>
      </w:r>
    </w:p>
    <w:p>
      <w:r>
        <w:t xml:space="preserve">Kuka sarjakuvakaksikko esiintyi ensimmäisen kerran yhdessä tv-sarjassa The Frost Report?</w:t>
      </w:r>
    </w:p>
    <w:p>
      <w:r>
        <w:rPr>
          <w:b/>
        </w:rPr>
        <w:t xml:space="preserve">Tulos</w:t>
      </w:r>
    </w:p>
    <w:p>
      <w:r>
        <w:t xml:space="preserve">TV</w:t>
      </w:r>
    </w:p>
    <w:p>
      <w:r>
        <w:rPr>
          <w:b/>
        </w:rPr>
        <w:t xml:space="preserve">Esimerkki 9.5761</w:t>
      </w:r>
    </w:p>
    <w:p>
      <w:r>
        <w:t xml:space="preserve">Kenen satu Lumikuningatar innoitti Frozen-elokuvan?</w:t>
      </w:r>
    </w:p>
    <w:p>
      <w:r>
        <w:rPr>
          <w:b/>
        </w:rPr>
        <w:t xml:space="preserve">Tulos</w:t>
      </w:r>
    </w:p>
    <w:p>
      <w:r>
        <w:t xml:space="preserve">kirja</w:t>
      </w:r>
    </w:p>
    <w:p>
      <w:r>
        <w:rPr>
          <w:b/>
        </w:rPr>
        <w:t xml:space="preserve">Tulos</w:t>
      </w:r>
    </w:p>
    <w:p>
      <w:r>
        <w:t xml:space="preserve">elokuva</w:t>
      </w:r>
    </w:p>
    <w:p>
      <w:r>
        <w:rPr>
          <w:b/>
        </w:rPr>
        <w:t xml:space="preserve">Esimerkki 9.5762</w:t>
      </w:r>
    </w:p>
    <w:p>
      <w:r>
        <w:t xml:space="preserve">Akane on minkä hedelmän lajike?</w:t>
      </w:r>
    </w:p>
    <w:p>
      <w:r>
        <w:rPr>
          <w:b/>
        </w:rPr>
        <w:t xml:space="preserve">Tulos</w:t>
      </w:r>
    </w:p>
    <w:p>
      <w:r>
        <w:t xml:space="preserve">ruoka</w:t>
      </w:r>
    </w:p>
    <w:p>
      <w:r>
        <w:rPr>
          <w:b/>
        </w:rPr>
        <w:t xml:space="preserve">Tulos</w:t>
      </w:r>
    </w:p>
    <w:p>
      <w:r>
        <w:t xml:space="preserve">pohja</w:t>
      </w:r>
    </w:p>
    <w:p>
      <w:r>
        <w:rPr>
          <w:b/>
        </w:rPr>
        <w:t xml:space="preserve">Esimerkki 9.5763</w:t>
      </w:r>
    </w:p>
    <w:p>
      <w:r>
        <w:t xml:space="preserve">Minkälainen hedelmä on päärynäpäärynä?</w:t>
      </w:r>
    </w:p>
    <w:p>
      <w:r>
        <w:rPr>
          <w:b/>
        </w:rPr>
        <w:t xml:space="preserve">Tulos</w:t>
      </w:r>
    </w:p>
    <w:p>
      <w:r>
        <w:t xml:space="preserve">pohja</w:t>
      </w:r>
    </w:p>
    <w:p>
      <w:r>
        <w:rPr>
          <w:b/>
        </w:rPr>
        <w:t xml:space="preserve">Esimerkki 9.5764</w:t>
      </w:r>
    </w:p>
    <w:p>
      <w:r>
        <w:t xml:space="preserve">Mikä hedelmälaji on spartalainen?</w:t>
      </w:r>
    </w:p>
    <w:p>
      <w:r>
        <w:rPr>
          <w:b/>
        </w:rPr>
        <w:t xml:space="preserve">Tulos</w:t>
      </w:r>
    </w:p>
    <w:p>
      <w:r>
        <w:t xml:space="preserve">pohja</w:t>
      </w:r>
    </w:p>
    <w:p>
      <w:r>
        <w:rPr>
          <w:b/>
        </w:rPr>
        <w:t xml:space="preserve">Esimerkki 9.5765</w:t>
      </w:r>
    </w:p>
    <w:p>
      <w:r>
        <w:t xml:space="preserve">Braeburn on minkä hedelmälajin lajike?</w:t>
      </w:r>
    </w:p>
    <w:p>
      <w:r>
        <w:rPr>
          <w:b/>
        </w:rPr>
        <w:t xml:space="preserve">Tulos</w:t>
      </w:r>
    </w:p>
    <w:p>
      <w:r>
        <w:t xml:space="preserve">pohja</w:t>
      </w:r>
    </w:p>
    <w:p>
      <w:r>
        <w:rPr>
          <w:b/>
        </w:rPr>
        <w:t xml:space="preserve">Esimerkki 9.5766</w:t>
      </w:r>
    </w:p>
    <w:p>
      <w:r>
        <w:t xml:space="preserve">Discovery, Gillyflower ja Rome Beauty ovat minkä hedelmän lajeja?</w:t>
      </w:r>
    </w:p>
    <w:p>
      <w:r>
        <w:rPr>
          <w:b/>
        </w:rPr>
        <w:t xml:space="preserve">Tulos</w:t>
      </w:r>
    </w:p>
    <w:p>
      <w:r>
        <w:t xml:space="preserve">biologia</w:t>
      </w:r>
    </w:p>
    <w:p>
      <w:r>
        <w:rPr>
          <w:b/>
        </w:rPr>
        <w:t xml:space="preserve">Tulos</w:t>
      </w:r>
    </w:p>
    <w:p>
      <w:r>
        <w:t xml:space="preserve">pohja</w:t>
      </w:r>
    </w:p>
    <w:p>
      <w:r>
        <w:rPr>
          <w:b/>
        </w:rPr>
        <w:t xml:space="preserve">Esimerkki 9.5767</w:t>
      </w:r>
    </w:p>
    <w:p>
      <w:r>
        <w:t xml:space="preserve">Mikä Meksikossa, Etelä- ja Keski-Amerikassa kotoperäinen, kukkivien kasvien heimoon kuuluva puu tuottaa hedelmän (teknisesti ottaen suuren marjan), jossa on kuoppa, joka voi olla munanmuotoinen tai pallomainen?</w:t>
      </w:r>
    </w:p>
    <w:p>
      <w:r>
        <w:rPr>
          <w:b/>
        </w:rPr>
        <w:t xml:space="preserve">Tulos</w:t>
      </w:r>
    </w:p>
    <w:p>
      <w:r>
        <w:t xml:space="preserve">pohja</w:t>
      </w:r>
    </w:p>
    <w:p>
      <w:r>
        <w:rPr>
          <w:b/>
        </w:rPr>
        <w:t xml:space="preserve">Esimerkki 9.5768</w:t>
      </w:r>
    </w:p>
    <w:p>
      <w:r>
        <w:t xml:space="preserve">Mikä voi olla kenkälankamerkki, hedelmä tai lintu?</w:t>
      </w:r>
    </w:p>
    <w:p>
      <w:r>
        <w:rPr>
          <w:b/>
        </w:rPr>
        <w:t xml:space="preserve">Tulos</w:t>
      </w:r>
    </w:p>
    <w:p>
      <w:r>
        <w:t xml:space="preserve">pohja</w:t>
      </w:r>
    </w:p>
    <w:p>
      <w:r>
        <w:rPr>
          <w:b/>
        </w:rPr>
        <w:t xml:space="preserve">Esimerkki 9.5769</w:t>
      </w:r>
    </w:p>
    <w:p>
      <w:r>
        <w:t xml:space="preserve">Haiseva piispa on minkä hedelmän lajike?</w:t>
      </w:r>
    </w:p>
    <w:p>
      <w:r>
        <w:rPr>
          <w:b/>
        </w:rPr>
        <w:t xml:space="preserve">Tulos</w:t>
      </w:r>
    </w:p>
    <w:p>
      <w:r>
        <w:t xml:space="preserve">pohja</w:t>
      </w:r>
    </w:p>
    <w:p>
      <w:r>
        <w:rPr>
          <w:b/>
        </w:rPr>
        <w:t xml:space="preserve">Esimerkki 9.5770</w:t>
      </w:r>
    </w:p>
    <w:p>
      <w:r>
        <w:t xml:space="preserve">Cavendish, Orinoco ja Lady Finger ovat kaikki minkä hedelmän lajikkeita?</w:t>
      </w:r>
    </w:p>
    <w:p>
      <w:r>
        <w:rPr>
          <w:b/>
        </w:rPr>
        <w:t xml:space="preserve">Tulos</w:t>
      </w:r>
    </w:p>
    <w:p>
      <w:r>
        <w:t xml:space="preserve">pohja</w:t>
      </w:r>
    </w:p>
    <w:p>
      <w:r>
        <w:rPr>
          <w:b/>
        </w:rPr>
        <w:t xml:space="preserve">Esimerkki 9.5771</w:t>
      </w:r>
    </w:p>
    <w:p>
      <w:r>
        <w:t xml:space="preserve">Kumkvatit ovat samankaltaisia mutta pienempiä kuin mikä muu hedelmä?</w:t>
      </w:r>
    </w:p>
    <w:p>
      <w:r>
        <w:rPr>
          <w:b/>
        </w:rPr>
        <w:t xml:space="preserve">Tulos</w:t>
      </w:r>
    </w:p>
    <w:p>
      <w:r>
        <w:t xml:space="preserve">pohja</w:t>
      </w:r>
    </w:p>
    <w:p>
      <w:r>
        <w:rPr>
          <w:b/>
        </w:rPr>
        <w:t xml:space="preserve">Esimerkki 9.5772</w:t>
      </w:r>
    </w:p>
    <w:p>
      <w:r>
        <w:t xml:space="preserve">Snow Beauty ja Arctic Supreme ovat minkä hedelmän lajikkeita?</w:t>
      </w:r>
    </w:p>
    <w:p>
      <w:r>
        <w:rPr>
          <w:b/>
        </w:rPr>
        <w:t xml:space="preserve">Tulos</w:t>
      </w:r>
    </w:p>
    <w:p>
      <w:r>
        <w:t xml:space="preserve">pohja</w:t>
      </w:r>
    </w:p>
    <w:p>
      <w:r>
        <w:rPr>
          <w:b/>
        </w:rPr>
        <w:t xml:space="preserve">Esimerkki 9.5773</w:t>
      </w:r>
    </w:p>
    <w:p>
      <w:r>
        <w:t xml:space="preserve">Mirabelle ja Victoria ovat minkä hedelmän lajikkeita?</w:t>
      </w:r>
    </w:p>
    <w:p>
      <w:r>
        <w:rPr>
          <w:b/>
        </w:rPr>
        <w:t xml:space="preserve">Tulos</w:t>
      </w:r>
    </w:p>
    <w:p>
      <w:r>
        <w:t xml:space="preserve">pohja</w:t>
      </w:r>
    </w:p>
    <w:p>
      <w:r>
        <w:rPr>
          <w:b/>
        </w:rPr>
        <w:t xml:space="preserve">Esimerkki 9.5774</w:t>
      </w:r>
    </w:p>
    <w:p>
      <w:r>
        <w:t xml:space="preserve">Marsh Seedless on minkä hedelmän lajike?</w:t>
      </w:r>
    </w:p>
    <w:p>
      <w:r>
        <w:rPr>
          <w:b/>
        </w:rPr>
        <w:t xml:space="preserve">Tulos</w:t>
      </w:r>
    </w:p>
    <w:p>
      <w:r>
        <w:t xml:space="preserve">pohja</w:t>
      </w:r>
    </w:p>
    <w:p>
      <w:r>
        <w:rPr>
          <w:b/>
        </w:rPr>
        <w:t xml:space="preserve">Esimerkki 9.5775</w:t>
      </w:r>
    </w:p>
    <w:p>
      <w:r>
        <w:t xml:space="preserve">Mikä on suurin sitrushedelmä?</w:t>
      </w:r>
    </w:p>
    <w:p>
      <w:r>
        <w:rPr>
          <w:b/>
        </w:rPr>
        <w:t xml:space="preserve">Tulos</w:t>
      </w:r>
    </w:p>
    <w:p>
      <w:r>
        <w:t xml:space="preserve">ruoka</w:t>
      </w:r>
    </w:p>
    <w:p>
      <w:r>
        <w:rPr>
          <w:b/>
        </w:rPr>
        <w:t xml:space="preserve">Tulos</w:t>
      </w:r>
    </w:p>
    <w:p>
      <w:r>
        <w:t xml:space="preserve">pohja</w:t>
      </w:r>
    </w:p>
    <w:p>
      <w:r>
        <w:rPr>
          <w:b/>
        </w:rPr>
        <w:t xml:space="preserve">Esimerkki 9.5776</w:t>
      </w:r>
    </w:p>
    <w:p>
      <w:r>
        <w:t xml:space="preserve">Gala, Jonagold ja Pink Lady ovat kaikki minkä hedelmän lajikkeita?</w:t>
      </w:r>
    </w:p>
    <w:p>
      <w:r>
        <w:rPr>
          <w:b/>
        </w:rPr>
        <w:t xml:space="preserve">Tulos</w:t>
      </w:r>
    </w:p>
    <w:p>
      <w:r>
        <w:t xml:space="preserve">biologia</w:t>
      </w:r>
    </w:p>
    <w:p>
      <w:r>
        <w:rPr>
          <w:b/>
        </w:rPr>
        <w:t xml:space="preserve">Tulos</w:t>
      </w:r>
    </w:p>
    <w:p>
      <w:r>
        <w:t xml:space="preserve">ruoka</w:t>
      </w:r>
    </w:p>
    <w:p>
      <w:r>
        <w:rPr>
          <w:b/>
        </w:rPr>
        <w:t xml:space="preserve">Esimerkki 9.5777</w:t>
      </w:r>
    </w:p>
    <w:p>
      <w:r>
        <w:t xml:space="preserve">Mitä hedelmää käytetään Melba-kastikkeen valmistuksessa?</w:t>
      </w:r>
    </w:p>
    <w:p>
      <w:r>
        <w:rPr>
          <w:b/>
        </w:rPr>
        <w:t xml:space="preserve">Tulos</w:t>
      </w:r>
    </w:p>
    <w:p>
      <w:r>
        <w:t xml:space="preserve">ruoka</w:t>
      </w:r>
    </w:p>
    <w:p>
      <w:r>
        <w:rPr>
          <w:b/>
        </w:rPr>
        <w:t xml:space="preserve">Esimerkki 9.5778</w:t>
      </w:r>
    </w:p>
    <w:p>
      <w:r>
        <w:t xml:space="preserve">Mistä hedelmästä Slivovitz valmistetaan?</w:t>
      </w:r>
    </w:p>
    <w:p>
      <w:r>
        <w:rPr>
          <w:b/>
        </w:rPr>
        <w:t xml:space="preserve">Tulos</w:t>
      </w:r>
    </w:p>
    <w:p>
      <w:r>
        <w:t xml:space="preserve">ruoka</w:t>
      </w:r>
    </w:p>
    <w:p>
      <w:r>
        <w:rPr>
          <w:b/>
        </w:rPr>
        <w:t xml:space="preserve">Esimerkki 9.5779</w:t>
      </w:r>
    </w:p>
    <w:p>
      <w:r>
        <w:t xml:space="preserve">Millainen hedelmä on Duncan?</w:t>
      </w:r>
    </w:p>
    <w:p>
      <w:r>
        <w:rPr>
          <w:b/>
        </w:rPr>
        <w:t xml:space="preserve">Tulos</w:t>
      </w:r>
    </w:p>
    <w:p>
      <w:r>
        <w:t xml:space="preserve">ruoka</w:t>
      </w:r>
    </w:p>
    <w:p>
      <w:r>
        <w:rPr>
          <w:b/>
        </w:rPr>
        <w:t xml:space="preserve">Esimerkki 9.5780</w:t>
      </w:r>
    </w:p>
    <w:p>
      <w:r>
        <w:t xml:space="preserve">Kiinalainen omena on toinen nimi mille hedelmälle?</w:t>
      </w:r>
    </w:p>
    <w:p>
      <w:r>
        <w:rPr>
          <w:b/>
        </w:rPr>
        <w:t xml:space="preserve">Tulos</w:t>
      </w:r>
    </w:p>
    <w:p>
      <w:r>
        <w:t xml:space="preserve">ruoka</w:t>
      </w:r>
    </w:p>
    <w:p>
      <w:r>
        <w:rPr>
          <w:b/>
        </w:rPr>
        <w:t xml:space="preserve">Esimerkki 9.5781</w:t>
      </w:r>
    </w:p>
    <w:p>
      <w:r>
        <w:t xml:space="preserve">Mikä oli vuoden 1910 Fruitgum Companyn ainoa hitti?</w:t>
      </w:r>
    </w:p>
    <w:p>
      <w:r>
        <w:rPr>
          <w:b/>
        </w:rPr>
        <w:t xml:space="preserve">Tulos</w:t>
      </w:r>
    </w:p>
    <w:p>
      <w:r>
        <w:t xml:space="preserve">musiikki</w:t>
      </w:r>
    </w:p>
    <w:p>
      <w:r>
        <w:rPr>
          <w:b/>
        </w:rPr>
        <w:t xml:space="preserve">Esimerkki 9.5782</w:t>
      </w:r>
    </w:p>
    <w:p>
      <w:r>
        <w:t xml:space="preserve">Mikä oli F. Scott Fitzgeraldin kuuluisin romaani?</w:t>
      </w:r>
    </w:p>
    <w:p>
      <w:r>
        <w:rPr>
          <w:b/>
        </w:rPr>
        <w:t xml:space="preserve">Tulos</w:t>
      </w:r>
    </w:p>
    <w:p>
      <w:r>
        <w:t xml:space="preserve">kirja</w:t>
      </w:r>
    </w:p>
    <w:p>
      <w:r>
        <w:rPr>
          <w:b/>
        </w:rPr>
        <w:t xml:space="preserve">Tulos</w:t>
      </w:r>
    </w:p>
    <w:p>
      <w:r>
        <w:t xml:space="preserve">media_common</w:t>
      </w:r>
    </w:p>
    <w:p>
      <w:r>
        <w:rPr>
          <w:b/>
        </w:rPr>
        <w:t xml:space="preserve">Esimerkki 9.5783</w:t>
      </w:r>
    </w:p>
    <w:p>
      <w:r>
        <w:t xml:space="preserve">Mihin saaristoon kuuluvat Fuerteventura ja La Gomera?</w:t>
      </w:r>
    </w:p>
    <w:p>
      <w:r>
        <w:rPr>
          <w:b/>
        </w:rPr>
        <w:t xml:space="preserve">Tulos</w:t>
      </w:r>
    </w:p>
    <w:p>
      <w:r>
        <w:t xml:space="preserve">maantiede</w:t>
      </w:r>
    </w:p>
    <w:p>
      <w:r>
        <w:rPr>
          <w:b/>
        </w:rPr>
        <w:t xml:space="preserve">Tulos</w:t>
      </w:r>
    </w:p>
    <w:p>
      <w:r>
        <w:t xml:space="preserve">sijainti</w:t>
      </w:r>
    </w:p>
    <w:p>
      <w:r>
        <w:rPr>
          <w:b/>
        </w:rPr>
        <w:t xml:space="preserve">Esimerkki 9.5784</w:t>
      </w:r>
    </w:p>
    <w:p>
      <w:r>
        <w:t xml:space="preserve">Teneriffa, La Palma ja Fuerteventura ovat osa mitä Espanjan saariketjua?</w:t>
      </w:r>
    </w:p>
    <w:p>
      <w:r>
        <w:rPr>
          <w:b/>
        </w:rPr>
        <w:t xml:space="preserve">Tulos</w:t>
      </w:r>
    </w:p>
    <w:p>
      <w:r>
        <w:t xml:space="preserve">maantiede</w:t>
      </w:r>
    </w:p>
    <w:p>
      <w:r>
        <w:rPr>
          <w:b/>
        </w:rPr>
        <w:t xml:space="preserve">Tulos</w:t>
      </w:r>
    </w:p>
    <w:p>
      <w:r>
        <w:t xml:space="preserve">sijainti</w:t>
      </w:r>
    </w:p>
    <w:p>
      <w:r>
        <w:rPr>
          <w:b/>
        </w:rPr>
        <w:t xml:space="preserve">Esimerkki 9.5785</w:t>
      </w:r>
    </w:p>
    <w:p>
      <w:r>
        <w:t xml:space="preserve">Mihin saariketjuun kuuluvat Fuerteventuran, Lanzaroten ja La Palman saaret?</w:t>
      </w:r>
    </w:p>
    <w:p>
      <w:r>
        <w:rPr>
          <w:b/>
        </w:rPr>
        <w:t xml:space="preserve">Tulos</w:t>
      </w:r>
    </w:p>
    <w:p>
      <w:r>
        <w:t xml:space="preserve">maantiede</w:t>
      </w:r>
    </w:p>
    <w:p>
      <w:r>
        <w:rPr>
          <w:b/>
        </w:rPr>
        <w:t xml:space="preserve">Tulos</w:t>
      </w:r>
    </w:p>
    <w:p>
      <w:r>
        <w:t xml:space="preserve">sijainti</w:t>
      </w:r>
    </w:p>
    <w:p>
      <w:r>
        <w:rPr>
          <w:b/>
        </w:rPr>
        <w:t xml:space="preserve">Esimerkki 9.5786</w:t>
      </w:r>
    </w:p>
    <w:p>
      <w:r>
        <w:t xml:space="preserve">Mikä The Fugeesin hitti oli myydyin single Britanniassa vuonna 1996?</w:t>
      </w:r>
    </w:p>
    <w:p>
      <w:r>
        <w:rPr>
          <w:b/>
        </w:rPr>
        <w:t xml:space="preserve">Tulos</w:t>
      </w:r>
    </w:p>
    <w:p>
      <w:r>
        <w:t xml:space="preserve">musiikki</w:t>
      </w:r>
    </w:p>
    <w:p>
      <w:r>
        <w:rPr>
          <w:b/>
        </w:rPr>
        <w:t xml:space="preserve">Esimerkki 9.5787</w:t>
      </w:r>
    </w:p>
    <w:p>
      <w:r>
        <w:t xml:space="preserve">Kuka näyttelijä esitti tohtori Richard Kimbleä televisiosarjassa The Fugitive?</w:t>
      </w:r>
    </w:p>
    <w:p>
      <w:r>
        <w:rPr>
          <w:b/>
        </w:rPr>
        <w:t xml:space="preserve">Tulos</w:t>
      </w:r>
    </w:p>
    <w:p>
      <w:r>
        <w:t xml:space="preserve">TV</w:t>
      </w:r>
    </w:p>
    <w:p>
      <w:r>
        <w:rPr>
          <w:b/>
        </w:rPr>
        <w:t xml:space="preserve">Esimerkki 9.5788</w:t>
      </w:r>
    </w:p>
    <w:p>
      <w:r>
        <w:t xml:space="preserve">Kuka vuonna 1987 kuollut yhdysvaltalainen tv-tuottaja oli vastuussa 1960-luvun tv-sarjoista, kuten The Untouchables, The Fugitive ja The Invaders ?</w:t>
      </w:r>
    </w:p>
    <w:p>
      <w:r>
        <w:rPr>
          <w:b/>
        </w:rPr>
        <w:t xml:space="preserve">Tulos</w:t>
      </w:r>
    </w:p>
    <w:p>
      <w:r>
        <w:t xml:space="preserve">TV</w:t>
      </w:r>
    </w:p>
    <w:p>
      <w:r>
        <w:rPr>
          <w:b/>
        </w:rPr>
        <w:t xml:space="preserve">Esimerkki 9.5789</w:t>
      </w:r>
    </w:p>
    <w:p>
      <w:r>
        <w:t xml:space="preserve">Kuka ohjasi vuoden 1993 elokuvan `The Fugitive` Peter Weir, Andrew Davis vai Wolfgang Peterson?</w:t>
      </w:r>
    </w:p>
    <w:p>
      <w:r>
        <w:rPr>
          <w:b/>
        </w:rPr>
        <w:t xml:space="preserve">Tulos</w:t>
      </w:r>
    </w:p>
    <w:p>
      <w:r>
        <w:t xml:space="preserve">elokuva</w:t>
      </w:r>
    </w:p>
    <w:p>
      <w:r>
        <w:rPr>
          <w:b/>
        </w:rPr>
        <w:t xml:space="preserve">Esimerkki 9.5790</w:t>
      </w:r>
    </w:p>
    <w:p>
      <w:r>
        <w:t xml:space="preserve">Kuka näytteli apulaisseriffi Samuel Gerardia vuoden 1993 elokuvassa `The Fugitive`?</w:t>
      </w:r>
    </w:p>
    <w:p>
      <w:r>
        <w:rPr>
          <w:b/>
        </w:rPr>
        <w:t xml:space="preserve">Tulos</w:t>
      </w:r>
    </w:p>
    <w:p>
      <w:r>
        <w:t xml:space="preserve">elokuva</w:t>
      </w:r>
    </w:p>
    <w:p>
      <w:r>
        <w:rPr>
          <w:b/>
        </w:rPr>
        <w:t xml:space="preserve">Esimerkki 9.5791</w:t>
      </w:r>
    </w:p>
    <w:p>
      <w:r>
        <w:t xml:space="preserve">Minkä kaupungin lähellä on Fuhlsbuttelin lentoasema?</w:t>
      </w:r>
    </w:p>
    <w:p>
      <w:r>
        <w:rPr>
          <w:b/>
        </w:rPr>
        <w:t xml:space="preserve">Tulos</w:t>
      </w:r>
    </w:p>
    <w:p>
      <w:r>
        <w:t xml:space="preserve">matka</w:t>
      </w:r>
    </w:p>
    <w:p>
      <w:r>
        <w:rPr>
          <w:b/>
        </w:rPr>
        <w:t xml:space="preserve">Tulos</w:t>
      </w:r>
    </w:p>
    <w:p>
      <w:r>
        <w:t xml:space="preserve">ilmailu</w:t>
      </w:r>
    </w:p>
    <w:p>
      <w:r>
        <w:rPr>
          <w:b/>
        </w:rPr>
        <w:t xml:space="preserve">Tulos</w:t>
      </w:r>
    </w:p>
    <w:p>
      <w:r>
        <w:t xml:space="preserve">sijainti</w:t>
      </w:r>
    </w:p>
    <w:p>
      <w:r>
        <w:rPr>
          <w:b/>
        </w:rPr>
        <w:t xml:space="preserve">Esimerkki 9.5792</w:t>
      </w:r>
    </w:p>
    <w:p>
      <w:r>
        <w:t xml:space="preserve">Mitkä lajikkeet ovat Braeburn, Jazz, Gala ja Fuji?</w:t>
      </w:r>
    </w:p>
    <w:p>
      <w:r>
        <w:rPr>
          <w:b/>
        </w:rPr>
        <w:t xml:space="preserve">Tulos</w:t>
      </w:r>
    </w:p>
    <w:p>
      <w:r>
        <w:t xml:space="preserve">biologia</w:t>
      </w:r>
    </w:p>
    <w:p>
      <w:r>
        <w:rPr>
          <w:b/>
        </w:rPr>
        <w:t xml:space="preserve">Tulos</w:t>
      </w:r>
    </w:p>
    <w:p>
      <w:r>
        <w:t xml:space="preserve">ruoka</w:t>
      </w:r>
    </w:p>
    <w:p>
      <w:r>
        <w:rPr>
          <w:b/>
        </w:rPr>
        <w:t xml:space="preserve">Esimerkki 9.5793</w:t>
      </w:r>
    </w:p>
    <w:p>
      <w:r>
        <w:t xml:space="preserve">Mistä maanosasta ovat kotoisin heimot ja etniset ryhmät nimeltä Hausa, Yoruba, Igbo, Amhara, Somali, Fula, Shona, Zulu, Hutu, Maasai, Tutsi ja Nubialaiset?</w:t>
      </w:r>
    </w:p>
    <w:p>
      <w:r>
        <w:rPr>
          <w:b/>
        </w:rPr>
        <w:t xml:space="preserve">Tulos</w:t>
      </w:r>
    </w:p>
    <w:p>
      <w:r>
        <w:t xml:space="preserve">kieli</w:t>
      </w:r>
    </w:p>
    <w:p>
      <w:r>
        <w:rPr>
          <w:b/>
        </w:rPr>
        <w:t xml:space="preserve">Esimerkki 9.5794</w:t>
      </w:r>
    </w:p>
    <w:p>
      <w:r>
        <w:t xml:space="preserve">Minkä maan johtaja Fulgencio Batista oli vuosina 1952-1959?</w:t>
      </w:r>
    </w:p>
    <w:p>
      <w:r>
        <w:rPr>
          <w:b/>
        </w:rPr>
        <w:t xml:space="preserve">Tulos</w:t>
      </w:r>
    </w:p>
    <w:p>
      <w:r>
        <w:t xml:space="preserve">hallitus</w:t>
      </w:r>
    </w:p>
    <w:p>
      <w:r>
        <w:rPr>
          <w:b/>
        </w:rPr>
        <w:t xml:space="preserve">Esimerkki 9.5795</w:t>
      </w:r>
    </w:p>
    <w:p>
      <w:r>
        <w:t xml:space="preserve">Mikä on Fulhamin jalkapallokentän nimi?</w:t>
      </w:r>
    </w:p>
    <w:p>
      <w:r>
        <w:rPr>
          <w:b/>
        </w:rPr>
        <w:t xml:space="preserve">Tulos</w:t>
      </w:r>
    </w:p>
    <w:p>
      <w:r>
        <w:t xml:space="preserve">urheilu</w:t>
      </w:r>
    </w:p>
    <w:p>
      <w:r>
        <w:rPr>
          <w:b/>
        </w:rPr>
        <w:t xml:space="preserve">Esimerkki 9.5796</w:t>
      </w:r>
    </w:p>
    <w:p>
      <w:r>
        <w:t xml:space="preserve">Kuka entinen maajoukkuepuolustaja oli Leeds Unitedin manageri, kun joukkue pääsi Euroopan cupin loppuotteluun 1974-75, ennen kuin hän työskenteli jalkapalloyhteenvetäjänä BBC:n radiossa yli 30 vuoden ajan?</w:t>
      </w:r>
    </w:p>
    <w:p>
      <w:r>
        <w:rPr>
          <w:b/>
        </w:rPr>
        <w:t xml:space="preserve">Tulos</w:t>
      </w:r>
    </w:p>
    <w:p>
      <w:r>
        <w:t xml:space="preserve">jalkapallo</w:t>
      </w:r>
    </w:p>
    <w:p>
      <w:r>
        <w:rPr>
          <w:b/>
        </w:rPr>
        <w:t xml:space="preserve">Esimerkki 9.5797</w:t>
      </w:r>
    </w:p>
    <w:p>
      <w:r>
        <w:t xml:space="preserve">Kuka juonsi matkaohjelmat Maailman ympäri 80 päivässä (1989), Napasta napaan (1992), Full Circle (1997) ja Hemingway Adventure (1999)?</w:t>
      </w:r>
    </w:p>
    <w:p>
      <w:r>
        <w:rPr>
          <w:b/>
        </w:rPr>
        <w:t xml:space="preserve">Tulos</w:t>
      </w:r>
    </w:p>
    <w:p>
      <w:r>
        <w:t xml:space="preserve">TV</w:t>
      </w:r>
    </w:p>
    <w:p>
      <w:r>
        <w:rPr>
          <w:b/>
        </w:rPr>
        <w:t xml:space="preserve">Esimerkki 9.5798</w:t>
      </w:r>
    </w:p>
    <w:p>
      <w:r>
        <w:t xml:space="preserve">Missä työkalussa on hiomalaikka, selkäranka, täyteaine ja ricasso?</w:t>
      </w:r>
    </w:p>
    <w:p>
      <w:r>
        <w:rPr>
          <w:b/>
        </w:rPr>
        <w:t xml:space="preserve">Tulos</w:t>
      </w:r>
    </w:p>
    <w:p>
      <w:r>
        <w:t xml:space="preserve">pohja</w:t>
      </w:r>
    </w:p>
    <w:p>
      <w:r>
        <w:rPr>
          <w:b/>
        </w:rPr>
        <w:t xml:space="preserve">Esimerkki 9.5799</w:t>
      </w:r>
    </w:p>
    <w:p>
      <w:r>
        <w:t xml:space="preserve">Kuka näytteli Jesse-setää Full House -sarjassa?</w:t>
      </w:r>
    </w:p>
    <w:p>
      <w:r>
        <w:rPr>
          <w:b/>
        </w:rPr>
        <w:t xml:space="preserve">Tulos</w:t>
      </w:r>
    </w:p>
    <w:p>
      <w:r>
        <w:t xml:space="preserve">TV</w:t>
      </w:r>
    </w:p>
    <w:p>
      <w:r>
        <w:rPr>
          <w:b/>
        </w:rPr>
        <w:t xml:space="preserve">Esimerkki 9.5800</w:t>
      </w:r>
    </w:p>
    <w:p>
      <w:r>
        <w:t xml:space="preserve">Kuka ohjasi vuonna 1987 elokuvan "Full Metal Jacket"?</w:t>
      </w:r>
    </w:p>
    <w:p>
      <w:r>
        <w:rPr>
          <w:b/>
        </w:rPr>
        <w:t xml:space="preserve">Tulos</w:t>
      </w:r>
    </w:p>
    <w:p>
      <w:r>
        <w:t xml:space="preserve">kirja</w:t>
      </w:r>
    </w:p>
    <w:p>
      <w:r>
        <w:rPr>
          <w:b/>
        </w:rPr>
        <w:t xml:space="preserve">Tulos</w:t>
      </w:r>
    </w:p>
    <w:p>
      <w:r>
        <w:t xml:space="preserve">elokuva</w:t>
      </w:r>
    </w:p>
    <w:p>
      <w:r>
        <w:rPr>
          <w:b/>
        </w:rPr>
        <w:t xml:space="preserve">Esimerkki 9.5801</w:t>
      </w:r>
    </w:p>
    <w:p>
      <w:r>
        <w:t xml:space="preserve">Kuka ohjasi elokuvan `Full Metal Jacket`?</w:t>
      </w:r>
    </w:p>
    <w:p>
      <w:r>
        <w:rPr>
          <w:b/>
        </w:rPr>
        <w:t xml:space="preserve">Tulos</w:t>
      </w:r>
    </w:p>
    <w:p>
      <w:r>
        <w:t xml:space="preserve">elokuva</w:t>
      </w:r>
    </w:p>
    <w:p>
      <w:r>
        <w:rPr>
          <w:b/>
        </w:rPr>
        <w:t xml:space="preserve">Esimerkki 9.5802</w:t>
      </w:r>
    </w:p>
    <w:p>
      <w:r>
        <w:t xml:space="preserve">Minkä kappaleen tahtiin kaverit lopulta strippasivat The Full Montyssa?</w:t>
      </w:r>
    </w:p>
    <w:p>
      <w:r>
        <w:rPr>
          <w:b/>
        </w:rPr>
        <w:t xml:space="preserve">Tulos</w:t>
      </w:r>
    </w:p>
    <w:p>
      <w:r>
        <w:t xml:space="preserve">musiikki</w:t>
      </w:r>
    </w:p>
    <w:p>
      <w:r>
        <w:rPr>
          <w:b/>
        </w:rPr>
        <w:t xml:space="preserve">Esimerkki 9.5803</w:t>
      </w:r>
    </w:p>
    <w:p>
      <w:r>
        <w:t xml:space="preserve">Minkä Portugalin autonomisen saarialueen pääkaupunki on Funchal?</w:t>
      </w:r>
    </w:p>
    <w:p>
      <w:r>
        <w:rPr>
          <w:b/>
        </w:rPr>
        <w:t xml:space="preserve">Tulos</w:t>
      </w:r>
    </w:p>
    <w:p>
      <w:r>
        <w:t xml:space="preserve">sijainti</w:t>
      </w:r>
    </w:p>
    <w:p>
      <w:r>
        <w:rPr>
          <w:b/>
        </w:rPr>
        <w:t xml:space="preserve">Esimerkki 9.5804</w:t>
      </w:r>
    </w:p>
    <w:p>
      <w:r>
        <w:t xml:space="preserve">Mikä Euroopan maa koostuu niemimaasta ja monista saarista, kuten Fünistä ja Seelannista?</w:t>
      </w:r>
    </w:p>
    <w:p>
      <w:r>
        <w:rPr>
          <w:b/>
        </w:rPr>
        <w:t xml:space="preserve">Tulos</w:t>
      </w:r>
    </w:p>
    <w:p>
      <w:r>
        <w:t xml:space="preserve">sijainti</w:t>
      </w:r>
    </w:p>
    <w:p>
      <w:r>
        <w:rPr>
          <w:b/>
        </w:rPr>
        <w:t xml:space="preserve">Esimerkki 9.5805</w:t>
      </w:r>
    </w:p>
    <w:p>
      <w:r>
        <w:t xml:space="preserve">Kuka kirjoitti musiikin, joka tunnetaan yleisesti nimellä "Hautajaismarssi", ja se on peräisin hänen vuonna 1837 kirjoittamastaan pianosonaatista nro 2?</w:t>
      </w:r>
    </w:p>
    <w:p>
      <w:r>
        <w:rPr>
          <w:b/>
        </w:rPr>
        <w:t xml:space="preserve">Tulos</w:t>
      </w:r>
    </w:p>
    <w:p>
      <w:r>
        <w:t xml:space="preserve">musiikki</w:t>
      </w:r>
    </w:p>
    <w:p>
      <w:r>
        <w:rPr>
          <w:b/>
        </w:rPr>
        <w:t xml:space="preserve">Esimerkki 9.5806</w:t>
      </w:r>
    </w:p>
    <w:p>
      <w:r>
        <w:t xml:space="preserve">Funeral March of a Marionette tunnusmusiikki mihin vanhaan tv-sarjaan?</w:t>
      </w:r>
    </w:p>
    <w:p>
      <w:r>
        <w:rPr>
          <w:b/>
        </w:rPr>
        <w:t xml:space="preserve">Tulos</w:t>
      </w:r>
    </w:p>
    <w:p>
      <w:r>
        <w:t xml:space="preserve">musiikki</w:t>
      </w:r>
    </w:p>
    <w:p>
      <w:r>
        <w:rPr>
          <w:b/>
        </w:rPr>
        <w:t xml:space="preserve">Tulos</w:t>
      </w:r>
    </w:p>
    <w:p>
      <w:r>
        <w:t xml:space="preserve">TV</w:t>
      </w:r>
    </w:p>
    <w:p>
      <w:r>
        <w:rPr>
          <w:b/>
        </w:rPr>
        <w:t xml:space="preserve">Esimerkki 9.5807</w:t>
      </w:r>
    </w:p>
    <w:p>
      <w:r>
        <w:t xml:space="preserve">Minkä pitkäaikaisen televisiosarjan aloitti Gounodin sävellys "Marionetin hautajaismarssi"?</w:t>
      </w:r>
    </w:p>
    <w:p>
      <w:r>
        <w:rPr>
          <w:b/>
        </w:rPr>
        <w:t xml:space="preserve">Tulos</w:t>
      </w:r>
    </w:p>
    <w:p>
      <w:r>
        <w:t xml:space="preserve">musiikki</w:t>
      </w:r>
    </w:p>
    <w:p>
      <w:r>
        <w:rPr>
          <w:b/>
        </w:rPr>
        <w:t xml:space="preserve">Tulos</w:t>
      </w:r>
    </w:p>
    <w:p>
      <w:r>
        <w:t xml:space="preserve">TV</w:t>
      </w:r>
    </w:p>
    <w:p>
      <w:r>
        <w:rPr>
          <w:b/>
        </w:rPr>
        <w:t xml:space="preserve">Esimerkki 9.5808</w:t>
      </w:r>
    </w:p>
    <w:p>
      <w:r>
        <w:t xml:space="preserve">Kuka sävelsi Hautajaismarssi-sonaatin?</w:t>
      </w:r>
    </w:p>
    <w:p>
      <w:r>
        <w:rPr>
          <w:b/>
        </w:rPr>
        <w:t xml:space="preserve">Tulos</w:t>
      </w:r>
    </w:p>
    <w:p>
      <w:r>
        <w:t xml:space="preserve">musiikki</w:t>
      </w:r>
    </w:p>
    <w:p>
      <w:r>
        <w:rPr>
          <w:b/>
        </w:rPr>
        <w:t xml:space="preserve">Esimerkki 9.5809</w:t>
      </w:r>
    </w:p>
    <w:p>
      <w:r>
        <w:t xml:space="preserve">Sieni-infektio dermatofytoosi tunnetaan paremmin millä harhaanjohtavalla nimellä?</w:t>
      </w:r>
    </w:p>
    <w:p>
      <w:r>
        <w:rPr>
          <w:b/>
        </w:rPr>
        <w:t xml:space="preserve">Tulos</w:t>
      </w:r>
    </w:p>
    <w:p>
      <w:r>
        <w:t xml:space="preserve">lääke</w:t>
      </w:r>
    </w:p>
    <w:p>
      <w:r>
        <w:rPr>
          <w:b/>
        </w:rPr>
        <w:t xml:space="preserve">Esimerkki 9.5810</w:t>
      </w:r>
    </w:p>
    <w:p>
      <w:r>
        <w:t xml:space="preserve">Kuka näyttelijä näytteli elokuvassa 'Funny Girl'?</w:t>
      </w:r>
    </w:p>
    <w:p>
      <w:r>
        <w:rPr>
          <w:b/>
        </w:rPr>
        <w:t xml:space="preserve">Tulos</w:t>
      </w:r>
    </w:p>
    <w:p>
      <w:r>
        <w:t xml:space="preserve">elokuva</w:t>
      </w:r>
    </w:p>
    <w:p>
      <w:r>
        <w:rPr>
          <w:b/>
        </w:rPr>
        <w:t xml:space="preserve">Esimerkki 9.5811</w:t>
      </w:r>
    </w:p>
    <w:p>
      <w:r>
        <w:t xml:space="preserve">Mikä amerikkalainen moottorivalmistaja valmisti aikoinaan Furyn?</w:t>
      </w:r>
    </w:p>
    <w:p>
      <w:r>
        <w:rPr>
          <w:b/>
        </w:rPr>
        <w:t xml:space="preserve">Tulos</w:t>
      </w:r>
    </w:p>
    <w:p>
      <w:r>
        <w:t xml:space="preserve">autoteollisuus</w:t>
      </w:r>
    </w:p>
    <w:p>
      <w:r>
        <w:rPr>
          <w:b/>
        </w:rPr>
        <w:t xml:space="preserve">Tulos</w:t>
      </w:r>
    </w:p>
    <w:p>
      <w:r>
        <w:t xml:space="preserve">pohja</w:t>
      </w:r>
    </w:p>
    <w:p>
      <w:r>
        <w:rPr>
          <w:b/>
        </w:rPr>
        <w:t xml:space="preserve">Esimerkki 9.5812</w:t>
      </w:r>
    </w:p>
    <w:p>
      <w:r>
        <w:t xml:space="preserve">Kuka loi Futurama-televisiosarjan?</w:t>
      </w:r>
    </w:p>
    <w:p>
      <w:r>
        <w:rPr>
          <w:b/>
        </w:rPr>
        <w:t xml:space="preserve">Tulos</w:t>
      </w:r>
    </w:p>
    <w:p>
      <w:r>
        <w:t xml:space="preserve">TV</w:t>
      </w:r>
    </w:p>
    <w:p>
      <w:r>
        <w:rPr>
          <w:b/>
        </w:rPr>
        <w:t xml:space="preserve">Esimerkki 9.5813</w:t>
      </w:r>
    </w:p>
    <w:p>
      <w:r>
        <w:t xml:space="preserve">Mikä on Futurama-televisiosarjan alkoholisoituneen ja ketjussa tupakoivan robotin nimi?</w:t>
      </w:r>
    </w:p>
    <w:p>
      <w:r>
        <w:rPr>
          <w:b/>
        </w:rPr>
        <w:t xml:space="preserve">Tulos</w:t>
      </w:r>
    </w:p>
    <w:p>
      <w:r>
        <w:t xml:space="preserve">TV</w:t>
      </w:r>
    </w:p>
    <w:p>
      <w:r>
        <w:rPr>
          <w:b/>
        </w:rPr>
        <w:t xml:space="preserve">Tulos</w:t>
      </w:r>
    </w:p>
    <w:p>
      <w:r>
        <w:t xml:space="preserve">fiktiivinen_universumi</w:t>
      </w:r>
    </w:p>
    <w:p>
      <w:r>
        <w:rPr>
          <w:b/>
        </w:rPr>
        <w:t xml:space="preserve">Esimerkki 9.5814</w:t>
      </w:r>
    </w:p>
    <w:p>
      <w:r>
        <w:t xml:space="preserve">Mikä on Futurama-sarjan juopuneen robotin nimi?</w:t>
      </w:r>
    </w:p>
    <w:p>
      <w:r>
        <w:rPr>
          <w:b/>
        </w:rPr>
        <w:t xml:space="preserve">Tulos</w:t>
      </w:r>
    </w:p>
    <w:p>
      <w:r>
        <w:t xml:space="preserve">TV</w:t>
      </w:r>
    </w:p>
    <w:p>
      <w:r>
        <w:rPr>
          <w:b/>
        </w:rPr>
        <w:t xml:space="preserve">Tulos</w:t>
      </w:r>
    </w:p>
    <w:p>
      <w:r>
        <w:t xml:space="preserve">fiktiivinen_universumi</w:t>
      </w:r>
    </w:p>
    <w:p>
      <w:r>
        <w:rPr>
          <w:b/>
        </w:rPr>
        <w:t xml:space="preserve">Esimerkki 9.5815</w:t>
      </w:r>
    </w:p>
    <w:p>
      <w:r>
        <w:t xml:space="preserve">Mikä on Futuraman yksisilmäisen mutantin ja tärkeän hahmon nimi?</w:t>
      </w:r>
    </w:p>
    <w:p>
      <w:r>
        <w:rPr>
          <w:b/>
        </w:rPr>
        <w:t xml:space="preserve">Tulos</w:t>
      </w:r>
    </w:p>
    <w:p>
      <w:r>
        <w:t xml:space="preserve">TV</w:t>
      </w:r>
    </w:p>
    <w:p>
      <w:r>
        <w:rPr>
          <w:b/>
        </w:rPr>
        <w:t xml:space="preserve">Esimerkki 9.5816</w:t>
      </w:r>
    </w:p>
    <w:p>
      <w:r>
        <w:t xml:space="preserve">Mikä voi olla kreikkalainen jumala, Pariisissa sijaitseva huippumuodikkaiden ylellisyystavaroiden valmistaja ja Futurama-hahmo?</w:t>
      </w:r>
    </w:p>
    <w:p>
      <w:r>
        <w:rPr>
          <w:b/>
        </w:rPr>
        <w:t xml:space="preserve">Tulos</w:t>
      </w:r>
    </w:p>
    <w:p>
      <w:r>
        <w:t xml:space="preserve">TV</w:t>
      </w:r>
    </w:p>
    <w:p>
      <w:r>
        <w:rPr>
          <w:b/>
        </w:rPr>
        <w:t xml:space="preserve">Tulos</w:t>
      </w:r>
    </w:p>
    <w:p>
      <w:r>
        <w:t xml:space="preserve">fiktiivinen_universumi</w:t>
      </w:r>
    </w:p>
    <w:p>
      <w:r>
        <w:rPr>
          <w:b/>
        </w:rPr>
        <w:t xml:space="preserve">Esimerkki 9.5817</w:t>
      </w:r>
    </w:p>
    <w:p>
      <w:r>
        <w:t xml:space="preserve">Kuka on Julien Templen elokuvan The Future Is Unwritten aiheena?</w:t>
      </w:r>
    </w:p>
    <w:p>
      <w:r>
        <w:rPr>
          <w:b/>
        </w:rPr>
        <w:t xml:space="preserve">Tulos</w:t>
      </w:r>
    </w:p>
    <w:p>
      <w:r>
        <w:t xml:space="preserve">elokuva</w:t>
      </w:r>
    </w:p>
    <w:p>
      <w:r>
        <w:rPr>
          <w:b/>
        </w:rPr>
        <w:t xml:space="preserve">Tulos</w:t>
      </w:r>
    </w:p>
    <w:p>
      <w:r>
        <w:t xml:space="preserve">yhteinen</w:t>
      </w:r>
    </w:p>
    <w:p>
      <w:r>
        <w:rPr>
          <w:b/>
        </w:rPr>
        <w:t xml:space="preserve">Esimerkki 9.5818</w:t>
      </w:r>
    </w:p>
    <w:p>
      <w:r>
        <w:t xml:space="preserve">Mitä puoluetta F. W. de Klerk edusti Etelä-Afrikan presidenttinä?</w:t>
      </w:r>
    </w:p>
    <w:p>
      <w:r>
        <w:rPr>
          <w:b/>
        </w:rPr>
        <w:t xml:space="preserve">Tulos</w:t>
      </w:r>
    </w:p>
    <w:p>
      <w:r>
        <w:t xml:space="preserve">hallitus</w:t>
      </w:r>
    </w:p>
    <w:p>
      <w:r>
        <w:rPr>
          <w:b/>
        </w:rPr>
        <w:t xml:space="preserve">Esimerkki 9.5819</w:t>
      </w:r>
    </w:p>
    <w:p>
      <w:r>
        <w:t xml:space="preserve">Kuka on The F Word- ja Hell's Kitchen -sarjojen tähti?</w:t>
      </w:r>
    </w:p>
    <w:p>
      <w:r>
        <w:rPr>
          <w:b/>
        </w:rPr>
        <w:t xml:space="preserve">Tulos</w:t>
      </w:r>
    </w:p>
    <w:p>
      <w:r>
        <w:t xml:space="preserve">TV</w:t>
      </w:r>
    </w:p>
    <w:p>
      <w:r>
        <w:rPr>
          <w:b/>
        </w:rPr>
        <w:t xml:space="preserve">Esimerkki 9.5820</w:t>
      </w:r>
    </w:p>
    <w:p>
      <w:r>
        <w:t xml:space="preserve">Missä kreivikunnassa on Fylde-niminen alue?</w:t>
      </w:r>
    </w:p>
    <w:p>
      <w:r>
        <w:rPr>
          <w:b/>
        </w:rPr>
        <w:t xml:space="preserve">Tulos</w:t>
      </w:r>
    </w:p>
    <w:p>
      <w:r>
        <w:t xml:space="preserve">sijainti</w:t>
      </w:r>
    </w:p>
    <w:p>
      <w:r>
        <w:rPr>
          <w:b/>
        </w:rPr>
        <w:t xml:space="preserve">Esimerkki 9.5821</w:t>
      </w:r>
    </w:p>
    <w:p>
      <w:r>
        <w:t xml:space="preserve">Fynbo-juusto on nimetty Fynin saaren mukaan, joka sijaitsee missä Euroopan maassa?</w:t>
      </w:r>
    </w:p>
    <w:p>
      <w:r>
        <w:rPr>
          <w:b/>
        </w:rPr>
        <w:t xml:space="preserve">Tulos</w:t>
      </w:r>
    </w:p>
    <w:p>
      <w:r>
        <w:t xml:space="preserve">ruoka</w:t>
      </w:r>
    </w:p>
    <w:p>
      <w:r>
        <w:rPr>
          <w:b/>
        </w:rPr>
        <w:t xml:space="preserve">Tulos</w:t>
      </w:r>
    </w:p>
    <w:p>
      <w:r>
        <w:t xml:space="preserve">sijainti</w:t>
      </w:r>
    </w:p>
    <w:p>
      <w:r>
        <w:rPr>
          <w:b/>
        </w:rPr>
        <w:t xml:space="preserve">Esimerkki 9.5822</w:t>
      </w:r>
    </w:p>
    <w:p>
      <w:r>
        <w:t xml:space="preserve">Mistä maasta Fynbo-juusto on peräisin?</w:t>
      </w:r>
    </w:p>
    <w:p>
      <w:r>
        <w:rPr>
          <w:b/>
        </w:rPr>
        <w:t xml:space="preserve">Tulos</w:t>
      </w:r>
    </w:p>
    <w:p>
      <w:r>
        <w:t xml:space="preserve">ruoka</w:t>
      </w:r>
    </w:p>
    <w:p>
      <w:r>
        <w:rPr>
          <w:b/>
        </w:rPr>
        <w:t xml:space="preserve">Esimerkki 9.5823</w:t>
      </w:r>
    </w:p>
    <w:p>
      <w:r>
        <w:t xml:space="preserve">Missä Afrikan maassa sijaitsee Fynbos, ruoho- ja tiheikköalue?</w:t>
      </w:r>
    </w:p>
    <w:p>
      <w:r>
        <w:rPr>
          <w:b/>
        </w:rPr>
        <w:t xml:space="preserve">Tulos</w:t>
      </w:r>
    </w:p>
    <w:p>
      <w:r>
        <w:t xml:space="preserve">sijainti</w:t>
      </w:r>
    </w:p>
    <w:p>
      <w:r>
        <w:rPr>
          <w:b/>
        </w:rPr>
        <w:t xml:space="preserve">Esimerkki 9.5824</w:t>
      </w:r>
    </w:p>
    <w:p>
      <w:r>
        <w:t xml:space="preserve">Dmitri, Ivan ja Aleksei ovat Fjodor Dostojevskin vuonna 1880 ilmestyneen romaanin samannimiset päähenkilöt.</w:t>
      </w:r>
    </w:p>
    <w:p>
      <w:r>
        <w:rPr>
          <w:b/>
        </w:rPr>
        <w:t xml:space="preserve">Tulos</w:t>
      </w:r>
    </w:p>
    <w:p>
      <w:r>
        <w:t xml:space="preserve">kirja</w:t>
      </w:r>
    </w:p>
    <w:p>
      <w:r>
        <w:rPr>
          <w:b/>
        </w:rPr>
        <w:t xml:space="preserve">Esimerkki 9.5825</w:t>
      </w:r>
    </w:p>
    <w:p>
      <w:r>
        <w:t xml:space="preserve">Mikä on entisen Jugoslavian tasavallan Makedonian pääkaupunki?</w:t>
      </w:r>
    </w:p>
    <w:p>
      <w:r>
        <w:rPr>
          <w:b/>
        </w:rPr>
        <w:t xml:space="preserve">Tulos</w:t>
      </w:r>
    </w:p>
    <w:p>
      <w:r>
        <w:t xml:space="preserve">sijainti</w:t>
      </w:r>
    </w:p>
    <w:p>
      <w:r>
        <w:rPr>
          <w:b/>
        </w:rPr>
        <w:t xml:space="preserve">Esimerkki 9.5826</w:t>
      </w:r>
    </w:p>
    <w:p>
      <w:r>
        <w:t xml:space="preserve">Missä maassa pidettiin sekä G8- että G20-huippukokoukset kesäkuussa 2010?</w:t>
      </w:r>
    </w:p>
    <w:p>
      <w:r>
        <w:rPr>
          <w:b/>
        </w:rPr>
        <w:t xml:space="preserve">Tulos</w:t>
      </w:r>
    </w:p>
    <w:p>
      <w:r>
        <w:t xml:space="preserve">organisaatio</w:t>
      </w:r>
    </w:p>
    <w:p>
      <w:r>
        <w:rPr>
          <w:b/>
        </w:rPr>
        <w:t xml:space="preserve">Esimerkki 9.5827</w:t>
      </w:r>
    </w:p>
    <w:p>
      <w:r>
        <w:t xml:space="preserve">Missä australialaisessa kaupungissa on Gabba-krikettikenttä?</w:t>
      </w:r>
    </w:p>
    <w:p>
      <w:r>
        <w:rPr>
          <w:b/>
        </w:rPr>
        <w:t xml:space="preserve">Tulos</w:t>
      </w:r>
    </w:p>
    <w:p>
      <w:r>
        <w:t xml:space="preserve">sijainti</w:t>
      </w:r>
    </w:p>
    <w:p>
      <w:r>
        <w:rPr>
          <w:b/>
        </w:rPr>
        <w:t xml:space="preserve">Esimerkki 9.5828</w:t>
      </w:r>
    </w:p>
    <w:p>
      <w:r>
        <w:t xml:space="preserve">Mistä kaupungista löytyy Gabba-niminen krikettikenttä ?</w:t>
      </w:r>
    </w:p>
    <w:p>
      <w:r>
        <w:rPr>
          <w:b/>
        </w:rPr>
        <w:t xml:space="preserve">Tulos</w:t>
      </w:r>
    </w:p>
    <w:p>
      <w:r>
        <w:t xml:space="preserve">sijainti</w:t>
      </w:r>
    </w:p>
    <w:p>
      <w:r>
        <w:rPr>
          <w:b/>
        </w:rPr>
        <w:t xml:space="preserve">Esimerkki 9.5829</w:t>
      </w:r>
    </w:p>
    <w:p>
      <w:r>
        <w:t xml:space="preserve">Missä maanosassa Gabon sijaitsee?</w:t>
      </w:r>
    </w:p>
    <w:p>
      <w:r>
        <w:rPr>
          <w:b/>
        </w:rPr>
        <w:t xml:space="preserve">Tulos</w:t>
      </w:r>
    </w:p>
    <w:p>
      <w:r>
        <w:t xml:space="preserve">sijainti</w:t>
      </w:r>
    </w:p>
    <w:p>
      <w:r>
        <w:rPr>
          <w:b/>
        </w:rPr>
        <w:t xml:space="preserve">Tulos</w:t>
      </w:r>
    </w:p>
    <w:p>
      <w:r>
        <w:t xml:space="preserve">pohja</w:t>
      </w:r>
    </w:p>
    <w:p>
      <w:r>
        <w:rPr>
          <w:b/>
        </w:rPr>
        <w:t xml:space="preserve">Esimerkki 9.5830</w:t>
      </w:r>
    </w:p>
    <w:p>
      <w:r>
        <w:t xml:space="preserve">Mikä on Gabonin pääkaupunki?</w:t>
      </w:r>
    </w:p>
    <w:p>
      <w:r>
        <w:rPr>
          <w:b/>
        </w:rPr>
        <w:t xml:space="preserve">Tulos</w:t>
      </w:r>
    </w:p>
    <w:p>
      <w:r>
        <w:t xml:space="preserve">sijainti</w:t>
      </w:r>
    </w:p>
    <w:p>
      <w:r>
        <w:rPr>
          <w:b/>
        </w:rPr>
        <w:t xml:space="preserve">Esimerkki 9.5831</w:t>
      </w:r>
    </w:p>
    <w:p>
      <w:r>
        <w:t xml:space="preserve">Minkä Afrikan maan pääkaupunki on Gaborone?</w:t>
      </w:r>
    </w:p>
    <w:p>
      <w:r>
        <w:rPr>
          <w:b/>
        </w:rPr>
        <w:t xml:space="preserve">Tulos</w:t>
      </w:r>
    </w:p>
    <w:p>
      <w:r>
        <w:t xml:space="preserve">pohja</w:t>
      </w:r>
    </w:p>
    <w:p>
      <w:r>
        <w:rPr>
          <w:b/>
        </w:rPr>
        <w:t xml:space="preserve">Esimerkki 9.5832</w:t>
      </w:r>
    </w:p>
    <w:p>
      <w:r>
        <w:t xml:space="preserve">Kolumbialainen Gabriel Garcia Marquez (1927-2014) ja chileläinen Pablo Neruda (1904-73) ovat kuuluisia eteläamerikkalaisia?</w:t>
      </w:r>
    </w:p>
    <w:p>
      <w:r>
        <w:rPr>
          <w:b/>
        </w:rPr>
        <w:t xml:space="preserve">Tulos</w:t>
      </w:r>
    </w:p>
    <w:p>
      <w:r>
        <w:t xml:space="preserve">ihmiset</w:t>
      </w:r>
    </w:p>
    <w:p>
      <w:r>
        <w:rPr>
          <w:b/>
        </w:rPr>
        <w:t xml:space="preserve">Tulos</w:t>
      </w:r>
    </w:p>
    <w:p>
      <w:r>
        <w:t xml:space="preserve">fiktiivinen_universumi</w:t>
      </w:r>
    </w:p>
    <w:p>
      <w:r>
        <w:rPr>
          <w:b/>
        </w:rPr>
        <w:t xml:space="preserve">Tulos</w:t>
      </w:r>
    </w:p>
    <w:p>
      <w:r>
        <w:t xml:space="preserve">yhteinen</w:t>
      </w:r>
    </w:p>
    <w:p>
      <w:r>
        <w:rPr>
          <w:b/>
        </w:rPr>
        <w:t xml:space="preserve">Esimerkki 9.5833</w:t>
      </w:r>
    </w:p>
    <w:p>
      <w:r>
        <w:t xml:space="preserve">Missä vuonna 1874 ensiesitetyssä operetissa on hahmo "Gabriel von Eisenstein", joka saa vankilatuomion virkamiehen loukkaamisesta ja jota vastaan muun muassa notaari nimeltä "tohtori Falke" ryhtyy salaliittoon?</w:t>
      </w:r>
    </w:p>
    <w:p>
      <w:r>
        <w:rPr>
          <w:b/>
        </w:rPr>
        <w:t xml:space="preserve">Tulos</w:t>
      </w:r>
    </w:p>
    <w:p>
      <w:r>
        <w:t xml:space="preserve">musiikki</w:t>
      </w:r>
    </w:p>
    <w:p>
      <w:r>
        <w:rPr>
          <w:b/>
        </w:rPr>
        <w:t xml:space="preserve">Tulos</w:t>
      </w:r>
    </w:p>
    <w:p>
      <w:r>
        <w:t xml:space="preserve">ooppera</w:t>
      </w:r>
    </w:p>
    <w:p>
      <w:r>
        <w:rPr>
          <w:b/>
        </w:rPr>
        <w:t xml:space="preserve">Esimerkki 9.5834</w:t>
      </w:r>
    </w:p>
    <w:p>
      <w:r>
        <w:t xml:space="preserve">Mikä Lady Gagan hitti oli Yhdistyneen kuningaskunnan myydyin single vuonna 2009?</w:t>
      </w:r>
    </w:p>
    <w:p>
      <w:r>
        <w:rPr>
          <w:b/>
        </w:rPr>
        <w:t xml:space="preserve">Tulos</w:t>
      </w:r>
    </w:p>
    <w:p>
      <w:r>
        <w:t xml:space="preserve">palkinto</w:t>
      </w:r>
    </w:p>
    <w:p>
      <w:r>
        <w:rPr>
          <w:b/>
        </w:rPr>
        <w:t xml:space="preserve">Tulos</w:t>
      </w:r>
    </w:p>
    <w:p>
      <w:r>
        <w:t xml:space="preserve">musiikki</w:t>
      </w:r>
    </w:p>
    <w:p>
      <w:r>
        <w:rPr>
          <w:b/>
        </w:rPr>
        <w:t xml:space="preserve">Esimerkki 9.5835</w:t>
      </w:r>
    </w:p>
    <w:p>
      <w:r>
        <w:t xml:space="preserve">Mikä oli Lady Gagan ensimmäinen ykköshitti?</w:t>
      </w:r>
    </w:p>
    <w:p>
      <w:r>
        <w:rPr>
          <w:b/>
        </w:rPr>
        <w:t xml:space="preserve">Tulos</w:t>
      </w:r>
    </w:p>
    <w:p>
      <w:r>
        <w:t xml:space="preserve">musiikki</w:t>
      </w:r>
    </w:p>
    <w:p>
      <w:r>
        <w:rPr>
          <w:b/>
        </w:rPr>
        <w:t xml:space="preserve">Esimerkki 9.5836</w:t>
      </w:r>
    </w:p>
    <w:p>
      <w:r>
        <w:t xml:space="preserve">Mikä oli Lady Gagan debyyttialbumin nimi?</w:t>
      </w:r>
    </w:p>
    <w:p>
      <w:r>
        <w:rPr>
          <w:b/>
        </w:rPr>
        <w:t xml:space="preserve">Tulos</w:t>
      </w:r>
    </w:p>
    <w:p>
      <w:r>
        <w:t xml:space="preserve">musiikki</w:t>
      </w:r>
    </w:p>
    <w:p>
      <w:r>
        <w:rPr>
          <w:b/>
        </w:rPr>
        <w:t xml:space="preserve">Esimerkki 9.5837</w:t>
      </w:r>
    </w:p>
    <w:p>
      <w:r>
        <w:t xml:space="preserve">Mitä galantofiili kerää?</w:t>
      </w:r>
    </w:p>
    <w:p>
      <w:r>
        <w:rPr>
          <w:b/>
        </w:rPr>
        <w:t xml:space="preserve">Tulos</w:t>
      </w:r>
    </w:p>
    <w:p>
      <w:r>
        <w:t xml:space="preserve">kiinnostuksen kohteet</w:t>
      </w:r>
    </w:p>
    <w:p>
      <w:r>
        <w:rPr>
          <w:b/>
        </w:rPr>
        <w:t xml:space="preserve">Esimerkki 9.5838</w:t>
      </w:r>
    </w:p>
    <w:p>
      <w:r>
        <w:t xml:space="preserve">Galanthus nivalis on latinankielinen nimi mille puutarhakukalle?</w:t>
      </w:r>
    </w:p>
    <w:p>
      <w:r>
        <w:rPr>
          <w:b/>
        </w:rPr>
        <w:t xml:space="preserve">Tulos</w:t>
      </w:r>
    </w:p>
    <w:p>
      <w:r>
        <w:t xml:space="preserve">biologia</w:t>
      </w:r>
    </w:p>
    <w:p>
      <w:r>
        <w:rPr>
          <w:b/>
        </w:rPr>
        <w:t xml:space="preserve">Esimerkki 9.5839</w:t>
      </w:r>
    </w:p>
    <w:p>
      <w:r>
        <w:t xml:space="preserve">Miten Galanthus nivalis tunnetaan paremmin?</w:t>
      </w:r>
    </w:p>
    <w:p>
      <w:r>
        <w:rPr>
          <w:b/>
        </w:rPr>
        <w:t xml:space="preserve">Tulos</w:t>
      </w:r>
    </w:p>
    <w:p>
      <w:r>
        <w:t xml:space="preserve">biologia</w:t>
      </w:r>
    </w:p>
    <w:p>
      <w:r>
        <w:rPr>
          <w:b/>
        </w:rPr>
        <w:t xml:space="preserve">Esimerkki 9.5840</w:t>
      </w:r>
    </w:p>
    <w:p>
      <w:r>
        <w:t xml:space="preserve">Galapagossaaret ovat minkä Etelä-Amerikan maan maakunta?</w:t>
      </w:r>
    </w:p>
    <w:p>
      <w:r>
        <w:rPr>
          <w:b/>
        </w:rPr>
        <w:t xml:space="preserve">Tulos</w:t>
      </w:r>
    </w:p>
    <w:p>
      <w:r>
        <w:t xml:space="preserve">sijainti</w:t>
      </w:r>
    </w:p>
    <w:p>
      <w:r>
        <w:rPr>
          <w:b/>
        </w:rPr>
        <w:t xml:space="preserve">Esimerkki 9.5841</w:t>
      </w:r>
    </w:p>
    <w:p>
      <w:r>
        <w:t xml:space="preserve">Mihin Etelä-Amerikan maahan Galapagossaaret kuuluvat?</w:t>
      </w:r>
    </w:p>
    <w:p>
      <w:r>
        <w:rPr>
          <w:b/>
        </w:rPr>
        <w:t xml:space="preserve">Tulos</w:t>
      </w:r>
    </w:p>
    <w:p>
      <w:r>
        <w:t xml:space="preserve">sijainti</w:t>
      </w:r>
    </w:p>
    <w:p>
      <w:r>
        <w:rPr>
          <w:b/>
        </w:rPr>
        <w:t xml:space="preserve">Esimerkki 9.5842</w:t>
      </w:r>
    </w:p>
    <w:p>
      <w:r>
        <w:t xml:space="preserve">Mikä maa, joka oli aikoinaan osa Simon Bolivarin johtamaa Kolumbian tasavaltaa, itsenäistyi vuonna 1830 ja liitti siihen Galapagossaaret vuonna 1832?</w:t>
      </w:r>
    </w:p>
    <w:p>
      <w:r>
        <w:rPr>
          <w:b/>
        </w:rPr>
        <w:t xml:space="preserve">Tulos</w:t>
      </w:r>
    </w:p>
    <w:p>
      <w:r>
        <w:t xml:space="preserve">sijainti</w:t>
      </w:r>
    </w:p>
    <w:p>
      <w:r>
        <w:rPr>
          <w:b/>
        </w:rPr>
        <w:t xml:space="preserve">Esimerkki 9.5843</w:t>
      </w:r>
    </w:p>
    <w:p>
      <w:r>
        <w:t xml:space="preserve">Missä vesistössä Galapagossaaret sijaitsevat?</w:t>
      </w:r>
    </w:p>
    <w:p>
      <w:r>
        <w:rPr>
          <w:b/>
        </w:rPr>
        <w:t xml:space="preserve">Tulos</w:t>
      </w:r>
    </w:p>
    <w:p>
      <w:r>
        <w:t xml:space="preserve">käyttäjä</w:t>
      </w:r>
    </w:p>
    <w:p>
      <w:r>
        <w:rPr>
          <w:b/>
        </w:rPr>
        <w:t xml:space="preserve">Tulos</w:t>
      </w:r>
    </w:p>
    <w:p>
      <w:r>
        <w:t xml:space="preserve">sijainti</w:t>
      </w:r>
    </w:p>
    <w:p>
      <w:r>
        <w:rPr>
          <w:b/>
        </w:rPr>
        <w:t xml:space="preserve">Esimerkki 9.5844</w:t>
      </w:r>
    </w:p>
    <w:p>
      <w:r>
        <w:t xml:space="preserve">Minkä Bosporinsalmeen kuuluvan vesistön yli kulkee Galatan silta, josta on tehty lukuisia taideteoksia?</w:t>
      </w:r>
    </w:p>
    <w:p>
      <w:r>
        <w:rPr>
          <w:b/>
        </w:rPr>
        <w:t xml:space="preserve">Tulos</w:t>
      </w:r>
    </w:p>
    <w:p>
      <w:r>
        <w:t xml:space="preserve">kuljetus</w:t>
      </w:r>
    </w:p>
    <w:p>
      <w:r>
        <w:rPr>
          <w:b/>
        </w:rPr>
        <w:t xml:space="preserve">Esimerkki 9.5845</w:t>
      </w:r>
    </w:p>
    <w:p>
      <w:r>
        <w:t xml:space="preserve">Mikä on Galatasaray Spor Kulb Turkissa?</w:t>
      </w:r>
    </w:p>
    <w:p>
      <w:r>
        <w:rPr>
          <w:b/>
        </w:rPr>
        <w:t xml:space="preserve">Tulos</w:t>
      </w:r>
    </w:p>
    <w:p>
      <w:r>
        <w:t xml:space="preserve">yhteinen</w:t>
      </w:r>
    </w:p>
    <w:p>
      <w:r>
        <w:rPr>
          <w:b/>
        </w:rPr>
        <w:t xml:space="preserve">Esimerkki 9.5846</w:t>
      </w:r>
    </w:p>
    <w:p>
      <w:r>
        <w:t xml:space="preserve">Mikä on sen galaksin nimi, jossa Maa sijaitsee?</w:t>
      </w:r>
    </w:p>
    <w:p>
      <w:r>
        <w:rPr>
          <w:b/>
        </w:rPr>
        <w:t xml:space="preserve">Tulos</w:t>
      </w:r>
    </w:p>
    <w:p>
      <w:r>
        <w:t xml:space="preserve">tähtitiede</w:t>
      </w:r>
    </w:p>
    <w:p>
      <w:r>
        <w:rPr>
          <w:b/>
        </w:rPr>
        <w:t xml:space="preserve">Esimerkki 9.5847</w:t>
      </w:r>
    </w:p>
    <w:p>
      <w:r>
        <w:t xml:space="preserve">Jupiterin Galilein kuista kolme on Io, Europa ja Callisto. Mikä on neljäs?</w:t>
      </w:r>
    </w:p>
    <w:p>
      <w:r>
        <w:rPr>
          <w:b/>
        </w:rPr>
        <w:t xml:space="preserve">Tulos</w:t>
      </w:r>
    </w:p>
    <w:p>
      <w:r>
        <w:t xml:space="preserve">symbolit</w:t>
      </w:r>
    </w:p>
    <w:p>
      <w:r>
        <w:rPr>
          <w:b/>
        </w:rPr>
        <w:t xml:space="preserve">Esimerkki 9.5848</w:t>
      </w:r>
    </w:p>
    <w:p>
      <w:r>
        <w:t xml:space="preserve">Missä kaupungissa sijaitsee Galileo Galilein lentoasema?</w:t>
      </w:r>
    </w:p>
    <w:p>
      <w:r>
        <w:rPr>
          <w:b/>
        </w:rPr>
        <w:t xml:space="preserve">Tulos</w:t>
      </w:r>
    </w:p>
    <w:p>
      <w:r>
        <w:t xml:space="preserve">ilmailu</w:t>
      </w:r>
    </w:p>
    <w:p>
      <w:r>
        <w:rPr>
          <w:b/>
        </w:rPr>
        <w:t xml:space="preserve">Esimerkki 9.5849</w:t>
      </w:r>
    </w:p>
    <w:p>
      <w:r>
        <w:t xml:space="preserve">Vodkasta, Gallianosta ja appelsiinimehusta valmistetaan mikä klassinen cocktail?</w:t>
      </w:r>
    </w:p>
    <w:p>
      <w:r>
        <w:rPr>
          <w:b/>
        </w:rPr>
        <w:t xml:space="preserve">Tulos</w:t>
      </w:r>
    </w:p>
    <w:p>
      <w:r>
        <w:t xml:space="preserve">ruoka</w:t>
      </w:r>
    </w:p>
    <w:p>
      <w:r>
        <w:rPr>
          <w:b/>
        </w:rPr>
        <w:t xml:space="preserve">Esimerkki 9.5850</w:t>
      </w:r>
    </w:p>
    <w:p>
      <w:r>
        <w:t xml:space="preserve">Mikä nimi on annettu cocktailille, joka koostuu pääasiassa vodkasta, Gallianosta ja appelsiinimehusta?</w:t>
      </w:r>
    </w:p>
    <w:p>
      <w:r>
        <w:rPr>
          <w:b/>
        </w:rPr>
        <w:t xml:space="preserve">Tulos</w:t>
      </w:r>
    </w:p>
    <w:p>
      <w:r>
        <w:t xml:space="preserve">ruoka</w:t>
      </w:r>
    </w:p>
    <w:p>
      <w:r>
        <w:rPr>
          <w:b/>
        </w:rPr>
        <w:t xml:space="preserve">Esimerkki 9.5851</w:t>
      </w:r>
    </w:p>
    <w:p>
      <w:r>
        <w:t xml:space="preserve">Mikä cocktail koostuu vodkasta, Gallianosta ja appelsiinimehusta?</w:t>
      </w:r>
    </w:p>
    <w:p>
      <w:r>
        <w:rPr>
          <w:b/>
        </w:rPr>
        <w:t xml:space="preserve">Tulos</w:t>
      </w:r>
    </w:p>
    <w:p>
      <w:r>
        <w:t xml:space="preserve">ruoka</w:t>
      </w:r>
    </w:p>
    <w:p>
      <w:r>
        <w:rPr>
          <w:b/>
        </w:rPr>
        <w:t xml:space="preserve">Esimerkki 9.5852</w:t>
      </w:r>
    </w:p>
    <w:p>
      <w:r>
        <w:t xml:space="preserve">Minkä linturyhmän latinankielinen nimi gallinago gallinago on yhteisnimitys wisp tai walk.?</w:t>
      </w:r>
    </w:p>
    <w:p>
      <w:r>
        <w:rPr>
          <w:b/>
        </w:rPr>
        <w:t xml:space="preserve">Tulos</w:t>
      </w:r>
    </w:p>
    <w:p>
      <w:r>
        <w:t xml:space="preserve">pohja</w:t>
      </w:r>
    </w:p>
    <w:p>
      <w:r>
        <w:rPr>
          <w:b/>
        </w:rPr>
        <w:t xml:space="preserve">Esimerkki 9.5853</w:t>
      </w:r>
    </w:p>
    <w:p>
      <w:r>
        <w:t xml:space="preserve">Kemiallinen alkuaine "Gallium" on nimetty latinankielisen sanan "Gallia" mukaan, joka on mikä Euroopan maa?</w:t>
      </w:r>
    </w:p>
    <w:p>
      <w:r>
        <w:rPr>
          <w:b/>
        </w:rPr>
        <w:t xml:space="preserve">Tulos</w:t>
      </w:r>
    </w:p>
    <w:p>
      <w:r>
        <w:t xml:space="preserve">kemia</w:t>
      </w:r>
    </w:p>
    <w:p>
      <w:r>
        <w:rPr>
          <w:b/>
        </w:rPr>
        <w:t xml:space="preserve">Esimerkki 9.5854</w:t>
      </w:r>
    </w:p>
    <w:p>
      <w:r>
        <w:t xml:space="preserve">Galt MacDermot kirjoitti vuonna 1967 minkä musikaalin lavaesityksen?</w:t>
      </w:r>
    </w:p>
    <w:p>
      <w:r>
        <w:rPr>
          <w:b/>
        </w:rPr>
        <w:t xml:space="preserve">Tulos</w:t>
      </w:r>
    </w:p>
    <w:p>
      <w:r>
        <w:t xml:space="preserve">musiikki</w:t>
      </w:r>
    </w:p>
    <w:p>
      <w:r>
        <w:rPr>
          <w:b/>
        </w:rPr>
        <w:t xml:space="preserve">Tulos</w:t>
      </w:r>
    </w:p>
    <w:p>
      <w:r>
        <w:t xml:space="preserve">elokuva</w:t>
      </w:r>
    </w:p>
    <w:p>
      <w:r>
        <w:rPr>
          <w:b/>
        </w:rPr>
        <w:t xml:space="preserve">Tulos</w:t>
      </w:r>
    </w:p>
    <w:p>
      <w:r>
        <w:t xml:space="preserve">teatteri</w:t>
      </w:r>
    </w:p>
    <w:p>
      <w:r>
        <w:rPr>
          <w:b/>
        </w:rPr>
        <w:t xml:space="preserve">Esimerkki 9.5855</w:t>
      </w:r>
    </w:p>
    <w:p>
      <w:r>
        <w:t xml:space="preserve">Mikä musikaali, jonka kirjan ja sanat ovat James Radon ja Gerome Ragnin ja musiikin Galt MacDermot, avattiin lokakuussa 1967 Joseph Pappin Public Theaterissa?</w:t>
      </w:r>
    </w:p>
    <w:p>
      <w:r>
        <w:rPr>
          <w:b/>
        </w:rPr>
        <w:t xml:space="preserve">Tulos</w:t>
      </w:r>
    </w:p>
    <w:p>
      <w:r>
        <w:t xml:space="preserve">musiikki</w:t>
      </w:r>
    </w:p>
    <w:p>
      <w:r>
        <w:rPr>
          <w:b/>
        </w:rPr>
        <w:t xml:space="preserve">Tulos</w:t>
      </w:r>
    </w:p>
    <w:p>
      <w:r>
        <w:t xml:space="preserve">elokuva</w:t>
      </w:r>
    </w:p>
    <w:p>
      <w:r>
        <w:rPr>
          <w:b/>
        </w:rPr>
        <w:t xml:space="preserve">Tulos</w:t>
      </w:r>
    </w:p>
    <w:p>
      <w:r>
        <w:t xml:space="preserve">teatteri</w:t>
      </w:r>
    </w:p>
    <w:p>
      <w:r>
        <w:rPr>
          <w:b/>
        </w:rPr>
        <w:t xml:space="preserve">Esimerkki 9.5856</w:t>
      </w:r>
    </w:p>
    <w:p>
      <w:r>
        <w:t xml:space="preserve">Missä Yhdysvaltojen osavaltiossa Galvestonin satama sijaitsee?</w:t>
      </w:r>
    </w:p>
    <w:p>
      <w:r>
        <w:rPr>
          <w:b/>
        </w:rPr>
        <w:t xml:space="preserve">Tulos</w:t>
      </w:r>
    </w:p>
    <w:p>
      <w:r>
        <w:t xml:space="preserve">sijainti</w:t>
      </w:r>
    </w:p>
    <w:p>
      <w:r>
        <w:rPr>
          <w:b/>
        </w:rPr>
        <w:t xml:space="preserve">Esimerkki 9.5857</w:t>
      </w:r>
    </w:p>
    <w:p>
      <w:r>
        <w:t xml:space="preserve">Mihin Irlannin maakuntaan Galway kuuluu?</w:t>
      </w:r>
    </w:p>
    <w:p>
      <w:r>
        <w:rPr>
          <w:b/>
        </w:rPr>
        <w:t xml:space="preserve">Tulos</w:t>
      </w:r>
    </w:p>
    <w:p>
      <w:r>
        <w:t xml:space="preserve">sijainti</w:t>
      </w:r>
    </w:p>
    <w:p>
      <w:r>
        <w:rPr>
          <w:b/>
        </w:rPr>
        <w:t xml:space="preserve">Esimerkki 9.5858</w:t>
      </w:r>
    </w:p>
    <w:p>
      <w:r>
        <w:t xml:space="preserve">Mikä Irlannin länsirannikon kreivikunta sijaitsee Limerickin ja Galwayn kreivikuntien välissä?</w:t>
      </w:r>
    </w:p>
    <w:p>
      <w:r>
        <w:rPr>
          <w:b/>
        </w:rPr>
        <w:t xml:space="preserve">Tulos</w:t>
      </w:r>
    </w:p>
    <w:p>
      <w:r>
        <w:t xml:space="preserve">sijainti</w:t>
      </w:r>
    </w:p>
    <w:p>
      <w:r>
        <w:rPr>
          <w:b/>
        </w:rPr>
        <w:t xml:space="preserve">Esimerkki 9.5859</w:t>
      </w:r>
    </w:p>
    <w:p>
      <w:r>
        <w:t xml:space="preserve">Mikä uhkapeli perustuu pyörään, jossa on 37 lokeroa?</w:t>
      </w:r>
    </w:p>
    <w:p>
      <w:r>
        <w:rPr>
          <w:b/>
        </w:rPr>
        <w:t xml:space="preserve">Tulos</w:t>
      </w:r>
    </w:p>
    <w:p>
      <w:r>
        <w:t xml:space="preserve">pohja</w:t>
      </w:r>
    </w:p>
    <w:p>
      <w:r>
        <w:rPr>
          <w:b/>
        </w:rPr>
        <w:t xml:space="preserve">Esimerkki 9.5860</w:t>
      </w:r>
    </w:p>
    <w:p>
      <w:r>
        <w:t xml:space="preserve">Mitkä naisartistit esiintyivät Santanan vuoden 2003 The Game of Love -hitissä?</w:t>
      </w:r>
    </w:p>
    <w:p>
      <w:r>
        <w:rPr>
          <w:b/>
        </w:rPr>
        <w:t xml:space="preserve">Tulos</w:t>
      </w:r>
    </w:p>
    <w:p>
      <w:r>
        <w:t xml:space="preserve">musiikki</w:t>
      </w:r>
    </w:p>
    <w:p>
      <w:r>
        <w:rPr>
          <w:b/>
        </w:rPr>
        <w:t xml:space="preserve">Esimerkki 9.5861</w:t>
      </w:r>
    </w:p>
    <w:p>
      <w:r>
        <w:t xml:space="preserve">Kenellä oli vuonna 1965 top ten -hitti Game Of Love?</w:t>
      </w:r>
    </w:p>
    <w:p>
      <w:r>
        <w:rPr>
          <w:b/>
        </w:rPr>
        <w:t xml:space="preserve">Tulos</w:t>
      </w:r>
    </w:p>
    <w:p>
      <w:r>
        <w:t xml:space="preserve">musiikki</w:t>
      </w:r>
    </w:p>
    <w:p>
      <w:r>
        <w:rPr>
          <w:b/>
        </w:rPr>
        <w:t xml:space="preserve">Esimerkki 9.5862</w:t>
      </w:r>
    </w:p>
    <w:p>
      <w:r>
        <w:t xml:space="preserve">Kuka näyttelijä näyttelee John Snow'ta Game of Thrones -tv-sarjassa?</w:t>
      </w:r>
    </w:p>
    <w:p>
      <w:r>
        <w:rPr>
          <w:b/>
        </w:rPr>
        <w:t xml:space="preserve">Tulos</w:t>
      </w:r>
    </w:p>
    <w:p>
      <w:r>
        <w:t xml:space="preserve">TV</w:t>
      </w:r>
    </w:p>
    <w:p>
      <w:r>
        <w:rPr>
          <w:b/>
        </w:rPr>
        <w:t xml:space="preserve">Esimerkki 9.5863</w:t>
      </w:r>
    </w:p>
    <w:p>
      <w:r>
        <w:t xml:space="preserve">Missä tv-peliohjelmassa pelaajat eivät halua liittyä "200-kerhoon"?</w:t>
      </w:r>
    </w:p>
    <w:p>
      <w:r>
        <w:rPr>
          <w:b/>
        </w:rPr>
        <w:t xml:space="preserve">Tulos</w:t>
      </w:r>
    </w:p>
    <w:p>
      <w:r>
        <w:t xml:space="preserve">TV</w:t>
      </w:r>
    </w:p>
    <w:p>
      <w:r>
        <w:rPr>
          <w:b/>
        </w:rPr>
        <w:t xml:space="preserve">Esimerkki 9.5864</w:t>
      </w:r>
    </w:p>
    <w:p>
      <w:r>
        <w:t xml:space="preserve">Mikä kaikista Ant And Dec's Gameshow Marathon -ohjelmassa Ant And Dec's Gameshow Marathon -erikoisohjelmasarjaa varten elvytetyistä peliohjelmista oli vanhin?</w:t>
      </w:r>
    </w:p>
    <w:p>
      <w:r>
        <w:rPr>
          <w:b/>
        </w:rPr>
        <w:t xml:space="preserve">Tulos</w:t>
      </w:r>
    </w:p>
    <w:p>
      <w:r>
        <w:t xml:space="preserve">TV</w:t>
      </w:r>
    </w:p>
    <w:p>
      <w:r>
        <w:rPr>
          <w:b/>
        </w:rPr>
        <w:t xml:space="preserve">Esimerkki 9.5865</w:t>
      </w:r>
    </w:p>
    <w:p>
      <w:r>
        <w:t xml:space="preserve">Onko Gandalf J.R.R.Tolkeinin "Hobitissa" velho, kääpiö vai peikko?</w:t>
      </w:r>
    </w:p>
    <w:p>
      <w:r>
        <w:rPr>
          <w:b/>
        </w:rPr>
        <w:t xml:space="preserve">Tulos</w:t>
      </w:r>
    </w:p>
    <w:p>
      <w:r>
        <w:t xml:space="preserve">fiktiivinen_universumi</w:t>
      </w:r>
    </w:p>
    <w:p>
      <w:r>
        <w:rPr>
          <w:b/>
        </w:rPr>
        <w:t xml:space="preserve">Esimerkki 9.5866</w:t>
      </w:r>
    </w:p>
    <w:p>
      <w:r>
        <w:t xml:space="preserve">Ganderin lentoasemaa käytettiin 1940-luvulta 1960-luvulle Atlantin ylittävien lentojen tankkauspysäkkinä. Missä Kanadan maakunnassa se sijaitsee?</w:t>
      </w:r>
    </w:p>
    <w:p>
      <w:r>
        <w:rPr>
          <w:b/>
        </w:rPr>
        <w:t xml:space="preserve">Tulos</w:t>
      </w:r>
    </w:p>
    <w:p>
      <w:r>
        <w:t xml:space="preserve">sijainti</w:t>
      </w:r>
    </w:p>
    <w:p>
      <w:r>
        <w:rPr>
          <w:b/>
        </w:rPr>
        <w:t xml:space="preserve">Esimerkki 9.5867</w:t>
      </w:r>
    </w:p>
    <w:p>
      <w:r>
        <w:t xml:space="preserve">Kuka ohjasi vuoden 1982 elokuvan 'Gandhi'?</w:t>
      </w:r>
    </w:p>
    <w:p>
      <w:r>
        <w:rPr>
          <w:b/>
        </w:rPr>
        <w:t xml:space="preserve">Tulos</w:t>
      </w:r>
    </w:p>
    <w:p>
      <w:r>
        <w:t xml:space="preserve">elokuva</w:t>
      </w:r>
    </w:p>
    <w:p>
      <w:r>
        <w:rPr>
          <w:b/>
        </w:rPr>
        <w:t xml:space="preserve">Esimerkki 9.5868</w:t>
      </w:r>
    </w:p>
    <w:p>
      <w:r>
        <w:t xml:space="preserve">Kuka näytteli Gandhia samannimisessä elokuvassa?</w:t>
      </w:r>
    </w:p>
    <w:p>
      <w:r>
        <w:rPr>
          <w:b/>
        </w:rPr>
        <w:t xml:space="preserve">Tulos</w:t>
      </w:r>
    </w:p>
    <w:p>
      <w:r>
        <w:t xml:space="preserve">elokuva</w:t>
      </w:r>
    </w:p>
    <w:p>
      <w:r>
        <w:rPr>
          <w:b/>
        </w:rPr>
        <w:t xml:space="preserve">Esimerkki 9.5869</w:t>
      </w:r>
    </w:p>
    <w:p>
      <w:r>
        <w:t xml:space="preserve">Kuka näytteli pääroolin vuoden 1982 elokuvassa 'Gandhi'?</w:t>
      </w:r>
    </w:p>
    <w:p>
      <w:r>
        <w:rPr>
          <w:b/>
        </w:rPr>
        <w:t xml:space="preserve">Tulos</w:t>
      </w:r>
    </w:p>
    <w:p>
      <w:r>
        <w:t xml:space="preserve">elokuva</w:t>
      </w:r>
    </w:p>
    <w:p>
      <w:r>
        <w:rPr>
          <w:b/>
        </w:rPr>
        <w:t xml:space="preserve">Esimerkki 9.5870</w:t>
      </w:r>
    </w:p>
    <w:p>
      <w:r>
        <w:t xml:space="preserve">Kuka näytteli nimiroolin elokuvassa Gandhi?</w:t>
      </w:r>
    </w:p>
    <w:p>
      <w:r>
        <w:rPr>
          <w:b/>
        </w:rPr>
        <w:t xml:space="preserve">Tulos</w:t>
      </w:r>
    </w:p>
    <w:p>
      <w:r>
        <w:t xml:space="preserve">elokuva</w:t>
      </w:r>
    </w:p>
    <w:p>
      <w:r>
        <w:rPr>
          <w:b/>
        </w:rPr>
        <w:t xml:space="preserve">Esimerkki 9.5871</w:t>
      </w:r>
    </w:p>
    <w:p>
      <w:r>
        <w:t xml:space="preserve">Kuka näytteli nimiroolin elokuvassa `Gandhi`?</w:t>
      </w:r>
    </w:p>
    <w:p>
      <w:r>
        <w:rPr>
          <w:b/>
        </w:rPr>
        <w:t xml:space="preserve">Tulos</w:t>
      </w:r>
    </w:p>
    <w:p>
      <w:r>
        <w:t xml:space="preserve">elokuva</w:t>
      </w:r>
    </w:p>
    <w:p>
      <w:r>
        <w:rPr>
          <w:b/>
        </w:rPr>
        <w:t xml:space="preserve">Esimerkki 9.5872</w:t>
      </w:r>
    </w:p>
    <w:p>
      <w:r>
        <w:t xml:space="preserve">Kuka teki hitin vuonna 2012 kappaleella ja videolla "Gangnam Style"?</w:t>
      </w:r>
    </w:p>
    <w:p>
      <w:r>
        <w:rPr>
          <w:b/>
        </w:rPr>
        <w:t xml:space="preserve">Tulos</w:t>
      </w:r>
    </w:p>
    <w:p>
      <w:r>
        <w:t xml:space="preserve">musiikki</w:t>
      </w:r>
    </w:p>
    <w:p>
      <w:r>
        <w:rPr>
          <w:b/>
        </w:rPr>
        <w:t xml:space="preserve">Esimerkki 9.5873</w:t>
      </w:r>
    </w:p>
    <w:p>
      <w:r>
        <w:t xml:space="preserve">Kuka näytteli Leonardo DiCaprion murhattua isää vuoden 2002 elokuvassa "Gangs of New York"?</w:t>
      </w:r>
    </w:p>
    <w:p>
      <w:r>
        <w:rPr>
          <w:b/>
        </w:rPr>
        <w:t xml:space="preserve">Tulos</w:t>
      </w:r>
    </w:p>
    <w:p>
      <w:r>
        <w:t xml:space="preserve">elokuva</w:t>
      </w:r>
    </w:p>
    <w:p>
      <w:r>
        <w:rPr>
          <w:b/>
        </w:rPr>
        <w:t xml:space="preserve">Esimerkki 9.5874</w:t>
      </w:r>
    </w:p>
    <w:p>
      <w:r>
        <w:t xml:space="preserve">Kuka esiintyi vuoden 2002 Eve-hitissä Gangsta Lovin?</w:t>
      </w:r>
    </w:p>
    <w:p>
      <w:r>
        <w:rPr>
          <w:b/>
        </w:rPr>
        <w:t xml:space="preserve">Tulos</w:t>
      </w:r>
    </w:p>
    <w:p>
      <w:r>
        <w:t xml:space="preserve">musiikki</w:t>
      </w:r>
    </w:p>
    <w:p>
      <w:r>
        <w:rPr>
          <w:b/>
        </w:rPr>
        <w:t xml:space="preserve">Esimerkki 9.5875</w:t>
      </w:r>
    </w:p>
    <w:p>
      <w:r>
        <w:t xml:space="preserve">Näyttelijä Pierce Brosnan teki valkokangasdebyyttinsä missä brittiläisessä gangsterielokuvassa?</w:t>
      </w:r>
    </w:p>
    <w:p>
      <w:r>
        <w:rPr>
          <w:b/>
        </w:rPr>
        <w:t xml:space="preserve">Tulos</w:t>
      </w:r>
    </w:p>
    <w:p>
      <w:r>
        <w:t xml:space="preserve">elokuva</w:t>
      </w:r>
    </w:p>
    <w:p>
      <w:r>
        <w:rPr>
          <w:b/>
        </w:rPr>
        <w:t xml:space="preserve">Esimerkki 9.5876</w:t>
      </w:r>
    </w:p>
    <w:p>
      <w:r>
        <w:t xml:space="preserve">Mikä gangsterielokuva voitti 70-luvulla Oscarin samoin kuin sen jatko-osa?</w:t>
      </w:r>
    </w:p>
    <w:p>
      <w:r>
        <w:rPr>
          <w:b/>
        </w:rPr>
        <w:t xml:space="preserve">Tulos</w:t>
      </w:r>
    </w:p>
    <w:p>
      <w:r>
        <w:t xml:space="preserve">elokuva</w:t>
      </w:r>
    </w:p>
    <w:p>
      <w:r>
        <w:rPr>
          <w:b/>
        </w:rPr>
        <w:t xml:space="preserve">Esimerkki 9.5877</w:t>
      </w:r>
    </w:p>
    <w:p>
      <w:r>
        <w:t xml:space="preserve">Ganymedes on aurinkokunnan suurin kuu, minkä planeetan ympärillä se kiertää?</w:t>
      </w:r>
    </w:p>
    <w:p>
      <w:r>
        <w:rPr>
          <w:b/>
        </w:rPr>
        <w:t xml:space="preserve">Tulos</w:t>
      </w:r>
    </w:p>
    <w:p>
      <w:r>
        <w:t xml:space="preserve">tähtitiede</w:t>
      </w:r>
    </w:p>
    <w:p>
      <w:r>
        <w:rPr>
          <w:b/>
        </w:rPr>
        <w:t xml:space="preserve">Esimerkki 9.5878</w:t>
      </w:r>
    </w:p>
    <w:p>
      <w:r>
        <w:t xml:space="preserve">Missä elokuvassa Garbo sanoi: "Haluan olla yksin"?</w:t>
      </w:r>
    </w:p>
    <w:p>
      <w:r>
        <w:rPr>
          <w:b/>
        </w:rPr>
        <w:t xml:space="preserve">Tulos</w:t>
      </w:r>
    </w:p>
    <w:p>
      <w:r>
        <w:t xml:space="preserve">elokuva</w:t>
      </w:r>
    </w:p>
    <w:p>
      <w:r>
        <w:rPr>
          <w:b/>
        </w:rPr>
        <w:t xml:space="preserve">Esimerkki 9.5879</w:t>
      </w:r>
    </w:p>
    <w:p>
      <w:r>
        <w:t xml:space="preserve">Vuonna 1905 maalattu maalaus Garcon a la Pipe oli vuonna 1973 kuolleen kuuluisan taiteilijan kuuluisa maalaus.</w:t>
      </w:r>
    </w:p>
    <w:p>
      <w:r>
        <w:rPr>
          <w:b/>
        </w:rPr>
        <w:t xml:space="preserve">Tulos</w:t>
      </w:r>
    </w:p>
    <w:p>
      <w:r>
        <w:t xml:space="preserve">visual_art</w:t>
      </w:r>
    </w:p>
    <w:p>
      <w:r>
        <w:rPr>
          <w:b/>
        </w:rPr>
        <w:t xml:space="preserve">Esimerkki 9.5880</w:t>
      </w:r>
    </w:p>
    <w:p>
      <w:r>
        <w:t xml:space="preserve">Kuka taiteilija, joka eli vuosina 1450-1516, maalasi teoksen "Maan ilojen puutarha"?</w:t>
      </w:r>
    </w:p>
    <w:p>
      <w:r>
        <w:rPr>
          <w:b/>
        </w:rPr>
        <w:t xml:space="preserve">Tulos</w:t>
      </w:r>
    </w:p>
    <w:p>
      <w:r>
        <w:t xml:space="preserve">visual_art</w:t>
      </w:r>
    </w:p>
    <w:p>
      <w:r>
        <w:rPr>
          <w:b/>
        </w:rPr>
        <w:t xml:space="preserve">Esimerkki 9.5881</w:t>
      </w:r>
    </w:p>
    <w:p>
      <w:r>
        <w:t xml:space="preserve">Kuka maalasi 1500-luvun alun triptyykin "Maallisten ilojen puutarha"?</w:t>
      </w:r>
    </w:p>
    <w:p>
      <w:r>
        <w:rPr>
          <w:b/>
        </w:rPr>
        <w:t xml:space="preserve">Tulos</w:t>
      </w:r>
    </w:p>
    <w:p>
      <w:r>
        <w:t xml:space="preserve">visual_art</w:t>
      </w:r>
    </w:p>
    <w:p>
      <w:r>
        <w:rPr>
          <w:b/>
        </w:rPr>
        <w:t xml:space="preserve">Esimerkki 9.5882</w:t>
      </w:r>
    </w:p>
    <w:p>
      <w:r>
        <w:t xml:space="preserve">Missä vuonna 1976 ensiesitetyssä ITV-sarjassa Gareth Hunt näytteli Mike Gambitia ?</w:t>
      </w:r>
    </w:p>
    <w:p>
      <w:r>
        <w:rPr>
          <w:b/>
        </w:rPr>
        <w:t xml:space="preserve">Tulos</w:t>
      </w:r>
    </w:p>
    <w:p>
      <w:r>
        <w:t xml:space="preserve">TV</w:t>
      </w:r>
    </w:p>
    <w:p>
      <w:r>
        <w:rPr>
          <w:b/>
        </w:rPr>
        <w:t xml:space="preserve">Esimerkki 9.5883</w:t>
      </w:r>
    </w:p>
    <w:p>
      <w:r>
        <w:t xml:space="preserve">Gargantua ja Pantagruel ovat 1500-luvun ranskalaisen kirjailijan kirjoittamia kirjallisia teoksia.</w:t>
      </w:r>
    </w:p>
    <w:p>
      <w:r>
        <w:rPr>
          <w:b/>
        </w:rPr>
        <w:t xml:space="preserve">Tulos</w:t>
      </w:r>
    </w:p>
    <w:p>
      <w:r>
        <w:t xml:space="preserve">kirja</w:t>
      </w:r>
    </w:p>
    <w:p>
      <w:r>
        <w:rPr>
          <w:b/>
        </w:rPr>
        <w:t xml:space="preserve">Esimerkki 9.5884</w:t>
      </w:r>
    </w:p>
    <w:p>
      <w:r>
        <w:t xml:space="preserve">Millä nimellä kutsutaan italialaista paistettua kanaruokaa, jossa käytetään valkosipuli-, tomaatti- ja valkoviinikastiketta. Nimetty oletettavasti sen jälkeen, kun Napoleonin ajan ranskalaiset joukot pakottivat majatalon pitäjän valmistamaan ruokalajin kaikista saatavilla olevista elintarvikkeista?</w:t>
      </w:r>
    </w:p>
    <w:p>
      <w:r>
        <w:rPr>
          <w:b/>
        </w:rPr>
        <w:t xml:space="preserve">Tulos</w:t>
      </w:r>
    </w:p>
    <w:p>
      <w:r>
        <w:t xml:space="preserve">ruokailu</w:t>
      </w:r>
    </w:p>
    <w:p>
      <w:r>
        <w:rPr>
          <w:b/>
        </w:rPr>
        <w:t xml:space="preserve">Tulos</w:t>
      </w:r>
    </w:p>
    <w:p>
      <w:r>
        <w:t xml:space="preserve">ruoka</w:t>
      </w:r>
    </w:p>
    <w:p>
      <w:r>
        <w:rPr>
          <w:b/>
        </w:rPr>
        <w:t xml:space="preserve">Esimerkki 9.5885</w:t>
      </w:r>
    </w:p>
    <w:p>
      <w:r>
        <w:t xml:space="preserve">Mikä on jogurtista, kurkusta, valkosipulista ja mintusta koostuvan kreikkalaisen dipin nimi?</w:t>
      </w:r>
    </w:p>
    <w:p>
      <w:r>
        <w:rPr>
          <w:b/>
        </w:rPr>
        <w:t xml:space="preserve">Tulos</w:t>
      </w:r>
    </w:p>
    <w:p>
      <w:r>
        <w:t xml:space="preserve">ruoka</w:t>
      </w:r>
    </w:p>
    <w:p>
      <w:r>
        <w:rPr>
          <w:b/>
        </w:rPr>
        <w:t xml:space="preserve">Esimerkki 9.5886</w:t>
      </w:r>
    </w:p>
    <w:p>
      <w:r>
        <w:t xml:space="preserve">Garrotxa-juusto valmistetaan minkä eläimen maidosta?</w:t>
      </w:r>
    </w:p>
    <w:p>
      <w:r>
        <w:rPr>
          <w:b/>
        </w:rPr>
        <w:t xml:space="preserve">Tulos</w:t>
      </w:r>
    </w:p>
    <w:p>
      <w:r>
        <w:t xml:space="preserve">ruoka</w:t>
      </w:r>
    </w:p>
    <w:p>
      <w:r>
        <w:rPr>
          <w:b/>
        </w:rPr>
        <w:t xml:space="preserve">Esimerkki 9.5887</w:t>
      </w:r>
    </w:p>
    <w:p>
      <w:r>
        <w:t xml:space="preserve">Mitä värikästä ja äänekästä lintua, jota tavataan Euroopassa, Luoteis-Afrikassa ja Aasiassa, tavataan metsäisessä elinympäristössä. Yleisen lajin tieteellinen nimi on Garrulus Glandarius?</w:t>
      </w:r>
    </w:p>
    <w:p>
      <w:r>
        <w:rPr>
          <w:b/>
        </w:rPr>
        <w:t xml:space="preserve">Tulos</w:t>
      </w:r>
    </w:p>
    <w:p>
      <w:r>
        <w:t xml:space="preserve">pohja</w:t>
      </w:r>
    </w:p>
    <w:p>
      <w:r>
        <w:rPr>
          <w:b/>
        </w:rPr>
        <w:t xml:space="preserve">Esimerkki 9.5888</w:t>
      </w:r>
    </w:p>
    <w:p>
      <w:r>
        <w:t xml:space="preserve">Nimeä Garry Trudeaun armeijaan liittyvä sarjakuvasarja?</w:t>
      </w:r>
    </w:p>
    <w:p>
      <w:r>
        <w:rPr>
          <w:b/>
        </w:rPr>
        <w:t xml:space="preserve">Tulos</w:t>
      </w:r>
    </w:p>
    <w:p>
      <w:r>
        <w:t xml:space="preserve">kirja</w:t>
      </w:r>
    </w:p>
    <w:p>
      <w:r>
        <w:rPr>
          <w:b/>
        </w:rPr>
        <w:t xml:space="preserve">Tulos</w:t>
      </w:r>
    </w:p>
    <w:p>
      <w:r>
        <w:t xml:space="preserve">comic_strips</w:t>
      </w:r>
    </w:p>
    <w:p>
      <w:r>
        <w:rPr>
          <w:b/>
        </w:rPr>
        <w:t xml:space="preserve">Esimerkki 9.5889</w:t>
      </w:r>
    </w:p>
    <w:p>
      <w:r>
        <w:t xml:space="preserve">Mikä oli Gary Barlow'n vuonna 2006 julkaistun omaelämäkerran nimi?</w:t>
      </w:r>
    </w:p>
    <w:p>
      <w:r>
        <w:rPr>
          <w:b/>
        </w:rPr>
        <w:t xml:space="preserve">Tulos</w:t>
      </w:r>
    </w:p>
    <w:p>
      <w:r>
        <w:t xml:space="preserve">kirja</w:t>
      </w:r>
    </w:p>
    <w:p>
      <w:r>
        <w:rPr>
          <w:b/>
        </w:rPr>
        <w:t xml:space="preserve">Esimerkki 9.5890</w:t>
      </w:r>
    </w:p>
    <w:p>
      <w:r>
        <w:t xml:space="preserve">Mikä on brittilaulaja Gary Barlow'n albumin nimi, joka julkaistiin vuonna 2012 kuningatar Elisabet II:n timanttisen juhlavuoden kunniaksi?</w:t>
      </w:r>
    </w:p>
    <w:p>
      <w:r>
        <w:rPr>
          <w:b/>
        </w:rPr>
        <w:t xml:space="preserve">Tulos</w:t>
      </w:r>
    </w:p>
    <w:p>
      <w:r>
        <w:t xml:space="preserve">musiikki</w:t>
      </w:r>
    </w:p>
    <w:p>
      <w:r>
        <w:rPr>
          <w:b/>
        </w:rPr>
        <w:t xml:space="preserve">Esimerkki 9.5891</w:t>
      </w:r>
    </w:p>
    <w:p>
      <w:r>
        <w:t xml:space="preserve">Gary Barlow'n hiljattain tekemä levytys, mikä kappale War of the Worlds -elokuvasta oli alun perin Moody Bluesin hitti vuonna 1978 ja sisältää säkeet: Like the sun through the trees you came to love me, like a leaf on a breeze you blew away ?</w:t>
      </w:r>
    </w:p>
    <w:p>
      <w:r>
        <w:rPr>
          <w:b/>
        </w:rPr>
        <w:t xml:space="preserve">Tulos</w:t>
      </w:r>
    </w:p>
    <w:p>
      <w:r>
        <w:t xml:space="preserve">musiikki</w:t>
      </w:r>
    </w:p>
    <w:p>
      <w:r>
        <w:rPr>
          <w:b/>
        </w:rPr>
        <w:t xml:space="preserve">Esimerkki 9.5892</w:t>
      </w:r>
    </w:p>
    <w:p>
      <w:r>
        <w:t xml:space="preserve">Minkä 1990-luvun poikabändin jäsen Gary Barlow oli?</w:t>
      </w:r>
    </w:p>
    <w:p>
      <w:r>
        <w:rPr>
          <w:b/>
        </w:rPr>
        <w:t xml:space="preserve">Tulos</w:t>
      </w:r>
    </w:p>
    <w:p>
      <w:r>
        <w:t xml:space="preserve">musiikki</w:t>
      </w:r>
    </w:p>
    <w:p>
      <w:r>
        <w:rPr>
          <w:b/>
        </w:rPr>
        <w:t xml:space="preserve">Esimerkki 9.5893</w:t>
      </w:r>
    </w:p>
    <w:p>
      <w:r>
        <w:t xml:space="preserve">Minkä yhdysvaltalaisen navigointijärjestelmäyrityksen Gary Burrell ja Min Kao perustivat vuonna 1989?</w:t>
      </w:r>
    </w:p>
    <w:p>
      <w:r>
        <w:rPr>
          <w:b/>
        </w:rPr>
        <w:t xml:space="preserve">Tulos</w:t>
      </w:r>
    </w:p>
    <w:p>
      <w:r>
        <w:t xml:space="preserve">liiketoiminta</w:t>
      </w:r>
    </w:p>
    <w:p>
      <w:r>
        <w:rPr>
          <w:b/>
        </w:rPr>
        <w:t xml:space="preserve">Tulos</w:t>
      </w:r>
    </w:p>
    <w:p>
      <w:r>
        <w:t xml:space="preserve">organisaatio</w:t>
      </w:r>
    </w:p>
    <w:p>
      <w:r>
        <w:rPr>
          <w:b/>
        </w:rPr>
        <w:t xml:space="preserve">Tulos</w:t>
      </w:r>
    </w:p>
    <w:p>
      <w:r>
        <w:t xml:space="preserve">ihmiset</w:t>
      </w:r>
    </w:p>
    <w:p>
      <w:r>
        <w:rPr>
          <w:b/>
        </w:rPr>
        <w:t xml:space="preserve">Esimerkki 9.5894</w:t>
      </w:r>
    </w:p>
    <w:p>
      <w:r>
        <w:t xml:space="preserve">Mitä soitinta jazzmuusikko Gary Burton soittaa?</w:t>
      </w:r>
    </w:p>
    <w:p>
      <w:r>
        <w:rPr>
          <w:b/>
        </w:rPr>
        <w:t xml:space="preserve">Tulos</w:t>
      </w:r>
    </w:p>
    <w:p>
      <w:r>
        <w:t xml:space="preserve">musiikki</w:t>
      </w:r>
    </w:p>
    <w:p>
      <w:r>
        <w:rPr>
          <w:b/>
        </w:rPr>
        <w:t xml:space="preserve">Esimerkki 9.5895</w:t>
      </w:r>
    </w:p>
    <w:p>
      <w:r>
        <w:t xml:space="preserve">Gary Busey esitti mitä poptähteä vuoden 1978 elokuvassa?</w:t>
      </w:r>
    </w:p>
    <w:p>
      <w:r>
        <w:rPr>
          <w:b/>
        </w:rPr>
        <w:t xml:space="preserve">Tulos</w:t>
      </w:r>
    </w:p>
    <w:p>
      <w:r>
        <w:t xml:space="preserve">elokuva</w:t>
      </w:r>
    </w:p>
    <w:p>
      <w:r>
        <w:rPr>
          <w:b/>
        </w:rPr>
        <w:t xml:space="preserve">Esimerkki 9.5896</w:t>
      </w:r>
    </w:p>
    <w:p>
      <w:r>
        <w:t xml:space="preserve">What you talkin' about Willis oli edesmenneen Gary Colemanin iskulause missä tv-sarjassa?</w:t>
      </w:r>
    </w:p>
    <w:p>
      <w:r>
        <w:rPr>
          <w:b/>
        </w:rPr>
        <w:t xml:space="preserve">Tulos</w:t>
      </w:r>
    </w:p>
    <w:p>
      <w:r>
        <w:t xml:space="preserve">TV</w:t>
      </w:r>
    </w:p>
    <w:p>
      <w:r>
        <w:rPr>
          <w:b/>
        </w:rPr>
        <w:t xml:space="preserve">Esimerkki 9.5897</w:t>
      </w:r>
    </w:p>
    <w:p>
      <w:r>
        <w:t xml:space="preserve">Mistä elokuvasta Gary Cooper voitti parhaan miespääosan Oscarin vuonna 1941?</w:t>
      </w:r>
    </w:p>
    <w:p>
      <w:r>
        <w:rPr>
          <w:b/>
        </w:rPr>
        <w:t xml:space="preserve">Tulos</w:t>
      </w:r>
    </w:p>
    <w:p>
      <w:r>
        <w:t xml:space="preserve">elokuva</w:t>
      </w:r>
    </w:p>
    <w:p>
      <w:r>
        <w:rPr>
          <w:b/>
        </w:rPr>
        <w:t xml:space="preserve">Esimerkki 9.5898</w:t>
      </w:r>
    </w:p>
    <w:p>
      <w:r>
        <w:t xml:space="preserve">Missä elokuvassa Gary Cooper näytteli maanviljelijää, josta tuli sotasankari?</w:t>
      </w:r>
    </w:p>
    <w:p>
      <w:r>
        <w:rPr>
          <w:b/>
        </w:rPr>
        <w:t xml:space="preserve">Tulos</w:t>
      </w:r>
    </w:p>
    <w:p>
      <w:r>
        <w:t xml:space="preserve">elokuva</w:t>
      </w:r>
    </w:p>
    <w:p>
      <w:r>
        <w:rPr>
          <w:b/>
        </w:rPr>
        <w:t xml:space="preserve">Esimerkki 9.5899</w:t>
      </w:r>
    </w:p>
    <w:p>
      <w:r>
        <w:t xml:space="preserve">Millä sarjakuvahahmolla on lemmikkinä etana nimeltä Gary, joka miauaa?</w:t>
      </w:r>
    </w:p>
    <w:p>
      <w:r>
        <w:rPr>
          <w:b/>
        </w:rPr>
        <w:t xml:space="preserve">Tulos</w:t>
      </w:r>
    </w:p>
    <w:p>
      <w:r>
        <w:t xml:space="preserve">TV</w:t>
      </w:r>
    </w:p>
    <w:p>
      <w:r>
        <w:rPr>
          <w:b/>
        </w:rPr>
        <w:t xml:space="preserve">Esimerkki 9.5900</w:t>
      </w:r>
    </w:p>
    <w:p>
      <w:r>
        <w:t xml:space="preserve">Mikä musikaali sijoittuu Indianan Garyyn?</w:t>
      </w:r>
    </w:p>
    <w:p>
      <w:r>
        <w:rPr>
          <w:b/>
        </w:rPr>
        <w:t xml:space="preserve">Tulos</w:t>
      </w:r>
    </w:p>
    <w:p>
      <w:r>
        <w:t xml:space="preserve">musiikki</w:t>
      </w:r>
    </w:p>
    <w:p>
      <w:r>
        <w:rPr>
          <w:b/>
        </w:rPr>
        <w:t xml:space="preserve">Esimerkki 9.5901</w:t>
      </w:r>
    </w:p>
    <w:p>
      <w:r>
        <w:t xml:space="preserve">Mikä WSU:n alumni Gary Larsonin surrealistista huumoria esittävä yksipaneelinen sarjakuva, joka ilmestyi päivittäin vuosina 1980-1995?</w:t>
      </w:r>
    </w:p>
    <w:p>
      <w:r>
        <w:rPr>
          <w:b/>
        </w:rPr>
        <w:t xml:space="preserve">Tulos</w:t>
      </w:r>
    </w:p>
    <w:p>
      <w:r>
        <w:t xml:space="preserve">comic_strips</w:t>
      </w:r>
    </w:p>
    <w:p>
      <w:r>
        <w:rPr>
          <w:b/>
        </w:rPr>
        <w:t xml:space="preserve">Esimerkki 9.5902</w:t>
      </w:r>
    </w:p>
    <w:p>
      <w:r>
        <w:t xml:space="preserve">Golfari Gary Player syntyi missä maassa?</w:t>
      </w:r>
    </w:p>
    <w:p>
      <w:r>
        <w:rPr>
          <w:b/>
        </w:rPr>
        <w:t xml:space="preserve">Tulos</w:t>
      </w:r>
    </w:p>
    <w:p>
      <w:r>
        <w:t xml:space="preserve">ihmiset</w:t>
      </w:r>
    </w:p>
    <w:p>
      <w:r>
        <w:rPr>
          <w:b/>
        </w:rPr>
        <w:t xml:space="preserve">Esimerkki 9.5903</w:t>
      </w:r>
    </w:p>
    <w:p>
      <w:r>
        <w:t xml:space="preserve">Minkä yhdysvaltalaisen tv-sarjan tunnuskappale, jonka esittivät Judy Hart Angelo &amp; Gary Portnoy, sisälsi repliikin Where Everybody Knows Your Name?</w:t>
      </w:r>
    </w:p>
    <w:p>
      <w:r>
        <w:rPr>
          <w:b/>
        </w:rPr>
        <w:t xml:space="preserve">Tulos</w:t>
      </w:r>
    </w:p>
    <w:p>
      <w:r>
        <w:t xml:space="preserve">musiikki</w:t>
      </w:r>
    </w:p>
    <w:p>
      <w:r>
        <w:rPr>
          <w:b/>
        </w:rPr>
        <w:t xml:space="preserve">Esimerkki 9.5904</w:t>
      </w:r>
    </w:p>
    <w:p>
      <w:r>
        <w:t xml:space="preserve">Millä Länsi-Intian saarella kriketinpelaaja Gary Sobers syntyi?</w:t>
      </w:r>
    </w:p>
    <w:p>
      <w:r>
        <w:rPr>
          <w:b/>
        </w:rPr>
        <w:t xml:space="preserve">Tulos</w:t>
      </w:r>
    </w:p>
    <w:p>
      <w:r>
        <w:t xml:space="preserve">ihmiset</w:t>
      </w:r>
    </w:p>
    <w:p>
      <w:r>
        <w:rPr>
          <w:b/>
        </w:rPr>
        <w:t xml:space="preserve">Esimerkki 9.5905</w:t>
      </w:r>
    </w:p>
    <w:p>
      <w:r>
        <w:t xml:space="preserve">Mikä oli kriketinpelaaja Gary Sobersin kotisaari?</w:t>
      </w:r>
    </w:p>
    <w:p>
      <w:r>
        <w:rPr>
          <w:b/>
        </w:rPr>
        <w:t xml:space="preserve">Tulos</w:t>
      </w:r>
    </w:p>
    <w:p>
      <w:r>
        <w:t xml:space="preserve">ihmiset</w:t>
      </w:r>
    </w:p>
    <w:p>
      <w:r>
        <w:rPr>
          <w:b/>
        </w:rPr>
        <w:t xml:space="preserve">Esimerkki 9.5906</w:t>
      </w:r>
    </w:p>
    <w:p>
      <w:r>
        <w:t xml:space="preserve">Näyttelijä Gary Webster otti vastaan samannimisen hahmon missä 70- ja 80-luvun tv-sarjassa?</w:t>
      </w:r>
    </w:p>
    <w:p>
      <w:r>
        <w:rPr>
          <w:b/>
        </w:rPr>
        <w:t xml:space="preserve">Tulos</w:t>
      </w:r>
    </w:p>
    <w:p>
      <w:r>
        <w:t xml:space="preserve">TV</w:t>
      </w:r>
    </w:p>
    <w:p>
      <w:r>
        <w:rPr>
          <w:b/>
        </w:rPr>
        <w:t xml:space="preserve">Esimerkki 9.5907</w:t>
      </w:r>
    </w:p>
    <w:p>
      <w:r>
        <w:t xml:space="preserve">Kenen mukaan on nimetty opiskelijoiden luonnontieteellisissä laboratorioissa usein käytetty yksiliekkinen kaasupoltin?</w:t>
      </w:r>
    </w:p>
    <w:p>
      <w:r>
        <w:rPr>
          <w:b/>
        </w:rPr>
        <w:t xml:space="preserve">Tulos</w:t>
      </w:r>
    </w:p>
    <w:p>
      <w:r>
        <w:t xml:space="preserve">symbolit</w:t>
      </w:r>
    </w:p>
    <w:p>
      <w:r>
        <w:rPr>
          <w:b/>
        </w:rPr>
        <w:t xml:space="preserve">Tulos</w:t>
      </w:r>
    </w:p>
    <w:p>
      <w:r>
        <w:t xml:space="preserve">laki</w:t>
      </w:r>
    </w:p>
    <w:p>
      <w:r>
        <w:rPr>
          <w:b/>
        </w:rPr>
        <w:t xml:space="preserve">Tulos</w:t>
      </w:r>
    </w:p>
    <w:p>
      <w:r>
        <w:t xml:space="preserve">pohja</w:t>
      </w:r>
    </w:p>
    <w:p>
      <w:r>
        <w:rPr>
          <w:b/>
        </w:rPr>
        <w:t xml:space="preserve">Esimerkki 9.5908</w:t>
      </w:r>
    </w:p>
    <w:p>
      <w:r>
        <w:t xml:space="preserve">Mikä nimi annetaan olomuodon muutokselle nesteestä kaasuksi?</w:t>
      </w:r>
    </w:p>
    <w:p>
      <w:r>
        <w:rPr>
          <w:b/>
        </w:rPr>
        <w:t xml:space="preserve">Tulos</w:t>
      </w:r>
    </w:p>
    <w:p>
      <w:r>
        <w:t xml:space="preserve">pohja</w:t>
      </w:r>
    </w:p>
    <w:p>
      <w:r>
        <w:rPr>
          <w:b/>
        </w:rPr>
        <w:t xml:space="preserve">Esimerkki 9.5909</w:t>
      </w:r>
    </w:p>
    <w:p>
      <w:r>
        <w:t xml:space="preserve">Gaston Leroux kirjoitti vuonna 1911 romaanin, josta myöhemmin tehtiin kuuluisa musikaali?</w:t>
      </w:r>
    </w:p>
    <w:p>
      <w:r>
        <w:rPr>
          <w:b/>
        </w:rPr>
        <w:t xml:space="preserve">Tulos</w:t>
      </w:r>
    </w:p>
    <w:p>
      <w:r>
        <w:t xml:space="preserve">kirja</w:t>
      </w:r>
    </w:p>
    <w:p>
      <w:r>
        <w:rPr>
          <w:b/>
        </w:rPr>
        <w:t xml:space="preserve">Esimerkki 9.5910</w:t>
      </w:r>
    </w:p>
    <w:p>
      <w:r>
        <w:t xml:space="preserve">Mikä Gaston Leroux'n kirja kertoo nuoresta säveltäjästä nimeltä Eric?</w:t>
      </w:r>
    </w:p>
    <w:p>
      <w:r>
        <w:rPr>
          <w:b/>
        </w:rPr>
        <w:t xml:space="preserve">Tulos</w:t>
      </w:r>
    </w:p>
    <w:p>
      <w:r>
        <w:t xml:space="preserve">kirja</w:t>
      </w:r>
    </w:p>
    <w:p>
      <w:r>
        <w:rPr>
          <w:b/>
        </w:rPr>
        <w:t xml:space="preserve">Tulos</w:t>
      </w:r>
    </w:p>
    <w:p>
      <w:r>
        <w:t xml:space="preserve">elokuva</w:t>
      </w:r>
    </w:p>
    <w:p>
      <w:r>
        <w:rPr>
          <w:b/>
        </w:rPr>
        <w:t xml:space="preserve">Esimerkki 9.5911</w:t>
      </w:r>
    </w:p>
    <w:p>
      <w:r>
        <w:t xml:space="preserve">Kuka veisti Dante Infernon kohtausta kuvaavan Helvetin portit -teoksen vuodesta 1880 kuolemaansa saakka vuonna 1917?</w:t>
      </w:r>
    </w:p>
    <w:p>
      <w:r>
        <w:rPr>
          <w:b/>
        </w:rPr>
        <w:t xml:space="preserve">Tulos</w:t>
      </w:r>
    </w:p>
    <w:p>
      <w:r>
        <w:t xml:space="preserve">visual_art</w:t>
      </w:r>
    </w:p>
    <w:p>
      <w:r>
        <w:rPr>
          <w:b/>
        </w:rPr>
        <w:t xml:space="preserve">Esimerkki 9.5912</w:t>
      </w:r>
    </w:p>
    <w:p>
      <w:r>
        <w:t xml:space="preserve">Yhdysvaltojen korkein ihmisen tekemä muistomerkki, Gateway Arch, on keskipisteenä Jefferson National Expansion Memorial -muistomerkissä, joka sijaitsee missä yhdysvaltalaisessa kaupungissa ja jossa tunnustetaan kaupungin merkitys länsilaajentumisessa?</w:t>
      </w:r>
    </w:p>
    <w:p>
      <w:r>
        <w:rPr>
          <w:b/>
        </w:rPr>
        <w:t xml:space="preserve">Tulos</w:t>
      </w:r>
    </w:p>
    <w:p>
      <w:r>
        <w:t xml:space="preserve">matka</w:t>
      </w:r>
    </w:p>
    <w:p>
      <w:r>
        <w:rPr>
          <w:b/>
        </w:rPr>
        <w:t xml:space="preserve">Tulos</w:t>
      </w:r>
    </w:p>
    <w:p>
      <w:r>
        <w:t xml:space="preserve">sijainti</w:t>
      </w:r>
    </w:p>
    <w:p>
      <w:r>
        <w:rPr>
          <w:b/>
        </w:rPr>
        <w:t xml:space="preserve">Esimerkki 9.5913</w:t>
      </w:r>
    </w:p>
    <w:p>
      <w:r>
        <w:t xml:space="preserve">Mihin yhdysvaltalaiseen kaupunkiin rakennettiin 192 metriä korkea Gateway Arch Mississippi-joen länsirannalle 1960-luvun puolivälissä?</w:t>
      </w:r>
    </w:p>
    <w:p>
      <w:r>
        <w:rPr>
          <w:b/>
        </w:rPr>
        <w:t xml:space="preserve">Tulos</w:t>
      </w:r>
    </w:p>
    <w:p>
      <w:r>
        <w:t xml:space="preserve">matka</w:t>
      </w:r>
    </w:p>
    <w:p>
      <w:r>
        <w:rPr>
          <w:b/>
        </w:rPr>
        <w:t xml:space="preserve">Tulos</w:t>
      </w:r>
    </w:p>
    <w:p>
      <w:r>
        <w:t xml:space="preserve">sijainti</w:t>
      </w:r>
    </w:p>
    <w:p>
      <w:r>
        <w:rPr>
          <w:b/>
        </w:rPr>
        <w:t xml:space="preserve">Esimerkki 9.5914</w:t>
      </w:r>
    </w:p>
    <w:p>
      <w:r>
        <w:t xml:space="preserve">Missä Englannin kreivikunnassa Gatwickin lentoasema sijaitsee?</w:t>
      </w:r>
    </w:p>
    <w:p>
      <w:r>
        <w:rPr>
          <w:b/>
        </w:rPr>
        <w:t xml:space="preserve">Tulos</w:t>
      </w:r>
    </w:p>
    <w:p>
      <w:r>
        <w:t xml:space="preserve">sijainti</w:t>
      </w:r>
    </w:p>
    <w:p>
      <w:r>
        <w:rPr>
          <w:b/>
        </w:rPr>
        <w:t xml:space="preserve">Esimerkki 9.5915</w:t>
      </w:r>
    </w:p>
    <w:p>
      <w:r>
        <w:t xml:space="preserve">Mikä on ranskankielisen sarjakuvasarjan yleisnimi, jossa seurataan muinaisten gallialaisten kylän urotekoja, kun he vastustavat roomalaisten miehitystä druidin valmistaman taikajuoman avulla, joka antaa heille yli-inhimilliset voimat?</w:t>
      </w:r>
    </w:p>
    <w:p>
      <w:r>
        <w:rPr>
          <w:b/>
        </w:rPr>
        <w:t xml:space="preserve">Tulos</w:t>
      </w:r>
    </w:p>
    <w:p>
      <w:r>
        <w:t xml:space="preserve">fiktiivinen_universumi</w:t>
      </w:r>
    </w:p>
    <w:p>
      <w:r>
        <w:rPr>
          <w:b/>
        </w:rPr>
        <w:t xml:space="preserve">Esimerkki 9.5916</w:t>
      </w:r>
    </w:p>
    <w:p>
      <w:r>
        <w:t xml:space="preserve">Millä nimellä Gautama Siddhartha tunnetaan paremmin?</w:t>
      </w:r>
    </w:p>
    <w:p>
      <w:r>
        <w:rPr>
          <w:b/>
        </w:rPr>
        <w:t xml:space="preserve">Tulos</w:t>
      </w:r>
    </w:p>
    <w:p>
      <w:r>
        <w:t xml:space="preserve">fiktiivinen_universumi</w:t>
      </w:r>
    </w:p>
    <w:p>
      <w:r>
        <w:rPr>
          <w:b/>
        </w:rPr>
        <w:t xml:space="preserve">Esimerkki 9.5917</w:t>
      </w:r>
    </w:p>
    <w:p>
      <w:r>
        <w:t xml:space="preserve">Mikä Afrikan maa on jaettu yhdeksään maakuntaan, joihin kuuluvat Mpumalanga, Limpopo ja Gauteng?</w:t>
      </w:r>
    </w:p>
    <w:p>
      <w:r>
        <w:rPr>
          <w:b/>
        </w:rPr>
        <w:t xml:space="preserve">Tulos</w:t>
      </w:r>
    </w:p>
    <w:p>
      <w:r>
        <w:t xml:space="preserve">sijainti</w:t>
      </w:r>
    </w:p>
    <w:p>
      <w:r>
        <w:rPr>
          <w:b/>
        </w:rPr>
        <w:t xml:space="preserve">Esimerkki 9.5918</w:t>
      </w:r>
    </w:p>
    <w:p>
      <w:r>
        <w:t xml:space="preserve">Kuka armenialainen säveltäjä kirjoitti baletit Gayaneh ja Spartacus?</w:t>
      </w:r>
    </w:p>
    <w:p>
      <w:r>
        <w:rPr>
          <w:b/>
        </w:rPr>
        <w:t xml:space="preserve">Tulos</w:t>
      </w:r>
    </w:p>
    <w:p>
      <w:r>
        <w:t xml:space="preserve">musiikki</w:t>
      </w:r>
    </w:p>
    <w:p>
      <w:r>
        <w:rPr>
          <w:b/>
        </w:rPr>
        <w:t xml:space="preserve">Tulos</w:t>
      </w:r>
    </w:p>
    <w:p>
      <w:r>
        <w:t xml:space="preserve">pohja</w:t>
      </w:r>
    </w:p>
    <w:p>
      <w:r>
        <w:rPr>
          <w:b/>
        </w:rPr>
        <w:t xml:space="preserve">Esimerkki 9.5919</w:t>
      </w:r>
    </w:p>
    <w:p>
      <w:r>
        <w:t xml:space="preserve">Kuka walesilainen laulaja oli syntyjään Gaynor Hopkins?</w:t>
      </w:r>
    </w:p>
    <w:p>
      <w:r>
        <w:rPr>
          <w:b/>
        </w:rPr>
        <w:t xml:space="preserve">Tulos</w:t>
      </w:r>
    </w:p>
    <w:p>
      <w:r>
        <w:t xml:space="preserve">yhteinen</w:t>
      </w:r>
    </w:p>
    <w:p>
      <w:r>
        <w:rPr>
          <w:b/>
        </w:rPr>
        <w:t xml:space="preserve">Esimerkki 9.5920</w:t>
      </w:r>
    </w:p>
    <w:p>
      <w:r>
        <w:t xml:space="preserve">Kuka on säveltänyt musiikin oopperaan The Thieving Magpie (La Gazza Ladra)?</w:t>
      </w:r>
    </w:p>
    <w:p>
      <w:r>
        <w:rPr>
          <w:b/>
        </w:rPr>
        <w:t xml:space="preserve">Tulos</w:t>
      </w:r>
    </w:p>
    <w:p>
      <w:r>
        <w:t xml:space="preserve">musiikki</w:t>
      </w:r>
    </w:p>
    <w:p>
      <w:r>
        <w:rPr>
          <w:b/>
        </w:rPr>
        <w:t xml:space="preserve">Esimerkki 9.5921</w:t>
      </w:r>
    </w:p>
    <w:p>
      <w:r>
        <w:t xml:space="preserve">Superlauantaina Jessica Ennis ja Mo Farah voittivat yleisurheilukultaa Ison-Britannian joukkueelle, kuka oli päivän kolmas kultamitalisti?</w:t>
      </w:r>
    </w:p>
    <w:p>
      <w:r>
        <w:rPr>
          <w:b/>
        </w:rPr>
        <w:t xml:space="preserve">Tulos</w:t>
      </w:r>
    </w:p>
    <w:p>
      <w:r>
        <w:t xml:space="preserve">olympialaiset</w:t>
      </w:r>
    </w:p>
    <w:p>
      <w:r>
        <w:rPr>
          <w:b/>
        </w:rPr>
        <w:t xml:space="preserve">Tulos</w:t>
      </w:r>
    </w:p>
    <w:p>
      <w:r>
        <w:t xml:space="preserve">urheilu</w:t>
      </w:r>
    </w:p>
    <w:p>
      <w:r>
        <w:rPr>
          <w:b/>
        </w:rPr>
        <w:t xml:space="preserve">Esimerkki 9.5922</w:t>
      </w:r>
    </w:p>
    <w:p>
      <w:r>
        <w:t xml:space="preserve">Missä lajissa voitti vuoden 2012 olympialaisissa GB-joukkueen nuorin kultamitalisti Jade Jones?</w:t>
      </w:r>
    </w:p>
    <w:p>
      <w:r>
        <w:rPr>
          <w:b/>
        </w:rPr>
        <w:t xml:space="preserve">Tulos</w:t>
      </w:r>
    </w:p>
    <w:p>
      <w:r>
        <w:t xml:space="preserve">olympialaiset</w:t>
      </w:r>
    </w:p>
    <w:p>
      <w:r>
        <w:rPr>
          <w:b/>
        </w:rPr>
        <w:t xml:space="preserve">Esimerkki 9.5923</w:t>
      </w:r>
    </w:p>
    <w:p>
      <w:r>
        <w:t xml:space="preserve">Kuka vuoden 2009 Team GB:n jäsen voitti tämän vuoden Milano-San Remo -pyöräilykilpailun?</w:t>
      </w:r>
    </w:p>
    <w:p>
      <w:r>
        <w:rPr>
          <w:b/>
        </w:rPr>
        <w:t xml:space="preserve">Tulos</w:t>
      </w:r>
    </w:p>
    <w:p>
      <w:r>
        <w:t xml:space="preserve">urheilu</w:t>
      </w:r>
    </w:p>
    <w:p>
      <w:r>
        <w:rPr>
          <w:b/>
        </w:rPr>
        <w:t xml:space="preserve">Esimerkki 9.5924</w:t>
      </w:r>
    </w:p>
    <w:p>
      <w:r>
        <w:t xml:space="preserve">Kuka näytteli Michael Murrayta Alan Bleasdalen tv-draamassa G.B.H.?</w:t>
      </w:r>
    </w:p>
    <w:p>
      <w:r>
        <w:rPr>
          <w:b/>
        </w:rPr>
        <w:t xml:space="preserve">Tulos</w:t>
      </w:r>
    </w:p>
    <w:p>
      <w:r>
        <w:t xml:space="preserve">TV</w:t>
      </w:r>
    </w:p>
    <w:p>
      <w:r>
        <w:rPr>
          <w:b/>
        </w:rPr>
        <w:t xml:space="preserve">Esimerkki 9.5925</w:t>
      </w:r>
    </w:p>
    <w:p>
      <w:r>
        <w:t xml:space="preserve">Minkä hiilen muodon eristivät ensimmäisenä tohtori Andire Geim ja Kostya Novoselov Manchesterin yliopistosta - ja saivat Nobelin palkinnon vuonna 2010?</w:t>
      </w:r>
    </w:p>
    <w:p>
      <w:r>
        <w:rPr>
          <w:b/>
        </w:rPr>
        <w:t xml:space="preserve">Tulos</w:t>
      </w:r>
    </w:p>
    <w:p>
      <w:r>
        <w:t xml:space="preserve">laki</w:t>
      </w:r>
    </w:p>
    <w:p>
      <w:r>
        <w:rPr>
          <w:b/>
        </w:rPr>
        <w:t xml:space="preserve">Esimerkki 9.5926</w:t>
      </w:r>
    </w:p>
    <w:p>
      <w:r>
        <w:t xml:space="preserve">Geir Haard (josta tuli vuonna 2012 ensimmäinen poliitikko, joka joutui oikeuteen syytteeseen laiminlyönnistä vuoden 2008 maailmanlaajuisen finanssikriisin edistämisessä) johti mitä maata?</w:t>
      </w:r>
    </w:p>
    <w:p>
      <w:r>
        <w:rPr>
          <w:b/>
        </w:rPr>
        <w:t xml:space="preserve">Tulos</w:t>
      </w:r>
    </w:p>
    <w:p>
      <w:r>
        <w:t xml:space="preserve">hallitus</w:t>
      </w:r>
    </w:p>
    <w:p>
      <w:r>
        <w:rPr>
          <w:b/>
        </w:rPr>
        <w:t xml:space="preserve">Tulos</w:t>
      </w:r>
    </w:p>
    <w:p>
      <w:r>
        <w:t xml:space="preserve">ihmiset</w:t>
      </w:r>
    </w:p>
    <w:p>
      <w:r>
        <w:rPr>
          <w:b/>
        </w:rPr>
        <w:t xml:space="preserve">Esimerkki 9.5927</w:t>
      </w:r>
    </w:p>
    <w:p>
      <w:r>
        <w:t xml:space="preserve">Mikä "M" on astrologisen merkin Kaksoset hallitseva planeetta?</w:t>
      </w:r>
    </w:p>
    <w:p>
      <w:r>
        <w:rPr>
          <w:b/>
        </w:rPr>
        <w:t xml:space="preserve">Tulos</w:t>
      </w:r>
    </w:p>
    <w:p>
      <w:r>
        <w:t xml:space="preserve">käyttäjä</w:t>
      </w:r>
    </w:p>
    <w:p>
      <w:r>
        <w:rPr>
          <w:b/>
        </w:rPr>
        <w:t xml:space="preserve">Tulos</w:t>
      </w:r>
    </w:p>
    <w:p>
      <w:r>
        <w:t xml:space="preserve">pohja</w:t>
      </w:r>
    </w:p>
    <w:p>
      <w:r>
        <w:rPr>
          <w:b/>
        </w:rPr>
        <w:t xml:space="preserve">Esimerkki 9.5928</w:t>
      </w:r>
    </w:p>
    <w:p>
      <w:r>
        <w:t xml:space="preserve">Gene Hackman esitti Big Whiskeyn sheriffiä ja sai Oscarin mistä vuoden 1992 elokuvasta?</w:t>
      </w:r>
    </w:p>
    <w:p>
      <w:r>
        <w:rPr>
          <w:b/>
        </w:rPr>
        <w:t xml:space="preserve">Tulos</w:t>
      </w:r>
    </w:p>
    <w:p>
      <w:r>
        <w:t xml:space="preserve">palkinto</w:t>
      </w:r>
    </w:p>
    <w:p>
      <w:r>
        <w:rPr>
          <w:b/>
        </w:rPr>
        <w:t xml:space="preserve">Esimerkki 9.5929</w:t>
      </w:r>
    </w:p>
    <w:p>
      <w:r>
        <w:t xml:space="preserve">Minkä vaatetusalan yrityksen nimi on sama kuin vuoden 1971 Oscar-palkitun elokuvan nimi, jonka pääosassa on Gene Hackman?</w:t>
      </w:r>
    </w:p>
    <w:p>
      <w:r>
        <w:rPr>
          <w:b/>
        </w:rPr>
        <w:t xml:space="preserve">Tulos</w:t>
      </w:r>
    </w:p>
    <w:p>
      <w:r>
        <w:t xml:space="preserve">palkinto</w:t>
      </w:r>
    </w:p>
    <w:p>
      <w:r>
        <w:rPr>
          <w:b/>
        </w:rPr>
        <w:t xml:space="preserve">Esimerkki 9.5930</w:t>
      </w:r>
    </w:p>
    <w:p>
      <w:r>
        <w:t xml:space="preserve">Gene Hackman voitti parhaan miespääosan Oscarin roolistaan "Popeye Doyle" -elokuvassa.</w:t>
      </w:r>
    </w:p>
    <w:p>
      <w:r>
        <w:rPr>
          <w:b/>
        </w:rPr>
        <w:t xml:space="preserve">Tulos</w:t>
      </w:r>
    </w:p>
    <w:p>
      <w:r>
        <w:t xml:space="preserve">palkinto</w:t>
      </w:r>
    </w:p>
    <w:p>
      <w:r>
        <w:rPr>
          <w:b/>
        </w:rPr>
        <w:t xml:space="preserve">Esimerkki 9.5931</w:t>
      </w:r>
    </w:p>
    <w:p>
      <w:r>
        <w:t xml:space="preserve">Minkä afrikkalaisen kaupungin piirityksen aikana kenraali Gordon kuoli?</w:t>
      </w:r>
    </w:p>
    <w:p>
      <w:r>
        <w:rPr>
          <w:b/>
        </w:rPr>
        <w:t xml:space="preserve">Tulos</w:t>
      </w:r>
    </w:p>
    <w:p>
      <w:r>
        <w:t xml:space="preserve">ihmiset</w:t>
      </w:r>
    </w:p>
    <w:p>
      <w:r>
        <w:rPr>
          <w:b/>
        </w:rPr>
        <w:t xml:space="preserve">Esimerkki 9.5932</w:t>
      </w:r>
    </w:p>
    <w:p>
      <w:r>
        <w:t xml:space="preserve">Mistä maasta tuli demokraattinen Generalisimo Francon kuoleman jälkeen?</w:t>
      </w:r>
    </w:p>
    <w:p>
      <w:r>
        <w:rPr>
          <w:b/>
        </w:rPr>
        <w:t xml:space="preserve">Tulos</w:t>
      </w:r>
    </w:p>
    <w:p>
      <w:r>
        <w:t xml:space="preserve">ihmiset</w:t>
      </w:r>
    </w:p>
    <w:p>
      <w:r>
        <w:rPr>
          <w:b/>
        </w:rPr>
        <w:t xml:space="preserve">Esimerkki 9.5933</w:t>
      </w:r>
    </w:p>
    <w:p>
      <w:r>
        <w:t xml:space="preserve">Nyt General Motorsin tuotemerkki, mikä on vanhin aktiivinen amerikkalainen automerkki?</w:t>
      </w:r>
    </w:p>
    <w:p>
      <w:r>
        <w:rPr>
          <w:b/>
        </w:rPr>
        <w:t xml:space="preserve">Tulos</w:t>
      </w:r>
    </w:p>
    <w:p>
      <w:r>
        <w:t xml:space="preserve">liiketoiminta</w:t>
      </w:r>
    </w:p>
    <w:p>
      <w:r>
        <w:rPr>
          <w:b/>
        </w:rPr>
        <w:t xml:space="preserve">Tulos</w:t>
      </w:r>
    </w:p>
    <w:p>
      <w:r>
        <w:t xml:space="preserve">autoteollisuus</w:t>
      </w:r>
    </w:p>
    <w:p>
      <w:r>
        <w:rPr>
          <w:b/>
        </w:rPr>
        <w:t xml:space="preserve">Esimerkki 9.5934</w:t>
      </w:r>
    </w:p>
    <w:p>
      <w:r>
        <w:t xml:space="preserve">William Crapo Durant sulautti Oldsmobilen ja minkä muun autoyhtiön General Motorsiksi?</w:t>
      </w:r>
    </w:p>
    <w:p>
      <w:r>
        <w:rPr>
          <w:b/>
        </w:rPr>
        <w:t xml:space="preserve">Tulos</w:t>
      </w:r>
    </w:p>
    <w:p>
      <w:r>
        <w:t xml:space="preserve">liiketoiminta</w:t>
      </w:r>
    </w:p>
    <w:p>
      <w:r>
        <w:rPr>
          <w:b/>
        </w:rPr>
        <w:t xml:space="preserve">Tulos</w:t>
      </w:r>
    </w:p>
    <w:p>
      <w:r>
        <w:t xml:space="preserve">yhteinen</w:t>
      </w:r>
    </w:p>
    <w:p>
      <w:r>
        <w:rPr>
          <w:b/>
        </w:rPr>
        <w:t xml:space="preserve">Tulos</w:t>
      </w:r>
    </w:p>
    <w:p>
      <w:r>
        <w:t xml:space="preserve">autoteollisuus</w:t>
      </w:r>
    </w:p>
    <w:p>
      <w:r>
        <w:rPr>
          <w:b/>
        </w:rPr>
        <w:t xml:space="preserve">Tulos</w:t>
      </w:r>
    </w:p>
    <w:p>
      <w:r>
        <w:t xml:space="preserve">pohja</w:t>
      </w:r>
    </w:p>
    <w:p>
      <w:r>
        <w:rPr>
          <w:b/>
        </w:rPr>
        <w:t xml:space="preserve">Esimerkki 9.5935</w:t>
      </w:r>
    </w:p>
    <w:p>
      <w:r>
        <w:t xml:space="preserve">Minkä General Motorsin automerkin logo on Manchester United FC:n paidoissa?</w:t>
      </w:r>
    </w:p>
    <w:p>
      <w:r>
        <w:rPr>
          <w:b/>
        </w:rPr>
        <w:t xml:space="preserve">Tulos</w:t>
      </w:r>
    </w:p>
    <w:p>
      <w:r>
        <w:t xml:space="preserve">autoteollisuus</w:t>
      </w:r>
    </w:p>
    <w:p>
      <w:r>
        <w:rPr>
          <w:b/>
        </w:rPr>
        <w:t xml:space="preserve">Esimerkki 9.5936</w:t>
      </w:r>
    </w:p>
    <w:p>
      <w:r>
        <w:t xml:space="preserve">Mikä General Motorsin omistama amerikkalainen automerkki on saanut nimensä intiaanipäällikön mukaan, joka johti kapinaa Englannin hallintoa vastaan vuonna 1763?</w:t>
      </w:r>
    </w:p>
    <w:p>
      <w:r>
        <w:rPr>
          <w:b/>
        </w:rPr>
        <w:t xml:space="preserve">Tulos</w:t>
      </w:r>
    </w:p>
    <w:p>
      <w:r>
        <w:t xml:space="preserve">liiketoiminta</w:t>
      </w:r>
    </w:p>
    <w:p>
      <w:r>
        <w:rPr>
          <w:b/>
        </w:rPr>
        <w:t xml:space="preserve">Esimerkki 9.5937</w:t>
      </w:r>
    </w:p>
    <w:p>
      <w:r>
        <w:t xml:space="preserve">Minkä eteläkorealaisen autonvalmistajan General Motors osti vuonna 2001, ja sen autoja tuotettiin tuolloin Chevrolet-merkin alla?</w:t>
      </w:r>
    </w:p>
    <w:p>
      <w:r>
        <w:rPr>
          <w:b/>
        </w:rPr>
        <w:t xml:space="preserve">Tulos</w:t>
      </w:r>
    </w:p>
    <w:p>
      <w:r>
        <w:t xml:space="preserve">organisaatio</w:t>
      </w:r>
    </w:p>
    <w:p>
      <w:r>
        <w:rPr>
          <w:b/>
        </w:rPr>
        <w:t xml:space="preserve">Esimerkki 9.5938</w:t>
      </w:r>
    </w:p>
    <w:p>
      <w:r>
        <w:t xml:space="preserve">Mikä laji on General Sherman, maailman raskain yksirunkoinen puu?</w:t>
      </w:r>
    </w:p>
    <w:p>
      <w:r>
        <w:rPr>
          <w:b/>
        </w:rPr>
        <w:t xml:space="preserve">Tulos</w:t>
      </w:r>
    </w:p>
    <w:p>
      <w:r>
        <w:t xml:space="preserve">biologia</w:t>
      </w:r>
    </w:p>
    <w:p>
      <w:r>
        <w:rPr>
          <w:b/>
        </w:rPr>
        <w:t xml:space="preserve">Esimerkki 9.5939</w:t>
      </w:r>
    </w:p>
    <w:p>
      <w:r>
        <w:t xml:space="preserve">Kuka kirjoitti vuonna 1936 teoksen General Theory of Employment, Interest and Money?</w:t>
      </w:r>
    </w:p>
    <w:p>
      <w:r>
        <w:rPr>
          <w:b/>
        </w:rPr>
        <w:t xml:space="preserve">Tulos</w:t>
      </w:r>
    </w:p>
    <w:p>
      <w:r>
        <w:t xml:space="preserve">kirja</w:t>
      </w:r>
    </w:p>
    <w:p>
      <w:r>
        <w:rPr>
          <w:b/>
        </w:rPr>
        <w:t xml:space="preserve">Esimerkki 9.5940</w:t>
      </w:r>
    </w:p>
    <w:p>
      <w:r>
        <w:t xml:space="preserve">Kuka julkaisi yleisen suhteellisuusteorian vuonna 1915?</w:t>
      </w:r>
    </w:p>
    <w:p>
      <w:r>
        <w:rPr>
          <w:b/>
        </w:rPr>
        <w:t xml:space="preserve">Tulos</w:t>
      </w:r>
    </w:p>
    <w:p>
      <w:r>
        <w:t xml:space="preserve">pohja</w:t>
      </w:r>
    </w:p>
    <w:p>
      <w:r>
        <w:rPr>
          <w:b/>
        </w:rPr>
        <w:t xml:space="preserve">Esimerkki 9.5941</w:t>
      </w:r>
    </w:p>
    <w:p>
      <w:r>
        <w:t xml:space="preserve">Minkä televisiosarjan loi Gene Roddenberry?</w:t>
      </w:r>
    </w:p>
    <w:p>
      <w:r>
        <w:rPr>
          <w:b/>
        </w:rPr>
        <w:t xml:space="preserve">Tulos</w:t>
      </w:r>
    </w:p>
    <w:p>
      <w:r>
        <w:t xml:space="preserve">TV</w:t>
      </w:r>
    </w:p>
    <w:p>
      <w:r>
        <w:rPr>
          <w:b/>
        </w:rPr>
        <w:t xml:space="preserve">Tulos</w:t>
      </w:r>
    </w:p>
    <w:p>
      <w:r>
        <w:t xml:space="preserve">fiktiivinen_universumi</w:t>
      </w:r>
    </w:p>
    <w:p>
      <w:r>
        <w:rPr>
          <w:b/>
        </w:rPr>
        <w:t xml:space="preserve">Esimerkki 9.5942</w:t>
      </w:r>
    </w:p>
    <w:p>
      <w:r>
        <w:t xml:space="preserve">Nimeä näyttelijä, joka näytteli hoitaja Chappelia alkuperäisessä Star Trek -televisiosarjassa ja meni naimisiin Star Trekin luojan Gene Roddenberryn kanssa vuonna 1969.?</w:t>
      </w:r>
    </w:p>
    <w:p>
      <w:r>
        <w:rPr>
          <w:b/>
        </w:rPr>
        <w:t xml:space="preserve">Tulos</w:t>
      </w:r>
    </w:p>
    <w:p>
      <w:r>
        <w:t xml:space="preserve">TV</w:t>
      </w:r>
    </w:p>
    <w:p>
      <w:r>
        <w:rPr>
          <w:b/>
        </w:rPr>
        <w:t xml:space="preserve">Tulos</w:t>
      </w:r>
    </w:p>
    <w:p>
      <w:r>
        <w:t xml:space="preserve">ihmiset</w:t>
      </w:r>
    </w:p>
    <w:p>
      <w:r>
        <w:rPr>
          <w:b/>
        </w:rPr>
        <w:t xml:space="preserve">Esimerkki 9.5943</w:t>
      </w:r>
    </w:p>
    <w:p>
      <w:r>
        <w:t xml:space="preserve">Kuka soitti kitaraa Genesiksessä vuosina 1970-1977, ennen kuin perusti Supergroup GTR:n Yesin Steve Howen kanssa?</w:t>
      </w:r>
    </w:p>
    <w:p>
      <w:r>
        <w:rPr>
          <w:b/>
        </w:rPr>
        <w:t xml:space="preserve">Tulos</w:t>
      </w:r>
    </w:p>
    <w:p>
      <w:r>
        <w:t xml:space="preserve">musiikki</w:t>
      </w:r>
    </w:p>
    <w:p>
      <w:r>
        <w:rPr>
          <w:b/>
        </w:rPr>
        <w:t xml:space="preserve">Esimerkki 9.5944</w:t>
      </w:r>
    </w:p>
    <w:p>
      <w:r>
        <w:t xml:space="preserve">Missä urheilulajissa Gene Tunney voitti Jack Dempseyn?</w:t>
      </w:r>
    </w:p>
    <w:p>
      <w:r>
        <w:rPr>
          <w:b/>
        </w:rPr>
        <w:t xml:space="preserve">Tulos</w:t>
      </w:r>
    </w:p>
    <w:p>
      <w:r>
        <w:t xml:space="preserve">martial_arts</w:t>
      </w:r>
    </w:p>
    <w:p>
      <w:r>
        <w:rPr>
          <w:b/>
        </w:rPr>
        <w:t xml:space="preserve">Tulos</w:t>
      </w:r>
    </w:p>
    <w:p>
      <w:r>
        <w:t xml:space="preserve">urheilu</w:t>
      </w:r>
    </w:p>
    <w:p>
      <w:r>
        <w:rPr>
          <w:b/>
        </w:rPr>
        <w:t xml:space="preserve">Esimerkki 9.5945</w:t>
      </w:r>
    </w:p>
    <w:p>
      <w:r>
        <w:t xml:space="preserve">Missä Euroopan maassa sijaitsee Geneven kaupunki?</w:t>
      </w:r>
    </w:p>
    <w:p>
      <w:r>
        <w:rPr>
          <w:b/>
        </w:rPr>
        <w:t xml:space="preserve">Tulos</w:t>
      </w:r>
    </w:p>
    <w:p>
      <w:r>
        <w:t xml:space="preserve">sijainti</w:t>
      </w:r>
    </w:p>
    <w:p>
      <w:r>
        <w:rPr>
          <w:b/>
        </w:rPr>
        <w:t xml:space="preserve">Tulos</w:t>
      </w:r>
    </w:p>
    <w:p>
      <w:r>
        <w:t xml:space="preserve">pohja</w:t>
      </w:r>
    </w:p>
    <w:p>
      <w:r>
        <w:rPr>
          <w:b/>
        </w:rPr>
        <w:t xml:space="preserve">Esimerkki 9.5946</w:t>
      </w:r>
    </w:p>
    <w:p>
      <w:r>
        <w:t xml:space="preserve">Mitä kansanryhmää Tšingis-kaan johti?</w:t>
      </w:r>
    </w:p>
    <w:p>
      <w:r>
        <w:rPr>
          <w:b/>
        </w:rPr>
        <w:t xml:space="preserve">Tulos</w:t>
      </w:r>
    </w:p>
    <w:p>
      <w:r>
        <w:t xml:space="preserve">ihmiset</w:t>
      </w:r>
    </w:p>
    <w:p>
      <w:r>
        <w:rPr>
          <w:b/>
        </w:rPr>
        <w:t xml:space="preserve">Esimerkki 9.5947</w:t>
      </w:r>
    </w:p>
    <w:p>
      <w:r>
        <w:t xml:space="preserve">Kenellä oli vuonna 1999 ensimmäinen Yhdistyneen kuningaskunnan listaykkönen kappaleella "Genie In A Bottle"?</w:t>
      </w:r>
    </w:p>
    <w:p>
      <w:r>
        <w:rPr>
          <w:b/>
        </w:rPr>
        <w:t xml:space="preserve">Tulos</w:t>
      </w:r>
    </w:p>
    <w:p>
      <w:r>
        <w:t xml:space="preserve">musiikki</w:t>
      </w:r>
    </w:p>
    <w:p>
      <w:r>
        <w:rPr>
          <w:b/>
        </w:rPr>
        <w:t xml:space="preserve">Esimerkki 9.5948</w:t>
      </w:r>
    </w:p>
    <w:p>
      <w:r>
        <w:t xml:space="preserve">Millä Italian alueella Genovan satama ja kaupunki sijaitsee?</w:t>
      </w:r>
    </w:p>
    <w:p>
      <w:r>
        <w:rPr>
          <w:b/>
        </w:rPr>
        <w:t xml:space="preserve">Tulos</w:t>
      </w:r>
    </w:p>
    <w:p>
      <w:r>
        <w:t xml:space="preserve">sijainti</w:t>
      </w:r>
    </w:p>
    <w:p>
      <w:r>
        <w:rPr>
          <w:b/>
        </w:rPr>
        <w:t xml:space="preserve">Esimerkki 9.5949</w:t>
      </w:r>
    </w:p>
    <w:p>
      <w:r>
        <w:t xml:space="preserve">Minkä Italian alueen pääkaupunki on Genova?</w:t>
      </w:r>
    </w:p>
    <w:p>
      <w:r>
        <w:rPr>
          <w:b/>
        </w:rPr>
        <w:t xml:space="preserve">Tulos</w:t>
      </w:r>
    </w:p>
    <w:p>
      <w:r>
        <w:t xml:space="preserve">sijainti</w:t>
      </w:r>
    </w:p>
    <w:p>
      <w:r>
        <w:rPr>
          <w:b/>
        </w:rPr>
        <w:t xml:space="preserve">Esimerkki 9.5950</w:t>
      </w:r>
    </w:p>
    <w:p>
      <w:r>
        <w:t xml:space="preserve">Kuka kreikkalaista syntyperää oleva amerikkalainen elokuvaohjaaja on kahdesti voittanut parhaan ohjaajan Oscar-palkinnon elokuvistaan "Gentleman's Agreement" ja "On The Waterfront"?</w:t>
      </w:r>
    </w:p>
    <w:p>
      <w:r>
        <w:rPr>
          <w:b/>
        </w:rPr>
        <w:t xml:space="preserve">Tulos</w:t>
      </w:r>
    </w:p>
    <w:p>
      <w:r>
        <w:t xml:space="preserve">palkinto</w:t>
      </w:r>
    </w:p>
    <w:p>
      <w:r>
        <w:rPr>
          <w:b/>
        </w:rPr>
        <w:t xml:space="preserve">Tulos</w:t>
      </w:r>
    </w:p>
    <w:p>
      <w:r>
        <w:t xml:space="preserve">elokuva</w:t>
      </w:r>
    </w:p>
    <w:p>
      <w:r>
        <w:rPr>
          <w:b/>
        </w:rPr>
        <w:t xml:space="preserve">Esimerkki 9.5951</w:t>
      </w:r>
    </w:p>
    <w:p>
      <w:r>
        <w:t xml:space="preserve">Kuka ohjasi elokuvat The Big Sleep ja Gentlemen Prefer Blondes?</w:t>
      </w:r>
    </w:p>
    <w:p>
      <w:r>
        <w:rPr>
          <w:b/>
        </w:rPr>
        <w:t xml:space="preserve">Tulos</w:t>
      </w:r>
    </w:p>
    <w:p>
      <w:r>
        <w:t xml:space="preserve">elokuva</w:t>
      </w:r>
    </w:p>
    <w:p>
      <w:r>
        <w:rPr>
          <w:b/>
        </w:rPr>
        <w:t xml:space="preserve">Esimerkki 9.5952</w:t>
      </w:r>
    </w:p>
    <w:p>
      <w:r>
        <w:t xml:space="preserve">Kuka Hollywoodin seksisymboli, Gentlemen Prefer Blondes -elokuvan tähti, kuoli vuonna 2011 89-vuotiaana?</w:t>
      </w:r>
    </w:p>
    <w:p>
      <w:r>
        <w:rPr>
          <w:b/>
        </w:rPr>
        <w:t xml:space="preserve">Tulos</w:t>
      </w:r>
    </w:p>
    <w:p>
      <w:r>
        <w:t xml:space="preserve">elokuva</w:t>
      </w:r>
    </w:p>
    <w:p>
      <w:r>
        <w:rPr>
          <w:b/>
        </w:rPr>
        <w:t xml:space="preserve">Esimerkki 9.5953</w:t>
      </w:r>
    </w:p>
    <w:p>
      <w:r>
        <w:t xml:space="preserve">Kuka kirjoitti romaanin Gentlemen Prefer Blondes?</w:t>
      </w:r>
    </w:p>
    <w:p>
      <w:r>
        <w:rPr>
          <w:b/>
        </w:rPr>
        <w:t xml:space="preserve">Tulos</w:t>
      </w:r>
    </w:p>
    <w:p>
      <w:r>
        <w:t xml:space="preserve">kirja</w:t>
      </w:r>
    </w:p>
    <w:p>
      <w:r>
        <w:rPr>
          <w:b/>
        </w:rPr>
        <w:t xml:space="preserve">Tulos</w:t>
      </w:r>
    </w:p>
    <w:p>
      <w:r>
        <w:t xml:space="preserve">elokuva</w:t>
      </w:r>
    </w:p>
    <w:p>
      <w:r>
        <w:rPr>
          <w:b/>
        </w:rPr>
        <w:t xml:space="preserve">Esimerkki 9.5954</w:t>
      </w:r>
    </w:p>
    <w:p>
      <w:r>
        <w:t xml:space="preserve">Mitkä ikivihreät puut kuuluvat Picea-sukuun?</w:t>
      </w:r>
    </w:p>
    <w:p>
      <w:r>
        <w:rPr>
          <w:b/>
        </w:rPr>
        <w:t xml:space="preserve">Tulos</w:t>
      </w:r>
    </w:p>
    <w:p>
      <w:r>
        <w:t xml:space="preserve">biologia</w:t>
      </w:r>
    </w:p>
    <w:p>
      <w:r>
        <w:rPr>
          <w:b/>
        </w:rPr>
        <w:t xml:space="preserve">Esimerkki 9.5955</w:t>
      </w:r>
    </w:p>
    <w:p>
      <w:r>
        <w:t xml:space="preserve">Minkä 422 kukkivaa kasvilajia käsittävän suvun nimi on usein kurjenmiekka?</w:t>
      </w:r>
    </w:p>
    <w:p>
      <w:r>
        <w:rPr>
          <w:b/>
        </w:rPr>
        <w:t xml:space="preserve">Tulos</w:t>
      </w:r>
    </w:p>
    <w:p>
      <w:r>
        <w:t xml:space="preserve">biologia</w:t>
      </w:r>
    </w:p>
    <w:p>
      <w:r>
        <w:rPr>
          <w:b/>
        </w:rPr>
        <w:t xml:space="preserve">Esimerkki 9.5956</w:t>
      </w:r>
    </w:p>
    <w:p>
      <w:r>
        <w:t xml:space="preserve">Mihin sukuun kuuluvat organismit aiheuttavat etanakuumeen?</w:t>
      </w:r>
    </w:p>
    <w:p>
      <w:r>
        <w:rPr>
          <w:b/>
        </w:rPr>
        <w:t xml:space="preserve">Tulos</w:t>
      </w:r>
    </w:p>
    <w:p>
      <w:r>
        <w:t xml:space="preserve">biologia</w:t>
      </w:r>
    </w:p>
    <w:p>
      <w:r>
        <w:rPr>
          <w:b/>
        </w:rPr>
        <w:t xml:space="preserve">Esimerkki 9.5957</w:t>
      </w:r>
    </w:p>
    <w:p>
      <w:r>
        <w:t xml:space="preserve">Mikä on yöperhosiin kuuluvan Mandragora-suvun jäsenten yleisnimi?</w:t>
      </w:r>
    </w:p>
    <w:p>
      <w:r>
        <w:rPr>
          <w:b/>
        </w:rPr>
        <w:t xml:space="preserve">Tulos</w:t>
      </w:r>
    </w:p>
    <w:p>
      <w:r>
        <w:t xml:space="preserve">biologia</w:t>
      </w:r>
    </w:p>
    <w:p>
      <w:r>
        <w:rPr>
          <w:b/>
        </w:rPr>
        <w:t xml:space="preserve">Esimerkki 9.5958</w:t>
      </w:r>
    </w:p>
    <w:p>
      <w:r>
        <w:t xml:space="preserve">Mihin puiden sukuun vaahtera kuuluu?</w:t>
      </w:r>
    </w:p>
    <w:p>
      <w:r>
        <w:rPr>
          <w:b/>
        </w:rPr>
        <w:t xml:space="preserve">Tulos</w:t>
      </w:r>
    </w:p>
    <w:p>
      <w:r>
        <w:t xml:space="preserve">biologia</w:t>
      </w:r>
    </w:p>
    <w:p>
      <w:r>
        <w:rPr>
          <w:b/>
        </w:rPr>
        <w:t xml:space="preserve">Esimerkki 9.5959</w:t>
      </w:r>
    </w:p>
    <w:p>
      <w:r>
        <w:t xml:space="preserve">Mikä on 422 lajia käsittävä kukkivien yksivuotisten, kaksivuotisten ja monivuotisten kasvien suku, joka tunnetaan yleisesti kurjenmiekkojen nimellä?</w:t>
      </w:r>
    </w:p>
    <w:p>
      <w:r>
        <w:rPr>
          <w:b/>
        </w:rPr>
        <w:t xml:space="preserve">Tulos</w:t>
      </w:r>
    </w:p>
    <w:p>
      <w:r>
        <w:t xml:space="preserve">biologia</w:t>
      </w:r>
    </w:p>
    <w:p>
      <w:r>
        <w:rPr>
          <w:b/>
        </w:rPr>
        <w:t xml:space="preserve">Esimerkki 9.5960</w:t>
      </w:r>
    </w:p>
    <w:p>
      <w:r>
        <w:t xml:space="preserve">Mikä on sekä kasvitieteellinen nimi että englanninkielinen yleisnimi Carolus Linnaeuksen vuonna 1735 nimeämälle kukkivien kasvien suvulle, jota kutsutaan joskus myös sokeripensaiksi?</w:t>
      </w:r>
    </w:p>
    <w:p>
      <w:r>
        <w:rPr>
          <w:b/>
        </w:rPr>
        <w:t xml:space="preserve">Tulos</w:t>
      </w:r>
    </w:p>
    <w:p>
      <w:r>
        <w:t xml:space="preserve">biologia</w:t>
      </w:r>
    </w:p>
    <w:p>
      <w:r>
        <w:rPr>
          <w:b/>
        </w:rPr>
        <w:t xml:space="preserve">Esimerkki 9.5961</w:t>
      </w:r>
    </w:p>
    <w:p>
      <w:r>
        <w:t xml:space="preserve">Mikä puu kuuluu Betula-sukuun?</w:t>
      </w:r>
    </w:p>
    <w:p>
      <w:r>
        <w:rPr>
          <w:b/>
        </w:rPr>
        <w:t xml:space="preserve">Tulos</w:t>
      </w:r>
    </w:p>
    <w:p>
      <w:r>
        <w:t xml:space="preserve">biologia</w:t>
      </w:r>
    </w:p>
    <w:p>
      <w:r>
        <w:rPr>
          <w:b/>
        </w:rPr>
        <w:t xml:space="preserve">Esimerkki 9.5962</w:t>
      </w:r>
    </w:p>
    <w:p>
      <w:r>
        <w:t xml:space="preserve">Mikä noin 70-75 lajia käsittävä kukkivien kasvien suku, joka on kotoisin Etelä- ja Itä-Aasiasta sekä Pohjois- ja Etelä-Amerikasta, on enimmäkseen 1-3 metrin korkuisia pensaita, vaikka jotkut ovat pieniä puita, ja toiset ovat liaaneja, jotka kiipeilevät puissa jopa 30 metrin korkeuteen?</w:t>
      </w:r>
    </w:p>
    <w:p>
      <w:r>
        <w:rPr>
          <w:b/>
        </w:rPr>
        <w:t xml:space="preserve">Tulos</w:t>
      </w:r>
    </w:p>
    <w:p>
      <w:r>
        <w:t xml:space="preserve">biologia</w:t>
      </w:r>
    </w:p>
    <w:p>
      <w:r>
        <w:rPr>
          <w:b/>
        </w:rPr>
        <w:t xml:space="preserve">Esimerkki 9.5963</w:t>
      </w:r>
    </w:p>
    <w:p>
      <w:r>
        <w:t xml:space="preserve">Mikä on Haliotis-sukuun kuuluva syötävä merietana, jolla on korvanmuotoinen kuori, jossa on helmiäismainen sisus?</w:t>
      </w:r>
    </w:p>
    <w:p>
      <w:r>
        <w:rPr>
          <w:b/>
        </w:rPr>
        <w:t xml:space="preserve">Tulos</w:t>
      </w:r>
    </w:p>
    <w:p>
      <w:r>
        <w:t xml:space="preserve">biologia</w:t>
      </w:r>
    </w:p>
    <w:p>
      <w:r>
        <w:rPr>
          <w:b/>
        </w:rPr>
        <w:t xml:space="preserve">Esimerkki 9.5964</w:t>
      </w:r>
    </w:p>
    <w:p>
      <w:r>
        <w:t xml:space="preserve">Australiassa yleinen wattle on minkä suvun puu?</w:t>
      </w:r>
    </w:p>
    <w:p>
      <w:r>
        <w:rPr>
          <w:b/>
        </w:rPr>
        <w:t xml:space="preserve">Tulos</w:t>
      </w:r>
    </w:p>
    <w:p>
      <w:r>
        <w:t xml:space="preserve">biologia</w:t>
      </w:r>
    </w:p>
    <w:p>
      <w:r>
        <w:rPr>
          <w:b/>
        </w:rPr>
        <w:t xml:space="preserve">Esimerkki 9.5965</w:t>
      </w:r>
    </w:p>
    <w:p>
      <w:r>
        <w:t xml:space="preserve">Mikä on geoduck?</w:t>
      </w:r>
    </w:p>
    <w:p>
      <w:r>
        <w:rPr>
          <w:b/>
        </w:rPr>
        <w:t xml:space="preserve">Tulos</w:t>
      </w:r>
    </w:p>
    <w:p>
      <w:r>
        <w:t xml:space="preserve">pohja</w:t>
      </w:r>
    </w:p>
    <w:p>
      <w:r>
        <w:rPr>
          <w:b/>
        </w:rPr>
        <w:t xml:space="preserve">Esimerkki 9.5966</w:t>
      </w:r>
    </w:p>
    <w:p>
      <w:r>
        <w:t xml:space="preserve">James Bond -elokuvasarjassa majuri Geoffrey Boothroyd tunnetaan paremmin nimellä kuka?</w:t>
      </w:r>
    </w:p>
    <w:p>
      <w:r>
        <w:rPr>
          <w:b/>
        </w:rPr>
        <w:t xml:space="preserve">Tulos</w:t>
      </w:r>
    </w:p>
    <w:p>
      <w:r>
        <w:t xml:space="preserve">fiktiivinen_universumi</w:t>
      </w:r>
    </w:p>
    <w:p>
      <w:r>
        <w:rPr>
          <w:b/>
        </w:rPr>
        <w:t xml:space="preserve">Esimerkki 9.5967</w:t>
      </w:r>
    </w:p>
    <w:p>
      <w:r>
        <w:t xml:space="preserve">Kuka koomikko on naimisissa Geoffrey Durhamin kanssa?</w:t>
      </w:r>
    </w:p>
    <w:p>
      <w:r>
        <w:rPr>
          <w:b/>
        </w:rPr>
        <w:t xml:space="preserve">Tulos</w:t>
      </w:r>
    </w:p>
    <w:p>
      <w:r>
        <w:t xml:space="preserve">ihmiset</w:t>
      </w:r>
    </w:p>
    <w:p>
      <w:r>
        <w:rPr>
          <w:b/>
        </w:rPr>
        <w:t xml:space="preserve">Esimerkki 9.5968</w:t>
      </w:r>
    </w:p>
    <w:p>
      <w:r>
        <w:t xml:space="preserve">Anthony Hopkins ja Geoffrey Howe ovat syntyneet missä walesilaisessa kaupungissa?</w:t>
      </w:r>
    </w:p>
    <w:p>
      <w:r>
        <w:rPr>
          <w:b/>
        </w:rPr>
        <w:t xml:space="preserve">Tulos</w:t>
      </w:r>
    </w:p>
    <w:p>
      <w:r>
        <w:t xml:space="preserve">ihmiset</w:t>
      </w:r>
    </w:p>
    <w:p>
      <w:r>
        <w:rPr>
          <w:b/>
        </w:rPr>
        <w:t xml:space="preserve">Esimerkki 9.5969</w:t>
      </w:r>
    </w:p>
    <w:p>
      <w:r>
        <w:t xml:space="preserve">Mikä oli Geoffrey Hughesin esittämän hahmon etunimi televisiosarjassa Keeping Up Appearances?</w:t>
      </w:r>
    </w:p>
    <w:p>
      <w:r>
        <w:rPr>
          <w:b/>
        </w:rPr>
        <w:t xml:space="preserve">Tulos</w:t>
      </w:r>
    </w:p>
    <w:p>
      <w:r>
        <w:t xml:space="preserve">TV</w:t>
      </w:r>
    </w:p>
    <w:p>
      <w:r>
        <w:rPr>
          <w:b/>
        </w:rPr>
        <w:t xml:space="preserve">Esimerkki 9.5970</w:t>
      </w:r>
    </w:p>
    <w:p>
      <w:r>
        <w:t xml:space="preserve">Mitä hahmoa Geoffrey Hughes näyttelee TV-sarjassa Heartbeat?</w:t>
      </w:r>
    </w:p>
    <w:p>
      <w:r>
        <w:rPr>
          <w:b/>
        </w:rPr>
        <w:t xml:space="preserve">Tulos</w:t>
      </w:r>
    </w:p>
    <w:p>
      <w:r>
        <w:t xml:space="preserve">TV</w:t>
      </w:r>
    </w:p>
    <w:p>
      <w:r>
        <w:rPr>
          <w:b/>
        </w:rPr>
        <w:t xml:space="preserve">Esimerkki 9.5971</w:t>
      </w:r>
    </w:p>
    <w:p>
      <w:r>
        <w:t xml:space="preserve">Minkä maan pääministerin tehtävästä Geoffrey Palmer erosi syyskuussa 1990?</w:t>
      </w:r>
    </w:p>
    <w:p>
      <w:r>
        <w:rPr>
          <w:b/>
        </w:rPr>
        <w:t xml:space="preserve">Tulos</w:t>
      </w:r>
    </w:p>
    <w:p>
      <w:r>
        <w:t xml:space="preserve">hallitus</w:t>
      </w:r>
    </w:p>
    <w:p>
      <w:r>
        <w:rPr>
          <w:b/>
        </w:rPr>
        <w:t xml:space="preserve">Tulos</w:t>
      </w:r>
    </w:p>
    <w:p>
      <w:r>
        <w:t xml:space="preserve">ihmiset</w:t>
      </w:r>
    </w:p>
    <w:p>
      <w:r>
        <w:rPr>
          <w:b/>
        </w:rPr>
        <w:t xml:space="preserve">Esimerkki 9.5972</w:t>
      </w:r>
    </w:p>
    <w:p>
      <w:r>
        <w:t xml:space="preserve">Geoffrey Rush voitti vuonna 1996 parhaan miespääosan Oscar-palkinnon näytellessään kehitysvammaista pianonsoittajaa missä elokuvassa?</w:t>
      </w:r>
    </w:p>
    <w:p>
      <w:r>
        <w:rPr>
          <w:b/>
        </w:rPr>
        <w:t xml:space="preserve">Tulos</w:t>
      </w:r>
    </w:p>
    <w:p>
      <w:r>
        <w:t xml:space="preserve">palkinto</w:t>
      </w:r>
    </w:p>
    <w:p>
      <w:r>
        <w:rPr>
          <w:b/>
        </w:rPr>
        <w:t xml:space="preserve">Esimerkki 9.5973</w:t>
      </w:r>
    </w:p>
    <w:p>
      <w:r>
        <w:t xml:space="preserve">Missä Marx Brothersin elokuvassa suuri osa tapahtumista keskittyy maalauksen varastamiseen Grouchon hahmon, tutkimusmatkailija kapteeni Geoffrey T. Spauldingin kunniaksi järjestetyissä juhlissa?</w:t>
      </w:r>
    </w:p>
    <w:p>
      <w:r>
        <w:rPr>
          <w:b/>
        </w:rPr>
        <w:t xml:space="preserve">Tulos</w:t>
      </w:r>
    </w:p>
    <w:p>
      <w:r>
        <w:t xml:space="preserve">elokuva</w:t>
      </w:r>
    </w:p>
    <w:p>
      <w:r>
        <w:rPr>
          <w:b/>
        </w:rPr>
        <w:t xml:space="preserve">Esimerkki 9.5974</w:t>
      </w:r>
    </w:p>
    <w:p>
      <w:r>
        <w:t xml:space="preserve">Minkä Shakespeare-näytelmän pohjalta Orson Welles (1948), Roman Polanski (1971), Geoffrey Wright (2006), Akira Kurosawa (1958), Billy Morrissette (2001) ja Vishal Bharadwaj (2004) ovat ohjanneet elokuvat?</w:t>
      </w:r>
    </w:p>
    <w:p>
      <w:r>
        <w:rPr>
          <w:b/>
        </w:rPr>
        <w:t xml:space="preserve">Tulos</w:t>
      </w:r>
    </w:p>
    <w:p>
      <w:r>
        <w:t xml:space="preserve">elokuva</w:t>
      </w:r>
    </w:p>
    <w:p>
      <w:r>
        <w:rPr>
          <w:b/>
        </w:rPr>
        <w:t xml:space="preserve">Tulos</w:t>
      </w:r>
    </w:p>
    <w:p>
      <w:r>
        <w:t xml:space="preserve">fiktiivinen_universumi</w:t>
      </w:r>
    </w:p>
    <w:p>
      <w:r>
        <w:rPr>
          <w:b/>
        </w:rPr>
        <w:t xml:space="preserve">Esimerkki 9.5975</w:t>
      </w:r>
    </w:p>
    <w:p>
      <w:r>
        <w:t xml:space="preserve">Mikä on ainoa geometrinen muoto, jolla on ääretön määrä symmetriaviivoja?</w:t>
      </w:r>
    </w:p>
    <w:p>
      <w:r>
        <w:rPr>
          <w:b/>
        </w:rPr>
        <w:t xml:space="preserve">Tulos</w:t>
      </w:r>
    </w:p>
    <w:p>
      <w:r>
        <w:t xml:space="preserve">käyttäjä</w:t>
      </w:r>
    </w:p>
    <w:p>
      <w:r>
        <w:rPr>
          <w:b/>
        </w:rPr>
        <w:t xml:space="preserve">Esimerkki 9.5976</w:t>
      </w:r>
    </w:p>
    <w:p>
      <w:r>
        <w:t xml:space="preserve">George A Custer kuoli missä taistelussa?</w:t>
      </w:r>
    </w:p>
    <w:p>
      <w:r>
        <w:rPr>
          <w:b/>
        </w:rPr>
        <w:t xml:space="preserve">Tulos</w:t>
      </w:r>
    </w:p>
    <w:p>
      <w:r>
        <w:t xml:space="preserve">käyttäjä</w:t>
      </w:r>
    </w:p>
    <w:p>
      <w:r>
        <w:rPr>
          <w:b/>
        </w:rPr>
        <w:t xml:space="preserve">Esimerkki 9.5977</w:t>
      </w:r>
    </w:p>
    <w:p>
      <w:r>
        <w:t xml:space="preserve">George ja Mildred ja Robinin pesä olivat spinoffit mistä 1970-luvun komediasarjasta?</w:t>
      </w:r>
    </w:p>
    <w:p>
      <w:r>
        <w:rPr>
          <w:b/>
        </w:rPr>
        <w:t xml:space="preserve">Tulos</w:t>
      </w:r>
    </w:p>
    <w:p>
      <w:r>
        <w:t xml:space="preserve">TV</w:t>
      </w:r>
    </w:p>
    <w:p>
      <w:r>
        <w:rPr>
          <w:b/>
        </w:rPr>
        <w:t xml:space="preserve">Esimerkki 9.5978</w:t>
      </w:r>
    </w:p>
    <w:p>
      <w:r>
        <w:t xml:space="preserve">Missä klassikkoelokuvassa liikemies George Bailey on itsemurhan partaalla, kun Clarence Oldbody näyttää hänelle, millainen maailma olisi ollut ilman häntä?</w:t>
      </w:r>
    </w:p>
    <w:p>
      <w:r>
        <w:rPr>
          <w:b/>
        </w:rPr>
        <w:t xml:space="preserve">Tulos</w:t>
      </w:r>
    </w:p>
    <w:p>
      <w:r>
        <w:t xml:space="preserve">elokuva</w:t>
      </w:r>
    </w:p>
    <w:p>
      <w:r>
        <w:rPr>
          <w:b/>
        </w:rPr>
        <w:t xml:space="preserve">Esimerkki 9.5979</w:t>
      </w:r>
    </w:p>
    <w:p>
      <w:r>
        <w:t xml:space="preserve">Dick Dudgeon ja pastori Anthony Anderson ovat hahmoja George Bernard Shaw'n näytelmässä?</w:t>
      </w:r>
    </w:p>
    <w:p>
      <w:r>
        <w:rPr>
          <w:b/>
        </w:rPr>
        <w:t xml:space="preserve">Tulos</w:t>
      </w:r>
    </w:p>
    <w:p>
      <w:r>
        <w:t xml:space="preserve">kirja</w:t>
      </w:r>
    </w:p>
    <w:p>
      <w:r>
        <w:rPr>
          <w:b/>
        </w:rPr>
        <w:t xml:space="preserve">Esimerkki 9.5980</w:t>
      </w:r>
    </w:p>
    <w:p>
      <w:r>
        <w:t xml:space="preserve">Missä George Bernard Shaw'n näytelmässä Lady Britomart Undershaftin tytär on pelastusarmeijan upseeri?</w:t>
      </w:r>
    </w:p>
    <w:p>
      <w:r>
        <w:rPr>
          <w:b/>
        </w:rPr>
        <w:t xml:space="preserve">Tulos</w:t>
      </w:r>
    </w:p>
    <w:p>
      <w:r>
        <w:t xml:space="preserve">elokuva</w:t>
      </w:r>
    </w:p>
    <w:p>
      <w:r>
        <w:rPr>
          <w:b/>
        </w:rPr>
        <w:t xml:space="preserve">Esimerkki 9.5981</w:t>
      </w:r>
    </w:p>
    <w:p>
      <w:r>
        <w:t xml:space="preserve">Mikä oli sen myyttisen kuvanveistäjän nimi, joka rakastui veistämäänsä naispatsaaseen, kuten roomalainen runoilija Ovidius kertoo ja George Bernard Shaw'n samannimiseen näytelmään innoitti?</w:t>
      </w:r>
    </w:p>
    <w:p>
      <w:r>
        <w:rPr>
          <w:b/>
        </w:rPr>
        <w:t xml:space="preserve">Tulos</w:t>
      </w:r>
    </w:p>
    <w:p>
      <w:r>
        <w:t xml:space="preserve">elokuva</w:t>
      </w:r>
    </w:p>
    <w:p>
      <w:r>
        <w:rPr>
          <w:b/>
        </w:rPr>
        <w:t xml:space="preserve">Esimerkki 9.5982</w:t>
      </w:r>
    </w:p>
    <w:p>
      <w:r>
        <w:t xml:space="preserve">Minkä taidesuuntauksen edelläkävijöitä olivat Pablo Picasso ja George Braque?</w:t>
      </w:r>
    </w:p>
    <w:p>
      <w:r>
        <w:rPr>
          <w:b/>
        </w:rPr>
        <w:t xml:space="preserve">Tulos</w:t>
      </w:r>
    </w:p>
    <w:p>
      <w:r>
        <w:t xml:space="preserve">visual_art</w:t>
      </w:r>
    </w:p>
    <w:p>
      <w:r>
        <w:rPr>
          <w:b/>
        </w:rPr>
        <w:t xml:space="preserve">Esimerkki 9.5983</w:t>
      </w:r>
    </w:p>
    <w:p>
      <w:r>
        <w:t xml:space="preserve">George Burns ja Walter Matthau näyttelivät pääosaa vuoden 1975 elokuvassa, joka kertoi kahdesta ikääntyvästä vaudevillasta?</w:t>
      </w:r>
    </w:p>
    <w:p>
      <w:r>
        <w:rPr>
          <w:b/>
        </w:rPr>
        <w:t xml:space="preserve">Tulos</w:t>
      </w:r>
    </w:p>
    <w:p>
      <w:r>
        <w:t xml:space="preserve">elokuva</w:t>
      </w:r>
    </w:p>
    <w:p>
      <w:r>
        <w:rPr>
          <w:b/>
        </w:rPr>
        <w:t xml:space="preserve">Esimerkki 9.5984</w:t>
      </w:r>
    </w:p>
    <w:p>
      <w:r>
        <w:t xml:space="preserve">Oscar de la Hoya, Jack Dempsey ja George Chuvalo yhdistetään mihin urheilulajiin?</w:t>
      </w:r>
    </w:p>
    <w:p>
      <w:r>
        <w:rPr>
          <w:b/>
        </w:rPr>
        <w:t xml:space="preserve">Tulos</w:t>
      </w:r>
    </w:p>
    <w:p>
      <w:r>
        <w:t xml:space="preserve">olympialaiset</w:t>
      </w:r>
    </w:p>
    <w:p>
      <w:r>
        <w:rPr>
          <w:b/>
        </w:rPr>
        <w:t xml:space="preserve">Tulos</w:t>
      </w:r>
    </w:p>
    <w:p>
      <w:r>
        <w:t xml:space="preserve">martial_arts</w:t>
      </w:r>
    </w:p>
    <w:p>
      <w:r>
        <w:rPr>
          <w:b/>
        </w:rPr>
        <w:t xml:space="preserve">Tulos</w:t>
      </w:r>
    </w:p>
    <w:p>
      <w:r>
        <w:t xml:space="preserve">urheilu</w:t>
      </w:r>
    </w:p>
    <w:p>
      <w:r>
        <w:rPr>
          <w:b/>
        </w:rPr>
        <w:t xml:space="preserve">Esimerkki 9.5985</w:t>
      </w:r>
    </w:p>
    <w:p>
      <w:r>
        <w:t xml:space="preserve">Quentin Tarantino ja George Clooney näyttelevät veljeksiä Seth ja Richard Geckoa vuoden 1996 elokuvassa.</w:t>
      </w:r>
    </w:p>
    <w:p>
      <w:r>
        <w:rPr>
          <w:b/>
        </w:rPr>
        <w:t xml:space="preserve">Tulos</w:t>
      </w:r>
    </w:p>
    <w:p>
      <w:r>
        <w:t xml:space="preserve">TV</w:t>
      </w:r>
    </w:p>
    <w:p>
      <w:r>
        <w:rPr>
          <w:b/>
        </w:rPr>
        <w:t xml:space="preserve">Tulos</w:t>
      </w:r>
    </w:p>
    <w:p>
      <w:r>
        <w:t xml:space="preserve">elokuva</w:t>
      </w:r>
    </w:p>
    <w:p>
      <w:r>
        <w:rPr>
          <w:b/>
        </w:rPr>
        <w:t xml:space="preserve">Esimerkki 9.5986</w:t>
      </w:r>
    </w:p>
    <w:p>
      <w:r>
        <w:t xml:space="preserve">Mikä oli vuoden 2013 scifi-elokuva, joka sai Oscarin parhaasta ohjauksesta ja jonka pääosissa esiintyivät Sandra Bullock ja George Clooney?</w:t>
      </w:r>
    </w:p>
    <w:p>
      <w:r>
        <w:rPr>
          <w:b/>
        </w:rPr>
        <w:t xml:space="preserve">Tulos</w:t>
      </w:r>
    </w:p>
    <w:p>
      <w:r>
        <w:t xml:space="preserve">palkinto</w:t>
      </w:r>
    </w:p>
    <w:p>
      <w:r>
        <w:rPr>
          <w:b/>
        </w:rPr>
        <w:t xml:space="preserve">Tulos</w:t>
      </w:r>
    </w:p>
    <w:p>
      <w:r>
        <w:t xml:space="preserve">elokuva</w:t>
      </w:r>
    </w:p>
    <w:p>
      <w:r>
        <w:rPr>
          <w:b/>
        </w:rPr>
        <w:t xml:space="preserve">Esimerkki 9.5987</w:t>
      </w:r>
    </w:p>
    <w:p>
      <w:r>
        <w:t xml:space="preserve">Missä lontoolaisessa pubissa Ronnie Kray murhasi George Cornellin?</w:t>
      </w:r>
    </w:p>
    <w:p>
      <w:r>
        <w:rPr>
          <w:b/>
        </w:rPr>
        <w:t xml:space="preserve">Tulos</w:t>
      </w:r>
    </w:p>
    <w:p>
      <w:r>
        <w:t xml:space="preserve">käyttäjä</w:t>
      </w:r>
    </w:p>
    <w:p>
      <w:r>
        <w:rPr>
          <w:b/>
        </w:rPr>
        <w:t xml:space="preserve">Tulos</w:t>
      </w:r>
    </w:p>
    <w:p>
      <w:r>
        <w:t xml:space="preserve">ihmiset</w:t>
      </w:r>
    </w:p>
    <w:p>
      <w:r>
        <w:rPr>
          <w:b/>
        </w:rPr>
        <w:t xml:space="preserve">Esimerkki 9.5988</w:t>
      </w:r>
    </w:p>
    <w:p>
      <w:r>
        <w:t xml:space="preserve">Missä Whitechapelin pubissa Ronnie Kray ampui George Cornellin?</w:t>
      </w:r>
    </w:p>
    <w:p>
      <w:r>
        <w:rPr>
          <w:b/>
        </w:rPr>
        <w:t xml:space="preserve">Tulos</w:t>
      </w:r>
    </w:p>
    <w:p>
      <w:r>
        <w:t xml:space="preserve">käyttäjä</w:t>
      </w:r>
    </w:p>
    <w:p>
      <w:r>
        <w:rPr>
          <w:b/>
        </w:rPr>
        <w:t xml:space="preserve">Esimerkki 9.5989</w:t>
      </w:r>
    </w:p>
    <w:p>
      <w:r>
        <w:t xml:space="preserve">Ronnie Kray ampui George Cornellin missä East Endin pubissa vuonna 1966?</w:t>
      </w:r>
    </w:p>
    <w:p>
      <w:r>
        <w:rPr>
          <w:b/>
        </w:rPr>
        <w:t xml:space="preserve">Tulos</w:t>
      </w:r>
    </w:p>
    <w:p>
      <w:r>
        <w:t xml:space="preserve">käyttäjä</w:t>
      </w:r>
    </w:p>
    <w:p>
      <w:r>
        <w:rPr>
          <w:b/>
        </w:rPr>
        <w:t xml:space="preserve">Esimerkki 9.5990</w:t>
      </w:r>
    </w:p>
    <w:p>
      <w:r>
        <w:t xml:space="preserve">Minkä elokuvamusikaalin George Cukor ohjasi vuonna 1964?</w:t>
      </w:r>
    </w:p>
    <w:p>
      <w:r>
        <w:rPr>
          <w:b/>
        </w:rPr>
        <w:t xml:space="preserve">Tulos</w:t>
      </w:r>
    </w:p>
    <w:p>
      <w:r>
        <w:t xml:space="preserve">elokuva</w:t>
      </w:r>
    </w:p>
    <w:p>
      <w:r>
        <w:rPr>
          <w:b/>
        </w:rPr>
        <w:t xml:space="preserve">Esimerkki 9.5991</w:t>
      </w:r>
    </w:p>
    <w:p>
      <w:r>
        <w:t xml:space="preserve">Missä taistelussa vuonna 1876 sioux-intiaanit teurastivat George Custerin seitsemännen ratsuväkirykmentin?</w:t>
      </w:r>
    </w:p>
    <w:p>
      <w:r>
        <w:rPr>
          <w:b/>
        </w:rPr>
        <w:t xml:space="preserve">Tulos</w:t>
      </w:r>
    </w:p>
    <w:p>
      <w:r>
        <w:t xml:space="preserve">käyttäjä</w:t>
      </w:r>
    </w:p>
    <w:p>
      <w:r>
        <w:rPr>
          <w:b/>
        </w:rPr>
        <w:t xml:space="preserve">Tulos</w:t>
      </w:r>
    </w:p>
    <w:p>
      <w:r>
        <w:t xml:space="preserve">sotilaallinen</w:t>
      </w:r>
    </w:p>
    <w:p>
      <w:r>
        <w:rPr>
          <w:b/>
        </w:rPr>
        <w:t xml:space="preserve">Esimerkki 9.5992</w:t>
      </w:r>
    </w:p>
    <w:p>
      <w:r>
        <w:t xml:space="preserve">Missä Montanan taistelussa everstiluutnantti George Custer menetti tunnetusti henkensä?</w:t>
      </w:r>
    </w:p>
    <w:p>
      <w:r>
        <w:rPr>
          <w:b/>
        </w:rPr>
        <w:t xml:space="preserve">Tulos</w:t>
      </w:r>
    </w:p>
    <w:p>
      <w:r>
        <w:t xml:space="preserve">käyttäjä</w:t>
      </w:r>
    </w:p>
    <w:p>
      <w:r>
        <w:rPr>
          <w:b/>
        </w:rPr>
        <w:t xml:space="preserve">Esimerkki 9.5993</w:t>
      </w:r>
    </w:p>
    <w:p>
      <w:r>
        <w:t xml:space="preserve">Kuka koomikko esitti ennen valtavaa menestystään "George Dawesia", tulosta kirjaavaa vauvaa, tv-komediasarjassa "Shooting Stars"?</w:t>
      </w:r>
    </w:p>
    <w:p>
      <w:r>
        <w:rPr>
          <w:b/>
        </w:rPr>
        <w:t xml:space="preserve">Tulos</w:t>
      </w:r>
    </w:p>
    <w:p>
      <w:r>
        <w:t xml:space="preserve">TV</w:t>
      </w:r>
    </w:p>
    <w:p>
      <w:r>
        <w:rPr>
          <w:b/>
        </w:rPr>
        <w:t xml:space="preserve">Esimerkki 9.5994</w:t>
      </w:r>
    </w:p>
    <w:p>
      <w:r>
        <w:t xml:space="preserve">Missä George du Maurierin romaanissa hahmo?</w:t>
      </w:r>
    </w:p>
    <w:p>
      <w:r>
        <w:rPr>
          <w:b/>
        </w:rPr>
        <w:t xml:space="preserve">Tulos</w:t>
      </w:r>
    </w:p>
    <w:p>
      <w:r>
        <w:t xml:space="preserve">kirja</w:t>
      </w:r>
    </w:p>
    <w:p>
      <w:r>
        <w:rPr>
          <w:b/>
        </w:rPr>
        <w:t xml:space="preserve">Esimerkki 9.5995</w:t>
      </w:r>
    </w:p>
    <w:p>
      <w:r>
        <w:t xml:space="preserve">Svengali on hypnoottinen muusikko missä George du Maurierin romaanissa?</w:t>
      </w:r>
    </w:p>
    <w:p>
      <w:r>
        <w:rPr>
          <w:b/>
        </w:rPr>
        <w:t xml:space="preserve">Tulos</w:t>
      </w:r>
    </w:p>
    <w:p>
      <w:r>
        <w:t xml:space="preserve">kirja</w:t>
      </w:r>
    </w:p>
    <w:p>
      <w:r>
        <w:rPr>
          <w:b/>
        </w:rPr>
        <w:t xml:space="preserve">Tulos</w:t>
      </w:r>
    </w:p>
    <w:p>
      <w:r>
        <w:t xml:space="preserve">elokuva</w:t>
      </w:r>
    </w:p>
    <w:p>
      <w:r>
        <w:rPr>
          <w:b/>
        </w:rPr>
        <w:t xml:space="preserve">Tulos</w:t>
      </w:r>
    </w:p>
    <w:p>
      <w:r>
        <w:t xml:space="preserve">media_common</w:t>
      </w:r>
    </w:p>
    <w:p>
      <w:r>
        <w:rPr>
          <w:b/>
        </w:rPr>
        <w:t xml:space="preserve">Esimerkki 9.5996</w:t>
      </w:r>
    </w:p>
    <w:p>
      <w:r>
        <w:t xml:space="preserve">Mikä on vuoden 1996 Oscar-palkitun dokumentin nimi, joka kertoo Muhammad Alin ja George Foremanin vuoden 1974 "Rumble in the Jungle" -ottelusta Zairessa?</w:t>
      </w:r>
    </w:p>
    <w:p>
      <w:r>
        <w:rPr>
          <w:b/>
        </w:rPr>
        <w:t xml:space="preserve">Tulos</w:t>
      </w:r>
    </w:p>
    <w:p>
      <w:r>
        <w:t xml:space="preserve">elokuva</w:t>
      </w:r>
    </w:p>
    <w:p>
      <w:r>
        <w:rPr>
          <w:b/>
        </w:rPr>
        <w:t xml:space="preserve">Esimerkki 9.5997</w:t>
      </w:r>
    </w:p>
    <w:p>
      <w:r>
        <w:t xml:space="preserve">Kun George Formby lauloi vuorosanat: "Se voi olla tahmeaa, mutta en koskaan valita, tykkään napostella sitä silloin tällöin", mihin hän näennäisesti viittasi?</w:t>
      </w:r>
    </w:p>
    <w:p>
      <w:r>
        <w:rPr>
          <w:b/>
        </w:rPr>
        <w:t xml:space="preserve">Tulos</w:t>
      </w:r>
    </w:p>
    <w:p>
      <w:r>
        <w:t xml:space="preserve">musiikki</w:t>
      </w:r>
    </w:p>
    <w:p>
      <w:r>
        <w:rPr>
          <w:b/>
        </w:rPr>
        <w:t xml:space="preserve">Esimerkki 9.5998</w:t>
      </w:r>
    </w:p>
    <w:p>
      <w:r>
        <w:t xml:space="preserve">Minkä uskonnon perustamiseen George Fox liitetään?</w:t>
      </w:r>
    </w:p>
    <w:p>
      <w:r>
        <w:rPr>
          <w:b/>
        </w:rPr>
        <w:t xml:space="preserve">Tulos</w:t>
      </w:r>
    </w:p>
    <w:p>
      <w:r>
        <w:t xml:space="preserve">uskonto</w:t>
      </w:r>
    </w:p>
    <w:p>
      <w:r>
        <w:rPr>
          <w:b/>
        </w:rPr>
        <w:t xml:space="preserve">Tulos</w:t>
      </w:r>
    </w:p>
    <w:p>
      <w:r>
        <w:t xml:space="preserve">ihmiset</w:t>
      </w:r>
    </w:p>
    <w:p>
      <w:r>
        <w:rPr>
          <w:b/>
        </w:rPr>
        <w:t xml:space="preserve">Esimerkki 9.5999</w:t>
      </w:r>
    </w:p>
    <w:p>
      <w:r>
        <w:t xml:space="preserve">Mikä uskonnollinen järjestö perustettiin George Foxin johdolla 1600-luvun puolivälissä?</w:t>
      </w:r>
    </w:p>
    <w:p>
      <w:r>
        <w:rPr>
          <w:b/>
        </w:rPr>
        <w:t xml:space="preserve">Tulos</w:t>
      </w:r>
    </w:p>
    <w:p>
      <w:r>
        <w:t xml:space="preserve">uskonto</w:t>
      </w:r>
    </w:p>
    <w:p>
      <w:r>
        <w:rPr>
          <w:b/>
        </w:rPr>
        <w:t xml:space="preserve">Tulos</w:t>
      </w:r>
    </w:p>
    <w:p>
      <w:r>
        <w:t xml:space="preserve">ihmiset</w:t>
      </w:r>
    </w:p>
    <w:p>
      <w:r>
        <w:rPr>
          <w:b/>
        </w:rPr>
        <w:t xml:space="preserve">Esimerkki 9.6000</w:t>
      </w:r>
    </w:p>
    <w:p>
      <w:r>
        <w:t xml:space="preserve">Minkä kokoelman orkesterisävellyksiä George Frideric Händel sävelsi vuonna 1717 kuningas Yrjö I:n pyynnöstä. Ne ovat myös hänen tunnetuin teoksensa.?</w:t>
      </w:r>
    </w:p>
    <w:p>
      <w:r>
        <w:rPr>
          <w:b/>
        </w:rPr>
        <w:t xml:space="preserve">Tulos</w:t>
      </w:r>
    </w:p>
    <w:p>
      <w:r>
        <w:t xml:space="preserve">musiikki</w:t>
      </w:r>
    </w:p>
    <w:p>
      <w:r>
        <w:rPr>
          <w:b/>
        </w:rPr>
        <w:t xml:space="preserve">Tulos</w:t>
      </w:r>
    </w:p>
    <w:p>
      <w:r>
        <w:t xml:space="preserve">pohja</w:t>
      </w:r>
    </w:p>
    <w:p>
      <w:r>
        <w:rPr>
          <w:b/>
        </w:rPr>
        <w:t xml:space="preserve">Esimerkki 9.6001</w:t>
      </w:r>
    </w:p>
    <w:p>
      <w:r>
        <w:t xml:space="preserve">Kuka näyttelee tällä hetkellä komisario George Gentlyä televisiossa?</w:t>
      </w:r>
    </w:p>
    <w:p>
      <w:r>
        <w:rPr>
          <w:b/>
        </w:rPr>
        <w:t xml:space="preserve">Tulos</w:t>
      </w:r>
    </w:p>
    <w:p>
      <w:r>
        <w:t xml:space="preserve">TV</w:t>
      </w:r>
    </w:p>
    <w:p>
      <w:r>
        <w:rPr>
          <w:b/>
        </w:rPr>
        <w:t xml:space="preserve">Esimerkki 9.6002</w:t>
      </w:r>
    </w:p>
    <w:p>
      <w:r>
        <w:t xml:space="preserve">Kuka esittää ylikomisario George Gentlyä televisiossa?</w:t>
      </w:r>
    </w:p>
    <w:p>
      <w:r>
        <w:rPr>
          <w:b/>
        </w:rPr>
        <w:t xml:space="preserve">Tulos</w:t>
      </w:r>
    </w:p>
    <w:p>
      <w:r>
        <w:t xml:space="preserve">TV</w:t>
      </w:r>
    </w:p>
    <w:p>
      <w:r>
        <w:rPr>
          <w:b/>
        </w:rPr>
        <w:t xml:space="preserve">Esimerkki 9.6003</w:t>
      </w:r>
    </w:p>
    <w:p>
      <w:r>
        <w:t xml:space="preserve">Vuoteen 1922 mennessä Fred Astaire ja hänen sisarensa Adele olivat niin suosittuja, että George ja Ira Gershwin kirjoittivat Funny Facen ja minkä muun show'n nimenomaan heille?</w:t>
      </w:r>
    </w:p>
    <w:p>
      <w:r>
        <w:rPr>
          <w:b/>
        </w:rPr>
        <w:t xml:space="preserve">Tulos</w:t>
      </w:r>
    </w:p>
    <w:p>
      <w:r>
        <w:t xml:space="preserve">musiikki</w:t>
      </w:r>
    </w:p>
    <w:p>
      <w:r>
        <w:rPr>
          <w:b/>
        </w:rPr>
        <w:t xml:space="preserve">Tulos</w:t>
      </w:r>
    </w:p>
    <w:p>
      <w:r>
        <w:t xml:space="preserve">elokuva</w:t>
      </w:r>
    </w:p>
    <w:p>
      <w:r>
        <w:rPr>
          <w:b/>
        </w:rPr>
        <w:t xml:space="preserve">Esimerkki 9.6004</w:t>
      </w:r>
    </w:p>
    <w:p>
      <w:r>
        <w:t xml:space="preserve">Missä kaupungissa kuningas Yrjö II syntyi?</w:t>
      </w:r>
    </w:p>
    <w:p>
      <w:r>
        <w:rPr>
          <w:b/>
        </w:rPr>
        <w:t xml:space="preserve">Tulos</w:t>
      </w:r>
    </w:p>
    <w:p>
      <w:r>
        <w:t xml:space="preserve">ihmiset</w:t>
      </w:r>
    </w:p>
    <w:p>
      <w:r>
        <w:rPr>
          <w:b/>
        </w:rPr>
        <w:t xml:space="preserve">Esimerkki 9.6005</w:t>
      </w:r>
    </w:p>
    <w:p>
      <w:r>
        <w:t xml:space="preserve">Mikä on hahmo George brittiläisestä televisiosarjasta Rainbow?</w:t>
      </w:r>
    </w:p>
    <w:p>
      <w:r>
        <w:rPr>
          <w:b/>
        </w:rPr>
        <w:t xml:space="preserve">Tulos</w:t>
      </w:r>
    </w:p>
    <w:p>
      <w:r>
        <w:t xml:space="preserve">fiktiivinen_universumi</w:t>
      </w:r>
    </w:p>
    <w:p>
      <w:r>
        <w:rPr>
          <w:b/>
        </w:rPr>
        <w:t xml:space="preserve">Esimerkki 9.6006</w:t>
      </w:r>
    </w:p>
    <w:p>
      <w:r>
        <w:t xml:space="preserve">Minkälainen eläin oli George lasten TV-sarjassa Rainbow?</w:t>
      </w:r>
    </w:p>
    <w:p>
      <w:r>
        <w:rPr>
          <w:b/>
        </w:rPr>
        <w:t xml:space="preserve">Tulos</w:t>
      </w:r>
    </w:p>
    <w:p>
      <w:r>
        <w:t xml:space="preserve">fiktiivinen_universumi</w:t>
      </w:r>
    </w:p>
    <w:p>
      <w:r>
        <w:rPr>
          <w:b/>
        </w:rPr>
        <w:t xml:space="preserve">Esimerkki 9.6007</w:t>
      </w:r>
    </w:p>
    <w:p>
      <w:r>
        <w:t xml:space="preserve">Jättiläinen George, joka oli 7'3 metriä pitkä ja 43 hartian korkuinen, julistettiin Guinnessin ennätystenkirjoittajien mukaan maailman korkeimmaksi vuonna 2010?</w:t>
      </w:r>
    </w:p>
    <w:p>
      <w:r>
        <w:rPr>
          <w:b/>
        </w:rPr>
        <w:t xml:space="preserve">Tulos</w:t>
      </w:r>
    </w:p>
    <w:p>
      <w:r>
        <w:t xml:space="preserve">biologia</w:t>
      </w:r>
    </w:p>
    <w:p>
      <w:r>
        <w:rPr>
          <w:b/>
        </w:rPr>
        <w:t xml:space="preserve">Esimerkki 9.6008</w:t>
      </w:r>
    </w:p>
    <w:p>
      <w:r>
        <w:t xml:space="preserve">Mikä George Harrisonin vuonna 1968 julkaisema albumi oli ensimmäinen virallinen sooloalbumi yhdeltä The Beatlesin jäseneltä?</w:t>
      </w:r>
    </w:p>
    <w:p>
      <w:r>
        <w:rPr>
          <w:b/>
        </w:rPr>
        <w:t xml:space="preserve">Tulos</w:t>
      </w:r>
    </w:p>
    <w:p>
      <w:r>
        <w:t xml:space="preserve">musiikki</w:t>
      </w:r>
    </w:p>
    <w:p>
      <w:r>
        <w:rPr>
          <w:b/>
        </w:rPr>
        <w:t xml:space="preserve">Esimerkki 9.6009</w:t>
      </w:r>
    </w:p>
    <w:p>
      <w:r>
        <w:t xml:space="preserve">Minkä elokuvayhtiön George Harrison perusti rahoittaakseen "Monty Python's Life of Brianin"?</w:t>
      </w:r>
    </w:p>
    <w:p>
      <w:r>
        <w:rPr>
          <w:b/>
        </w:rPr>
        <w:t xml:space="preserve">Tulos</w:t>
      </w:r>
    </w:p>
    <w:p>
      <w:r>
        <w:t xml:space="preserve">elokuva</w:t>
      </w:r>
    </w:p>
    <w:p>
      <w:r>
        <w:rPr>
          <w:b/>
        </w:rPr>
        <w:t xml:space="preserve">Tulos</w:t>
      </w:r>
    </w:p>
    <w:p>
      <w:r>
        <w:t xml:space="preserve">organisaatio</w:t>
      </w:r>
    </w:p>
    <w:p>
      <w:r>
        <w:rPr>
          <w:b/>
        </w:rPr>
        <w:t xml:space="preserve">Esimerkki 9.6010</w:t>
      </w:r>
    </w:p>
    <w:p>
      <w:r>
        <w:t xml:space="preserve">Tony Lumpkin, Constance Neville ja George Hastings ovat kaikki irlantilaisen kirjailijan Oliver Goldsmithin näytelmän hahmoja.</w:t>
      </w:r>
    </w:p>
    <w:p>
      <w:r>
        <w:rPr>
          <w:b/>
        </w:rPr>
        <w:t xml:space="preserve">Tulos</w:t>
      </w:r>
    </w:p>
    <w:p>
      <w:r>
        <w:t xml:space="preserve">kirja</w:t>
      </w:r>
    </w:p>
    <w:p>
      <w:r>
        <w:rPr>
          <w:b/>
        </w:rPr>
        <w:t xml:space="preserve">Tulos</w:t>
      </w:r>
    </w:p>
    <w:p>
      <w:r>
        <w:t xml:space="preserve">teatteri</w:t>
      </w:r>
    </w:p>
    <w:p>
      <w:r>
        <w:rPr>
          <w:b/>
        </w:rPr>
        <w:t xml:space="preserve">Esimerkki 9.6011</w:t>
      </w:r>
    </w:p>
    <w:p>
      <w:r>
        <w:t xml:space="preserve">Kenen varapresidentti George H. W. Bush oli?</w:t>
      </w:r>
    </w:p>
    <w:p>
      <w:r>
        <w:rPr>
          <w:b/>
        </w:rPr>
        <w:t xml:space="preserve">Tulos</w:t>
      </w:r>
    </w:p>
    <w:p>
      <w:r>
        <w:t xml:space="preserve">hallitus</w:t>
      </w:r>
    </w:p>
    <w:p>
      <w:r>
        <w:rPr>
          <w:b/>
        </w:rPr>
        <w:t xml:space="preserve">Esimerkki 9.6012</w:t>
      </w:r>
    </w:p>
    <w:p>
      <w:r>
        <w:t xml:space="preserve">Kuka meni naimisiin kantritähti George Jonesin kanssa vuonna 1969?</w:t>
      </w:r>
    </w:p>
    <w:p>
      <w:r>
        <w:rPr>
          <w:b/>
        </w:rPr>
        <w:t xml:space="preserve">Tulos</w:t>
      </w:r>
    </w:p>
    <w:p>
      <w:r>
        <w:t xml:space="preserve">ihmiset</w:t>
      </w:r>
    </w:p>
    <w:p>
      <w:r>
        <w:rPr>
          <w:b/>
        </w:rPr>
        <w:t xml:space="preserve">Esimerkki 9.6013</w:t>
      </w:r>
    </w:p>
    <w:p>
      <w:r>
        <w:t xml:space="preserve">Mikä Stuart Rosenbergin ohjaama elokuva vuodelta 1967, jonka pääosissa näyttelivät Paul Newman ja George Kennedy, kertoi miehen kohtalosta, joka joutui vankilaan pysäköintimittareiden ilkivallan vuoksi?</w:t>
      </w:r>
    </w:p>
    <w:p>
      <w:r>
        <w:rPr>
          <w:b/>
        </w:rPr>
        <w:t xml:space="preserve">Tulos</w:t>
      </w:r>
    </w:p>
    <w:p>
      <w:r>
        <w:t xml:space="preserve">elokuva</w:t>
      </w:r>
    </w:p>
    <w:p>
      <w:r>
        <w:rPr>
          <w:b/>
        </w:rPr>
        <w:t xml:space="preserve">Esimerkki 9.6014</w:t>
      </w:r>
    </w:p>
    <w:p>
      <w:r>
        <w:t xml:space="preserve">Missä elokuvassa George Lazenby näytteli James Bondia?</w:t>
      </w:r>
    </w:p>
    <w:p>
      <w:r>
        <w:rPr>
          <w:b/>
        </w:rPr>
        <w:t xml:space="preserve">Tulos</w:t>
      </w:r>
    </w:p>
    <w:p>
      <w:r>
        <w:t xml:space="preserve">elokuva</w:t>
      </w:r>
    </w:p>
    <w:p>
      <w:r>
        <w:rPr>
          <w:b/>
        </w:rPr>
        <w:t xml:space="preserve">Esimerkki 9.6015</w:t>
      </w:r>
    </w:p>
    <w:p>
      <w:r>
        <w:t xml:space="preserve">Mihin 80-luvun bändiin kuuluivat George Michael &amp; Andrew Ridgley?</w:t>
      </w:r>
    </w:p>
    <w:p>
      <w:r>
        <w:rPr>
          <w:b/>
        </w:rPr>
        <w:t xml:space="preserve">Tulos</w:t>
      </w:r>
    </w:p>
    <w:p>
      <w:r>
        <w:t xml:space="preserve">musiikki</w:t>
      </w:r>
    </w:p>
    <w:p>
      <w:r>
        <w:rPr>
          <w:b/>
        </w:rPr>
        <w:t xml:space="preserve">Esimerkki 9.6016</w:t>
      </w:r>
    </w:p>
    <w:p>
      <w:r>
        <w:t xml:space="preserve">Minkä John Steinbeckin romaanin päähenkilöt ovat Lenny Small ja George Milton?</w:t>
      </w:r>
    </w:p>
    <w:p>
      <w:r>
        <w:rPr>
          <w:b/>
        </w:rPr>
        <w:t xml:space="preserve">Tulos</w:t>
      </w:r>
    </w:p>
    <w:p>
      <w:r>
        <w:t xml:space="preserve">kirja</w:t>
      </w:r>
    </w:p>
    <w:p>
      <w:r>
        <w:rPr>
          <w:b/>
        </w:rPr>
        <w:t xml:space="preserve">Tulos</w:t>
      </w:r>
    </w:p>
    <w:p>
      <w:r>
        <w:t xml:space="preserve">elokuva</w:t>
      </w:r>
    </w:p>
    <w:p>
      <w:r>
        <w:rPr>
          <w:b/>
        </w:rPr>
        <w:t xml:space="preserve">Tulos</w:t>
      </w:r>
    </w:p>
    <w:p>
      <w:r>
        <w:t xml:space="preserve">teatteri</w:t>
      </w:r>
    </w:p>
    <w:p>
      <w:r>
        <w:rPr>
          <w:b/>
        </w:rPr>
        <w:t xml:space="preserve">Esimerkki 9.6017</w:t>
      </w:r>
    </w:p>
    <w:p>
      <w:r>
        <w:t xml:space="preserve">Mikä romaani kertoo siirtolaisten George Miltonin ja Lennie Smallin traagisen tarinan?</w:t>
      </w:r>
    </w:p>
    <w:p>
      <w:r>
        <w:rPr>
          <w:b/>
        </w:rPr>
        <w:t xml:space="preserve">Tulos</w:t>
      </w:r>
    </w:p>
    <w:p>
      <w:r>
        <w:t xml:space="preserve">kirja</w:t>
      </w:r>
    </w:p>
    <w:p>
      <w:r>
        <w:rPr>
          <w:b/>
        </w:rPr>
        <w:t xml:space="preserve">Esimerkki 9.6018</w:t>
      </w:r>
    </w:p>
    <w:p>
      <w:r>
        <w:t xml:space="preserve">Vuonna 1936 George Nissen kehitti urheiluvälineen, joka kantaa edelleen hänen nimeään?</w:t>
      </w:r>
    </w:p>
    <w:p>
      <w:r>
        <w:rPr>
          <w:b/>
        </w:rPr>
        <w:t xml:space="preserve">Tulos</w:t>
      </w:r>
    </w:p>
    <w:p>
      <w:r>
        <w:t xml:space="preserve">laki</w:t>
      </w:r>
    </w:p>
    <w:p>
      <w:r>
        <w:rPr>
          <w:b/>
        </w:rPr>
        <w:t xml:space="preserve">Tulos</w:t>
      </w:r>
    </w:p>
    <w:p>
      <w:r>
        <w:t xml:space="preserve">pohja</w:t>
      </w:r>
    </w:p>
    <w:p>
      <w:r>
        <w:rPr>
          <w:b/>
        </w:rPr>
        <w:t xml:space="preserve">Esimerkki 9.6019</w:t>
      </w:r>
    </w:p>
    <w:p>
      <w:r>
        <w:t xml:space="preserve">Missä George Orwellin romaanissa on Napoleon-niminen hahmo?</w:t>
      </w:r>
    </w:p>
    <w:p>
      <w:r>
        <w:rPr>
          <w:b/>
        </w:rPr>
        <w:t xml:space="preserve">Tulos</w:t>
      </w:r>
    </w:p>
    <w:p>
      <w:r>
        <w:t xml:space="preserve">kirja</w:t>
      </w:r>
    </w:p>
    <w:p>
      <w:r>
        <w:rPr>
          <w:b/>
        </w:rPr>
        <w:t xml:space="preserve">Esimerkki 9.6020</w:t>
      </w:r>
    </w:p>
    <w:p>
      <w:r>
        <w:t xml:space="preserve">Missä kirjassaan George Orwell kertoo kokemuksistaan Espanjan sisällissodassa?</w:t>
      </w:r>
    </w:p>
    <w:p>
      <w:r>
        <w:rPr>
          <w:b/>
        </w:rPr>
        <w:t xml:space="preserve">Tulos</w:t>
      </w:r>
    </w:p>
    <w:p>
      <w:r>
        <w:t xml:space="preserve">kirja</w:t>
      </w:r>
    </w:p>
    <w:p>
      <w:r>
        <w:rPr>
          <w:b/>
        </w:rPr>
        <w:t xml:space="preserve">Esimerkki 9.6021</w:t>
      </w:r>
    </w:p>
    <w:p>
      <w:r>
        <w:t xml:space="preserve">Minkä nimen George Orwell antoi kirjalleen, jossa hän muistelee aikaansa sotilaana Espanjan sisällissodassa?</w:t>
      </w:r>
    </w:p>
    <w:p>
      <w:r>
        <w:rPr>
          <w:b/>
        </w:rPr>
        <w:t xml:space="preserve">Tulos</w:t>
      </w:r>
    </w:p>
    <w:p>
      <w:r>
        <w:t xml:space="preserve">kirja</w:t>
      </w:r>
    </w:p>
    <w:p>
      <w:r>
        <w:rPr>
          <w:b/>
        </w:rPr>
        <w:t xml:space="preserve">Esimerkki 9.6022</w:t>
      </w:r>
    </w:p>
    <w:p>
      <w:r>
        <w:t xml:space="preserve">Kuka tarkkailee sinua George Orwellin kirjassa 1984?</w:t>
      </w:r>
    </w:p>
    <w:p>
      <w:r>
        <w:rPr>
          <w:b/>
        </w:rPr>
        <w:t xml:space="preserve">Tulos</w:t>
      </w:r>
    </w:p>
    <w:p>
      <w:r>
        <w:t xml:space="preserve">fiktiivinen_universumi</w:t>
      </w:r>
    </w:p>
    <w:p>
      <w:r>
        <w:rPr>
          <w:b/>
        </w:rPr>
        <w:t xml:space="preserve">Esimerkki 9.6023</w:t>
      </w:r>
    </w:p>
    <w:p>
      <w:r>
        <w:t xml:space="preserve">Mikä elokuva, jonka pääosissa ovat John Hurt, Richard Burton (viimeisessä elokuvaroolissaan) ja Suzanna Hamilton, perustuu George Orwellin kirjaan?</w:t>
      </w:r>
    </w:p>
    <w:p>
      <w:r>
        <w:rPr>
          <w:b/>
        </w:rPr>
        <w:t xml:space="preserve">Tulos</w:t>
      </w:r>
    </w:p>
    <w:p>
      <w:r>
        <w:t xml:space="preserve">elokuva</w:t>
      </w:r>
    </w:p>
    <w:p>
      <w:r>
        <w:rPr>
          <w:b/>
        </w:rPr>
        <w:t xml:space="preserve">Esimerkki 9.6024</w:t>
      </w:r>
    </w:p>
    <w:p>
      <w:r>
        <w:t xml:space="preserve">Mitä Cheshiren vaalipiiriä ovat edustaneet parlamentissa Neil Hamilton, Martin Bell ja George Osbourne?</w:t>
      </w:r>
    </w:p>
    <w:p>
      <w:r>
        <w:rPr>
          <w:b/>
        </w:rPr>
        <w:t xml:space="preserve">Tulos</w:t>
      </w:r>
    </w:p>
    <w:p>
      <w:r>
        <w:t xml:space="preserve">hallitus</w:t>
      </w:r>
    </w:p>
    <w:p>
      <w:r>
        <w:rPr>
          <w:b/>
        </w:rPr>
        <w:t xml:space="preserve">Esimerkki 9.6025</w:t>
      </w:r>
    </w:p>
    <w:p>
      <w:r>
        <w:t xml:space="preserve">George Phillipe Telemann syntyi missä maassa?</w:t>
      </w:r>
    </w:p>
    <w:p>
      <w:r>
        <w:rPr>
          <w:b/>
        </w:rPr>
        <w:t xml:space="preserve">Tulos</w:t>
      </w:r>
    </w:p>
    <w:p>
      <w:r>
        <w:t xml:space="preserve">ihmiset</w:t>
      </w:r>
    </w:p>
    <w:p>
      <w:r>
        <w:rPr>
          <w:b/>
        </w:rPr>
        <w:t xml:space="preserve">Esimerkki 9.6026</w:t>
      </w:r>
    </w:p>
    <w:p>
      <w:r>
        <w:t xml:space="preserve">Georges Bizet keksi sanan "toreador" mitä oopperaa varten?</w:t>
      </w:r>
    </w:p>
    <w:p>
      <w:r>
        <w:rPr>
          <w:b/>
        </w:rPr>
        <w:t xml:space="preserve">Tulos</w:t>
      </w:r>
    </w:p>
    <w:p>
      <w:r>
        <w:t xml:space="preserve">musiikki</w:t>
      </w:r>
    </w:p>
    <w:p>
      <w:r>
        <w:rPr>
          <w:b/>
        </w:rPr>
        <w:t xml:space="preserve">Esimerkki 9.6027</w:t>
      </w:r>
    </w:p>
    <w:p>
      <w:r>
        <w:t xml:space="preserve">Georges Braque syntyi missä maassa?</w:t>
      </w:r>
    </w:p>
    <w:p>
      <w:r>
        <w:rPr>
          <w:b/>
        </w:rPr>
        <w:t xml:space="preserve">Tulos</w:t>
      </w:r>
    </w:p>
    <w:p>
      <w:r>
        <w:t xml:space="preserve">ihmiset</w:t>
      </w:r>
    </w:p>
    <w:p>
      <w:r>
        <w:rPr>
          <w:b/>
        </w:rPr>
        <w:t xml:space="preserve">Esimerkki 9.6028</w:t>
      </w:r>
    </w:p>
    <w:p>
      <w:r>
        <w:t xml:space="preserve">Mihin liikkeeseen Georges Braque kuului?</w:t>
      </w:r>
    </w:p>
    <w:p>
      <w:r>
        <w:rPr>
          <w:b/>
        </w:rPr>
        <w:t xml:space="preserve">Tulos</w:t>
      </w:r>
    </w:p>
    <w:p>
      <w:r>
        <w:t xml:space="preserve">visual_art</w:t>
      </w:r>
    </w:p>
    <w:p>
      <w:r>
        <w:rPr>
          <w:b/>
        </w:rPr>
        <w:t xml:space="preserve">Esimerkki 9.6029</w:t>
      </w:r>
    </w:p>
    <w:p>
      <w:r>
        <w:t xml:space="preserve">Mikä avantgardistinen taidesuuntaus, jonka edelläkävijöinä toimivat Pablo Picasso ja Georges Braque noin vuonna 1906, mullisti eurooppalaisen maalaustaiteen ja kuvanveiston ja inspiroi musiikin ja kirjallisuuden samankaltaisia liikkeitä?</w:t>
      </w:r>
    </w:p>
    <w:p>
      <w:r>
        <w:rPr>
          <w:b/>
        </w:rPr>
        <w:t xml:space="preserve">Tulos</w:t>
      </w:r>
    </w:p>
    <w:p>
      <w:r>
        <w:t xml:space="preserve">visual_art</w:t>
      </w:r>
    </w:p>
    <w:p>
      <w:r>
        <w:rPr>
          <w:b/>
        </w:rPr>
        <w:t xml:space="preserve">Esimerkki 9.6030</w:t>
      </w:r>
    </w:p>
    <w:p>
      <w:r>
        <w:t xml:space="preserve">Mihin taidesuuntaukseen Georges Braque liittyi?</w:t>
      </w:r>
    </w:p>
    <w:p>
      <w:r>
        <w:rPr>
          <w:b/>
        </w:rPr>
        <w:t xml:space="preserve">Tulos</w:t>
      </w:r>
    </w:p>
    <w:p>
      <w:r>
        <w:t xml:space="preserve">visual_art</w:t>
      </w:r>
    </w:p>
    <w:p>
      <w:r>
        <w:rPr>
          <w:b/>
        </w:rPr>
        <w:t xml:space="preserve">Esimerkki 9.6031</w:t>
      </w:r>
    </w:p>
    <w:p>
      <w:r>
        <w:t xml:space="preserve">Mikä termi kuvaa parhaiten Georges Braquea?</w:t>
      </w:r>
    </w:p>
    <w:p>
      <w:r>
        <w:rPr>
          <w:b/>
        </w:rPr>
        <w:t xml:space="preserve">Tulos</w:t>
      </w:r>
    </w:p>
    <w:p>
      <w:r>
        <w:t xml:space="preserve">visual_art</w:t>
      </w:r>
    </w:p>
    <w:p>
      <w:r>
        <w:rPr>
          <w:b/>
        </w:rPr>
        <w:t xml:space="preserve">Esimerkki 9.6032</w:t>
      </w:r>
    </w:p>
    <w:p>
      <w:r>
        <w:t xml:space="preserve">Minkä Oxfordin Bodelian-kirjastolle vuonna 2008 luovutetun kirjailijan arkistoista paljastuneen, ammattiotsikolla varustetun romaanin työnimi oli George Smileyn vastahakoinen syksy?</w:t>
      </w:r>
    </w:p>
    <w:p>
      <w:r>
        <w:rPr>
          <w:b/>
        </w:rPr>
        <w:t xml:space="preserve">Tulos</w:t>
      </w:r>
    </w:p>
    <w:p>
      <w:r>
        <w:t xml:space="preserve">kirja</w:t>
      </w:r>
    </w:p>
    <w:p>
      <w:r>
        <w:rPr>
          <w:b/>
        </w:rPr>
        <w:t xml:space="preserve">Esimerkki 9.6033</w:t>
      </w:r>
    </w:p>
    <w:p>
      <w:r>
        <w:t xml:space="preserve">Kuka brittiläinen kirjailija loi fiktiivisen hahmon George Smileyn?</w:t>
      </w:r>
    </w:p>
    <w:p>
      <w:r>
        <w:rPr>
          <w:b/>
        </w:rPr>
        <w:t xml:space="preserve">Tulos</w:t>
      </w:r>
    </w:p>
    <w:p>
      <w:r>
        <w:t xml:space="preserve">fiktiivinen_universumi</w:t>
      </w:r>
    </w:p>
    <w:p>
      <w:r>
        <w:rPr>
          <w:b/>
        </w:rPr>
        <w:t xml:space="preserve">Esimerkki 9.6034</w:t>
      </w:r>
    </w:p>
    <w:p>
      <w:r>
        <w:t xml:space="preserve">Kuka brittinäyttelijä näyttelee George Smileyn pääosaa John Le Carren Tinker, Taylor, Soldier, Spy -kirjan uudessa elokuvaversiossa?</w:t>
      </w:r>
    </w:p>
    <w:p>
      <w:r>
        <w:rPr>
          <w:b/>
        </w:rPr>
        <w:t xml:space="preserve">Tulos</w:t>
      </w:r>
    </w:p>
    <w:p>
      <w:r>
        <w:t xml:space="preserve">TV</w:t>
      </w:r>
    </w:p>
    <w:p>
      <w:r>
        <w:rPr>
          <w:b/>
        </w:rPr>
        <w:t xml:space="preserve">Esimerkki 9.6035</w:t>
      </w:r>
    </w:p>
    <w:p>
      <w:r>
        <w:t xml:space="preserve">Kuka oli George Takein näyttelemän USS Enterprisen ruorimies sarjan ajan?</w:t>
      </w:r>
    </w:p>
    <w:p>
      <w:r>
        <w:rPr>
          <w:b/>
        </w:rPr>
        <w:t xml:space="preserve">Tulos</w:t>
      </w:r>
    </w:p>
    <w:p>
      <w:r>
        <w:t xml:space="preserve">TV</w:t>
      </w:r>
    </w:p>
    <w:p>
      <w:r>
        <w:rPr>
          <w:b/>
        </w:rPr>
        <w:t xml:space="preserve">Tulos</w:t>
      </w:r>
    </w:p>
    <w:p>
      <w:r>
        <w:t xml:space="preserve">elokuva</w:t>
      </w:r>
    </w:p>
    <w:p>
      <w:r>
        <w:rPr>
          <w:b/>
        </w:rPr>
        <w:t xml:space="preserve">Esimerkki 9.6036</w:t>
      </w:r>
    </w:p>
    <w:p>
      <w:r>
        <w:t xml:space="preserve">Missä virassa ovat olleet Horace King, Selwyn Lloyd ja George Thomas?</w:t>
      </w:r>
    </w:p>
    <w:p>
      <w:r>
        <w:rPr>
          <w:b/>
        </w:rPr>
        <w:t xml:space="preserve">Tulos</w:t>
      </w:r>
    </w:p>
    <w:p>
      <w:r>
        <w:t xml:space="preserve">hallitus</w:t>
      </w:r>
    </w:p>
    <w:p>
      <w:r>
        <w:rPr>
          <w:b/>
        </w:rPr>
        <w:t xml:space="preserve">Esimerkki 9.6037</w:t>
      </w:r>
    </w:p>
    <w:p>
      <w:r>
        <w:t xml:space="preserve">Georgetown on minkä Karibianmeren maan pääkaupunki?</w:t>
      </w:r>
    </w:p>
    <w:p>
      <w:r>
        <w:rPr>
          <w:b/>
        </w:rPr>
        <w:t xml:space="preserve">Tulos</w:t>
      </w:r>
    </w:p>
    <w:p>
      <w:r>
        <w:t xml:space="preserve">sijainti</w:t>
      </w:r>
    </w:p>
    <w:p>
      <w:r>
        <w:rPr>
          <w:b/>
        </w:rPr>
        <w:t xml:space="preserve">Esimerkki 9.6038</w:t>
      </w:r>
    </w:p>
    <w:p>
      <w:r>
        <w:t xml:space="preserve">Missä Euroopan kaupungissa on George V -niminen metroasema?</w:t>
      </w:r>
    </w:p>
    <w:p>
      <w:r>
        <w:rPr>
          <w:b/>
        </w:rPr>
        <w:t xml:space="preserve">Tulos</w:t>
      </w:r>
    </w:p>
    <w:p>
      <w:r>
        <w:t xml:space="preserve">sijainti</w:t>
      </w:r>
    </w:p>
    <w:p>
      <w:r>
        <w:rPr>
          <w:b/>
        </w:rPr>
        <w:t xml:space="preserve">Esimerkki 9.6039</w:t>
      </w:r>
    </w:p>
    <w:p>
      <w:r>
        <w:t xml:space="preserve">Missä kuninkaallisessa residenssissä sekä Yrjö V että Yrjö VI kuolivat?</w:t>
      </w:r>
    </w:p>
    <w:p>
      <w:r>
        <w:rPr>
          <w:b/>
        </w:rPr>
        <w:t xml:space="preserve">Tulos</w:t>
      </w:r>
    </w:p>
    <w:p>
      <w:r>
        <w:t xml:space="preserve">ihmiset</w:t>
      </w:r>
    </w:p>
    <w:p>
      <w:r>
        <w:rPr>
          <w:b/>
        </w:rPr>
        <w:t xml:space="preserve">Esimerkki 9.6040</w:t>
      </w:r>
    </w:p>
    <w:p>
      <w:r>
        <w:t xml:space="preserve">Kuka oli Yhdistyneen kuningaskunnan kuningas Yrjö V:n äiti?</w:t>
      </w:r>
    </w:p>
    <w:p>
      <w:r>
        <w:rPr>
          <w:b/>
        </w:rPr>
        <w:t xml:space="preserve">Tulos</w:t>
      </w:r>
    </w:p>
    <w:p>
      <w:r>
        <w:t xml:space="preserve">ihmiset</w:t>
      </w:r>
    </w:p>
    <w:p>
      <w:r>
        <w:rPr>
          <w:b/>
        </w:rPr>
        <w:t xml:space="preserve">Esimerkki 9.6041</w:t>
      </w:r>
    </w:p>
    <w:p>
      <w:r>
        <w:t xml:space="preserve">Kuka oli Yhdysvaltain kolmas presidentti George Washingtonin ja John Adamsin jälkeen? Kuka oli myös kuuluisa lukuisista keksinnöistään?</w:t>
      </w:r>
    </w:p>
    <w:p>
      <w:r>
        <w:rPr>
          <w:b/>
        </w:rPr>
        <w:t xml:space="preserve">Tulos</w:t>
      </w:r>
    </w:p>
    <w:p>
      <w:r>
        <w:t xml:space="preserve">hallitus</w:t>
      </w:r>
    </w:p>
    <w:p>
      <w:r>
        <w:rPr>
          <w:b/>
        </w:rPr>
        <w:t xml:space="preserve">Esimerkki 9.6042</w:t>
      </w:r>
    </w:p>
    <w:p>
      <w:r>
        <w:t xml:space="preserve">Vuonna 1775 perustettu George Washington oli minkä armeijan ylipäällikkö?</w:t>
      </w:r>
    </w:p>
    <w:p>
      <w:r>
        <w:rPr>
          <w:b/>
        </w:rPr>
        <w:t xml:space="preserve">Tulos</w:t>
      </w:r>
    </w:p>
    <w:p>
      <w:r>
        <w:t xml:space="preserve">organisaatio</w:t>
      </w:r>
    </w:p>
    <w:p>
      <w:r>
        <w:rPr>
          <w:b/>
        </w:rPr>
        <w:t xml:space="preserve">Esimerkki 9.6043</w:t>
      </w:r>
    </w:p>
    <w:p>
      <w:r>
        <w:t xml:space="preserve">Mikä on George Washingtonin entinen koti ja hautapaikka?</w:t>
      </w:r>
    </w:p>
    <w:p>
      <w:r>
        <w:rPr>
          <w:b/>
        </w:rPr>
        <w:t xml:space="preserve">Tulos</w:t>
      </w:r>
    </w:p>
    <w:p>
      <w:r>
        <w:t xml:space="preserve">ihmiset</w:t>
      </w:r>
    </w:p>
    <w:p>
      <w:r>
        <w:rPr>
          <w:b/>
        </w:rPr>
        <w:t xml:space="preserve">Esimerkki 9.6044</w:t>
      </w:r>
    </w:p>
    <w:p>
      <w:r>
        <w:t xml:space="preserve">Mikä oli George Washingtonin talon nimi, johon hänet on haudattu?</w:t>
      </w:r>
    </w:p>
    <w:p>
      <w:r>
        <w:rPr>
          <w:b/>
        </w:rPr>
        <w:t xml:space="preserve">Tulos</w:t>
      </w:r>
    </w:p>
    <w:p>
      <w:r>
        <w:t xml:space="preserve">ihmiset</w:t>
      </w:r>
    </w:p>
    <w:p>
      <w:r>
        <w:rPr>
          <w:b/>
        </w:rPr>
        <w:t xml:space="preserve">Esimerkki 9.6045</w:t>
      </w:r>
    </w:p>
    <w:p>
      <w:r>
        <w:t xml:space="preserve">Ennen kuin George W. Bushista tuli Yhdysvaltain presidentti, hän oli minkä osavaltion kuvernööri?</w:t>
      </w:r>
    </w:p>
    <w:p>
      <w:r>
        <w:rPr>
          <w:b/>
        </w:rPr>
        <w:t xml:space="preserve">Tulos</w:t>
      </w:r>
    </w:p>
    <w:p>
      <w:r>
        <w:t xml:space="preserve">hallitus</w:t>
      </w:r>
    </w:p>
    <w:p>
      <w:r>
        <w:rPr>
          <w:b/>
        </w:rPr>
        <w:t xml:space="preserve">Esimerkki 9.6046</w:t>
      </w:r>
    </w:p>
    <w:p>
      <w:r>
        <w:t xml:space="preserve">Jos George W. Bush olisi asetettu syytteeseen (ja tuomittu), kenestä olisi tullut presidentti?</w:t>
      </w:r>
    </w:p>
    <w:p>
      <w:r>
        <w:rPr>
          <w:b/>
        </w:rPr>
        <w:t xml:space="preserve">Tulos</w:t>
      </w:r>
    </w:p>
    <w:p>
      <w:r>
        <w:t xml:space="preserve">hallitus</w:t>
      </w:r>
    </w:p>
    <w:p>
      <w:r>
        <w:rPr>
          <w:b/>
        </w:rPr>
        <w:t xml:space="preserve">Esimerkki 9.6047</w:t>
      </w:r>
    </w:p>
    <w:p>
      <w:r>
        <w:t xml:space="preserve">Kuka on George W. Bushin varapresidentti?</w:t>
      </w:r>
    </w:p>
    <w:p>
      <w:r>
        <w:rPr>
          <w:b/>
        </w:rPr>
        <w:t xml:space="preserve">Tulos</w:t>
      </w:r>
    </w:p>
    <w:p>
      <w:r>
        <w:t xml:space="preserve">hallitus</w:t>
      </w:r>
    </w:p>
    <w:p>
      <w:r>
        <w:rPr>
          <w:b/>
        </w:rPr>
        <w:t xml:space="preserve">Esimerkki 9.6048</w:t>
      </w:r>
    </w:p>
    <w:p>
      <w:r>
        <w:t xml:space="preserve">Mitä Sir George Williams perusti sen jälkeen, kun kaksitoista miestä oli tavannut hänen makuuhuoneessaan vuonna 1844?</w:t>
      </w:r>
    </w:p>
    <w:p>
      <w:r>
        <w:rPr>
          <w:b/>
        </w:rPr>
        <w:t xml:space="preserve">Tulos</w:t>
      </w:r>
    </w:p>
    <w:p>
      <w:r>
        <w:t xml:space="preserve">organisaatio</w:t>
      </w:r>
    </w:p>
    <w:p>
      <w:r>
        <w:rPr>
          <w:b/>
        </w:rPr>
        <w:t xml:space="preserve">Esimerkki 9.6049</w:t>
      </w:r>
    </w:p>
    <w:p>
      <w:r>
        <w:t xml:space="preserve">Mikä Lontoossa vuonna 1844 George Williamsin perustama järjestö perustettiin tarjoamaan edullisia asuntoja turvallisessa ympäristössä?</w:t>
      </w:r>
    </w:p>
    <w:p>
      <w:r>
        <w:rPr>
          <w:b/>
        </w:rPr>
        <w:t xml:space="preserve">Tulos</w:t>
      </w:r>
    </w:p>
    <w:p>
      <w:r>
        <w:t xml:space="preserve">organisaatio</w:t>
      </w:r>
    </w:p>
    <w:p>
      <w:r>
        <w:rPr>
          <w:b/>
        </w:rPr>
        <w:t xml:space="preserve">Esimerkki 9.6050</w:t>
      </w:r>
    </w:p>
    <w:p>
      <w:r>
        <w:t xml:space="preserve">Eläkkeelle jäänyt postityöntekijä George Wilson on kärttyisä naapuri, jota mikä sarjakuvahahmo ahdistelee jatkuvasti?</w:t>
      </w:r>
    </w:p>
    <w:p>
      <w:r>
        <w:rPr>
          <w:b/>
        </w:rPr>
        <w:t xml:space="preserve">Tulos</w:t>
      </w:r>
    </w:p>
    <w:p>
      <w:r>
        <w:t xml:space="preserve">elokuva</w:t>
      </w:r>
    </w:p>
    <w:p>
      <w:r>
        <w:rPr>
          <w:b/>
        </w:rPr>
        <w:t xml:space="preserve">Esimerkki 9.6051</w:t>
      </w:r>
    </w:p>
    <w:p>
      <w:r>
        <w:t xml:space="preserve">Minkä kuuluisan cowboyn loi George W. Trendle?</w:t>
      </w:r>
    </w:p>
    <w:p>
      <w:r>
        <w:rPr>
          <w:b/>
        </w:rPr>
        <w:t xml:space="preserve">Tulos</w:t>
      </w:r>
    </w:p>
    <w:p>
      <w:r>
        <w:t xml:space="preserve">elokuva</w:t>
      </w:r>
    </w:p>
    <w:p>
      <w:r>
        <w:rPr>
          <w:b/>
        </w:rPr>
        <w:t xml:space="preserve">Esimerkki 9.6052</w:t>
      </w:r>
    </w:p>
    <w:p>
      <w:r>
        <w:t xml:space="preserve">Mikä on Georgian pääkaupunki?</w:t>
      </w:r>
    </w:p>
    <w:p>
      <w:r>
        <w:rPr>
          <w:b/>
        </w:rPr>
        <w:t xml:space="preserve">Tulos</w:t>
      </w:r>
    </w:p>
    <w:p>
      <w:r>
        <w:t xml:space="preserve">sijainti</w:t>
      </w:r>
    </w:p>
    <w:p>
      <w:r>
        <w:rPr>
          <w:b/>
        </w:rPr>
        <w:t xml:space="preserve">Esimerkki 9.6053</w:t>
      </w:r>
    </w:p>
    <w:p>
      <w:r>
        <w:t xml:space="preserve">Mikä on entisen Venäjän valtion Georgian pääkaupunki?</w:t>
      </w:r>
    </w:p>
    <w:p>
      <w:r>
        <w:rPr>
          <w:b/>
        </w:rPr>
        <w:t xml:space="preserve">Tulos</w:t>
      </w:r>
    </w:p>
    <w:p>
      <w:r>
        <w:t xml:space="preserve">sijainti</w:t>
      </w:r>
    </w:p>
    <w:p>
      <w:r>
        <w:rPr>
          <w:b/>
        </w:rPr>
        <w:t xml:space="preserve">Esimerkki 9.6054</w:t>
      </w:r>
    </w:p>
    <w:p>
      <w:r>
        <w:t xml:space="preserve">Mitkä vuoret ulottuvat Länsi-Virginiasta Georgiaan?</w:t>
      </w:r>
    </w:p>
    <w:p>
      <w:r>
        <w:rPr>
          <w:b/>
        </w:rPr>
        <w:t xml:space="preserve">Tulos</w:t>
      </w:r>
    </w:p>
    <w:p>
      <w:r>
        <w:t xml:space="preserve">sijainti</w:t>
      </w:r>
    </w:p>
    <w:p>
      <w:r>
        <w:rPr>
          <w:b/>
        </w:rPr>
        <w:t xml:space="preserve">Esimerkki 9.6055</w:t>
      </w:r>
    </w:p>
    <w:p>
      <w:r>
        <w:t xml:space="preserve">Mikä on Yhdysvaltain Georgian osavaltion pääkaupunki?</w:t>
      </w:r>
    </w:p>
    <w:p>
      <w:r>
        <w:rPr>
          <w:b/>
        </w:rPr>
        <w:t xml:space="preserve">Tulos</w:t>
      </w:r>
    </w:p>
    <w:p>
      <w:r>
        <w:t xml:space="preserve">sijainti</w:t>
      </w:r>
    </w:p>
    <w:p>
      <w:r>
        <w:rPr>
          <w:b/>
        </w:rPr>
        <w:t xml:space="preserve">Tulos</w:t>
      </w:r>
    </w:p>
    <w:p>
      <w:r>
        <w:t xml:space="preserve">pohja</w:t>
      </w:r>
    </w:p>
    <w:p>
      <w:r>
        <w:rPr>
          <w:b/>
        </w:rPr>
        <w:t xml:space="preserve">Esimerkki 9.6056</w:t>
      </w:r>
    </w:p>
    <w:p>
      <w:r>
        <w:t xml:space="preserve">Millä Yhdysvaltojen osavaltiolla on maarajat Georgian ja Alabaman kanssa?</w:t>
      </w:r>
    </w:p>
    <w:p>
      <w:r>
        <w:rPr>
          <w:b/>
        </w:rPr>
        <w:t xml:space="preserve">Tulos</w:t>
      </w:r>
    </w:p>
    <w:p>
      <w:r>
        <w:t xml:space="preserve">sijainti</w:t>
      </w:r>
    </w:p>
    <w:p>
      <w:r>
        <w:rPr>
          <w:b/>
        </w:rPr>
        <w:t xml:space="preserve">Esimerkki 9.6057</w:t>
      </w:r>
    </w:p>
    <w:p>
      <w:r>
        <w:t xml:space="preserve">Kuka amerikkalainen säveltäjä kirjoitti musiikin kappaleisiin Stardust ja Georgia on my Mind?</w:t>
      </w:r>
    </w:p>
    <w:p>
      <w:r>
        <w:rPr>
          <w:b/>
        </w:rPr>
        <w:t xml:space="preserve">Tulos</w:t>
      </w:r>
    </w:p>
    <w:p>
      <w:r>
        <w:t xml:space="preserve">musiikki</w:t>
      </w:r>
    </w:p>
    <w:p>
      <w:r>
        <w:rPr>
          <w:b/>
        </w:rPr>
        <w:t xml:space="preserve">Esimerkki 9.6058</w:t>
      </w:r>
    </w:p>
    <w:p>
      <w:r>
        <w:t xml:space="preserve">Kuka klassinen kirjailija kirjoitti Georgicsin?</w:t>
      </w:r>
    </w:p>
    <w:p>
      <w:r>
        <w:rPr>
          <w:b/>
        </w:rPr>
        <w:t xml:space="preserve">Tulos</w:t>
      </w:r>
    </w:p>
    <w:p>
      <w:r>
        <w:t xml:space="preserve">kirja</w:t>
      </w:r>
    </w:p>
    <w:p>
      <w:r>
        <w:rPr>
          <w:b/>
        </w:rPr>
        <w:t xml:space="preserve">Esimerkki 9.6059</w:t>
      </w:r>
    </w:p>
    <w:p>
      <w:r>
        <w:t xml:space="preserve">Viihdetaiteilija Georgios Kyriacos Panayiotou tunnetaan paremmin millä nimellä?</w:t>
      </w:r>
    </w:p>
    <w:p>
      <w:r>
        <w:rPr>
          <w:b/>
        </w:rPr>
        <w:t xml:space="preserve">Tulos</w:t>
      </w:r>
    </w:p>
    <w:p>
      <w:r>
        <w:t xml:space="preserve">fiktiivinen_universumi</w:t>
      </w:r>
    </w:p>
    <w:p>
      <w:r>
        <w:rPr>
          <w:b/>
        </w:rPr>
        <w:t xml:space="preserve">Esimerkki 9.6060</w:t>
      </w:r>
    </w:p>
    <w:p>
      <w:r>
        <w:t xml:space="preserve">Kuka Georgy Girl -elokuvan näyttelijätähti kuoli toukokuussa 2010?</w:t>
      </w:r>
    </w:p>
    <w:p>
      <w:r>
        <w:rPr>
          <w:b/>
        </w:rPr>
        <w:t xml:space="preserve">Tulos</w:t>
      </w:r>
    </w:p>
    <w:p>
      <w:r>
        <w:t xml:space="preserve">elokuva</w:t>
      </w:r>
    </w:p>
    <w:p>
      <w:r>
        <w:rPr>
          <w:b/>
        </w:rPr>
        <w:t xml:space="preserve">Esimerkki 9.6061</w:t>
      </w:r>
    </w:p>
    <w:p>
      <w:r>
        <w:t xml:space="preserve">Mikä oli Geppetton henkiin heränneen nuken nimi?</w:t>
      </w:r>
    </w:p>
    <w:p>
      <w:r>
        <w:rPr>
          <w:b/>
        </w:rPr>
        <w:t xml:space="preserve">Tulos</w:t>
      </w:r>
    </w:p>
    <w:p>
      <w:r>
        <w:t xml:space="preserve">elokuva</w:t>
      </w:r>
    </w:p>
    <w:p>
      <w:r>
        <w:rPr>
          <w:b/>
        </w:rPr>
        <w:t xml:space="preserve">Esimerkki 9.6062</w:t>
      </w:r>
    </w:p>
    <w:p>
      <w:r>
        <w:t xml:space="preserve">Kun Gerald Ford oli Yhdysvaltain presidentti, kuka oli hänen varapresidenttinsä?</w:t>
      </w:r>
    </w:p>
    <w:p>
      <w:r>
        <w:rPr>
          <w:b/>
        </w:rPr>
        <w:t xml:space="preserve">Tulos</w:t>
      </w:r>
    </w:p>
    <w:p>
      <w:r>
        <w:t xml:space="preserve">hallitus</w:t>
      </w:r>
    </w:p>
    <w:p>
      <w:r>
        <w:rPr>
          <w:b/>
        </w:rPr>
        <w:t xml:space="preserve">Esimerkki 9.6063</w:t>
      </w:r>
    </w:p>
    <w:p>
      <w:r>
        <w:t xml:space="preserve">Minkä modernin noituususkonnon keksi Gerald Gardner?</w:t>
      </w:r>
    </w:p>
    <w:p>
      <w:r>
        <w:rPr>
          <w:b/>
        </w:rPr>
        <w:t xml:space="preserve">Tulos</w:t>
      </w:r>
    </w:p>
    <w:p>
      <w:r>
        <w:t xml:space="preserve">uskonto</w:t>
      </w:r>
    </w:p>
    <w:p>
      <w:r>
        <w:rPr>
          <w:b/>
        </w:rPr>
        <w:t xml:space="preserve">Tulos</w:t>
      </w:r>
    </w:p>
    <w:p>
      <w:r>
        <w:t xml:space="preserve">ihmiset</w:t>
      </w:r>
    </w:p>
    <w:p>
      <w:r>
        <w:rPr>
          <w:b/>
        </w:rPr>
        <w:t xml:space="preserve">Esimerkki 9.6064</w:t>
      </w:r>
    </w:p>
    <w:p>
      <w:r>
        <w:t xml:space="preserve">Mitä historiallista henkilöä ovat elokuvissa esittäneet Gerard Depardieu, Marlon Brando ja Jim Dale?</w:t>
      </w:r>
    </w:p>
    <w:p>
      <w:r>
        <w:rPr>
          <w:b/>
        </w:rPr>
        <w:t xml:space="preserve">Tulos</w:t>
      </w:r>
    </w:p>
    <w:p>
      <w:r>
        <w:t xml:space="preserve">elokuva</w:t>
      </w:r>
    </w:p>
    <w:p>
      <w:r>
        <w:rPr>
          <w:b/>
        </w:rPr>
        <w:t xml:space="preserve">Esimerkki 9.6065</w:t>
      </w:r>
    </w:p>
    <w:p>
      <w:r>
        <w:t xml:space="preserve">Missä elokuvassa Andie MacDowell yrittää huijata Gerard Depardieulle USA:n oleskelulupaa?</w:t>
      </w:r>
    </w:p>
    <w:p>
      <w:r>
        <w:rPr>
          <w:b/>
        </w:rPr>
        <w:t xml:space="preserve">Tulos</w:t>
      </w:r>
    </w:p>
    <w:p>
      <w:r>
        <w:t xml:space="preserve">elokuva</w:t>
      </w:r>
    </w:p>
    <w:p>
      <w:r>
        <w:rPr>
          <w:b/>
        </w:rPr>
        <w:t xml:space="preserve">Esimerkki 9.6066</w:t>
      </w:r>
    </w:p>
    <w:p>
      <w:r>
        <w:t xml:space="preserve">Missä syntyi kartografi Gerardus Mercator - sen maan nykyaikainen nimi, jossa hän syntyi?</w:t>
      </w:r>
    </w:p>
    <w:p>
      <w:r>
        <w:rPr>
          <w:b/>
        </w:rPr>
        <w:t xml:space="preserve">Tulos</w:t>
      </w:r>
    </w:p>
    <w:p>
      <w:r>
        <w:t xml:space="preserve">ihmiset</w:t>
      </w:r>
    </w:p>
    <w:p>
      <w:r>
        <w:rPr>
          <w:b/>
        </w:rPr>
        <w:t xml:space="preserve">Esimerkki 9.6067</w:t>
      </w:r>
    </w:p>
    <w:p>
      <w:r>
        <w:t xml:space="preserve">Missä Hans Christian Andersenin tarinassa Kai, Gerda ja sirpaleinen peili ovat mukana?</w:t>
      </w:r>
    </w:p>
    <w:p>
      <w:r>
        <w:rPr>
          <w:b/>
        </w:rPr>
        <w:t xml:space="preserve">Tulos</w:t>
      </w:r>
    </w:p>
    <w:p>
      <w:r>
        <w:t xml:space="preserve">kirja</w:t>
      </w:r>
    </w:p>
    <w:p>
      <w:r>
        <w:rPr>
          <w:b/>
        </w:rPr>
        <w:t xml:space="preserve">Tulos</w:t>
      </w:r>
    </w:p>
    <w:p>
      <w:r>
        <w:t xml:space="preserve">elokuva</w:t>
      </w:r>
    </w:p>
    <w:p>
      <w:r>
        <w:rPr>
          <w:b/>
        </w:rPr>
        <w:t xml:space="preserve">Esimerkki 9.6068</w:t>
      </w:r>
    </w:p>
    <w:p>
      <w:r>
        <w:t xml:space="preserve">Gerhart Thrasher oli minkä ryhmän varhainen jäsen?</w:t>
      </w:r>
    </w:p>
    <w:p>
      <w:r>
        <w:rPr>
          <w:b/>
        </w:rPr>
        <w:t xml:space="preserve">Tulos</w:t>
      </w:r>
    </w:p>
    <w:p>
      <w:r>
        <w:t xml:space="preserve">musiikki</w:t>
      </w:r>
    </w:p>
    <w:p>
      <w:r>
        <w:rPr>
          <w:b/>
        </w:rPr>
        <w:t xml:space="preserve">Esimerkki 9.6069</w:t>
      </w:r>
    </w:p>
    <w:p>
      <w:r>
        <w:t xml:space="preserve">Mikä on Geri Halliwellin vuonna 1999 julkaistun omaelämäkerran nimi?</w:t>
      </w:r>
    </w:p>
    <w:p>
      <w:r>
        <w:rPr>
          <w:b/>
        </w:rPr>
        <w:t xml:space="preserve">Tulos</w:t>
      </w:r>
    </w:p>
    <w:p>
      <w:r>
        <w:t xml:space="preserve">kirja</w:t>
      </w:r>
    </w:p>
    <w:p>
      <w:r>
        <w:rPr>
          <w:b/>
        </w:rPr>
        <w:t xml:space="preserve">Esimerkki 9.6070</w:t>
      </w:r>
    </w:p>
    <w:p>
      <w:r>
        <w:t xml:space="preserve">Minkä suositun saksalaisen ruisleivän nimi on käännetty paholaisen pieruksi?</w:t>
      </w:r>
    </w:p>
    <w:p>
      <w:r>
        <w:rPr>
          <w:b/>
        </w:rPr>
        <w:t xml:space="preserve">Tulos</w:t>
      </w:r>
    </w:p>
    <w:p>
      <w:r>
        <w:t xml:space="preserve">käyttäjä</w:t>
      </w:r>
    </w:p>
    <w:p>
      <w:r>
        <w:rPr>
          <w:b/>
        </w:rPr>
        <w:t xml:space="preserve">Tulos</w:t>
      </w:r>
    </w:p>
    <w:p>
      <w:r>
        <w:t xml:space="preserve">ruokailu</w:t>
      </w:r>
    </w:p>
    <w:p>
      <w:r>
        <w:rPr>
          <w:b/>
        </w:rPr>
        <w:t xml:space="preserve">Esimerkki 9.6071</w:t>
      </w:r>
    </w:p>
    <w:p>
      <w:r>
        <w:t xml:space="preserve">Millä nimellä saksalainen jälkiruoka Schwarzwalder Kirschtorte tunnetaan Britanniassa?</w:t>
      </w:r>
    </w:p>
    <w:p>
      <w:r>
        <w:rPr>
          <w:b/>
        </w:rPr>
        <w:t xml:space="preserve">Tulos</w:t>
      </w:r>
    </w:p>
    <w:p>
      <w:r>
        <w:t xml:space="preserve">ruokailu</w:t>
      </w:r>
    </w:p>
    <w:p>
      <w:r>
        <w:rPr>
          <w:b/>
        </w:rPr>
        <w:t xml:space="preserve">Tulos</w:t>
      </w:r>
    </w:p>
    <w:p>
      <w:r>
        <w:t xml:space="preserve">yhteinen</w:t>
      </w:r>
    </w:p>
    <w:p>
      <w:r>
        <w:rPr>
          <w:b/>
        </w:rPr>
        <w:t xml:space="preserve">Esimerkki 9.6072</w:t>
      </w:r>
    </w:p>
    <w:p>
      <w:r>
        <w:t xml:space="preserve">Mikä Leine-joen varrella sijaitseva kaupunki on Saksan Niedersachsenin osavaltion pääkaupunki?</w:t>
      </w:r>
    </w:p>
    <w:p>
      <w:r>
        <w:rPr>
          <w:b/>
        </w:rPr>
        <w:t xml:space="preserve">Tulos</w:t>
      </w:r>
    </w:p>
    <w:p>
      <w:r>
        <w:t xml:space="preserve">sijainti</w:t>
      </w:r>
    </w:p>
    <w:p>
      <w:r>
        <w:rPr>
          <w:b/>
        </w:rPr>
        <w:t xml:space="preserve">Tulos</w:t>
      </w:r>
    </w:p>
    <w:p>
      <w:r>
        <w:t xml:space="preserve">pohja</w:t>
      </w:r>
    </w:p>
    <w:p>
      <w:r>
        <w:rPr>
          <w:b/>
        </w:rPr>
        <w:t xml:space="preserve">Esimerkki 9.6073</w:t>
      </w:r>
    </w:p>
    <w:p>
      <w:r>
        <w:t xml:space="preserve">Kuka itävaltalainen säveltäjä kirjoitti musiikin Saksan kansallislauluun?</w:t>
      </w:r>
    </w:p>
    <w:p>
      <w:r>
        <w:rPr>
          <w:b/>
        </w:rPr>
        <w:t xml:space="preserve">Tulos</w:t>
      </w:r>
    </w:p>
    <w:p>
      <w:r>
        <w:t xml:space="preserve">musiikki</w:t>
      </w:r>
    </w:p>
    <w:p>
      <w:r>
        <w:rPr>
          <w:b/>
        </w:rPr>
        <w:t xml:space="preserve">Esimerkki 9.6074</w:t>
      </w:r>
    </w:p>
    <w:p>
      <w:r>
        <w:t xml:space="preserve">Kuka säveltäjä, joka eli vuosina 1732-1809, kirjoitti musiikin, jota nyt käytetään Saksan kansallislaulussa?</w:t>
      </w:r>
    </w:p>
    <w:p>
      <w:r>
        <w:rPr>
          <w:b/>
        </w:rPr>
        <w:t xml:space="preserve">Tulos</w:t>
      </w:r>
    </w:p>
    <w:p>
      <w:r>
        <w:t xml:space="preserve">musiikki</w:t>
      </w:r>
    </w:p>
    <w:p>
      <w:r>
        <w:rPr>
          <w:b/>
        </w:rPr>
        <w:t xml:space="preserve">Esimerkki 9.6075</w:t>
      </w:r>
    </w:p>
    <w:p>
      <w:r>
        <w:t xml:space="preserve">Kuka on säveltänyt Saksan kansallislaulun musiikin?</w:t>
      </w:r>
    </w:p>
    <w:p>
      <w:r>
        <w:rPr>
          <w:b/>
        </w:rPr>
        <w:t xml:space="preserve">Tulos</w:t>
      </w:r>
    </w:p>
    <w:p>
      <w:r>
        <w:t xml:space="preserve">musiikki</w:t>
      </w:r>
    </w:p>
    <w:p>
      <w:r>
        <w:rPr>
          <w:b/>
        </w:rPr>
        <w:t xml:space="preserve">Esimerkki 9.6076</w:t>
      </w:r>
    </w:p>
    <w:p>
      <w:r>
        <w:t xml:space="preserve">Toisessa maailmansodassa operaatio Keltainen oli koodinimi Saksan hyökkäykselle mihin maahan?</w:t>
      </w:r>
    </w:p>
    <w:p>
      <w:r>
        <w:rPr>
          <w:b/>
        </w:rPr>
        <w:t xml:space="preserve">Tulos</w:t>
      </w:r>
    </w:p>
    <w:p>
      <w:r>
        <w:t xml:space="preserve">aika</w:t>
      </w:r>
    </w:p>
    <w:p>
      <w:r>
        <w:rPr>
          <w:b/>
        </w:rPr>
        <w:t xml:space="preserve">Tulos</w:t>
      </w:r>
    </w:p>
    <w:p>
      <w:r>
        <w:t xml:space="preserve">sotilaallinen</w:t>
      </w:r>
    </w:p>
    <w:p>
      <w:r>
        <w:rPr>
          <w:b/>
        </w:rPr>
        <w:t xml:space="preserve">Esimerkki 9.6077</w:t>
      </w:r>
    </w:p>
    <w:p>
      <w:r>
        <w:t xml:space="preserve">Kuka säveltäjä kirjoitti "saksalaisen Requiemin"?</w:t>
      </w:r>
    </w:p>
    <w:p>
      <w:r>
        <w:rPr>
          <w:b/>
        </w:rPr>
        <w:t xml:space="preserve">Tulos</w:t>
      </w:r>
    </w:p>
    <w:p>
      <w:r>
        <w:t xml:space="preserve">musiikki</w:t>
      </w:r>
    </w:p>
    <w:p>
      <w:r>
        <w:rPr>
          <w:b/>
        </w:rPr>
        <w:t xml:space="preserve">Esimerkki 9.6078</w:t>
      </w:r>
    </w:p>
    <w:p>
      <w:r>
        <w:t xml:space="preserve">Kuka sävelsi oratorion A German Requiem, myös kvintetin klarinetille ja jousille jne.?</w:t>
      </w:r>
    </w:p>
    <w:p>
      <w:r>
        <w:rPr>
          <w:b/>
        </w:rPr>
        <w:t xml:space="preserve">Tulos</w:t>
      </w:r>
    </w:p>
    <w:p>
      <w:r>
        <w:t xml:space="preserve">musiikki</w:t>
      </w:r>
    </w:p>
    <w:p>
      <w:r>
        <w:rPr>
          <w:b/>
        </w:rPr>
        <w:t xml:space="preserve">Esimerkki 9.6079</w:t>
      </w:r>
    </w:p>
    <w:p>
      <w:r>
        <w:t xml:space="preserve">Kuka oli Saksan viimeinen keisari?</w:t>
      </w:r>
    </w:p>
    <w:p>
      <w:r>
        <w:rPr>
          <w:b/>
        </w:rPr>
        <w:t xml:space="preserve">Tulos</w:t>
      </w:r>
    </w:p>
    <w:p>
      <w:r>
        <w:t xml:space="preserve">hallitus</w:t>
      </w:r>
    </w:p>
    <w:p>
      <w:r>
        <w:rPr>
          <w:b/>
        </w:rPr>
        <w:t xml:space="preserve">Tulos</w:t>
      </w:r>
    </w:p>
    <w:p>
      <w:r>
        <w:t xml:space="preserve">royalty</w:t>
      </w:r>
    </w:p>
    <w:p>
      <w:r>
        <w:rPr>
          <w:b/>
        </w:rPr>
        <w:t xml:space="preserve">Esimerkki 9.6080</w:t>
      </w:r>
    </w:p>
    <w:p>
      <w:r>
        <w:t xml:space="preserve">Mikä on Saksan pääkaupunki?</w:t>
      </w:r>
    </w:p>
    <w:p>
      <w:r>
        <w:rPr>
          <w:b/>
        </w:rPr>
        <w:t xml:space="preserve">Tulos</w:t>
      </w:r>
    </w:p>
    <w:p>
      <w:r>
        <w:t xml:space="preserve">sijainti</w:t>
      </w:r>
    </w:p>
    <w:p>
      <w:r>
        <w:rPr>
          <w:b/>
        </w:rPr>
        <w:t xml:space="preserve">Esimerkki 9.6081</w:t>
      </w:r>
    </w:p>
    <w:p>
      <w:r>
        <w:t xml:space="preserve">Mikä on Saksasta lähtöisin olevan koirarodun nimi, joka kilpailee samannimisissä wienerkoirakilpailuissa?</w:t>
      </w:r>
    </w:p>
    <w:p>
      <w:r>
        <w:rPr>
          <w:b/>
        </w:rPr>
        <w:t xml:space="preserve">Tulos</w:t>
      </w:r>
    </w:p>
    <w:p>
      <w:r>
        <w:t xml:space="preserve">biologia</w:t>
      </w:r>
    </w:p>
    <w:p>
      <w:r>
        <w:rPr>
          <w:b/>
        </w:rPr>
        <w:t xml:space="preserve">Esimerkki 9.6082</w:t>
      </w:r>
    </w:p>
    <w:p>
      <w:r>
        <w:t xml:space="preserve">Mikä on Lounais-Saksassa sijaitsevan kaupungin mukaan nimetty suuri koirarotu, jolla on bernhardinkoiran, newfoundlandin ja pyreneittenvuoristokoiran sukujuuria?</w:t>
      </w:r>
    </w:p>
    <w:p>
      <w:r>
        <w:rPr>
          <w:b/>
        </w:rPr>
        <w:t xml:space="preserve">Tulos</w:t>
      </w:r>
    </w:p>
    <w:p>
      <w:r>
        <w:t xml:space="preserve">biologia</w:t>
      </w:r>
    </w:p>
    <w:p>
      <w:r>
        <w:rPr>
          <w:b/>
        </w:rPr>
        <w:t xml:space="preserve">Esimerkki 9.6083</w:t>
      </w:r>
    </w:p>
    <w:p>
      <w:r>
        <w:t xml:space="preserve">Kuka uskonnollinen uudistaja ja teologi esiintyi Wormsin valtiopäivillä Saksassa vuonna 1521?</w:t>
      </w:r>
    </w:p>
    <w:p>
      <w:r>
        <w:rPr>
          <w:b/>
        </w:rPr>
        <w:t xml:space="preserve">Tulos</w:t>
      </w:r>
    </w:p>
    <w:p>
      <w:r>
        <w:t xml:space="preserve">kirja</w:t>
      </w:r>
    </w:p>
    <w:p>
      <w:r>
        <w:rPr>
          <w:b/>
        </w:rPr>
        <w:t xml:space="preserve">Esimerkki 9.6084</w:t>
      </w:r>
    </w:p>
    <w:p>
      <w:r>
        <w:t xml:space="preserve">Mikä on Saksan nykyisen presidentin nimi?</w:t>
      </w:r>
    </w:p>
    <w:p>
      <w:r>
        <w:rPr>
          <w:b/>
        </w:rPr>
        <w:t xml:space="preserve">Tulos</w:t>
      </w:r>
    </w:p>
    <w:p>
      <w:r>
        <w:t xml:space="preserve">hallitus</w:t>
      </w:r>
    </w:p>
    <w:p>
      <w:r>
        <w:rPr>
          <w:b/>
        </w:rPr>
        <w:t xml:space="preserve">Esimerkki 9.6085</w:t>
      </w:r>
    </w:p>
    <w:p>
      <w:r>
        <w:t xml:space="preserve">Kenestä tuli Saksan presidentti kesäkuussa 2010?</w:t>
      </w:r>
    </w:p>
    <w:p>
      <w:r>
        <w:rPr>
          <w:b/>
        </w:rPr>
        <w:t xml:space="preserve">Tulos</w:t>
      </w:r>
    </w:p>
    <w:p>
      <w:r>
        <w:t xml:space="preserve">hallitus</w:t>
      </w:r>
    </w:p>
    <w:p>
      <w:r>
        <w:rPr>
          <w:b/>
        </w:rPr>
        <w:t xml:space="preserve">Esimerkki 9.6086</w:t>
      </w:r>
    </w:p>
    <w:p>
      <w:r>
        <w:t xml:space="preserve">Kuka erosi Saksan presidentin virasta helmikuussa?</w:t>
      </w:r>
    </w:p>
    <w:p>
      <w:r>
        <w:rPr>
          <w:b/>
        </w:rPr>
        <w:t xml:space="preserve">Tulos</w:t>
      </w:r>
    </w:p>
    <w:p>
      <w:r>
        <w:t xml:space="preserve">hallitus</w:t>
      </w:r>
    </w:p>
    <w:p>
      <w:r>
        <w:rPr>
          <w:b/>
        </w:rPr>
        <w:t xml:space="preserve">Esimerkki 9.6087</w:t>
      </w:r>
    </w:p>
    <w:p>
      <w:r>
        <w:t xml:space="preserve">Kuka oli vuonna 1990 yhdistyneen Saksan ensimmäinen liittokansleri?</w:t>
      </w:r>
    </w:p>
    <w:p>
      <w:r>
        <w:rPr>
          <w:b/>
        </w:rPr>
        <w:t xml:space="preserve">Tulos</w:t>
      </w:r>
    </w:p>
    <w:p>
      <w:r>
        <w:t xml:space="preserve">hallitus</w:t>
      </w:r>
    </w:p>
    <w:p>
      <w:r>
        <w:rPr>
          <w:b/>
        </w:rPr>
        <w:t xml:space="preserve">Esimerkki 9.6088</w:t>
      </w:r>
    </w:p>
    <w:p>
      <w:r>
        <w:t xml:space="preserve">Kenestä tuli Länsi-Saksan liittokansleri vuonna 1969?</w:t>
      </w:r>
    </w:p>
    <w:p>
      <w:r>
        <w:rPr>
          <w:b/>
        </w:rPr>
        <w:t xml:space="preserve">Tulos</w:t>
      </w:r>
    </w:p>
    <w:p>
      <w:r>
        <w:t xml:space="preserve">hallitus</w:t>
      </w:r>
    </w:p>
    <w:p>
      <w:r>
        <w:rPr>
          <w:b/>
        </w:rPr>
        <w:t xml:space="preserve">Esimerkki 9.6089</w:t>
      </w:r>
    </w:p>
    <w:p>
      <w:r>
        <w:t xml:space="preserve">Kuka oli Länsi-Saksan liittokansleri vuosina 1969-74?</w:t>
      </w:r>
    </w:p>
    <w:p>
      <w:r>
        <w:rPr>
          <w:b/>
        </w:rPr>
        <w:t xml:space="preserve">Tulos</w:t>
      </w:r>
    </w:p>
    <w:p>
      <w:r>
        <w:t xml:space="preserve">hallitus</w:t>
      </w:r>
    </w:p>
    <w:p>
      <w:r>
        <w:rPr>
          <w:b/>
        </w:rPr>
        <w:t xml:space="preserve">Esimerkki 9.6090</w:t>
      </w:r>
    </w:p>
    <w:p>
      <w:r>
        <w:t xml:space="preserve">Missä Saksassa sijaitsee Euroopan suurin goottilainen kirkko?</w:t>
      </w:r>
    </w:p>
    <w:p>
      <w:r>
        <w:rPr>
          <w:b/>
        </w:rPr>
        <w:t xml:space="preserve">Tulos</w:t>
      </w:r>
    </w:p>
    <w:p>
      <w:r>
        <w:t xml:space="preserve">sijainti</w:t>
      </w:r>
    </w:p>
    <w:p>
      <w:r>
        <w:rPr>
          <w:b/>
        </w:rPr>
        <w:t xml:space="preserve">Esimerkki 9.6091</w:t>
      </w:r>
    </w:p>
    <w:p>
      <w:r>
        <w:t xml:space="preserve">Mikä on Saksan toiseksi suurin kaupunki (se sijaitsee Jyllannin niemimaan eteläpäässä)?</w:t>
      </w:r>
    </w:p>
    <w:p>
      <w:r>
        <w:rPr>
          <w:b/>
        </w:rPr>
        <w:t xml:space="preserve">Tulos</w:t>
      </w:r>
    </w:p>
    <w:p>
      <w:r>
        <w:t xml:space="preserve">sijainti</w:t>
      </w:r>
    </w:p>
    <w:p>
      <w:r>
        <w:rPr>
          <w:b/>
        </w:rPr>
        <w:t xml:space="preserve">Esimerkki 9.6092</w:t>
      </w:r>
    </w:p>
    <w:p>
      <w:r>
        <w:t xml:space="preserve">Mikä on Saksan valuutta?</w:t>
      </w:r>
    </w:p>
    <w:p>
      <w:r>
        <w:rPr>
          <w:b/>
        </w:rPr>
        <w:t xml:space="preserve">Tulos</w:t>
      </w:r>
    </w:p>
    <w:p>
      <w:r>
        <w:t xml:space="preserve">sijainti</w:t>
      </w:r>
    </w:p>
    <w:p>
      <w:r>
        <w:rPr>
          <w:b/>
        </w:rPr>
        <w:t xml:space="preserve">Esimerkki 9.6093</w:t>
      </w:r>
    </w:p>
    <w:p>
      <w:r>
        <w:t xml:space="preserve">Millä alueella Saksassa hän syntyi ja kasvoi?</w:t>
      </w:r>
    </w:p>
    <w:p>
      <w:r>
        <w:rPr>
          <w:b/>
        </w:rPr>
        <w:t xml:space="preserve">Tulos</w:t>
      </w:r>
    </w:p>
    <w:p>
      <w:r>
        <w:t xml:space="preserve">sijainti</w:t>
      </w:r>
    </w:p>
    <w:p>
      <w:r>
        <w:rPr>
          <w:b/>
        </w:rPr>
        <w:t xml:space="preserve">Esimerkki 9.6094</w:t>
      </w:r>
    </w:p>
    <w:p>
      <w:r>
        <w:t xml:space="preserve">Mikä on väkiluvultaan Saksan toiseksi suurin kaupunki?</w:t>
      </w:r>
    </w:p>
    <w:p>
      <w:r>
        <w:rPr>
          <w:b/>
        </w:rPr>
        <w:t xml:space="preserve">Tulos</w:t>
      </w:r>
    </w:p>
    <w:p>
      <w:r>
        <w:t xml:space="preserve">sijainti</w:t>
      </w:r>
    </w:p>
    <w:p>
      <w:r>
        <w:rPr>
          <w:b/>
        </w:rPr>
        <w:t xml:space="preserve">Esimerkki 9.6095</w:t>
      </w:r>
    </w:p>
    <w:p>
      <w:r>
        <w:t xml:space="preserve">Mikä on se kuuluisa metsäinen alue Lounais-Saksassa, joka on antanut nimensä paikalliselle suklaa- ja kirsikkakakulle?</w:t>
      </w:r>
    </w:p>
    <w:p>
      <w:r>
        <w:rPr>
          <w:b/>
        </w:rPr>
        <w:t xml:space="preserve">Tulos</w:t>
      </w:r>
    </w:p>
    <w:p>
      <w:r>
        <w:t xml:space="preserve">sijainti</w:t>
      </w:r>
    </w:p>
    <w:p>
      <w:r>
        <w:rPr>
          <w:b/>
        </w:rPr>
        <w:t xml:space="preserve">Esimerkki 9.6096</w:t>
      </w:r>
    </w:p>
    <w:p>
      <w:r>
        <w:t xml:space="preserve">Mikä on joko tuoksutyyppi tai kaupunki Saksassa?</w:t>
      </w:r>
    </w:p>
    <w:p>
      <w:r>
        <w:rPr>
          <w:b/>
        </w:rPr>
        <w:t xml:space="preserve">Tulos</w:t>
      </w:r>
    </w:p>
    <w:p>
      <w:r>
        <w:t xml:space="preserve">sijainti</w:t>
      </w:r>
    </w:p>
    <w:p>
      <w:r>
        <w:rPr>
          <w:b/>
        </w:rPr>
        <w:t xml:space="preserve">Esimerkki 9.6097</w:t>
      </w:r>
    </w:p>
    <w:p>
      <w:r>
        <w:t xml:space="preserve">Yhdeksän Saksan kymmenestä korkeimmasta rakennuksesta sijaitsee missä kaupungissa?</w:t>
      </w:r>
    </w:p>
    <w:p>
      <w:r>
        <w:rPr>
          <w:b/>
        </w:rPr>
        <w:t xml:space="preserve">Tulos</w:t>
      </w:r>
    </w:p>
    <w:p>
      <w:r>
        <w:t xml:space="preserve">sijainti</w:t>
      </w:r>
    </w:p>
    <w:p>
      <w:r>
        <w:rPr>
          <w:b/>
        </w:rPr>
        <w:t xml:space="preserve">Esimerkki 9.6098</w:t>
      </w:r>
    </w:p>
    <w:p>
      <w:r>
        <w:t xml:space="preserve">Mikä on Saksan korkein huippu?</w:t>
      </w:r>
    </w:p>
    <w:p>
      <w:r>
        <w:rPr>
          <w:b/>
        </w:rPr>
        <w:t xml:space="preserve">Tulos</w:t>
      </w:r>
    </w:p>
    <w:p>
      <w:r>
        <w:t xml:space="preserve">sijainti</w:t>
      </w:r>
    </w:p>
    <w:p>
      <w:r>
        <w:rPr>
          <w:b/>
        </w:rPr>
        <w:t xml:space="preserve">Esimerkki 9.6099</w:t>
      </w:r>
    </w:p>
    <w:p>
      <w:r>
        <w:t xml:space="preserve">Mikä Balkanin valtio liittyi vuonna 1915 sotaan keskusvaltojen (eli Saksan) puolella julistamalla sodan Serbialle?</w:t>
      </w:r>
    </w:p>
    <w:p>
      <w:r>
        <w:rPr>
          <w:b/>
        </w:rPr>
        <w:t xml:space="preserve">Tulos</w:t>
      </w:r>
    </w:p>
    <w:p>
      <w:r>
        <w:t xml:space="preserve">sotilaallinen</w:t>
      </w:r>
    </w:p>
    <w:p>
      <w:r>
        <w:rPr>
          <w:b/>
        </w:rPr>
        <w:t xml:space="preserve">Esimerkki 9.6100</w:t>
      </w:r>
    </w:p>
    <w:p>
      <w:r>
        <w:t xml:space="preserve">Minkä maan kanssa Saksa allekirjoitti 23. elokuuta 1939 hyökkäämättömyyssopimuksen, joka tasoitti tietä natsien hyökkäykselle Puolaan?</w:t>
      </w:r>
    </w:p>
    <w:p>
      <w:r>
        <w:rPr>
          <w:b/>
        </w:rPr>
        <w:t xml:space="preserve">Tulos</w:t>
      </w:r>
    </w:p>
    <w:p>
      <w:r>
        <w:t xml:space="preserve">sotilaallinen</w:t>
      </w:r>
    </w:p>
    <w:p>
      <w:r>
        <w:rPr>
          <w:b/>
        </w:rPr>
        <w:t xml:space="preserve">Esimerkki 9.6101</w:t>
      </w:r>
    </w:p>
    <w:p>
      <w:r>
        <w:t xml:space="preserve">Minkä lajin MM-finaalissa pelasivat vuonna 1966 Saksa ja Englanti?</w:t>
      </w:r>
    </w:p>
    <w:p>
      <w:r>
        <w:rPr>
          <w:b/>
        </w:rPr>
        <w:t xml:space="preserve">Tulos</w:t>
      </w:r>
    </w:p>
    <w:p>
      <w:r>
        <w:t xml:space="preserve">olympialaiset</w:t>
      </w:r>
    </w:p>
    <w:p>
      <w:r>
        <w:rPr>
          <w:b/>
        </w:rPr>
        <w:t xml:space="preserve">Esimerkki 9.6102</w:t>
      </w:r>
    </w:p>
    <w:p>
      <w:r>
        <w:t xml:space="preserve">Mikä on Saksan myydyin sanomalehti (vuonna 2012)?</w:t>
      </w:r>
    </w:p>
    <w:p>
      <w:r>
        <w:rPr>
          <w:b/>
        </w:rPr>
        <w:t xml:space="preserve">Tulos</w:t>
      </w:r>
    </w:p>
    <w:p>
      <w:r>
        <w:t xml:space="preserve">aikakauslehdet</w:t>
      </w:r>
    </w:p>
    <w:p>
      <w:r>
        <w:rPr>
          <w:b/>
        </w:rPr>
        <w:t xml:space="preserve">Esimerkki 9.6103</w:t>
      </w:r>
    </w:p>
    <w:p>
      <w:r>
        <w:t xml:space="preserve">Mikä vuoden 1943 toisen maailmansodan taistelu Saksan ja Neuvostoliiton välillä on edelleen tähän päivään asti kaikkien aikojen suurin panssaroitujen taistelujen sarja?</w:t>
      </w:r>
    </w:p>
    <w:p>
      <w:r>
        <w:rPr>
          <w:b/>
        </w:rPr>
        <w:t xml:space="preserve">Tulos</w:t>
      </w:r>
    </w:p>
    <w:p>
      <w:r>
        <w:t xml:space="preserve">sotilaallinen</w:t>
      </w:r>
    </w:p>
    <w:p>
      <w:r>
        <w:rPr>
          <w:b/>
        </w:rPr>
        <w:t xml:space="preserve">Esimerkki 9.6104</w:t>
      </w:r>
    </w:p>
    <w:p>
      <w:r>
        <w:t xml:space="preserve">Toinen maailmansota alkoi 1. syyskuuta 1939, kun Saksa hyökkäsi mihin maahan?</w:t>
      </w:r>
    </w:p>
    <w:p>
      <w:r>
        <w:rPr>
          <w:b/>
        </w:rPr>
        <w:t xml:space="preserve">Tulos</w:t>
      </w:r>
    </w:p>
    <w:p>
      <w:r>
        <w:t xml:space="preserve">sotilaallinen</w:t>
      </w:r>
    </w:p>
    <w:p>
      <w:r>
        <w:rPr>
          <w:b/>
        </w:rPr>
        <w:t xml:space="preserve">Esimerkki 9.6105</w:t>
      </w:r>
    </w:p>
    <w:p>
      <w:r>
        <w:t xml:space="preserve">Kuka saksalaissyntyinen supermalli, näyttelijä ja laulaja isännöi tällä hetkellä tv-ohjelmaa Germany's Next Top Model?</w:t>
      </w:r>
    </w:p>
    <w:p>
      <w:r>
        <w:rPr>
          <w:b/>
        </w:rPr>
        <w:t xml:space="preserve">Tulos</w:t>
      </w:r>
    </w:p>
    <w:p>
      <w:r>
        <w:t xml:space="preserve">TV</w:t>
      </w:r>
    </w:p>
    <w:p>
      <w:r>
        <w:rPr>
          <w:b/>
        </w:rPr>
        <w:t xml:space="preserve">Esimerkki 9.6106</w:t>
      </w:r>
    </w:p>
    <w:p>
      <w:r>
        <w:t xml:space="preserve">"Germinal" ja "Nana" ovat 1800-luvun ranskalaisen kirjailijan teoksia.</w:t>
      </w:r>
    </w:p>
    <w:p>
      <w:r>
        <w:rPr>
          <w:b/>
        </w:rPr>
        <w:t xml:space="preserve">Tulos</w:t>
      </w:r>
    </w:p>
    <w:p>
      <w:r>
        <w:t xml:space="preserve">kirja</w:t>
      </w:r>
    </w:p>
    <w:p>
      <w:r>
        <w:rPr>
          <w:b/>
        </w:rPr>
        <w:t xml:space="preserve">Tulos</w:t>
      </w:r>
    </w:p>
    <w:p>
      <w:r>
        <w:t xml:space="preserve">elokuva</w:t>
      </w:r>
    </w:p>
    <w:p>
      <w:r>
        <w:rPr>
          <w:b/>
        </w:rPr>
        <w:t xml:space="preserve">Esimerkki 9.6107</w:t>
      </w:r>
    </w:p>
    <w:p>
      <w:r>
        <w:t xml:space="preserve">Kuka ranskalainen kirjailija kirjoitti teokset "Nana", "Germinal" ja "J'Accuse"?</w:t>
      </w:r>
    </w:p>
    <w:p>
      <w:r>
        <w:rPr>
          <w:b/>
        </w:rPr>
        <w:t xml:space="preserve">Tulos</w:t>
      </w:r>
    </w:p>
    <w:p>
      <w:r>
        <w:t xml:space="preserve">kirja</w:t>
      </w:r>
    </w:p>
    <w:p>
      <w:r>
        <w:rPr>
          <w:b/>
        </w:rPr>
        <w:t xml:space="preserve">Esimerkki 9.6108</w:t>
      </w:r>
    </w:p>
    <w:p>
      <w:r>
        <w:t xml:space="preserve">Missä Amerikan osavaltiossa Geronimo teki suurimman osan ryöstöretkistään ja tappamistaan?</w:t>
      </w:r>
    </w:p>
    <w:p>
      <w:r>
        <w:rPr>
          <w:b/>
        </w:rPr>
        <w:t xml:space="preserve">Tulos</w:t>
      </w:r>
    </w:p>
    <w:p>
      <w:r>
        <w:t xml:space="preserve">sijainti</w:t>
      </w:r>
    </w:p>
    <w:p>
      <w:r>
        <w:rPr>
          <w:b/>
        </w:rPr>
        <w:t xml:space="preserve">Esimerkki 9.6109</w:t>
      </w:r>
    </w:p>
    <w:p>
      <w:r>
        <w:t xml:space="preserve">Tohtori Beaker, Zarin, Mitch-apina ja professori Popkiss ovat kaikki hahmoja Gerry Andersonin luomasta lasten televisiosarjasta.</w:t>
      </w:r>
    </w:p>
    <w:p>
      <w:r>
        <w:rPr>
          <w:b/>
        </w:rPr>
        <w:t xml:space="preserve">Tulos</w:t>
      </w:r>
    </w:p>
    <w:p>
      <w:r>
        <w:t xml:space="preserve">TV</w:t>
      </w:r>
    </w:p>
    <w:p>
      <w:r>
        <w:rPr>
          <w:b/>
        </w:rPr>
        <w:t xml:space="preserve">Esimerkki 9.6110</w:t>
      </w:r>
    </w:p>
    <w:p>
      <w:r>
        <w:t xml:space="preserve">Mikä oli ensimmäinen brittiläinen Gerry Anderson -sarja, jota esitettiin ulkomailla vuosina 1961-1962?</w:t>
      </w:r>
    </w:p>
    <w:p>
      <w:r>
        <w:rPr>
          <w:b/>
        </w:rPr>
        <w:t xml:space="preserve">Tulos</w:t>
      </w:r>
    </w:p>
    <w:p>
      <w:r>
        <w:t xml:space="preserve">TV</w:t>
      </w:r>
    </w:p>
    <w:p>
      <w:r>
        <w:rPr>
          <w:b/>
        </w:rPr>
        <w:t xml:space="preserve">Esimerkki 9.6111</w:t>
      </w:r>
    </w:p>
    <w:p>
      <w:r>
        <w:t xml:space="preserve">Minkä Gerry Andersonin nukkehahmon oikea nimi on Paul Metcalfe?</w:t>
      </w:r>
    </w:p>
    <w:p>
      <w:r>
        <w:rPr>
          <w:b/>
        </w:rPr>
        <w:t xml:space="preserve">Tulos</w:t>
      </w:r>
    </w:p>
    <w:p>
      <w:r>
        <w:t xml:space="preserve">TV</w:t>
      </w:r>
    </w:p>
    <w:p>
      <w:r>
        <w:rPr>
          <w:b/>
        </w:rPr>
        <w:t xml:space="preserve">Esimerkki 9.6112</w:t>
      </w:r>
    </w:p>
    <w:p>
      <w:r>
        <w:t xml:space="preserve">Minkä Kansasin kaupungin seriffi Tex Tucker oli Gerry Andersonin TV-nukketeatteriesityksessä?</w:t>
      </w:r>
    </w:p>
    <w:p>
      <w:r>
        <w:rPr>
          <w:b/>
        </w:rPr>
        <w:t xml:space="preserve">Tulos</w:t>
      </w:r>
    </w:p>
    <w:p>
      <w:r>
        <w:t xml:space="preserve">TV</w:t>
      </w:r>
    </w:p>
    <w:p>
      <w:r>
        <w:rPr>
          <w:b/>
        </w:rPr>
        <w:t xml:space="preserve">Esimerkki 9.6113</w:t>
      </w:r>
    </w:p>
    <w:p>
      <w:r>
        <w:t xml:space="preserve">Missä Gerry Andersonin tv-sarjassa Mike Mercury esiintyi?</w:t>
      </w:r>
    </w:p>
    <w:p>
      <w:r>
        <w:rPr>
          <w:b/>
        </w:rPr>
        <w:t xml:space="preserve">Tulos</w:t>
      </w:r>
    </w:p>
    <w:p>
      <w:r>
        <w:t xml:space="preserve">TV</w:t>
      </w:r>
    </w:p>
    <w:p>
      <w:r>
        <w:rPr>
          <w:b/>
        </w:rPr>
        <w:t xml:space="preserve">Esimerkki 9.6114</w:t>
      </w:r>
    </w:p>
    <w:p>
      <w:r>
        <w:t xml:space="preserve">Gerry Goffin oli minkä laulajan aviomies?</w:t>
      </w:r>
    </w:p>
    <w:p>
      <w:r>
        <w:rPr>
          <w:b/>
        </w:rPr>
        <w:t xml:space="preserve">Tulos</w:t>
      </w:r>
    </w:p>
    <w:p>
      <w:r>
        <w:t xml:space="preserve">ihmiset</w:t>
      </w:r>
    </w:p>
    <w:p>
      <w:r>
        <w:rPr>
          <w:b/>
        </w:rPr>
        <w:t xml:space="preserve">Esimerkki 9.6115</w:t>
      </w:r>
    </w:p>
    <w:p>
      <w:r>
        <w:t xml:space="preserve">Mikä yhdistää Gerry Raffertyn ja Sherlock Holmesin?</w:t>
      </w:r>
    </w:p>
    <w:p>
      <w:r>
        <w:rPr>
          <w:b/>
        </w:rPr>
        <w:t xml:space="preserve">Tulos</w:t>
      </w:r>
    </w:p>
    <w:p>
      <w:r>
        <w:t xml:space="preserve">musiikki</w:t>
      </w:r>
    </w:p>
    <w:p>
      <w:r>
        <w:rPr>
          <w:b/>
        </w:rPr>
        <w:t xml:space="preserve">Esimerkki 9.6116</w:t>
      </w:r>
    </w:p>
    <w:p>
      <w:r>
        <w:t xml:space="preserve">Urheilumies Gerry Watson on parempi millä etunimellä?</w:t>
      </w:r>
    </w:p>
    <w:p>
      <w:r>
        <w:rPr>
          <w:b/>
        </w:rPr>
        <w:t xml:space="preserve">Tulos</w:t>
      </w:r>
    </w:p>
    <w:p>
      <w:r>
        <w:t xml:space="preserve">symbolit</w:t>
      </w:r>
    </w:p>
    <w:p>
      <w:r>
        <w:rPr>
          <w:b/>
        </w:rPr>
        <w:t xml:space="preserve">Esimerkki 9.6117</w:t>
      </w:r>
    </w:p>
    <w:p>
      <w:r>
        <w:t xml:space="preserve">Mikä Rodgersin ja Hammersteinin musikaali kirjoitettiin näyttelijä Gertrude Lawrencelle, joka kuoli vuotta myöhemmin kesken esityksen?</w:t>
      </w:r>
    </w:p>
    <w:p>
      <w:r>
        <w:rPr>
          <w:b/>
        </w:rPr>
        <w:t xml:space="preserve">Tulos</w:t>
      </w:r>
    </w:p>
    <w:p>
      <w:r>
        <w:t xml:space="preserve">musiikki</w:t>
      </w:r>
    </w:p>
    <w:p>
      <w:r>
        <w:rPr>
          <w:b/>
        </w:rPr>
        <w:t xml:space="preserve">Tulos</w:t>
      </w:r>
    </w:p>
    <w:p>
      <w:r>
        <w:t xml:space="preserve">elokuva</w:t>
      </w:r>
    </w:p>
    <w:p>
      <w:r>
        <w:rPr>
          <w:b/>
        </w:rPr>
        <w:t xml:space="preserve">Tulos</w:t>
      </w:r>
    </w:p>
    <w:p>
      <w:r>
        <w:t xml:space="preserve">teatteri</w:t>
      </w:r>
    </w:p>
    <w:p>
      <w:r>
        <w:rPr>
          <w:b/>
        </w:rPr>
        <w:t xml:space="preserve">Esimerkki 9.6118</w:t>
      </w:r>
    </w:p>
    <w:p>
      <w:r>
        <w:t xml:space="preserve">Kuka entinen Gestapon pomo tuomittiin heinäkuussa 1987 elinkautiseen vankeuteen toisen maailmansodan aikaisista rikoksista ihmisyyttä vastaan?</w:t>
      </w:r>
    </w:p>
    <w:p>
      <w:r>
        <w:rPr>
          <w:b/>
        </w:rPr>
        <w:t xml:space="preserve">Tulos</w:t>
      </w:r>
    </w:p>
    <w:p>
      <w:r>
        <w:t xml:space="preserve">sotilaallinen</w:t>
      </w:r>
    </w:p>
    <w:p>
      <w:r>
        <w:rPr>
          <w:b/>
        </w:rPr>
        <w:t xml:space="preserve">Esimerkki 9.6119</w:t>
      </w:r>
    </w:p>
    <w:p>
      <w:r>
        <w:t xml:space="preserve">Kuka on julkaissut albumit Just Push Play ja Get a Grip?</w:t>
      </w:r>
    </w:p>
    <w:p>
      <w:r>
        <w:rPr>
          <w:b/>
        </w:rPr>
        <w:t xml:space="preserve">Tulos</w:t>
      </w:r>
    </w:p>
    <w:p>
      <w:r>
        <w:t xml:space="preserve">musiikki</w:t>
      </w:r>
    </w:p>
    <w:p>
      <w:r>
        <w:rPr>
          <w:b/>
        </w:rPr>
        <w:t xml:space="preserve">Esimerkki 9.6120</w:t>
      </w:r>
    </w:p>
    <w:p>
      <w:r>
        <w:t xml:space="preserve">Minkä ranskalaisen elektronisen tanssimusiikin duon Britannian listaykkönen oli vuonna 2013 kappaleella "Get Lucky"?</w:t>
      </w:r>
    </w:p>
    <w:p>
      <w:r>
        <w:rPr>
          <w:b/>
        </w:rPr>
        <w:t xml:space="preserve">Tulos</w:t>
      </w:r>
    </w:p>
    <w:p>
      <w:r>
        <w:t xml:space="preserve">musiikki</w:t>
      </w:r>
    </w:p>
    <w:p>
      <w:r>
        <w:rPr>
          <w:b/>
        </w:rPr>
        <w:t xml:space="preserve">Esimerkki 9.6121</w:t>
      </w:r>
    </w:p>
    <w:p>
      <w:r>
        <w:t xml:space="preserve">Mistä musikaalista on peräisin laulu "Get Me To The Church On Time"?</w:t>
      </w:r>
    </w:p>
    <w:p>
      <w:r>
        <w:rPr>
          <w:b/>
        </w:rPr>
        <w:t xml:space="preserve">Tulos</w:t>
      </w:r>
    </w:p>
    <w:p>
      <w:r>
        <w:t xml:space="preserve">musiikki</w:t>
      </w:r>
    </w:p>
    <w:p>
      <w:r>
        <w:rPr>
          <w:b/>
        </w:rPr>
        <w:t xml:space="preserve">Esimerkki 9.6122</w:t>
      </w:r>
    </w:p>
    <w:p>
      <w:r>
        <w:t xml:space="preserve">Kuka artisti julkaisi albumin ja elokuvan samalla nimellä Get Rich Or Die Tryin`?</w:t>
      </w:r>
    </w:p>
    <w:p>
      <w:r>
        <w:rPr>
          <w:b/>
        </w:rPr>
        <w:t xml:space="preserve">Tulos</w:t>
      </w:r>
    </w:p>
    <w:p>
      <w:r>
        <w:t xml:space="preserve">musiikki</w:t>
      </w:r>
    </w:p>
    <w:p>
      <w:r>
        <w:rPr>
          <w:b/>
        </w:rPr>
        <w:t xml:space="preserve">Tulos</w:t>
      </w:r>
    </w:p>
    <w:p>
      <w:r>
        <w:t xml:space="preserve">elokuva</w:t>
      </w:r>
    </w:p>
    <w:p>
      <w:r>
        <w:rPr>
          <w:b/>
        </w:rPr>
        <w:t xml:space="preserve">Esimerkki 9.6123</w:t>
      </w:r>
    </w:p>
    <w:p>
      <w:r>
        <w:t xml:space="preserve">Kuka johti Yhdistyneen kuningaskunnan listoja kahden viikon ajan vuonna 2005 kappaleella "Get Right"?</w:t>
      </w:r>
    </w:p>
    <w:p>
      <w:r>
        <w:rPr>
          <w:b/>
        </w:rPr>
        <w:t xml:space="preserve">Tulos</w:t>
      </w:r>
    </w:p>
    <w:p>
      <w:r>
        <w:t xml:space="preserve">musiikki</w:t>
      </w:r>
    </w:p>
    <w:p>
      <w:r>
        <w:rPr>
          <w:b/>
        </w:rPr>
        <w:t xml:space="preserve">Tulos</w:t>
      </w:r>
    </w:p>
    <w:p>
      <w:r>
        <w:t xml:space="preserve">palkinto</w:t>
      </w:r>
    </w:p>
    <w:p>
      <w:r>
        <w:rPr>
          <w:b/>
        </w:rPr>
        <w:t xml:space="preserve">Esimerkki 9.6124</w:t>
      </w:r>
    </w:p>
    <w:p>
      <w:r>
        <w:t xml:space="preserve">Mikä oli jatko-osa John Travoltan elokuvalle Get Shorty?</w:t>
      </w:r>
    </w:p>
    <w:p>
      <w:r>
        <w:rPr>
          <w:b/>
        </w:rPr>
        <w:t xml:space="preserve">Tulos</w:t>
      </w:r>
    </w:p>
    <w:p>
      <w:r>
        <w:t xml:space="preserve">elokuva</w:t>
      </w:r>
    </w:p>
    <w:p>
      <w:r>
        <w:rPr>
          <w:b/>
        </w:rPr>
        <w:t xml:space="preserve">Esimerkki 9.6125</w:t>
      </w:r>
    </w:p>
    <w:p>
      <w:r>
        <w:t xml:space="preserve">Kenellä oli vuonna 2002 hitti Get the Party Started?</w:t>
      </w:r>
    </w:p>
    <w:p>
      <w:r>
        <w:rPr>
          <w:b/>
        </w:rPr>
        <w:t xml:space="preserve">Tulos</w:t>
      </w:r>
    </w:p>
    <w:p>
      <w:r>
        <w:t xml:space="preserve">musiikki</w:t>
      </w:r>
    </w:p>
    <w:p>
      <w:r>
        <w:rPr>
          <w:b/>
        </w:rPr>
        <w:t xml:space="preserve">Esimerkki 9.6126</w:t>
      </w:r>
    </w:p>
    <w:p>
      <w:r>
        <w:t xml:space="preserve">Kuka oli Getting Jiggy With It vuonna 1999?</w:t>
      </w:r>
    </w:p>
    <w:p>
      <w:r>
        <w:rPr>
          <w:b/>
        </w:rPr>
        <w:t xml:space="preserve">Tulos</w:t>
      </w:r>
    </w:p>
    <w:p>
      <w:r>
        <w:t xml:space="preserve">musiikki</w:t>
      </w:r>
    </w:p>
    <w:p>
      <w:r>
        <w:rPr>
          <w:b/>
        </w:rPr>
        <w:t xml:space="preserve">Esimerkki 9.6127</w:t>
      </w:r>
    </w:p>
    <w:p>
      <w:r>
        <w:t xml:space="preserve">Getting to Know You on kappale mistä elokuvasta?</w:t>
      </w:r>
    </w:p>
    <w:p>
      <w:r>
        <w:rPr>
          <w:b/>
        </w:rPr>
        <w:t xml:space="preserve">Tulos</w:t>
      </w:r>
    </w:p>
    <w:p>
      <w:r>
        <w:t xml:space="preserve">musiikki</w:t>
      </w:r>
    </w:p>
    <w:p>
      <w:r>
        <w:rPr>
          <w:b/>
        </w:rPr>
        <w:t xml:space="preserve">Esimerkki 9.6128</w:t>
      </w:r>
    </w:p>
    <w:p>
      <w:r>
        <w:t xml:space="preserve">I Whistle A Happy Tune ja Getting To Know You ovat kaksi kappaletta Minkä vuoden 1951 näyttämömusikaalista?</w:t>
      </w:r>
    </w:p>
    <w:p>
      <w:r>
        <w:rPr>
          <w:b/>
        </w:rPr>
        <w:t xml:space="preserve">Tulos</w:t>
      </w:r>
    </w:p>
    <w:p>
      <w:r>
        <w:t xml:space="preserve">musiikki</w:t>
      </w:r>
    </w:p>
    <w:p>
      <w:r>
        <w:rPr>
          <w:b/>
        </w:rPr>
        <w:t xml:space="preserve">Esimerkki 9.6129</w:t>
      </w:r>
    </w:p>
    <w:p>
      <w:r>
        <w:t xml:space="preserve">Kappaleet "Shall We Dance", "Getting to Know You" ja "I'll Whistle a Happy Tune" ovat kaikki peräisin vuoden 1956 musikaalielokuvasta.</w:t>
      </w:r>
    </w:p>
    <w:p>
      <w:r>
        <w:rPr>
          <w:b/>
        </w:rPr>
        <w:t xml:space="preserve">Tulos</w:t>
      </w:r>
    </w:p>
    <w:p>
      <w:r>
        <w:t xml:space="preserve">musiikki</w:t>
      </w:r>
    </w:p>
    <w:p>
      <w:r>
        <w:rPr>
          <w:b/>
        </w:rPr>
        <w:t xml:space="preserve">Esimerkki 9.6130</w:t>
      </w:r>
    </w:p>
    <w:p>
      <w:r>
        <w:t xml:space="preserve">Missä musikaalissa on kappale "Getting to know you"?</w:t>
      </w:r>
    </w:p>
    <w:p>
      <w:r>
        <w:rPr>
          <w:b/>
        </w:rPr>
        <w:t xml:space="preserve">Tulos</w:t>
      </w:r>
    </w:p>
    <w:p>
      <w:r>
        <w:t xml:space="preserve">musiikki</w:t>
      </w:r>
    </w:p>
    <w:p>
      <w:r>
        <w:rPr>
          <w:b/>
        </w:rPr>
        <w:t xml:space="preserve">Esimerkki 9.6131</w:t>
      </w:r>
    </w:p>
    <w:p>
      <w:r>
        <w:t xml:space="preserve">Kuka piti kuuluisan puheen, joka tunnetaan nimellä "Gettysburgin puhe"?</w:t>
      </w:r>
    </w:p>
    <w:p>
      <w:r>
        <w:rPr>
          <w:b/>
        </w:rPr>
        <w:t xml:space="preserve">Tulos</w:t>
      </w:r>
    </w:p>
    <w:p>
      <w:r>
        <w:t xml:space="preserve">aika</w:t>
      </w:r>
    </w:p>
    <w:p>
      <w:r>
        <w:rPr>
          <w:b/>
        </w:rPr>
        <w:t xml:space="preserve">Tulos</w:t>
      </w:r>
    </w:p>
    <w:p>
      <w:r>
        <w:t xml:space="preserve">tapahtuma</w:t>
      </w:r>
    </w:p>
    <w:p>
      <w:r>
        <w:rPr>
          <w:b/>
        </w:rPr>
        <w:t xml:space="preserve">Esimerkki 9.6132</w:t>
      </w:r>
    </w:p>
    <w:p>
      <w:r>
        <w:t xml:space="preserve">Kuka piti Gettysburgin puheen vuonna 1863?</w:t>
      </w:r>
    </w:p>
    <w:p>
      <w:r>
        <w:rPr>
          <w:b/>
        </w:rPr>
        <w:t xml:space="preserve">Tulos</w:t>
      </w:r>
    </w:p>
    <w:p>
      <w:r>
        <w:t xml:space="preserve">aika</w:t>
      </w:r>
    </w:p>
    <w:p>
      <w:r>
        <w:rPr>
          <w:b/>
        </w:rPr>
        <w:t xml:space="preserve">Tulos</w:t>
      </w:r>
    </w:p>
    <w:p>
      <w:r>
        <w:t xml:space="preserve">tapahtuma</w:t>
      </w:r>
    </w:p>
    <w:p>
      <w:r>
        <w:rPr>
          <w:b/>
        </w:rPr>
        <w:t xml:space="preserve">Esimerkki 9.6133</w:t>
      </w:r>
    </w:p>
    <w:p>
      <w:r>
        <w:t xml:space="preserve">Missä Yhdysvaltain osavaltiossa sijaitsee Gettysburg, jossa Abraham Lincoln piti kuuluisan puheensa?</w:t>
      </w:r>
    </w:p>
    <w:p>
      <w:r>
        <w:rPr>
          <w:b/>
        </w:rPr>
        <w:t xml:space="preserve">Tulos</w:t>
      </w:r>
    </w:p>
    <w:p>
      <w:r>
        <w:t xml:space="preserve">aika</w:t>
      </w:r>
    </w:p>
    <w:p>
      <w:r>
        <w:rPr>
          <w:b/>
        </w:rPr>
        <w:t xml:space="preserve">Tulos</w:t>
      </w:r>
    </w:p>
    <w:p>
      <w:r>
        <w:t xml:space="preserve">sijainti</w:t>
      </w:r>
    </w:p>
    <w:p>
      <w:r>
        <w:rPr>
          <w:b/>
        </w:rPr>
        <w:t xml:space="preserve">Esimerkki 9.6134</w:t>
      </w:r>
    </w:p>
    <w:p>
      <w:r>
        <w:t xml:space="preserve">Minkä eteläamerikkalaisen maan presidenttinä Getulio Vargas toimi 15 vuoden ajan vuodesta 1930 alkaen?</w:t>
      </w:r>
    </w:p>
    <w:p>
      <w:r>
        <w:rPr>
          <w:b/>
        </w:rPr>
        <w:t xml:space="preserve">Tulos</w:t>
      </w:r>
    </w:p>
    <w:p>
      <w:r>
        <w:t xml:space="preserve">ihmiset</w:t>
      </w:r>
    </w:p>
    <w:p>
      <w:r>
        <w:rPr>
          <w:b/>
        </w:rPr>
        <w:t xml:space="preserve">Esimerkki 9.6135</w:t>
      </w:r>
    </w:p>
    <w:p>
      <w:r>
        <w:t xml:space="preserve">Missä eurooppalaisessa kaupungissa Gewandhaus-orkesteri soittaa?</w:t>
      </w:r>
    </w:p>
    <w:p>
      <w:r>
        <w:rPr>
          <w:b/>
        </w:rPr>
        <w:t xml:space="preserve">Tulos</w:t>
      </w:r>
    </w:p>
    <w:p>
      <w:r>
        <w:t xml:space="preserve">musiikki</w:t>
      </w:r>
    </w:p>
    <w:p>
      <w:r>
        <w:rPr>
          <w:b/>
        </w:rPr>
        <w:t xml:space="preserve">Esimerkki 9.6136</w:t>
      </w:r>
    </w:p>
    <w:p>
      <w:r>
        <w:t xml:space="preserve">Mikä on Ghanan pääkaupunki?</w:t>
      </w:r>
    </w:p>
    <w:p>
      <w:r>
        <w:rPr>
          <w:b/>
        </w:rPr>
        <w:t xml:space="preserve">Tulos</w:t>
      </w:r>
    </w:p>
    <w:p>
      <w:r>
        <w:t xml:space="preserve">sijainti</w:t>
      </w:r>
    </w:p>
    <w:p>
      <w:r>
        <w:rPr>
          <w:b/>
        </w:rPr>
        <w:t xml:space="preserve">Esimerkki 9.6137</w:t>
      </w:r>
    </w:p>
    <w:p>
      <w:r>
        <w:t xml:space="preserve">Mistä ghee on lajike?</w:t>
      </w:r>
    </w:p>
    <w:p>
      <w:r>
        <w:rPr>
          <w:b/>
        </w:rPr>
        <w:t xml:space="preserve">Tulos</w:t>
      </w:r>
    </w:p>
    <w:p>
      <w:r>
        <w:t xml:space="preserve">ruoka</w:t>
      </w:r>
    </w:p>
    <w:p>
      <w:r>
        <w:rPr>
          <w:b/>
        </w:rPr>
        <w:t xml:space="preserve">Tulos</w:t>
      </w:r>
    </w:p>
    <w:p>
      <w:r>
        <w:t xml:space="preserve">pohja</w:t>
      </w:r>
    </w:p>
    <w:p>
      <w:r>
        <w:rPr>
          <w:b/>
        </w:rPr>
        <w:t xml:space="preserve">Esimerkki 9.6138</w:t>
      </w:r>
    </w:p>
    <w:p>
      <w:r>
        <w:t xml:space="preserve">Kuka nykyisessä Belgiassa syntynyt taiteilija (n. 1380-1441) maalasi Gentin alttaritaulun?</w:t>
      </w:r>
    </w:p>
    <w:p>
      <w:r>
        <w:rPr>
          <w:b/>
        </w:rPr>
        <w:t xml:space="preserve">Tulos</w:t>
      </w:r>
    </w:p>
    <w:p>
      <w:r>
        <w:t xml:space="preserve">visual_art</w:t>
      </w:r>
    </w:p>
    <w:p>
      <w:r>
        <w:rPr>
          <w:b/>
        </w:rPr>
        <w:t xml:space="preserve">Esimerkki 9.6139</w:t>
      </w:r>
    </w:p>
    <w:p>
      <w:r>
        <w:t xml:space="preserve">Mikä yrtti liittyy valkosipulin lisäksi perinteisesti kurkun säilöntään (yhdysvaltalainen suolakurkku)?</w:t>
      </w:r>
    </w:p>
    <w:p>
      <w:r>
        <w:rPr>
          <w:b/>
        </w:rPr>
        <w:t xml:space="preserve">Tulos</w:t>
      </w:r>
    </w:p>
    <w:p>
      <w:r>
        <w:t xml:space="preserve">ruoka</w:t>
      </w:r>
    </w:p>
    <w:p>
      <w:r>
        <w:rPr>
          <w:b/>
        </w:rPr>
        <w:t xml:space="preserve">Esimerkki 9.6140</w:t>
      </w:r>
    </w:p>
    <w:p>
      <w:r>
        <w:t xml:space="preserve">Mikä autonvalmistaja valmistaa malleja Ghibli ja Levante?</w:t>
      </w:r>
    </w:p>
    <w:p>
      <w:r>
        <w:rPr>
          <w:b/>
        </w:rPr>
        <w:t xml:space="preserve">Tulos</w:t>
      </w:r>
    </w:p>
    <w:p>
      <w:r>
        <w:t xml:space="preserve">pohja</w:t>
      </w:r>
    </w:p>
    <w:p>
      <w:r>
        <w:rPr>
          <w:b/>
        </w:rPr>
        <w:t xml:space="preserve">Esimerkki 9.6141</w:t>
      </w:r>
    </w:p>
    <w:p>
      <w:r>
        <w:t xml:space="preserve">Kuka oli vuoden 1984 Ghostbusters-elokuvan naistähti?</w:t>
      </w:r>
    </w:p>
    <w:p>
      <w:r>
        <w:rPr>
          <w:b/>
        </w:rPr>
        <w:t xml:space="preserve">Tulos</w:t>
      </w:r>
    </w:p>
    <w:p>
      <w:r>
        <w:t xml:space="preserve">elokuva</w:t>
      </w:r>
    </w:p>
    <w:p>
      <w:r>
        <w:rPr>
          <w:b/>
        </w:rPr>
        <w:t xml:space="preserve">Esimerkki 9.6142</w:t>
      </w:r>
    </w:p>
    <w:p>
      <w:r>
        <w:t xml:space="preserve">Kuka esitti Ghostbusters-elokuvasarjan teemat?</w:t>
      </w:r>
    </w:p>
    <w:p>
      <w:r>
        <w:rPr>
          <w:b/>
        </w:rPr>
        <w:t xml:space="preserve">Tulos</w:t>
      </w:r>
    </w:p>
    <w:p>
      <w:r>
        <w:t xml:space="preserve">musiikki</w:t>
      </w:r>
    </w:p>
    <w:p>
      <w:r>
        <w:rPr>
          <w:b/>
        </w:rPr>
        <w:t xml:space="preserve">Esimerkki 9.6143</w:t>
      </w:r>
    </w:p>
    <w:p>
      <w:r>
        <w:t xml:space="preserve">Kuka kirjoitti kirjan The Ghost, joka julkaistiin elokuvana vuonna 2010?</w:t>
      </w:r>
    </w:p>
    <w:p>
      <w:r>
        <w:rPr>
          <w:b/>
        </w:rPr>
        <w:t xml:space="preserve">Tulos</w:t>
      </w:r>
    </w:p>
    <w:p>
      <w:r>
        <w:t xml:space="preserve">kirja</w:t>
      </w:r>
    </w:p>
    <w:p>
      <w:r>
        <w:rPr>
          <w:b/>
        </w:rPr>
        <w:t xml:space="preserve">Esimerkki 9.6144</w:t>
      </w:r>
    </w:p>
    <w:p>
      <w:r>
        <w:t xml:space="preserve">Mikä yhtye julkaisi albumit Regatta de Blanc ja Ghost in the Machine?</w:t>
      </w:r>
    </w:p>
    <w:p>
      <w:r>
        <w:rPr>
          <w:b/>
        </w:rPr>
        <w:t xml:space="preserve">Tulos</w:t>
      </w:r>
    </w:p>
    <w:p>
      <w:r>
        <w:t xml:space="preserve">musiikki</w:t>
      </w:r>
    </w:p>
    <w:p>
      <w:r>
        <w:rPr>
          <w:b/>
        </w:rPr>
        <w:t xml:space="preserve">Tulos</w:t>
      </w:r>
    </w:p>
    <w:p>
      <w:r>
        <w:t xml:space="preserve">pohja</w:t>
      </w:r>
    </w:p>
    <w:p>
      <w:r>
        <w:rPr>
          <w:b/>
        </w:rPr>
        <w:t xml:space="preserve">Esimerkki 9.6145</w:t>
      </w:r>
    </w:p>
    <w:p>
      <w:r>
        <w:t xml:space="preserve">Minkä trilogian kolmas osa on Pat Barkerin kirjoittama The Ghost Road, joka voitti Booker-palkinnon vuonna 1995?</w:t>
      </w:r>
    </w:p>
    <w:p>
      <w:r>
        <w:rPr>
          <w:b/>
        </w:rPr>
        <w:t xml:space="preserve">Tulos</w:t>
      </w:r>
    </w:p>
    <w:p>
      <w:r>
        <w:t xml:space="preserve">kirja</w:t>
      </w:r>
    </w:p>
    <w:p>
      <w:r>
        <w:rPr>
          <w:b/>
        </w:rPr>
        <w:t xml:space="preserve">Esimerkki 9.6146</w:t>
      </w:r>
    </w:p>
    <w:p>
      <w:r>
        <w:t xml:space="preserve">Kuka kirjoitti elokuvat The Ghost (2007) ja An Officer and a Spy (2013)?</w:t>
      </w:r>
    </w:p>
    <w:p>
      <w:r>
        <w:rPr>
          <w:b/>
        </w:rPr>
        <w:t xml:space="preserve">Tulos</w:t>
      </w:r>
    </w:p>
    <w:p>
      <w:r>
        <w:t xml:space="preserve">kirja</w:t>
      </w:r>
    </w:p>
    <w:p>
      <w:r>
        <w:rPr>
          <w:b/>
        </w:rPr>
        <w:t xml:space="preserve">Tulos</w:t>
      </w:r>
    </w:p>
    <w:p>
      <w:r>
        <w:t xml:space="preserve">elokuva</w:t>
      </w:r>
    </w:p>
    <w:p>
      <w:r>
        <w:rPr>
          <w:b/>
        </w:rPr>
        <w:t xml:space="preserve">Esimerkki 9.6147</w:t>
      </w:r>
    </w:p>
    <w:p>
      <w:r>
        <w:t xml:space="preserve">Mikä sana yhdistää seuraavat asiat 1. Eräässä sarjakuvauniversumissa ulottuvuus, jossa rikollisia pidetään lepotilassa. 2. Lee Falkin suosittu luomus, jolla on lempinimi The Ghost Who Walks. 3. Erik, joka kummittelee Pariisin oopperatalossa?</w:t>
      </w:r>
    </w:p>
    <w:p>
      <w:r>
        <w:rPr>
          <w:b/>
        </w:rPr>
        <w:t xml:space="preserve">Tulos</w:t>
      </w:r>
    </w:p>
    <w:p>
      <w:r>
        <w:t xml:space="preserve">musiikki</w:t>
      </w:r>
    </w:p>
    <w:p>
      <w:r>
        <w:rPr>
          <w:b/>
        </w:rPr>
        <w:t xml:space="preserve">Esimerkki 9.6148</w:t>
      </w:r>
    </w:p>
    <w:p>
      <w:r>
        <w:t xml:space="preserve">Kuka näytteli James Bond -elokuvassa Die Another Day Bond-tyttöä Giacinta Jinx Johnsonia?</w:t>
      </w:r>
    </w:p>
    <w:p>
      <w:r>
        <w:rPr>
          <w:b/>
        </w:rPr>
        <w:t xml:space="preserve">Tulos</w:t>
      </w:r>
    </w:p>
    <w:p>
      <w:r>
        <w:t xml:space="preserve">elokuva</w:t>
      </w:r>
    </w:p>
    <w:p>
      <w:r>
        <w:rPr>
          <w:b/>
        </w:rPr>
        <w:t xml:space="preserve">Esimerkki 9.6149</w:t>
      </w:r>
    </w:p>
    <w:p>
      <w:r>
        <w:t xml:space="preserve">Minkä Giacomo Puccinin oopperan päähenkilöt ovat Rodolfo ja Mimi?</w:t>
      </w:r>
    </w:p>
    <w:p>
      <w:r>
        <w:rPr>
          <w:b/>
        </w:rPr>
        <w:t xml:space="preserve">Tulos</w:t>
      </w:r>
    </w:p>
    <w:p>
      <w:r>
        <w:t xml:space="preserve">musiikki</w:t>
      </w:r>
    </w:p>
    <w:p>
      <w:r>
        <w:rPr>
          <w:b/>
        </w:rPr>
        <w:t xml:space="preserve">Tulos</w:t>
      </w:r>
    </w:p>
    <w:p>
      <w:r>
        <w:t xml:space="preserve">ooppera</w:t>
      </w:r>
    </w:p>
    <w:p>
      <w:r>
        <w:rPr>
          <w:b/>
        </w:rPr>
        <w:t xml:space="preserve">Esimerkki 9.6150</w:t>
      </w:r>
    </w:p>
    <w:p>
      <w:r>
        <w:t xml:space="preserve">Minkä Giacomo Puccinin oopperan aaria "Un bel di vedremo" (Yksi kaunis päivä) on peräisin?</w:t>
      </w:r>
    </w:p>
    <w:p>
      <w:r>
        <w:rPr>
          <w:b/>
        </w:rPr>
        <w:t xml:space="preserve">Tulos</w:t>
      </w:r>
    </w:p>
    <w:p>
      <w:r>
        <w:t xml:space="preserve">musiikki</w:t>
      </w:r>
    </w:p>
    <w:p>
      <w:r>
        <w:rPr>
          <w:b/>
        </w:rPr>
        <w:t xml:space="preserve">Tulos</w:t>
      </w:r>
    </w:p>
    <w:p>
      <w:r>
        <w:t xml:space="preserve">media_common</w:t>
      </w:r>
    </w:p>
    <w:p>
      <w:r>
        <w:rPr>
          <w:b/>
        </w:rPr>
        <w:t xml:space="preserve">Tulos</w:t>
      </w:r>
    </w:p>
    <w:p>
      <w:r>
        <w:t xml:space="preserve">ooppera</w:t>
      </w:r>
    </w:p>
    <w:p>
      <w:r>
        <w:rPr>
          <w:b/>
        </w:rPr>
        <w:t xml:space="preserve">Esimerkki 9.6151</w:t>
      </w:r>
    </w:p>
    <w:p>
      <w:r>
        <w:t xml:space="preserve">Minkälainen ooppera on Puccinin Gianni Schicchi?</w:t>
      </w:r>
    </w:p>
    <w:p>
      <w:r>
        <w:rPr>
          <w:b/>
        </w:rPr>
        <w:t xml:space="preserve">Tulos</w:t>
      </w:r>
    </w:p>
    <w:p>
      <w:r>
        <w:t xml:space="preserve">elokuva</w:t>
      </w:r>
    </w:p>
    <w:p>
      <w:r>
        <w:rPr>
          <w:b/>
        </w:rPr>
        <w:t xml:space="preserve">Esimerkki 9.6152</w:t>
      </w:r>
    </w:p>
    <w:p>
      <w:r>
        <w:t xml:space="preserve">Vaikka heidät yhdistetäänkin useimmiten Manchesteriin, missä muualla Yhdistyneessä kuningaskunnassa Gibb Brothers syntyi?</w:t>
      </w:r>
    </w:p>
    <w:p>
      <w:r>
        <w:rPr>
          <w:b/>
        </w:rPr>
        <w:t xml:space="preserve">Tulos</w:t>
      </w:r>
    </w:p>
    <w:p>
      <w:r>
        <w:t xml:space="preserve">ihmiset</w:t>
      </w:r>
    </w:p>
    <w:p>
      <w:r>
        <w:rPr>
          <w:b/>
        </w:rPr>
        <w:t xml:space="preserve">Esimerkki 9.6153</w:t>
      </w:r>
    </w:p>
    <w:p>
      <w:r>
        <w:t xml:space="preserve">Gibbonit ja orankiutanit ovat minkätyyppisiä olentoja?</w:t>
      </w:r>
    </w:p>
    <w:p>
      <w:r>
        <w:rPr>
          <w:b/>
        </w:rPr>
        <w:t xml:space="preserve">Tulos</w:t>
      </w:r>
    </w:p>
    <w:p>
      <w:r>
        <w:t xml:space="preserve">biologia</w:t>
      </w:r>
    </w:p>
    <w:p>
      <w:r>
        <w:rPr>
          <w:b/>
        </w:rPr>
        <w:t xml:space="preserve">Esimerkki 9.6154</w:t>
      </w:r>
    </w:p>
    <w:p>
      <w:r>
        <w:t xml:space="preserve">Kuka Gibraltarilla syntynyt suunnittelija on valittu vuoden brittiläiseksi suunnittelijaksi vuosina 1987, 1994 ja 1995?</w:t>
      </w:r>
    </w:p>
    <w:p>
      <w:r>
        <w:rPr>
          <w:b/>
        </w:rPr>
        <w:t xml:space="preserve">Tulos</w:t>
      </w:r>
    </w:p>
    <w:p>
      <w:r>
        <w:t xml:space="preserve">sijainti</w:t>
      </w:r>
    </w:p>
    <w:p>
      <w:r>
        <w:rPr>
          <w:b/>
        </w:rPr>
        <w:t xml:space="preserve">Esimerkki 9.6155</w:t>
      </w:r>
    </w:p>
    <w:p>
      <w:r>
        <w:t xml:space="preserve">Minkä Australian osavaltion keskiosassa sijaitsee Gibsonin autiomaa?</w:t>
      </w:r>
    </w:p>
    <w:p>
      <w:r>
        <w:rPr>
          <w:b/>
        </w:rPr>
        <w:t xml:space="preserve">Tulos</w:t>
      </w:r>
    </w:p>
    <w:p>
      <w:r>
        <w:t xml:space="preserve">sijainti</w:t>
      </w:r>
    </w:p>
    <w:p>
      <w:r>
        <w:rPr>
          <w:b/>
        </w:rPr>
        <w:t xml:space="preserve">Esimerkki 9.6156</w:t>
      </w:r>
    </w:p>
    <w:p>
      <w:r>
        <w:t xml:space="preserve">Mikä väkevä alkoholijuoma sisältyy Gibson-cocktailiin?</w:t>
      </w:r>
    </w:p>
    <w:p>
      <w:r>
        <w:rPr>
          <w:b/>
        </w:rPr>
        <w:t xml:space="preserve">Tulos</w:t>
      </w:r>
    </w:p>
    <w:p>
      <w:r>
        <w:t xml:space="preserve">ruoka</w:t>
      </w:r>
    </w:p>
    <w:p>
      <w:r>
        <w:rPr>
          <w:b/>
        </w:rPr>
        <w:t xml:space="preserve">Esimerkki 9.6157</w:t>
      </w:r>
    </w:p>
    <w:p>
      <w:r>
        <w:t xml:space="preserve">Mikä sana tarkoittaa huimausta, joka liittyy usein sisäkorvan sairauteen?</w:t>
      </w:r>
    </w:p>
    <w:p>
      <w:r>
        <w:rPr>
          <w:b/>
        </w:rPr>
        <w:t xml:space="preserve">Tulos</w:t>
      </w:r>
    </w:p>
    <w:p>
      <w:r>
        <w:t xml:space="preserve">pohja</w:t>
      </w:r>
    </w:p>
    <w:p>
      <w:r>
        <w:rPr>
          <w:b/>
        </w:rPr>
        <w:t xml:space="preserve">Esimerkki 9.6158</w:t>
      </w:r>
    </w:p>
    <w:p>
      <w:r>
        <w:t xml:space="preserve">Mikä yritys loi gif-kuvatiedostomuodon?</w:t>
      </w:r>
    </w:p>
    <w:p>
      <w:r>
        <w:rPr>
          <w:b/>
        </w:rPr>
        <w:t xml:space="preserve">Tulos</w:t>
      </w:r>
    </w:p>
    <w:p>
      <w:r>
        <w:t xml:space="preserve">käyttäjä</w:t>
      </w:r>
    </w:p>
    <w:p>
      <w:r>
        <w:rPr>
          <w:b/>
        </w:rPr>
        <w:t xml:space="preserve">Tulos</w:t>
      </w:r>
    </w:p>
    <w:p>
      <w:r>
        <w:t xml:space="preserve">tietokone</w:t>
      </w:r>
    </w:p>
    <w:p>
      <w:r>
        <w:rPr>
          <w:b/>
        </w:rPr>
        <w:t xml:space="preserve">Esimerkki 9.6159</w:t>
      </w:r>
    </w:p>
    <w:p>
      <w:r>
        <w:t xml:space="preserve">Mikä englantilainen jalkapalloliigaseura pelaa kotiottelunsa Gigg Lanella?</w:t>
      </w:r>
    </w:p>
    <w:p>
      <w:r>
        <w:rPr>
          <w:b/>
        </w:rPr>
        <w:t xml:space="preserve">Tulos</w:t>
      </w:r>
    </w:p>
    <w:p>
      <w:r>
        <w:t xml:space="preserve">urheilu</w:t>
      </w:r>
    </w:p>
    <w:p>
      <w:r>
        <w:rPr>
          <w:b/>
        </w:rPr>
        <w:t xml:space="preserve">Esimerkki 9.6160</w:t>
      </w:r>
    </w:p>
    <w:p>
      <w:r>
        <w:t xml:space="preserve">Vuoden 1958 elokuva "Gigi" perustui minkä ranskalaisen kirjailijan romaaniin?</w:t>
      </w:r>
    </w:p>
    <w:p>
      <w:r>
        <w:rPr>
          <w:b/>
        </w:rPr>
        <w:t xml:space="preserve">Tulos</w:t>
      </w:r>
    </w:p>
    <w:p>
      <w:r>
        <w:t xml:space="preserve">kirja</w:t>
      </w:r>
    </w:p>
    <w:p>
      <w:r>
        <w:rPr>
          <w:b/>
        </w:rPr>
        <w:t xml:space="preserve">Tulos</w:t>
      </w:r>
    </w:p>
    <w:p>
      <w:r>
        <w:t xml:space="preserve">elokuva</w:t>
      </w:r>
    </w:p>
    <w:p>
      <w:r>
        <w:rPr>
          <w:b/>
        </w:rPr>
        <w:t xml:space="preserve">Esimerkki 9.6161</w:t>
      </w:r>
    </w:p>
    <w:p>
      <w:r>
        <w:t xml:space="preserve">Mikä paikka on Vanhan testamentin mukaan sen joen lähde, joka jakautuu neljäksi muuksi joeksi - Pishoniksi, Gihoniksi, Tigrisiksi ja Eufratiksi?</w:t>
      </w:r>
    </w:p>
    <w:p>
      <w:r>
        <w:rPr>
          <w:b/>
        </w:rPr>
        <w:t xml:space="preserve">Tulos</w:t>
      </w:r>
    </w:p>
    <w:p>
      <w:r>
        <w:t xml:space="preserve">maantiede</w:t>
      </w:r>
    </w:p>
    <w:p>
      <w:r>
        <w:rPr>
          <w:b/>
        </w:rPr>
        <w:t xml:space="preserve">Tulos</w:t>
      </w:r>
    </w:p>
    <w:p>
      <w:r>
        <w:t xml:space="preserve">sijainti</w:t>
      </w:r>
    </w:p>
    <w:p>
      <w:r>
        <w:rPr>
          <w:b/>
        </w:rPr>
        <w:t xml:space="preserve">Esimerkki 9.6162</w:t>
      </w:r>
    </w:p>
    <w:p>
      <w:r>
        <w:t xml:space="preserve">Minkä vuonna 1999 Oscarin voittaneen elokuvan ohjasi Mike Leigh ja sen pääosassa näytteli Jim Broadbent Gilbertin ja Sullivanin Gilbertinä?</w:t>
      </w:r>
    </w:p>
    <w:p>
      <w:r>
        <w:rPr>
          <w:b/>
        </w:rPr>
        <w:t xml:space="preserve">Tulos</w:t>
      </w:r>
    </w:p>
    <w:p>
      <w:r>
        <w:t xml:space="preserve">palkinto</w:t>
      </w:r>
    </w:p>
    <w:p>
      <w:r>
        <w:rPr>
          <w:b/>
        </w:rPr>
        <w:t xml:space="preserve">Tulos</w:t>
      </w:r>
    </w:p>
    <w:p>
      <w:r>
        <w:t xml:space="preserve">elokuva</w:t>
      </w:r>
    </w:p>
    <w:p>
      <w:r>
        <w:rPr>
          <w:b/>
        </w:rPr>
        <w:t xml:space="preserve">Esimerkki 9.6163</w:t>
      </w:r>
    </w:p>
    <w:p>
      <w:r>
        <w:t xml:space="preserve">Minkä Gilbertin ja Sullivanin oopperan vaihtoehtoinen nimi on The Town of Titipu?</w:t>
      </w:r>
    </w:p>
    <w:p>
      <w:r>
        <w:rPr>
          <w:b/>
        </w:rPr>
        <w:t xml:space="preserve">Tulos</w:t>
      </w:r>
    </w:p>
    <w:p>
      <w:r>
        <w:t xml:space="preserve">musiikki</w:t>
      </w:r>
    </w:p>
    <w:p>
      <w:r>
        <w:rPr>
          <w:b/>
        </w:rPr>
        <w:t xml:space="preserve">Esimerkki 9.6164</w:t>
      </w:r>
    </w:p>
    <w:p>
      <w:r>
        <w:t xml:space="preserve">Mikä vuonna 2000 ilmestynyt elokuva kertoo Gilbert ja Sullivanin ensimmäisestä The Mikado-esityksestä?</w:t>
      </w:r>
    </w:p>
    <w:p>
      <w:r>
        <w:rPr>
          <w:b/>
        </w:rPr>
        <w:t xml:space="preserve">Tulos</w:t>
      </w:r>
    </w:p>
    <w:p>
      <w:r>
        <w:t xml:space="preserve">elokuva</w:t>
      </w:r>
    </w:p>
    <w:p>
      <w:r>
        <w:rPr>
          <w:b/>
        </w:rPr>
        <w:t xml:space="preserve">Esimerkki 9.6165</w:t>
      </w:r>
    </w:p>
    <w:p>
      <w:r>
        <w:t xml:space="preserve">Minkä Tyynenmeren saarivaltion virallinen kieli on gilbertin kieli?</w:t>
      </w:r>
    </w:p>
    <w:p>
      <w:r>
        <w:rPr>
          <w:b/>
        </w:rPr>
        <w:t xml:space="preserve">Tulos</w:t>
      </w:r>
    </w:p>
    <w:p>
      <w:r>
        <w:t xml:space="preserve">kieli</w:t>
      </w:r>
    </w:p>
    <w:p>
      <w:r>
        <w:rPr>
          <w:b/>
        </w:rPr>
        <w:t xml:space="preserve">Esimerkki 9.6166</w:t>
      </w:r>
    </w:p>
    <w:p>
      <w:r>
        <w:t xml:space="preserve">Millä nimellä Gilbertinsaaret muutti nimensä itsenäistyttyään Britanniasta vuonna 1979?</w:t>
      </w:r>
    </w:p>
    <w:p>
      <w:r>
        <w:rPr>
          <w:b/>
        </w:rPr>
        <w:t xml:space="preserve">Tulos</w:t>
      </w:r>
    </w:p>
    <w:p>
      <w:r>
        <w:t xml:space="preserve">sijainti</w:t>
      </w:r>
    </w:p>
    <w:p>
      <w:r>
        <w:rPr>
          <w:b/>
        </w:rPr>
        <w:t xml:space="preserve">Esimerkki 9.6167</w:t>
      </w:r>
    </w:p>
    <w:p>
      <w:r>
        <w:t xml:space="preserve">Minkä nimen Gilbertinsaaret ottivat käyttöön itsenäistyessään?</w:t>
      </w:r>
    </w:p>
    <w:p>
      <w:r>
        <w:rPr>
          <w:b/>
        </w:rPr>
        <w:t xml:space="preserve">Tulos</w:t>
      </w:r>
    </w:p>
    <w:p>
      <w:r>
        <w:t xml:space="preserve">sijainti</w:t>
      </w:r>
    </w:p>
    <w:p>
      <w:r>
        <w:rPr>
          <w:b/>
        </w:rPr>
        <w:t xml:space="preserve">Esimerkki 9.6168</w:t>
      </w:r>
    </w:p>
    <w:p>
      <w:r>
        <w:t xml:space="preserve">Missä Gilbert &amp; Sullivanin operetissa esiintyy hahmo Pooh-Bah?</w:t>
      </w:r>
    </w:p>
    <w:p>
      <w:r>
        <w:rPr>
          <w:b/>
        </w:rPr>
        <w:t xml:space="preserve">Tulos</w:t>
      </w:r>
    </w:p>
    <w:p>
      <w:r>
        <w:t xml:space="preserve">ooppera</w:t>
      </w:r>
    </w:p>
    <w:p>
      <w:r>
        <w:rPr>
          <w:b/>
        </w:rPr>
        <w:t xml:space="preserve">Esimerkki 9.6169</w:t>
      </w:r>
    </w:p>
    <w:p>
      <w:r>
        <w:t xml:space="preserve">Gilda on Verdin oopperan samannimisen hahmon tytär?</w:t>
      </w:r>
    </w:p>
    <w:p>
      <w:r>
        <w:rPr>
          <w:b/>
        </w:rPr>
        <w:t xml:space="preserve">Tulos</w:t>
      </w:r>
    </w:p>
    <w:p>
      <w:r>
        <w:t xml:space="preserve">ooppera</w:t>
      </w:r>
    </w:p>
    <w:p>
      <w:r>
        <w:rPr>
          <w:b/>
        </w:rPr>
        <w:t xml:space="preserve">Esimerkki 9.6170</w:t>
      </w:r>
    </w:p>
    <w:p>
      <w:r>
        <w:t xml:space="preserve">Missä maassa on Formula ykkösten Grand Prix -rata nimeltä "Gilles Villeneuve"?</w:t>
      </w:r>
    </w:p>
    <w:p>
      <w:r>
        <w:rPr>
          <w:b/>
        </w:rPr>
        <w:t xml:space="preserve">Tulos</w:t>
      </w:r>
    </w:p>
    <w:p>
      <w:r>
        <w:t xml:space="preserve">ihmiset</w:t>
      </w:r>
    </w:p>
    <w:p>
      <w:r>
        <w:rPr>
          <w:b/>
        </w:rPr>
        <w:t xml:space="preserve">Esimerkki 9.6171</w:t>
      </w:r>
    </w:p>
    <w:p>
      <w:r>
        <w:t xml:space="preserve">Kuka Gilligan's Islandin hylkyläinen oli alun perin kotoisin Winfieldistä, Kansasista, ja hän oli nuorin hylkyläisistä?</w:t>
      </w:r>
    </w:p>
    <w:p>
      <w:r>
        <w:rPr>
          <w:b/>
        </w:rPr>
        <w:t xml:space="preserve">Tulos</w:t>
      </w:r>
    </w:p>
    <w:p>
      <w:r>
        <w:t xml:space="preserve">TV</w:t>
      </w:r>
    </w:p>
    <w:p>
      <w:r>
        <w:rPr>
          <w:b/>
        </w:rPr>
        <w:t xml:space="preserve">Esimerkki 9.6172</w:t>
      </w:r>
    </w:p>
    <w:p>
      <w:r>
        <w:t xml:space="preserve">Mikä oli televisiossa Gilliganin saari -elokuvassa esiintyneen elokuvatähden koko nimi?</w:t>
      </w:r>
    </w:p>
    <w:p>
      <w:r>
        <w:rPr>
          <w:b/>
        </w:rPr>
        <w:t xml:space="preserve">Tulos</w:t>
      </w:r>
    </w:p>
    <w:p>
      <w:r>
        <w:t xml:space="preserve">TV</w:t>
      </w:r>
    </w:p>
    <w:p>
      <w:r>
        <w:rPr>
          <w:b/>
        </w:rPr>
        <w:t xml:space="preserve">Esimerkki 9.6173</w:t>
      </w:r>
    </w:p>
    <w:p>
      <w:r>
        <w:t xml:space="preserve">Mikä oli Gilliganin saaren rikkaimman miehen nimi, jonka omaisuus oli arviolta 2,1 miljardia dollaria (viime vuonna)?</w:t>
      </w:r>
    </w:p>
    <w:p>
      <w:r>
        <w:rPr>
          <w:b/>
        </w:rPr>
        <w:t xml:space="preserve">Tulos</w:t>
      </w:r>
    </w:p>
    <w:p>
      <w:r>
        <w:t xml:space="preserve">TV</w:t>
      </w:r>
    </w:p>
    <w:p>
      <w:r>
        <w:rPr>
          <w:b/>
        </w:rPr>
        <w:t xml:space="preserve">Esimerkki 9.6174</w:t>
      </w:r>
    </w:p>
    <w:p>
      <w:r>
        <w:t xml:space="preserve">Millainen olento Gimli oli?</w:t>
      </w:r>
    </w:p>
    <w:p>
      <w:r>
        <w:rPr>
          <w:b/>
        </w:rPr>
        <w:t xml:space="preserve">Tulos</w:t>
      </w:r>
    </w:p>
    <w:p>
      <w:r>
        <w:t xml:space="preserve">fiktiivinen_universumi</w:t>
      </w:r>
    </w:p>
    <w:p>
      <w:r>
        <w:rPr>
          <w:b/>
        </w:rPr>
        <w:t xml:space="preserve">Esimerkki 9.6175</w:t>
      </w:r>
    </w:p>
    <w:p>
      <w:r>
        <w:t xml:space="preserve">Missä aasialaisessa kaupungissa Gimpon kansainvälinen lentoasema sijaitsee?</w:t>
      </w:r>
    </w:p>
    <w:p>
      <w:r>
        <w:rPr>
          <w:b/>
        </w:rPr>
        <w:t xml:space="preserve">Tulos</w:t>
      </w:r>
    </w:p>
    <w:p>
      <w:r>
        <w:t xml:space="preserve">ilmailu</w:t>
      </w:r>
    </w:p>
    <w:p>
      <w:r>
        <w:rPr>
          <w:b/>
        </w:rPr>
        <w:t xml:space="preserve">Esimerkki 9.6176</w:t>
      </w:r>
    </w:p>
    <w:p>
      <w:r>
        <w:t xml:space="preserve">Minkä yhtyeen rumpali oli Ginger Baker?</w:t>
      </w:r>
    </w:p>
    <w:p>
      <w:r>
        <w:rPr>
          <w:b/>
        </w:rPr>
        <w:t xml:space="preserve">Tulos</w:t>
      </w:r>
    </w:p>
    <w:p>
      <w:r>
        <w:t xml:space="preserve">musiikki</w:t>
      </w:r>
    </w:p>
    <w:p>
      <w:r>
        <w:rPr>
          <w:b/>
        </w:rPr>
        <w:t xml:space="preserve">Esimerkki 9.6177</w:t>
      </w:r>
    </w:p>
    <w:p>
      <w:r>
        <w:t xml:space="preserve">Minkä kolmiosaisen bändin jäseniä olivat Ginger Baker ja Jack Bruce?</w:t>
      </w:r>
    </w:p>
    <w:p>
      <w:r>
        <w:rPr>
          <w:b/>
        </w:rPr>
        <w:t xml:space="preserve">Tulos</w:t>
      </w:r>
    </w:p>
    <w:p>
      <w:r>
        <w:t xml:space="preserve">musiikki</w:t>
      </w:r>
    </w:p>
    <w:p>
      <w:r>
        <w:rPr>
          <w:b/>
        </w:rPr>
        <w:t xml:space="preserve">Esimerkki 9.6178</w:t>
      </w:r>
    </w:p>
    <w:p>
      <w:r>
        <w:t xml:space="preserve">Mistä animaatioelokuvasta löydät kidutetun piparkakkumiehen?</w:t>
      </w:r>
    </w:p>
    <w:p>
      <w:r>
        <w:rPr>
          <w:b/>
        </w:rPr>
        <w:t xml:space="preserve">Tulos</w:t>
      </w:r>
    </w:p>
    <w:p>
      <w:r>
        <w:t xml:space="preserve">elokuva</w:t>
      </w:r>
    </w:p>
    <w:p>
      <w:r>
        <w:rPr>
          <w:b/>
        </w:rPr>
        <w:t xml:space="preserve">Esimerkki 9.6179</w:t>
      </w:r>
    </w:p>
    <w:p>
      <w:r>
        <w:t xml:space="preserve">Baby, Ginger, Scary, Sporty ja Posh olivat kaikki minkä tyttöbändin jäseniä?</w:t>
      </w:r>
    </w:p>
    <w:p>
      <w:r>
        <w:rPr>
          <w:b/>
        </w:rPr>
        <w:t xml:space="preserve">Tulos</w:t>
      </w:r>
    </w:p>
    <w:p>
      <w:r>
        <w:t xml:space="preserve">musiikki</w:t>
      </w:r>
    </w:p>
    <w:p>
      <w:r>
        <w:rPr>
          <w:b/>
        </w:rPr>
        <w:t xml:space="preserve">Esimerkki 9.6180</w:t>
      </w:r>
    </w:p>
    <w:p>
      <w:r>
        <w:t xml:space="preserve">Keitä olivat Scary, Baby, Ginger, Posh ja Sporty?</w:t>
      </w:r>
    </w:p>
    <w:p>
      <w:r>
        <w:rPr>
          <w:b/>
        </w:rPr>
        <w:t xml:space="preserve">Tulos</w:t>
      </w:r>
    </w:p>
    <w:p>
      <w:r>
        <w:t xml:space="preserve">musiikki</w:t>
      </w:r>
    </w:p>
    <w:p>
      <w:r>
        <w:rPr>
          <w:b/>
        </w:rPr>
        <w:t xml:space="preserve">Esimerkki 9.6181</w:t>
      </w:r>
    </w:p>
    <w:p>
      <w:r>
        <w:t xml:space="preserve">Sharon Stone näyttelee Ginger McKenna Rothsteinia vuoden 1995 elokuvassa?</w:t>
      </w:r>
    </w:p>
    <w:p>
      <w:r>
        <w:rPr>
          <w:b/>
        </w:rPr>
        <w:t xml:space="preserve">Tulos</w:t>
      </w:r>
    </w:p>
    <w:p>
      <w:r>
        <w:t xml:space="preserve">elokuva</w:t>
      </w:r>
    </w:p>
    <w:p>
      <w:r>
        <w:rPr>
          <w:b/>
        </w:rPr>
        <w:t xml:space="preserve">Esimerkki 9.6182</w:t>
      </w:r>
    </w:p>
    <w:p>
      <w:r>
        <w:t xml:space="preserve">Missä pääkaupungissa on Ginza-niminen katu, joka on täynnä tavarataloja ja yökerhoja?</w:t>
      </w:r>
    </w:p>
    <w:p>
      <w:r>
        <w:rPr>
          <w:b/>
        </w:rPr>
        <w:t xml:space="preserve">Tulos</w:t>
      </w:r>
    </w:p>
    <w:p>
      <w:r>
        <w:t xml:space="preserve">sijainti</w:t>
      </w:r>
    </w:p>
    <w:p>
      <w:r>
        <w:rPr>
          <w:b/>
        </w:rPr>
        <w:t xml:space="preserve">Esimerkki 9.6183</w:t>
      </w:r>
    </w:p>
    <w:p>
      <w:r>
        <w:t xml:space="preserve">Mitä maalaustyyliä maalasivat taiteilijat William Harnett, Annibale Carracci, Abraham van Beyeren, Juan Snchez Cotn, Jean-Baptiste-Simon Chardin, Vincent van Gogh, Edouard Manet, Fernand Lger, Georges Braque, Giorgio Morandi, Paul Czanne ja Pablo Picasso?</w:t>
      </w:r>
    </w:p>
    <w:p>
      <w:r>
        <w:rPr>
          <w:b/>
        </w:rPr>
        <w:t xml:space="preserve">Tulos</w:t>
      </w:r>
    </w:p>
    <w:p>
      <w:r>
        <w:t xml:space="preserve">visual_art</w:t>
      </w:r>
    </w:p>
    <w:p>
      <w:r>
        <w:rPr>
          <w:b/>
        </w:rPr>
        <w:t xml:space="preserve">Esimerkki 9.6184</w:t>
      </w:r>
    </w:p>
    <w:p>
      <w:r>
        <w:t xml:space="preserve">Missä kaupungissa asuivat Dante, Boccaccio, Petrarca ja Giotto 1300-luvun alkupuoliskolla?</w:t>
      </w:r>
    </w:p>
    <w:p>
      <w:r>
        <w:rPr>
          <w:b/>
        </w:rPr>
        <w:t xml:space="preserve">Tulos</w:t>
      </w:r>
    </w:p>
    <w:p>
      <w:r>
        <w:t xml:space="preserve">ihmiset</w:t>
      </w:r>
    </w:p>
    <w:p>
      <w:r>
        <w:rPr>
          <w:b/>
        </w:rPr>
        <w:t xml:space="preserve">Esimerkki 9.6185</w:t>
      </w:r>
    </w:p>
    <w:p>
      <w:r>
        <w:t xml:space="preserve">Kuka kirjoitti romaanit "Go Tell It On The Mountain" ja "Giovannin huone"?</w:t>
      </w:r>
    </w:p>
    <w:p>
      <w:r>
        <w:rPr>
          <w:b/>
        </w:rPr>
        <w:t xml:space="preserve">Tulos</w:t>
      </w:r>
    </w:p>
    <w:p>
      <w:r>
        <w:t xml:space="preserve">kirja</w:t>
      </w:r>
    </w:p>
    <w:p>
      <w:r>
        <w:rPr>
          <w:b/>
        </w:rPr>
        <w:t xml:space="preserve">Esimerkki 9.6186</w:t>
      </w:r>
    </w:p>
    <w:p>
      <w:r>
        <w:t xml:space="preserve">Kuka maalasi Tyttö peilin edessä ?</w:t>
      </w:r>
    </w:p>
    <w:p>
      <w:r>
        <w:rPr>
          <w:b/>
        </w:rPr>
        <w:t xml:space="preserve">Tulos</w:t>
      </w:r>
    </w:p>
    <w:p>
      <w:r>
        <w:t xml:space="preserve">visual_art</w:t>
      </w:r>
    </w:p>
    <w:p>
      <w:r>
        <w:rPr>
          <w:b/>
        </w:rPr>
        <w:t xml:space="preserve">Esimerkki 9.6187</w:t>
      </w:r>
    </w:p>
    <w:p>
      <w:r>
        <w:t xml:space="preserve">Kuka lauloi The Girl Can't Help It -elokuvan nimikappaleen?</w:t>
      </w:r>
    </w:p>
    <w:p>
      <w:r>
        <w:rPr>
          <w:b/>
        </w:rPr>
        <w:t xml:space="preserve">Tulos</w:t>
      </w:r>
    </w:p>
    <w:p>
      <w:r>
        <w:t xml:space="preserve">musiikki</w:t>
      </w:r>
    </w:p>
    <w:p>
      <w:r>
        <w:rPr>
          <w:b/>
        </w:rPr>
        <w:t xml:space="preserve">Esimerkki 9.6188</w:t>
      </w:r>
    </w:p>
    <w:p>
      <w:r>
        <w:t xml:space="preserve">Missä maassa The Girl From Ipanema asuu?</w:t>
      </w:r>
    </w:p>
    <w:p>
      <w:r>
        <w:rPr>
          <w:b/>
        </w:rPr>
        <w:t xml:space="preserve">Tulos</w:t>
      </w:r>
    </w:p>
    <w:p>
      <w:r>
        <w:t xml:space="preserve">musiikki</w:t>
      </w:r>
    </w:p>
    <w:p>
      <w:r>
        <w:rPr>
          <w:b/>
        </w:rPr>
        <w:t xml:space="preserve">Tulos</w:t>
      </w:r>
    </w:p>
    <w:p>
      <w:r>
        <w:t xml:space="preserve">sijainti</w:t>
      </w:r>
    </w:p>
    <w:p>
      <w:r>
        <w:rPr>
          <w:b/>
        </w:rPr>
        <w:t xml:space="preserve">Esimerkki 9.6189</w:t>
      </w:r>
    </w:p>
    <w:p>
      <w:r>
        <w:t xml:space="preserve">Kuka Spice Girl julkaisi sooloalbumin nimeltä `A Girl Like Me`?</w:t>
      </w:r>
    </w:p>
    <w:p>
      <w:r>
        <w:rPr>
          <w:b/>
        </w:rPr>
        <w:t xml:space="preserve">Tulos</w:t>
      </w:r>
    </w:p>
    <w:p>
      <w:r>
        <w:t xml:space="preserve">musiikki</w:t>
      </w:r>
    </w:p>
    <w:p>
      <w:r>
        <w:rPr>
          <w:b/>
        </w:rPr>
        <w:t xml:space="preserve">Esimerkki 9.6190</w:t>
      </w:r>
    </w:p>
    <w:p>
      <w:r>
        <w:t xml:space="preserve">Kuka sävelsi oopperan Kultaisen lännen tyttö?</w:t>
      </w:r>
    </w:p>
    <w:p>
      <w:r>
        <w:rPr>
          <w:b/>
        </w:rPr>
        <w:t xml:space="preserve">Tulos</w:t>
      </w:r>
    </w:p>
    <w:p>
      <w:r>
        <w:t xml:space="preserve">musiikki</w:t>
      </w:r>
    </w:p>
    <w:p>
      <w:r>
        <w:rPr>
          <w:b/>
        </w:rPr>
        <w:t xml:space="preserve">Esimerkki 9.6191</w:t>
      </w:r>
    </w:p>
    <w:p>
      <w:r>
        <w:t xml:space="preserve">Kuka kirjoitti oopperan 'Kultaisen lännen tyttö' vuonna 1910?</w:t>
      </w:r>
    </w:p>
    <w:p>
      <w:r>
        <w:rPr>
          <w:b/>
        </w:rPr>
        <w:t xml:space="preserve">Tulos</w:t>
      </w:r>
    </w:p>
    <w:p>
      <w:r>
        <w:t xml:space="preserve">musiikki</w:t>
      </w:r>
    </w:p>
    <w:p>
      <w:r>
        <w:rPr>
          <w:b/>
        </w:rPr>
        <w:t xml:space="preserve">Esimerkki 9.6192</w:t>
      </w:r>
    </w:p>
    <w:p>
      <w:r>
        <w:t xml:space="preserve">Kuka kirjoitti oopperan "Kultaisen lännen tyttö"?</w:t>
      </w:r>
    </w:p>
    <w:p>
      <w:r>
        <w:rPr>
          <w:b/>
        </w:rPr>
        <w:t xml:space="preserve">Tulos</w:t>
      </w:r>
    </w:p>
    <w:p>
      <w:r>
        <w:t xml:space="preserve">musiikki</w:t>
      </w:r>
    </w:p>
    <w:p>
      <w:r>
        <w:rPr>
          <w:b/>
        </w:rPr>
        <w:t xml:space="preserve">Tulos</w:t>
      </w:r>
    </w:p>
    <w:p>
      <w:r>
        <w:t xml:space="preserve">kirja</w:t>
      </w:r>
    </w:p>
    <w:p>
      <w:r>
        <w:rPr>
          <w:b/>
        </w:rPr>
        <w:t xml:space="preserve">Esimerkki 9.6193</w:t>
      </w:r>
    </w:p>
    <w:p>
      <w:r>
        <w:t xml:space="preserve">Mikä oli Girls Aloudin joulun ykkössingle vuonna 2002?</w:t>
      </w:r>
    </w:p>
    <w:p>
      <w:r>
        <w:rPr>
          <w:b/>
        </w:rPr>
        <w:t xml:space="preserve">Tulos</w:t>
      </w:r>
    </w:p>
    <w:p>
      <w:r>
        <w:t xml:space="preserve">musiikki</w:t>
      </w:r>
    </w:p>
    <w:p>
      <w:r>
        <w:rPr>
          <w:b/>
        </w:rPr>
        <w:t xml:space="preserve">Esimerkki 9.6194</w:t>
      </w:r>
    </w:p>
    <w:p>
      <w:r>
        <w:t xml:space="preserve">Mikä on myydyin partiolaisten keksilajike?</w:t>
      </w:r>
    </w:p>
    <w:p>
      <w:r>
        <w:rPr>
          <w:b/>
        </w:rPr>
        <w:t xml:space="preserve">Tulos</w:t>
      </w:r>
    </w:p>
    <w:p>
      <w:r>
        <w:t xml:space="preserve">liiketoiminta</w:t>
      </w:r>
    </w:p>
    <w:p>
      <w:r>
        <w:rPr>
          <w:b/>
        </w:rPr>
        <w:t xml:space="preserve">Esimerkki 9.6195</w:t>
      </w:r>
    </w:p>
    <w:p>
      <w:r>
        <w:t xml:space="preserve">Vuonna 1981 Girls on Film -single oli minkä yhtyeen ensimmäinen top ten -merkintä?</w:t>
      </w:r>
    </w:p>
    <w:p>
      <w:r>
        <w:rPr>
          <w:b/>
        </w:rPr>
        <w:t xml:space="preserve">Tulos</w:t>
      </w:r>
    </w:p>
    <w:p>
      <w:r>
        <w:t xml:space="preserve">musiikki</w:t>
      </w:r>
    </w:p>
    <w:p>
      <w:r>
        <w:rPr>
          <w:b/>
        </w:rPr>
        <w:t xml:space="preserve">Esimerkki 9.6196</w:t>
      </w:r>
    </w:p>
    <w:p>
      <w:r>
        <w:t xml:space="preserve">Edesmenneen Steig Larssonin bestseller-romaanit Lohikäärmetatuoinnin tyttö, Tyttö, joka leikki tulella ja Tyttö, joka potkaisi ampiaispesää tunnetaan yleisesti millä nimellä, joka on otettu päähenkilön työpaikan mukaan?</w:t>
      </w:r>
    </w:p>
    <w:p>
      <w:r>
        <w:rPr>
          <w:b/>
        </w:rPr>
        <w:t xml:space="preserve">Tulos</w:t>
      </w:r>
    </w:p>
    <w:p>
      <w:r>
        <w:t xml:space="preserve">kirja</w:t>
      </w:r>
    </w:p>
    <w:p>
      <w:r>
        <w:rPr>
          <w:b/>
        </w:rPr>
        <w:t xml:space="preserve">Esimerkki 9.6197</w:t>
      </w:r>
    </w:p>
    <w:p>
      <w:r>
        <w:t xml:space="preserve">Kuka on romaanin "Tyttö, jolla on helmikorvakoru" kirjoittaja?</w:t>
      </w:r>
    </w:p>
    <w:p>
      <w:r>
        <w:rPr>
          <w:b/>
        </w:rPr>
        <w:t xml:space="preserve">Tulos</w:t>
      </w:r>
    </w:p>
    <w:p>
      <w:r>
        <w:t xml:space="preserve">kirja</w:t>
      </w:r>
    </w:p>
    <w:p>
      <w:r>
        <w:rPr>
          <w:b/>
        </w:rPr>
        <w:t xml:space="preserve">Tulos</w:t>
      </w:r>
    </w:p>
    <w:p>
      <w:r>
        <w:t xml:space="preserve">elokuva</w:t>
      </w:r>
    </w:p>
    <w:p>
      <w:r>
        <w:rPr>
          <w:b/>
        </w:rPr>
        <w:t xml:space="preserve">Esimerkki 9.6198</w:t>
      </w:r>
    </w:p>
    <w:p>
      <w:r>
        <w:t xml:space="preserve">Kuka maalasi Tyttö helmikorvakoruineen noin vuonna 1665?</w:t>
      </w:r>
    </w:p>
    <w:p>
      <w:r>
        <w:rPr>
          <w:b/>
        </w:rPr>
        <w:t xml:space="preserve">Tulos</w:t>
      </w:r>
    </w:p>
    <w:p>
      <w:r>
        <w:t xml:space="preserve">visual_art</w:t>
      </w:r>
    </w:p>
    <w:p>
      <w:r>
        <w:rPr>
          <w:b/>
        </w:rPr>
        <w:t xml:space="preserve">Esimerkki 9.6199</w:t>
      </w:r>
    </w:p>
    <w:p>
      <w:r>
        <w:t xml:space="preserve">Kuka Steig Larssonin Millennium-kirjatrilogiassa on "Lohikäärmetatuoinnin tyttö"?</w:t>
      </w:r>
    </w:p>
    <w:p>
      <w:r>
        <w:rPr>
          <w:b/>
        </w:rPr>
        <w:t xml:space="preserve">Tulos</w:t>
      </w:r>
    </w:p>
    <w:p>
      <w:r>
        <w:t xml:space="preserve">kirja</w:t>
      </w:r>
    </w:p>
    <w:p>
      <w:r>
        <w:rPr>
          <w:b/>
        </w:rPr>
        <w:t xml:space="preserve">Tulos</w:t>
      </w:r>
    </w:p>
    <w:p>
      <w:r>
        <w:t xml:space="preserve">elokuva</w:t>
      </w:r>
    </w:p>
    <w:p>
      <w:r>
        <w:rPr>
          <w:b/>
        </w:rPr>
        <w:t xml:space="preserve">Tulos</w:t>
      </w:r>
    </w:p>
    <w:p>
      <w:r>
        <w:t xml:space="preserve">fiktiivinen_universumi</w:t>
      </w:r>
    </w:p>
    <w:p>
      <w:r>
        <w:rPr>
          <w:b/>
        </w:rPr>
        <w:t xml:space="preserve">Esimerkki 9.6200</w:t>
      </w:r>
    </w:p>
    <w:p>
      <w:r>
        <w:t xml:space="preserve">Kuka kirjoitti romaanin 'The Girl With The Dragon Tattoo'?</w:t>
      </w:r>
    </w:p>
    <w:p>
      <w:r>
        <w:rPr>
          <w:b/>
        </w:rPr>
        <w:t xml:space="preserve">Tulos</w:t>
      </w:r>
    </w:p>
    <w:p>
      <w:r>
        <w:t xml:space="preserve">kirja</w:t>
      </w:r>
    </w:p>
    <w:p>
      <w:r>
        <w:rPr>
          <w:b/>
        </w:rPr>
        <w:t xml:space="preserve">Tulos</w:t>
      </w:r>
    </w:p>
    <w:p>
      <w:r>
        <w:t xml:space="preserve">elokuva</w:t>
      </w:r>
    </w:p>
    <w:p>
      <w:r>
        <w:rPr>
          <w:b/>
        </w:rPr>
        <w:t xml:space="preserve">Esimerkki 9.6201</w:t>
      </w:r>
    </w:p>
    <w:p>
      <w:r>
        <w:t xml:space="preserve">Kuka ohjasi vuonna 2011 Hollywood-version elokuvasta The Girl With The Dragon Tattoo?</w:t>
      </w:r>
    </w:p>
    <w:p>
      <w:r>
        <w:rPr>
          <w:b/>
        </w:rPr>
        <w:t xml:space="preserve">Tulos</w:t>
      </w:r>
    </w:p>
    <w:p>
      <w:r>
        <w:t xml:space="preserve">elokuva</w:t>
      </w:r>
    </w:p>
    <w:p>
      <w:r>
        <w:rPr>
          <w:b/>
        </w:rPr>
        <w:t xml:space="preserve">Esimerkki 9.6202</w:t>
      </w:r>
    </w:p>
    <w:p>
      <w:r>
        <w:t xml:space="preserve">Kuka näyttelijä esittää Michael Blomqvist -nimistä hahmoa vuonna 2011 ilmestyneessä elokuvassa The Girl with the Dragon Tattoo?</w:t>
      </w:r>
    </w:p>
    <w:p>
      <w:r>
        <w:rPr>
          <w:b/>
        </w:rPr>
        <w:t xml:space="preserve">Tulos</w:t>
      </w:r>
    </w:p>
    <w:p>
      <w:r>
        <w:t xml:space="preserve">elokuva</w:t>
      </w:r>
    </w:p>
    <w:p>
      <w:r>
        <w:rPr>
          <w:b/>
        </w:rPr>
        <w:t xml:space="preserve">Esimerkki 9.6203</w:t>
      </w:r>
    </w:p>
    <w:p>
      <w:r>
        <w:t xml:space="preserve">Minkä taiteilijan maalaus Tyttö, jolla on helmikorvakoru on?</w:t>
      </w:r>
    </w:p>
    <w:p>
      <w:r>
        <w:rPr>
          <w:b/>
        </w:rPr>
        <w:t xml:space="preserve">Tulos</w:t>
      </w:r>
    </w:p>
    <w:p>
      <w:r>
        <w:t xml:space="preserve">näyttelyt</w:t>
      </w:r>
    </w:p>
    <w:p>
      <w:r>
        <w:rPr>
          <w:b/>
        </w:rPr>
        <w:t xml:space="preserve">Tulos</w:t>
      </w:r>
    </w:p>
    <w:p>
      <w:r>
        <w:t xml:space="preserve">visual_art</w:t>
      </w:r>
    </w:p>
    <w:p>
      <w:r>
        <w:rPr>
          <w:b/>
        </w:rPr>
        <w:t xml:space="preserve">Esimerkki 9.6204</w:t>
      </w:r>
    </w:p>
    <w:p>
      <w:r>
        <w:t xml:space="preserve">Mihin yliopistoon Girton College kuuluu?</w:t>
      </w:r>
    </w:p>
    <w:p>
      <w:r>
        <w:rPr>
          <w:b/>
        </w:rPr>
        <w:t xml:space="preserve">Tulos</w:t>
      </w:r>
    </w:p>
    <w:p>
      <w:r>
        <w:t xml:space="preserve">koulutus</w:t>
      </w:r>
    </w:p>
    <w:p>
      <w:r>
        <w:rPr>
          <w:b/>
        </w:rPr>
        <w:t xml:space="preserve">Esimerkki 9.6205</w:t>
      </w:r>
    </w:p>
    <w:p>
      <w:r>
        <w:t xml:space="preserve">Northland, Gisborne ja Marlborough ovat viininviljelyalueita missä maassa?</w:t>
      </w:r>
    </w:p>
    <w:p>
      <w:r>
        <w:rPr>
          <w:b/>
        </w:rPr>
        <w:t xml:space="preserve">Tulos</w:t>
      </w:r>
    </w:p>
    <w:p>
      <w:r>
        <w:t xml:space="preserve">sijainti</w:t>
      </w:r>
    </w:p>
    <w:p>
      <w:r>
        <w:rPr>
          <w:b/>
        </w:rPr>
        <w:t xml:space="preserve">Tulos</w:t>
      </w:r>
    </w:p>
    <w:p>
      <w:r>
        <w:t xml:space="preserve">pohja</w:t>
      </w:r>
    </w:p>
    <w:p>
      <w:r>
        <w:rPr>
          <w:b/>
        </w:rPr>
        <w:t xml:space="preserve">Esimerkki 9.6206</w:t>
      </w:r>
    </w:p>
    <w:p>
      <w:r>
        <w:t xml:space="preserve">Minkä vuonna 1889 esitetyn Gilbert And Sullivan -oopperan alussa 24 venetsialaista nuorta neitoa sitoo valkoisia ja punaisia ruusuja kukkakimppuihin antaakseen ne Marco ja Giuseppe Palmeirille, kahdelle heidän kaikkien rakastamalleen henkilölle?</w:t>
      </w:r>
    </w:p>
    <w:p>
      <w:r>
        <w:rPr>
          <w:b/>
        </w:rPr>
        <w:t xml:space="preserve">Tulos</w:t>
      </w:r>
    </w:p>
    <w:p>
      <w:r>
        <w:t xml:space="preserve">elokuva</w:t>
      </w:r>
    </w:p>
    <w:p>
      <w:r>
        <w:rPr>
          <w:b/>
        </w:rPr>
        <w:t xml:space="preserve">Tulos</w:t>
      </w:r>
    </w:p>
    <w:p>
      <w:r>
        <w:t xml:space="preserve">ooppera</w:t>
      </w:r>
    </w:p>
    <w:p>
      <w:r>
        <w:rPr>
          <w:b/>
        </w:rPr>
        <w:t xml:space="preserve">Esimerkki 9.6207</w:t>
      </w:r>
    </w:p>
    <w:p>
      <w:r>
        <w:t xml:space="preserve">Giuseppe Rossi, joka on syntynyt ja kasvanut Cliftonissa, New Jerseyssä, Yhdysvalloissa, oli vuoden 2008 olympialaisten miesten jalkapalloturnauksen paras maalintekijä neljällä maalillaan. Missä joukkueessa hän pelasi?</w:t>
      </w:r>
    </w:p>
    <w:p>
      <w:r>
        <w:rPr>
          <w:b/>
        </w:rPr>
        <w:t xml:space="preserve">Tulos</w:t>
      </w:r>
    </w:p>
    <w:p>
      <w:r>
        <w:t xml:space="preserve">ihmiset</w:t>
      </w:r>
    </w:p>
    <w:p>
      <w:r>
        <w:rPr>
          <w:b/>
        </w:rPr>
        <w:t xml:space="preserve">Esimerkki 9.6208</w:t>
      </w:r>
    </w:p>
    <w:p>
      <w:r>
        <w:t xml:space="preserve">Kenellä oli vuonna 1970 top ten -hitit Give Me Just A Little More Time ja You've Got Me Dangling On A String?</w:t>
      </w:r>
    </w:p>
    <w:p>
      <w:r>
        <w:rPr>
          <w:b/>
        </w:rPr>
        <w:t xml:space="preserve">Tulos</w:t>
      </w:r>
    </w:p>
    <w:p>
      <w:r>
        <w:t xml:space="preserve">musiikki</w:t>
      </w:r>
    </w:p>
    <w:p>
      <w:r>
        <w:rPr>
          <w:b/>
        </w:rPr>
        <w:t xml:space="preserve">Esimerkki 9.6209</w:t>
      </w:r>
    </w:p>
    <w:p>
      <w:r>
        <w:t xml:space="preserve">Anna minulle vapaus tai anna minulle kuolema! on lainaus, joka on liitetty kenelle puhujalle 23. maaliskuuta 1775 Richmondissa, Virginiassa sijaitsevassa St. John's Churchissa pidetyssä oikeudenkäynnissä?</w:t>
      </w:r>
    </w:p>
    <w:p>
      <w:r>
        <w:rPr>
          <w:b/>
        </w:rPr>
        <w:t xml:space="preserve">Tulos</w:t>
      </w:r>
    </w:p>
    <w:p>
      <w:r>
        <w:t xml:space="preserve">media_common</w:t>
      </w:r>
    </w:p>
    <w:p>
      <w:r>
        <w:rPr>
          <w:b/>
        </w:rPr>
        <w:t xml:space="preserve">Tulos</w:t>
      </w:r>
    </w:p>
    <w:p>
      <w:r>
        <w:t xml:space="preserve">tapahtuma</w:t>
      </w:r>
    </w:p>
    <w:p>
      <w:r>
        <w:rPr>
          <w:b/>
        </w:rPr>
        <w:t xml:space="preserve">Esimerkki 9.6210</w:t>
      </w:r>
    </w:p>
    <w:p>
      <w:r>
        <w:t xml:space="preserve">Kenellä Georgella oli 1980-luvulla top ten -hittejä Give Me The Night ja In Your Eyes?</w:t>
      </w:r>
    </w:p>
    <w:p>
      <w:r>
        <w:rPr>
          <w:b/>
        </w:rPr>
        <w:t xml:space="preserve">Tulos</w:t>
      </w:r>
    </w:p>
    <w:p>
      <w:r>
        <w:t xml:space="preserve">musiikki</w:t>
      </w:r>
    </w:p>
    <w:p>
      <w:r>
        <w:rPr>
          <w:b/>
        </w:rPr>
        <w:t xml:space="preserve">Esimerkki 9.6211</w:t>
      </w:r>
    </w:p>
    <w:p>
      <w:r>
        <w:t xml:space="preserve">Kenestä tuli Givenchyn pääsuunnittelija vuonna 1996?</w:t>
      </w:r>
    </w:p>
    <w:p>
      <w:r>
        <w:rPr>
          <w:b/>
        </w:rPr>
        <w:t xml:space="preserve">Tulos</w:t>
      </w:r>
    </w:p>
    <w:p>
      <w:r>
        <w:t xml:space="preserve">liiketoiminta</w:t>
      </w:r>
    </w:p>
    <w:p>
      <w:r>
        <w:rPr>
          <w:b/>
        </w:rPr>
        <w:t xml:space="preserve">Esimerkki 9.6212</w:t>
      </w:r>
    </w:p>
    <w:p>
      <w:r>
        <w:t xml:space="preserve">Missä 1980-luvun elokuvassa esiintyi söpö pieni olento nimeltä Gizmo?</w:t>
      </w:r>
    </w:p>
    <w:p>
      <w:r>
        <w:rPr>
          <w:b/>
        </w:rPr>
        <w:t xml:space="preserve">Tulos</w:t>
      </w:r>
    </w:p>
    <w:p>
      <w:r>
        <w:t xml:space="preserve">elokuva</w:t>
      </w:r>
    </w:p>
    <w:p>
      <w:r>
        <w:rPr>
          <w:b/>
        </w:rPr>
        <w:t xml:space="preserve">Esimerkki 9.6213</w:t>
      </w:r>
    </w:p>
    <w:p>
      <w:r>
        <w:t xml:space="preserve">Mikä on G.K. Chestertonin etsiväpappien nimi?</w:t>
      </w:r>
    </w:p>
    <w:p>
      <w:r>
        <w:rPr>
          <w:b/>
        </w:rPr>
        <w:t xml:space="preserve">Tulos</w:t>
      </w:r>
    </w:p>
    <w:p>
      <w:r>
        <w:t xml:space="preserve">kirja</w:t>
      </w:r>
    </w:p>
    <w:p>
      <w:r>
        <w:rPr>
          <w:b/>
        </w:rPr>
        <w:t xml:space="preserve">Esimerkki 9.6214</w:t>
      </w:r>
    </w:p>
    <w:p>
      <w:r>
        <w:t xml:space="preserve">Ketkä olivat "Glad All Over" heidän vuoden 1965 ykköshitissään?</w:t>
      </w:r>
    </w:p>
    <w:p>
      <w:r>
        <w:rPr>
          <w:b/>
        </w:rPr>
        <w:t xml:space="preserve">Tulos</w:t>
      </w:r>
    </w:p>
    <w:p>
      <w:r>
        <w:t xml:space="preserve">musiikki</w:t>
      </w:r>
    </w:p>
    <w:p>
      <w:r>
        <w:rPr>
          <w:b/>
        </w:rPr>
        <w:t xml:space="preserve">Esimerkki 9.6215</w:t>
      </w:r>
    </w:p>
    <w:p>
      <w:r>
        <w:t xml:space="preserve">Kuka ohjasi elokuvan `Gladiator`?</w:t>
      </w:r>
    </w:p>
    <w:p>
      <w:r>
        <w:rPr>
          <w:b/>
        </w:rPr>
        <w:t xml:space="preserve">Tulos</w:t>
      </w:r>
    </w:p>
    <w:p>
      <w:r>
        <w:t xml:space="preserve">elokuva</w:t>
      </w:r>
    </w:p>
    <w:p>
      <w:r>
        <w:rPr>
          <w:b/>
        </w:rPr>
        <w:t xml:space="preserve">Esimerkki 9.6216</w:t>
      </w:r>
    </w:p>
    <w:p>
      <w:r>
        <w:t xml:space="preserve">Kuka näytteli Commodusta vuoden 2000 elokuvassa Gladiaattori?</w:t>
      </w:r>
    </w:p>
    <w:p>
      <w:r>
        <w:rPr>
          <w:b/>
        </w:rPr>
        <w:t xml:space="preserve">Tulos</w:t>
      </w:r>
    </w:p>
    <w:p>
      <w:r>
        <w:t xml:space="preserve">elokuva</w:t>
      </w:r>
    </w:p>
    <w:p>
      <w:r>
        <w:rPr>
          <w:b/>
        </w:rPr>
        <w:t xml:space="preserve">Esimerkki 9.6217</w:t>
      </w:r>
    </w:p>
    <w:p>
      <w:r>
        <w:t xml:space="preserve">Kuka poplaulaja oli iloinen homoudestaan?</w:t>
      </w:r>
    </w:p>
    <w:p>
      <w:r>
        <w:rPr>
          <w:b/>
        </w:rPr>
        <w:t xml:space="preserve">Tulos</w:t>
      </w:r>
    </w:p>
    <w:p>
      <w:r>
        <w:t xml:space="preserve">musiikki</w:t>
      </w:r>
    </w:p>
    <w:p>
      <w:r>
        <w:rPr>
          <w:b/>
        </w:rPr>
        <w:t xml:space="preserve">Esimerkki 9.6218</w:t>
      </w:r>
    </w:p>
    <w:p>
      <w:r>
        <w:t xml:space="preserve">Gladwyn Jebb toimi minkä järjestön vt. pääsihteerinä Trygve Lien valintaan asti vuonna 1946?</w:t>
      </w:r>
    </w:p>
    <w:p>
      <w:r>
        <w:rPr>
          <w:b/>
        </w:rPr>
        <w:t xml:space="preserve">Tulos</w:t>
      </w:r>
    </w:p>
    <w:p>
      <w:r>
        <w:t xml:space="preserve">liiketoiminta</w:t>
      </w:r>
    </w:p>
    <w:p>
      <w:r>
        <w:rPr>
          <w:b/>
        </w:rPr>
        <w:t xml:space="preserve">Esimerkki 9.6219</w:t>
      </w:r>
    </w:p>
    <w:p>
      <w:r>
        <w:t xml:space="preserve">Mikä bändi oli Glad You Came vuonna 2012?</w:t>
      </w:r>
    </w:p>
    <w:p>
      <w:r>
        <w:rPr>
          <w:b/>
        </w:rPr>
        <w:t xml:space="preserve">Tulos</w:t>
      </w:r>
    </w:p>
    <w:p>
      <w:r>
        <w:t xml:space="preserve">musiikki</w:t>
      </w:r>
    </w:p>
    <w:p>
      <w:r>
        <w:rPr>
          <w:b/>
        </w:rPr>
        <w:t xml:space="preserve">Esimerkki 9.6220</w:t>
      </w:r>
    </w:p>
    <w:p>
      <w:r>
        <w:t xml:space="preserve">Kuka poptähti liittoutui Ludacrisin kanssa vuonna 2007 julkaistakseen Glamorous-levyn?</w:t>
      </w:r>
    </w:p>
    <w:p>
      <w:r>
        <w:rPr>
          <w:b/>
        </w:rPr>
        <w:t xml:space="preserve">Tulos</w:t>
      </w:r>
    </w:p>
    <w:p>
      <w:r>
        <w:t xml:space="preserve">musiikki</w:t>
      </w:r>
    </w:p>
    <w:p>
      <w:r>
        <w:rPr>
          <w:b/>
        </w:rPr>
        <w:t xml:space="preserve">Esimerkki 9.6221</w:t>
      </w:r>
    </w:p>
    <w:p>
      <w:r>
        <w:t xml:space="preserve">Mitkä eläimet sairastavat räkätautia?</w:t>
      </w:r>
    </w:p>
    <w:p>
      <w:r>
        <w:rPr>
          <w:b/>
        </w:rPr>
        <w:t xml:space="preserve">Tulos</w:t>
      </w:r>
    </w:p>
    <w:p>
      <w:r>
        <w:t xml:space="preserve">pohja</w:t>
      </w:r>
    </w:p>
    <w:p>
      <w:r>
        <w:rPr>
          <w:b/>
        </w:rPr>
        <w:t xml:space="preserve">Esimerkki 9.6222</w:t>
      </w:r>
    </w:p>
    <w:p>
      <w:r>
        <w:t xml:space="preserve">Kuka saksalainen kirjailija kirjoitti romaanit "Lasihelmipeli" ja "Siddharta"?</w:t>
      </w:r>
    </w:p>
    <w:p>
      <w:r>
        <w:rPr>
          <w:b/>
        </w:rPr>
        <w:t xml:space="preserve">Tulos</w:t>
      </w:r>
    </w:p>
    <w:p>
      <w:r>
        <w:t xml:space="preserve">kirja</w:t>
      </w:r>
    </w:p>
    <w:p>
      <w:r>
        <w:rPr>
          <w:b/>
        </w:rPr>
        <w:t xml:space="preserve">Tulos</w:t>
      </w:r>
    </w:p>
    <w:p>
      <w:r>
        <w:t xml:space="preserve">elokuva</w:t>
      </w:r>
    </w:p>
    <w:p>
      <w:r>
        <w:rPr>
          <w:b/>
        </w:rPr>
        <w:t xml:space="preserve">Esimerkki 9.6223</w:t>
      </w:r>
    </w:p>
    <w:p>
      <w:r>
        <w:t xml:space="preserve">Kuka 1700-luvun tiedemies ja poliitikko keksi lasiharmonikan (tai "armonikan") vuonna 1761?</w:t>
      </w:r>
    </w:p>
    <w:p>
      <w:r>
        <w:rPr>
          <w:b/>
        </w:rPr>
        <w:t xml:space="preserve">Tulos</w:t>
      </w:r>
    </w:p>
    <w:p>
      <w:r>
        <w:t xml:space="preserve">laki</w:t>
      </w:r>
    </w:p>
    <w:p>
      <w:r>
        <w:rPr>
          <w:b/>
        </w:rPr>
        <w:t xml:space="preserve">Esimerkki 9.6224</w:t>
      </w:r>
    </w:p>
    <w:p>
      <w:r>
        <w:t xml:space="preserve">Kuka perusti The Tin Machine -nimisen bändin, joka toimi vuosina 1988-1992, pääasiassa soittaakseen Glass Spider -maailmankiertueella?</w:t>
      </w:r>
    </w:p>
    <w:p>
      <w:r>
        <w:rPr>
          <w:b/>
        </w:rPr>
        <w:t xml:space="preserve">Tulos</w:t>
      </w:r>
    </w:p>
    <w:p>
      <w:r>
        <w:t xml:space="preserve">musiikki</w:t>
      </w:r>
    </w:p>
    <w:p>
      <w:r>
        <w:rPr>
          <w:b/>
        </w:rPr>
        <w:t xml:space="preserve">Esimerkki 9.6225</w:t>
      </w:r>
    </w:p>
    <w:p>
      <w:r>
        <w:t xml:space="preserve">Kuka loi 1970-luvun persoonan Thin White Duke ja myöhemmät tuotemerkit Glass Spider ja Tin Machine?</w:t>
      </w:r>
    </w:p>
    <w:p>
      <w:r>
        <w:rPr>
          <w:b/>
        </w:rPr>
        <w:t xml:space="preserve">Tulos</w:t>
      </w:r>
    </w:p>
    <w:p>
      <w:r>
        <w:t xml:space="preserve">musiikki</w:t>
      </w:r>
    </w:p>
    <w:p>
      <w:r>
        <w:rPr>
          <w:b/>
        </w:rPr>
        <w:t xml:space="preserve">Tulos</w:t>
      </w:r>
    </w:p>
    <w:p>
      <w:r>
        <w:t xml:space="preserve">fiktiivinen_universumi</w:t>
      </w:r>
    </w:p>
    <w:p>
      <w:r>
        <w:rPr>
          <w:b/>
        </w:rPr>
        <w:t xml:space="preserve">Esimerkki 9.6226</w:t>
      </w:r>
    </w:p>
    <w:p>
      <w:r>
        <w:t xml:space="preserve">Glazerin perhe, joka omistaa Manchester Unitedin, omistaa myös minkä NFL-joukkueen?</w:t>
      </w:r>
    </w:p>
    <w:p>
      <w:r>
        <w:rPr>
          <w:b/>
        </w:rPr>
        <w:t xml:space="preserve">Tulos</w:t>
      </w:r>
    </w:p>
    <w:p>
      <w:r>
        <w:t xml:space="preserve">urheilu</w:t>
      </w:r>
    </w:p>
    <w:p>
      <w:r>
        <w:rPr>
          <w:b/>
        </w:rPr>
        <w:t xml:space="preserve">Esimerkki 9.6227</w:t>
      </w:r>
    </w:p>
    <w:p>
      <w:r>
        <w:t xml:space="preserve">Minkä 1800-luvun ranskalaisen taidemaalarin teoksia ovat muun muassa The Gleaners ja The Angelus , joita molempia monistettiin aikanaan runsaasti?</w:t>
      </w:r>
    </w:p>
    <w:p>
      <w:r>
        <w:rPr>
          <w:b/>
        </w:rPr>
        <w:t xml:space="preserve">Tulos</w:t>
      </w:r>
    </w:p>
    <w:p>
      <w:r>
        <w:t xml:space="preserve">visual_art</w:t>
      </w:r>
    </w:p>
    <w:p>
      <w:r>
        <w:rPr>
          <w:b/>
        </w:rPr>
        <w:t xml:space="preserve">Esimerkki 9.6228</w:t>
      </w:r>
    </w:p>
    <w:p>
      <w:r>
        <w:t xml:space="preserve">Minkä Glee-hahmon nimikirjaimet ovat RB?</w:t>
      </w:r>
    </w:p>
    <w:p>
      <w:r>
        <w:rPr>
          <w:b/>
        </w:rPr>
        <w:t xml:space="preserve">Tulos</w:t>
      </w:r>
    </w:p>
    <w:p>
      <w:r>
        <w:t xml:space="preserve">TV</w:t>
      </w:r>
    </w:p>
    <w:p>
      <w:r>
        <w:rPr>
          <w:b/>
        </w:rPr>
        <w:t xml:space="preserve">Esimerkki 9.6229</w:t>
      </w:r>
    </w:p>
    <w:p>
      <w:r>
        <w:t xml:space="preserve">Tammikuun 16. päivänä kuoli 86-vuotiaana Glen Bell, minkä suuren pikaruokaketjun perustaja?</w:t>
      </w:r>
    </w:p>
    <w:p>
      <w:r>
        <w:rPr>
          <w:b/>
        </w:rPr>
        <w:t xml:space="preserve">Tulos</w:t>
      </w:r>
    </w:p>
    <w:p>
      <w:r>
        <w:t xml:space="preserve">organisaatio</w:t>
      </w:r>
    </w:p>
    <w:p>
      <w:r>
        <w:rPr>
          <w:b/>
        </w:rPr>
        <w:t xml:space="preserve">Tulos</w:t>
      </w:r>
    </w:p>
    <w:p>
      <w:r>
        <w:t xml:space="preserve">symbolit</w:t>
      </w:r>
    </w:p>
    <w:p>
      <w:r>
        <w:rPr>
          <w:b/>
        </w:rPr>
        <w:t xml:space="preserve">Tulos</w:t>
      </w:r>
    </w:p>
    <w:p>
      <w:r>
        <w:t xml:space="preserve">ihmiset</w:t>
      </w:r>
    </w:p>
    <w:p>
      <w:r>
        <w:rPr>
          <w:b/>
        </w:rPr>
        <w:t xml:space="preserve">Esimerkki 9.6230</w:t>
      </w:r>
    </w:p>
    <w:p>
      <w:r>
        <w:t xml:space="preserve">Missä elokuvassa Glen Campbell esiintyi John Waynen kanssa?</w:t>
      </w:r>
    </w:p>
    <w:p>
      <w:r>
        <w:rPr>
          <w:b/>
        </w:rPr>
        <w:t xml:space="preserve">Tulos</w:t>
      </w:r>
    </w:p>
    <w:p>
      <w:r>
        <w:t xml:space="preserve">elokuva</w:t>
      </w:r>
    </w:p>
    <w:p>
      <w:r>
        <w:rPr>
          <w:b/>
        </w:rPr>
        <w:t xml:space="preserve">Esimerkki 9.6231</w:t>
      </w:r>
    </w:p>
    <w:p>
      <w:r>
        <w:t xml:space="preserve">Glenda Jackson voitti Oscarin vuonna 1971 mistä elokuvasta?</w:t>
      </w:r>
    </w:p>
    <w:p>
      <w:r>
        <w:rPr>
          <w:b/>
        </w:rPr>
        <w:t xml:space="preserve">Tulos</w:t>
      </w:r>
    </w:p>
    <w:p>
      <w:r>
        <w:t xml:space="preserve">palkinto</w:t>
      </w:r>
    </w:p>
    <w:p>
      <w:r>
        <w:rPr>
          <w:b/>
        </w:rPr>
        <w:t xml:space="preserve">Esimerkki 9.6232</w:t>
      </w:r>
    </w:p>
    <w:p>
      <w:r>
        <w:t xml:space="preserve">Glenda Jackson voitti parhaan naispääosan Oscarin vuonna 1971 roolistaan elokuvassa "Rakastuneet naiset" ja uudelleen vuonna 1974 roolistaan missä elokuvassa?</w:t>
      </w:r>
    </w:p>
    <w:p>
      <w:r>
        <w:rPr>
          <w:b/>
        </w:rPr>
        <w:t xml:space="preserve">Tulos</w:t>
      </w:r>
    </w:p>
    <w:p>
      <w:r>
        <w:t xml:space="preserve">palkinto</w:t>
      </w:r>
    </w:p>
    <w:p>
      <w:r>
        <w:rPr>
          <w:b/>
        </w:rPr>
        <w:t xml:space="preserve">Esimerkki 9.6233</w:t>
      </w:r>
    </w:p>
    <w:p>
      <w:r>
        <w:t xml:space="preserve">Minkä joukkueen valmentaja Glen Hoddle oli ennen Englannin paikan vastaanottamista?</w:t>
      </w:r>
    </w:p>
    <w:p>
      <w:r>
        <w:rPr>
          <w:b/>
        </w:rPr>
        <w:t xml:space="preserve">Tulos</w:t>
      </w:r>
    </w:p>
    <w:p>
      <w:r>
        <w:t xml:space="preserve">jalkapallo</w:t>
      </w:r>
    </w:p>
    <w:p>
      <w:r>
        <w:rPr>
          <w:b/>
        </w:rPr>
        <w:t xml:space="preserve">Esimerkki 9.6234</w:t>
      </w:r>
    </w:p>
    <w:p>
      <w:r>
        <w:t xml:space="preserve">Mikä rooli "toisen naisen" roolissa toi Glenn Closeen hänen ensimmäisen Oscar-ehdokkuutensa?</w:t>
      </w:r>
    </w:p>
    <w:p>
      <w:r>
        <w:rPr>
          <w:b/>
        </w:rPr>
        <w:t xml:space="preserve">Tulos</w:t>
      </w:r>
    </w:p>
    <w:p>
      <w:r>
        <w:t xml:space="preserve">palkinto</w:t>
      </w:r>
    </w:p>
    <w:p>
      <w:r>
        <w:rPr>
          <w:b/>
        </w:rPr>
        <w:t xml:space="preserve">Esimerkki 9.6235</w:t>
      </w:r>
    </w:p>
    <w:p>
      <w:r>
        <w:t xml:space="preserve">Missä vuoden 1987 elokuvatrillerissä Glenn Close keitti pupua?</w:t>
      </w:r>
    </w:p>
    <w:p>
      <w:r>
        <w:rPr>
          <w:b/>
        </w:rPr>
        <w:t xml:space="preserve">Tulos</w:t>
      </w:r>
    </w:p>
    <w:p>
      <w:r>
        <w:t xml:space="preserve">elokuva</w:t>
      </w:r>
    </w:p>
    <w:p>
      <w:r>
        <w:rPr>
          <w:b/>
        </w:rPr>
        <w:t xml:space="preserve">Esimerkki 9.6236</w:t>
      </w:r>
    </w:p>
    <w:p>
      <w:r>
        <w:t xml:space="preserve">Minkä vuoden 1956 elokuvan, joka satiirisesti kertoo Japanin miehityksestä Yhdysvalloissa toisen maailmansodan jälkeen, pääosissa olivat Glenn Ford &amp; Marlon Brando?</w:t>
      </w:r>
    </w:p>
    <w:p>
      <w:r>
        <w:rPr>
          <w:b/>
        </w:rPr>
        <w:t xml:space="preserve">Tulos</w:t>
      </w:r>
    </w:p>
    <w:p>
      <w:r>
        <w:t xml:space="preserve">elokuva</w:t>
      </w:r>
    </w:p>
    <w:p>
      <w:r>
        <w:rPr>
          <w:b/>
        </w:rPr>
        <w:t xml:space="preserve">Esimerkki 9.6237</w:t>
      </w:r>
    </w:p>
    <w:p>
      <w:r>
        <w:t xml:space="preserve">Mikä oli Glenn Millerin tunnusmelodia?</w:t>
      </w:r>
    </w:p>
    <w:p>
      <w:r>
        <w:rPr>
          <w:b/>
        </w:rPr>
        <w:t xml:space="preserve">Tulos</w:t>
      </w:r>
    </w:p>
    <w:p>
      <w:r>
        <w:t xml:space="preserve">musiikki</w:t>
      </w:r>
    </w:p>
    <w:p>
      <w:r>
        <w:rPr>
          <w:b/>
        </w:rPr>
        <w:t xml:space="preserve">Esimerkki 9.6238</w:t>
      </w:r>
    </w:p>
    <w:p>
      <w:r>
        <w:t xml:space="preserve">Bändin johtaja Glenn Miller soitti myös mitä instrumenttia?</w:t>
      </w:r>
    </w:p>
    <w:p>
      <w:r>
        <w:rPr>
          <w:b/>
        </w:rPr>
        <w:t xml:space="preserve">Tulos</w:t>
      </w:r>
    </w:p>
    <w:p>
      <w:r>
        <w:t xml:space="preserve">musiikki</w:t>
      </w:r>
    </w:p>
    <w:p>
      <w:r>
        <w:rPr>
          <w:b/>
        </w:rPr>
        <w:t xml:space="preserve">Esimerkki 9.6239</w:t>
      </w:r>
    </w:p>
    <w:p>
      <w:r>
        <w:t xml:space="preserve">Glenn Miller, joka oli kuuluisa yhtyeen johtajana 1930- ja 1940-luvuilla, soitti mitä instrumenttia?</w:t>
      </w:r>
    </w:p>
    <w:p>
      <w:r>
        <w:rPr>
          <w:b/>
        </w:rPr>
        <w:t xml:space="preserve">Tulos</w:t>
      </w:r>
    </w:p>
    <w:p>
      <w:r>
        <w:t xml:space="preserve">musiikki</w:t>
      </w:r>
    </w:p>
    <w:p>
      <w:r>
        <w:rPr>
          <w:b/>
        </w:rPr>
        <w:t xml:space="preserve">Esimerkki 9.6240</w:t>
      </w:r>
    </w:p>
    <w:p>
      <w:r>
        <w:t xml:space="preserve">Minkä soittimen soittamisesta amerikkalainen kapellimestari Glenn Miller oli kuuluisa?</w:t>
      </w:r>
    </w:p>
    <w:p>
      <w:r>
        <w:rPr>
          <w:b/>
        </w:rPr>
        <w:t xml:space="preserve">Tulos</w:t>
      </w:r>
    </w:p>
    <w:p>
      <w:r>
        <w:t xml:space="preserve">musiikki</w:t>
      </w:r>
    </w:p>
    <w:p>
      <w:r>
        <w:rPr>
          <w:b/>
        </w:rPr>
        <w:t xml:space="preserve">Esimerkki 9.6241</w:t>
      </w:r>
    </w:p>
    <w:p>
      <w:r>
        <w:t xml:space="preserve">Missä sijaitsi alkuperäinen Globe-teatteri?</w:t>
      </w:r>
    </w:p>
    <w:p>
      <w:r>
        <w:rPr>
          <w:b/>
        </w:rPr>
        <w:t xml:space="preserve">Tulos</w:t>
      </w:r>
    </w:p>
    <w:p>
      <w:r>
        <w:t xml:space="preserve">sijainti</w:t>
      </w:r>
    </w:p>
    <w:p>
      <w:r>
        <w:rPr>
          <w:b/>
        </w:rPr>
        <w:t xml:space="preserve">Esimerkki 9.6242</w:t>
      </w:r>
    </w:p>
    <w:p>
      <w:r>
        <w:t xml:space="preserve">Mikä oli Gloria Gaynorin vuonna 1978 julkaistun Substitute-singlen B-puoli?</w:t>
      </w:r>
    </w:p>
    <w:p>
      <w:r>
        <w:rPr>
          <w:b/>
        </w:rPr>
        <w:t xml:space="preserve">Tulos</w:t>
      </w:r>
    </w:p>
    <w:p>
      <w:r>
        <w:t xml:space="preserve">musiikki</w:t>
      </w:r>
    </w:p>
    <w:p>
      <w:r>
        <w:rPr>
          <w:b/>
        </w:rPr>
        <w:t xml:space="preserve">Esimerkki 9.6243</w:t>
      </w:r>
    </w:p>
    <w:p>
      <w:r>
        <w:t xml:space="preserve">Minkä englantilaisen säveltäjän ooppera Gloriana on peräisin?</w:t>
      </w:r>
    </w:p>
    <w:p>
      <w:r>
        <w:rPr>
          <w:b/>
        </w:rPr>
        <w:t xml:space="preserve">Tulos</w:t>
      </w:r>
    </w:p>
    <w:p>
      <w:r>
        <w:t xml:space="preserve">musiikki</w:t>
      </w:r>
    </w:p>
    <w:p>
      <w:r>
        <w:rPr>
          <w:b/>
        </w:rPr>
        <w:t xml:space="preserve">Esimerkki 9.6244</w:t>
      </w:r>
    </w:p>
    <w:p>
      <w:r>
        <w:t xml:space="preserve">Kuka on Benjamin Brittenin oopperan Gloriana naispäähenkilö?</w:t>
      </w:r>
    </w:p>
    <w:p>
      <w:r>
        <w:rPr>
          <w:b/>
        </w:rPr>
        <w:t xml:space="preserve">Tulos</w:t>
      </w:r>
    </w:p>
    <w:p>
      <w:r>
        <w:t xml:space="preserve">ooppera</w:t>
      </w:r>
    </w:p>
    <w:p>
      <w:r>
        <w:rPr>
          <w:b/>
        </w:rPr>
        <w:t xml:space="preserve">Esimerkki 9.6245</w:t>
      </w:r>
    </w:p>
    <w:p>
      <w:r>
        <w:t xml:space="preserve">Mikä popyhtye, jolla oli 1990-luvulla hittejä "Glory Box" ja "All Mine", on nimetty Somersetissä sijaitsevan pikkukaupungin mukaan?</w:t>
      </w:r>
    </w:p>
    <w:p>
      <w:r>
        <w:rPr>
          <w:b/>
        </w:rPr>
        <w:t xml:space="preserve">Tulos</w:t>
      </w:r>
    </w:p>
    <w:p>
      <w:r>
        <w:t xml:space="preserve">musiikki</w:t>
      </w:r>
    </w:p>
    <w:p>
      <w:r>
        <w:rPr>
          <w:b/>
        </w:rPr>
        <w:t xml:space="preserve">Esimerkki 9.6246</w:t>
      </w:r>
    </w:p>
    <w:p>
      <w:r>
        <w:t xml:space="preserve">Kuka Englannin kuningas on haudattu Gloucesterin katedraaliin?</w:t>
      </w:r>
    </w:p>
    <w:p>
      <w:r>
        <w:rPr>
          <w:b/>
        </w:rPr>
        <w:t xml:space="preserve">Tulos</w:t>
      </w:r>
    </w:p>
    <w:p>
      <w:r>
        <w:t xml:space="preserve">ihmiset</w:t>
      </w:r>
    </w:p>
    <w:p>
      <w:r>
        <w:rPr>
          <w:b/>
        </w:rPr>
        <w:t xml:space="preserve">Esimerkki 9.6247</w:t>
      </w:r>
    </w:p>
    <w:p>
      <w:r>
        <w:t xml:space="preserve">Missä 1980-luvun tv-kyttäsarjassa Michael Brandon ja Glynis Barber näyttelivät päärooleja?</w:t>
      </w:r>
    </w:p>
    <w:p>
      <w:r>
        <w:rPr>
          <w:b/>
        </w:rPr>
        <w:t xml:space="preserve">Tulos</w:t>
      </w:r>
    </w:p>
    <w:p>
      <w:r>
        <w:t xml:space="preserve">TV</w:t>
      </w:r>
    </w:p>
    <w:p>
      <w:r>
        <w:rPr>
          <w:b/>
        </w:rPr>
        <w:t xml:space="preserve">Esimerkki 9.6248</w:t>
      </w:r>
    </w:p>
    <w:p>
      <w:r>
        <w:t xml:space="preserve">Missä päin Saksaa Glyptothek-museo sijaitsee?</w:t>
      </w:r>
    </w:p>
    <w:p>
      <w:r>
        <w:rPr>
          <w:b/>
        </w:rPr>
        <w:t xml:space="preserve">Tulos</w:t>
      </w:r>
    </w:p>
    <w:p>
      <w:r>
        <w:t xml:space="preserve">sijainti</w:t>
      </w:r>
    </w:p>
    <w:p>
      <w:r>
        <w:rPr>
          <w:b/>
        </w:rPr>
        <w:t xml:space="preserve">Esimerkki 9.6249</w:t>
      </w:r>
    </w:p>
    <w:p>
      <w:r>
        <w:t xml:space="preserve">Kuka brittiläinen juontaja puhui GMTV:n ensimmäiset sanat, kun se käynnistettiin tammikuussa 1993?</w:t>
      </w:r>
    </w:p>
    <w:p>
      <w:r>
        <w:rPr>
          <w:b/>
        </w:rPr>
        <w:t xml:space="preserve">Tulos</w:t>
      </w:r>
    </w:p>
    <w:p>
      <w:r>
        <w:t xml:space="preserve">TV</w:t>
      </w:r>
    </w:p>
    <w:p>
      <w:r>
        <w:rPr>
          <w:b/>
        </w:rPr>
        <w:t xml:space="preserve">Esimerkki 9.6250</w:t>
      </w:r>
    </w:p>
    <w:p>
      <w:r>
        <w:t xml:space="preserve">Thomas DeCarlo Callaway, puolet Gnarls Barkley -yhtyeestä, nousi listaykköseksi kappaleella "Forget You" vuonna 2010 millä taiteilijanimellä?</w:t>
      </w:r>
    </w:p>
    <w:p>
      <w:r>
        <w:rPr>
          <w:b/>
        </w:rPr>
        <w:t xml:space="preserve">Tulos</w:t>
      </w:r>
    </w:p>
    <w:p>
      <w:r>
        <w:t xml:space="preserve">musiikki</w:t>
      </w:r>
    </w:p>
    <w:p>
      <w:r>
        <w:rPr>
          <w:b/>
        </w:rPr>
        <w:t xml:space="preserve">Esimerkki 9.6251</w:t>
      </w:r>
    </w:p>
    <w:p>
      <w:r>
        <w:t xml:space="preserve">Mikä brittiläinen lentoyhtiö valmisti alkuperäisen Gnat-suihkuharjoituskoneen?</w:t>
      </w:r>
    </w:p>
    <w:p>
      <w:r>
        <w:rPr>
          <w:b/>
        </w:rPr>
        <w:t xml:space="preserve">Tulos</w:t>
      </w:r>
    </w:p>
    <w:p>
      <w:r>
        <w:t xml:space="preserve">ilmailu</w:t>
      </w:r>
    </w:p>
    <w:p>
      <w:r>
        <w:rPr>
          <w:b/>
        </w:rPr>
        <w:t xml:space="preserve">Esimerkki 9.6252</w:t>
      </w:r>
    </w:p>
    <w:p>
      <w:r>
        <w:t xml:space="preserve">Oryx, Kudu ja Gnu ovat minkä eläinlajin lajeja?</w:t>
      </w:r>
    </w:p>
    <w:p>
      <w:r>
        <w:rPr>
          <w:b/>
        </w:rPr>
        <w:t xml:space="preserve">Tulos</w:t>
      </w:r>
    </w:p>
    <w:p>
      <w:r>
        <w:t xml:space="preserve">pohja</w:t>
      </w:r>
    </w:p>
    <w:p>
      <w:r>
        <w:rPr>
          <w:b/>
        </w:rPr>
        <w:t xml:space="preserve">Esimerkki 9.6253</w:t>
      </w:r>
    </w:p>
    <w:p>
      <w:r>
        <w:t xml:space="preserve">Missä Clint Eastwoodin elokuvassa käytettiin ensimmäisen kerran sanontaa "Go ahead, make my day"?</w:t>
      </w:r>
    </w:p>
    <w:p>
      <w:r>
        <w:rPr>
          <w:b/>
        </w:rPr>
        <w:t xml:space="preserve">Tulos</w:t>
      </w:r>
    </w:p>
    <w:p>
      <w:r>
        <w:t xml:space="preserve">media_common</w:t>
      </w:r>
    </w:p>
    <w:p>
      <w:r>
        <w:rPr>
          <w:b/>
        </w:rPr>
        <w:t xml:space="preserve">Esimerkki 9.6254</w:t>
      </w:r>
    </w:p>
    <w:p>
      <w:r>
        <w:t xml:space="preserve">Kuka oli ainoa Englannin maajoukkueen maalivahti, jonka silloinen manageri Glenn Hoddle valitsi?</w:t>
      </w:r>
    </w:p>
    <w:p>
      <w:r>
        <w:rPr>
          <w:b/>
        </w:rPr>
        <w:t xml:space="preserve">Tulos</w:t>
      </w:r>
    </w:p>
    <w:p>
      <w:r>
        <w:t xml:space="preserve">jalkapallo</w:t>
      </w:r>
    </w:p>
    <w:p>
      <w:r>
        <w:rPr>
          <w:b/>
        </w:rPr>
        <w:t xml:space="preserve">Esimerkki 9.6255</w:t>
      </w:r>
    </w:p>
    <w:p>
      <w:r>
        <w:t xml:space="preserve">IFFHS (International Federation of Football History and Statistics) nimesi minkä maalivahdin 20. vuosisadan parhaaksi?</w:t>
      </w:r>
    </w:p>
    <w:p>
      <w:r>
        <w:rPr>
          <w:b/>
        </w:rPr>
        <w:t xml:space="preserve">Tulos</w:t>
      </w:r>
    </w:p>
    <w:p>
      <w:r>
        <w:t xml:space="preserve">jalkapallo</w:t>
      </w:r>
    </w:p>
    <w:p>
      <w:r>
        <w:rPr>
          <w:b/>
        </w:rPr>
        <w:t xml:space="preserve">Esimerkki 9.6256</w:t>
      </w:r>
    </w:p>
    <w:p>
      <w:r>
        <w:t xml:space="preserve">Kuka oli ensimmäinen englantilainen maalivahti, joka siirrettiin miljoonalla (1989)?</w:t>
      </w:r>
    </w:p>
    <w:p>
      <w:r>
        <w:rPr>
          <w:b/>
        </w:rPr>
        <w:t xml:space="preserve">Tulos</w:t>
      </w:r>
    </w:p>
    <w:p>
      <w:r>
        <w:t xml:space="preserve">urheilu</w:t>
      </w:r>
    </w:p>
    <w:p>
      <w:r>
        <w:rPr>
          <w:b/>
        </w:rPr>
        <w:t xml:space="preserve">Esimerkki 9.6257</w:t>
      </w:r>
    </w:p>
    <w:p>
      <w:r>
        <w:t xml:space="preserve">Goat Fell on minkä skotlantilaisen saaren korkein kohta?</w:t>
      </w:r>
    </w:p>
    <w:p>
      <w:r>
        <w:rPr>
          <w:b/>
        </w:rPr>
        <w:t xml:space="preserve">Tulos</w:t>
      </w:r>
    </w:p>
    <w:p>
      <w:r>
        <w:t xml:space="preserve">sijainti</w:t>
      </w:r>
    </w:p>
    <w:p>
      <w:r>
        <w:rPr>
          <w:b/>
        </w:rPr>
        <w:t xml:space="preserve">Esimerkki 9.6258</w:t>
      </w:r>
    </w:p>
    <w:p>
      <w:r>
        <w:t xml:space="preserve">Minkä skotlantilaisen saaren korkein kohta on Goat Fell?</w:t>
      </w:r>
    </w:p>
    <w:p>
      <w:r>
        <w:rPr>
          <w:b/>
        </w:rPr>
        <w:t xml:space="preserve">Tulos</w:t>
      </w:r>
    </w:p>
    <w:p>
      <w:r>
        <w:t xml:space="preserve">sijainti</w:t>
      </w:r>
    </w:p>
    <w:p>
      <w:r>
        <w:rPr>
          <w:b/>
        </w:rPr>
        <w:t xml:space="preserve">Esimerkki 9.6259</w:t>
      </w:r>
    </w:p>
    <w:p>
      <w:r>
        <w:t xml:space="preserve">Sticky Fingers ja Goat's Head Soup olivat 1970-luvulla minkä kuuluisan yhtyeen listaykkösalbumit?</w:t>
      </w:r>
    </w:p>
    <w:p>
      <w:r>
        <w:rPr>
          <w:b/>
        </w:rPr>
        <w:t xml:space="preserve">Tulos</w:t>
      </w:r>
    </w:p>
    <w:p>
      <w:r>
        <w:t xml:space="preserve">musiikki</w:t>
      </w:r>
    </w:p>
    <w:p>
      <w:r>
        <w:rPr>
          <w:b/>
        </w:rPr>
        <w:t xml:space="preserve">Tulos</w:t>
      </w:r>
    </w:p>
    <w:p>
      <w:r>
        <w:t xml:space="preserve">pohja</w:t>
      </w:r>
    </w:p>
    <w:p>
      <w:r>
        <w:rPr>
          <w:b/>
        </w:rPr>
        <w:t xml:space="preserve">Esimerkki 9.6260</w:t>
      </w:r>
    </w:p>
    <w:p>
      <w:r>
        <w:t xml:space="preserve">Kuka englantilainen näyttelijä esiintyi elokuvissa The Go Between, Women in Love ja Shout?</w:t>
      </w:r>
    </w:p>
    <w:p>
      <w:r>
        <w:rPr>
          <w:b/>
        </w:rPr>
        <w:t xml:space="preserve">Tulos</w:t>
      </w:r>
    </w:p>
    <w:p>
      <w:r>
        <w:t xml:space="preserve">elokuva</w:t>
      </w:r>
    </w:p>
    <w:p>
      <w:r>
        <w:rPr>
          <w:b/>
        </w:rPr>
        <w:t xml:space="preserve">Esimerkki 9.6261</w:t>
      </w:r>
    </w:p>
    <w:p>
      <w:r>
        <w:t xml:space="preserve">Badain Jaran, Gobi, Lop ja Taklamakan ovat merkittäviä kiinalaisia mitä?</w:t>
      </w:r>
    </w:p>
    <w:p>
      <w:r>
        <w:rPr>
          <w:b/>
        </w:rPr>
        <w:t xml:space="preserve">Tulos</w:t>
      </w:r>
    </w:p>
    <w:p>
      <w:r>
        <w:t xml:space="preserve">maantiede</w:t>
      </w:r>
    </w:p>
    <w:p>
      <w:r>
        <w:rPr>
          <w:b/>
        </w:rPr>
        <w:t xml:space="preserve">Esimerkki 9.6262</w:t>
      </w:r>
    </w:p>
    <w:p>
      <w:r>
        <w:t xml:space="preserve">Kuka näyttelee Cedric Diggorya elokuvassa Harry Potter ja tulinen pikari?</w:t>
      </w:r>
    </w:p>
    <w:p>
      <w:r>
        <w:rPr>
          <w:b/>
        </w:rPr>
        <w:t xml:space="preserve">Tulos</w:t>
      </w:r>
    </w:p>
    <w:p>
      <w:r>
        <w:t xml:space="preserve">elokuva</w:t>
      </w:r>
    </w:p>
    <w:p>
      <w:r>
        <w:rPr>
          <w:b/>
        </w:rPr>
        <w:t xml:space="preserve">Esimerkki 9.6263</w:t>
      </w:r>
    </w:p>
    <w:p>
      <w:r>
        <w:t xml:space="preserve">Minkä roolin Robbie Coltrane näytteli vuonna 2005 ilmestyneessä elokuvassa Harry Potter ja tulenkukkaro?</w:t>
      </w:r>
    </w:p>
    <w:p>
      <w:r>
        <w:rPr>
          <w:b/>
        </w:rPr>
        <w:t xml:space="preserve">Tulos</w:t>
      </w:r>
    </w:p>
    <w:p>
      <w:r>
        <w:t xml:space="preserve">TV</w:t>
      </w:r>
    </w:p>
    <w:p>
      <w:r>
        <w:rPr>
          <w:b/>
        </w:rPr>
        <w:t xml:space="preserve">Tulos</w:t>
      </w:r>
    </w:p>
    <w:p>
      <w:r>
        <w:t xml:space="preserve">elokuva</w:t>
      </w:r>
    </w:p>
    <w:p>
      <w:r>
        <w:rPr>
          <w:b/>
        </w:rPr>
        <w:t xml:space="preserve">Esimerkki 9.6264</w:t>
      </w:r>
    </w:p>
    <w:p>
      <w:r>
        <w:t xml:space="preserve">Kuka näytteli Godberia komediasarjassa Porridge?</w:t>
      </w:r>
    </w:p>
    <w:p>
      <w:r>
        <w:rPr>
          <w:b/>
        </w:rPr>
        <w:t xml:space="preserve">Tulos</w:t>
      </w:r>
    </w:p>
    <w:p>
      <w:r>
        <w:t xml:space="preserve">elokuva</w:t>
      </w:r>
    </w:p>
    <w:p>
      <w:r>
        <w:rPr>
          <w:b/>
        </w:rPr>
        <w:t xml:space="preserve">Esimerkki 9.6265</w:t>
      </w:r>
    </w:p>
    <w:p>
      <w:r>
        <w:t xml:space="preserve">Kuka venäläinen on säveltänyt God Bless America?</w:t>
      </w:r>
    </w:p>
    <w:p>
      <w:r>
        <w:rPr>
          <w:b/>
        </w:rPr>
        <w:t xml:space="preserve">Tulos</w:t>
      </w:r>
    </w:p>
    <w:p>
      <w:r>
        <w:t xml:space="preserve">musiikki</w:t>
      </w:r>
    </w:p>
    <w:p>
      <w:r>
        <w:rPr>
          <w:b/>
        </w:rPr>
        <w:t xml:space="preserve">Esimerkki 9.6266</w:t>
      </w:r>
    </w:p>
    <w:p>
      <w:r>
        <w:t xml:space="preserve">Kuka kirjoitti God Bless America?</w:t>
      </w:r>
    </w:p>
    <w:p>
      <w:r>
        <w:rPr>
          <w:b/>
        </w:rPr>
        <w:t xml:space="preserve">Tulos</w:t>
      </w:r>
    </w:p>
    <w:p>
      <w:r>
        <w:t xml:space="preserve">musiikki</w:t>
      </w:r>
    </w:p>
    <w:p>
      <w:r>
        <w:rPr>
          <w:b/>
        </w:rPr>
        <w:t xml:space="preserve">Esimerkki 9.6267</w:t>
      </w:r>
    </w:p>
    <w:p>
      <w:r>
        <w:t xml:space="preserve">Kuka kirjoitti laulun God bless America?</w:t>
      </w:r>
    </w:p>
    <w:p>
      <w:r>
        <w:rPr>
          <w:b/>
        </w:rPr>
        <w:t xml:space="preserve">Tulos</w:t>
      </w:r>
    </w:p>
    <w:p>
      <w:r>
        <w:t xml:space="preserve">musiikki</w:t>
      </w:r>
    </w:p>
    <w:p>
      <w:r>
        <w:rPr>
          <w:b/>
        </w:rPr>
        <w:t xml:space="preserve">Esimerkki 9.6268</w:t>
      </w:r>
    </w:p>
    <w:p>
      <w:r>
        <w:t xml:space="preserve">Kuka oli roomalaisen jumalatar Victorian kreikkalainen vastine?</w:t>
      </w:r>
    </w:p>
    <w:p>
      <w:r>
        <w:rPr>
          <w:b/>
        </w:rPr>
        <w:t xml:space="preserve">Tulos</w:t>
      </w:r>
    </w:p>
    <w:p>
      <w:r>
        <w:t xml:space="preserve">pohja</w:t>
      </w:r>
    </w:p>
    <w:p>
      <w:r>
        <w:rPr>
          <w:b/>
        </w:rPr>
        <w:t xml:space="preserve">Esimerkki 9.6269</w:t>
      </w:r>
    </w:p>
    <w:p>
      <w:r>
        <w:t xml:space="preserve">Kuka laulaja esitti Johnny Fontanea Kummisedässä?</w:t>
      </w:r>
    </w:p>
    <w:p>
      <w:r>
        <w:rPr>
          <w:b/>
        </w:rPr>
        <w:t xml:space="preserve">Tulos</w:t>
      </w:r>
    </w:p>
    <w:p>
      <w:r>
        <w:t xml:space="preserve">elokuva</w:t>
      </w:r>
    </w:p>
    <w:p>
      <w:r>
        <w:rPr>
          <w:b/>
        </w:rPr>
        <w:t xml:space="preserve">Esimerkki 9.6270</w:t>
      </w:r>
    </w:p>
    <w:p>
      <w:r>
        <w:t xml:space="preserve">Kuka laulaja esitti Johnny Fontainea elokuvassa "Kummisetä"; hänellä oli ensimmäinen ykköshitti "Here in my Heart"?</w:t>
      </w:r>
    </w:p>
    <w:p>
      <w:r>
        <w:rPr>
          <w:b/>
        </w:rPr>
        <w:t xml:space="preserve">Tulos</w:t>
      </w:r>
    </w:p>
    <w:p>
      <w:r>
        <w:t xml:space="preserve">musiikki</w:t>
      </w:r>
    </w:p>
    <w:p>
      <w:r>
        <w:rPr>
          <w:b/>
        </w:rPr>
        <w:t xml:space="preserve">Tulos</w:t>
      </w:r>
    </w:p>
    <w:p>
      <w:r>
        <w:t xml:space="preserve">elokuva</w:t>
      </w:r>
    </w:p>
    <w:p>
      <w:r>
        <w:rPr>
          <w:b/>
        </w:rPr>
        <w:t xml:space="preserve">Esimerkki 9.6271</w:t>
      </w:r>
    </w:p>
    <w:p>
      <w:r>
        <w:t xml:space="preserve">Kuka kirjoitti vuonna 1969 romaanin "Kummisetä"?</w:t>
      </w:r>
    </w:p>
    <w:p>
      <w:r>
        <w:rPr>
          <w:b/>
        </w:rPr>
        <w:t xml:space="preserve">Tulos</w:t>
      </w:r>
    </w:p>
    <w:p>
      <w:r>
        <w:t xml:space="preserve">kirja</w:t>
      </w:r>
    </w:p>
    <w:p>
      <w:r>
        <w:rPr>
          <w:b/>
        </w:rPr>
        <w:t xml:space="preserve">Tulos</w:t>
      </w:r>
    </w:p>
    <w:p>
      <w:r>
        <w:t xml:space="preserve">elokuva</w:t>
      </w:r>
    </w:p>
    <w:p>
      <w:r>
        <w:rPr>
          <w:b/>
        </w:rPr>
        <w:t xml:space="preserve">Esimerkki 9.6272</w:t>
      </w:r>
    </w:p>
    <w:p>
      <w:r>
        <w:t xml:space="preserve">Kuka näyttelijä voitti Oscarin Vito Corleonen roolista elokuvassa Kummisetä osa II?</w:t>
      </w:r>
    </w:p>
    <w:p>
      <w:r>
        <w:rPr>
          <w:b/>
        </w:rPr>
        <w:t xml:space="preserve">Tulos</w:t>
      </w:r>
    </w:p>
    <w:p>
      <w:r>
        <w:t xml:space="preserve">palkinto</w:t>
      </w:r>
    </w:p>
    <w:p>
      <w:r>
        <w:rPr>
          <w:b/>
        </w:rPr>
        <w:t xml:space="preserve">Tulos</w:t>
      </w:r>
    </w:p>
    <w:p>
      <w:r>
        <w:t xml:space="preserve">TV</w:t>
      </w:r>
    </w:p>
    <w:p>
      <w:r>
        <w:rPr>
          <w:b/>
        </w:rPr>
        <w:t xml:space="preserve">Esimerkki 9.6273</w:t>
      </w:r>
    </w:p>
    <w:p>
      <w:r>
        <w:t xml:space="preserve">Kuka kirjoitti romaanin Kummisetä?</w:t>
      </w:r>
    </w:p>
    <w:p>
      <w:r>
        <w:rPr>
          <w:b/>
        </w:rPr>
        <w:t xml:space="preserve">Tulos</w:t>
      </w:r>
    </w:p>
    <w:p>
      <w:r>
        <w:t xml:space="preserve">kirja</w:t>
      </w:r>
    </w:p>
    <w:p>
      <w:r>
        <w:rPr>
          <w:b/>
        </w:rPr>
        <w:t xml:space="preserve">Tulos</w:t>
      </w:r>
    </w:p>
    <w:p>
      <w:r>
        <w:t xml:space="preserve">elokuva</w:t>
      </w:r>
    </w:p>
    <w:p>
      <w:r>
        <w:rPr>
          <w:b/>
        </w:rPr>
        <w:t xml:space="preserve">Esimerkki 9.6274</w:t>
      </w:r>
    </w:p>
    <w:p>
      <w:r>
        <w:t xml:space="preserve">Kuka näytteli Vito Corleonea Kummisetä-elokuvassa?</w:t>
      </w:r>
    </w:p>
    <w:p>
      <w:r>
        <w:rPr>
          <w:b/>
        </w:rPr>
        <w:t xml:space="preserve">Tulos</w:t>
      </w:r>
    </w:p>
    <w:p>
      <w:r>
        <w:t xml:space="preserve">TV</w:t>
      </w:r>
    </w:p>
    <w:p>
      <w:r>
        <w:rPr>
          <w:b/>
        </w:rPr>
        <w:t xml:space="preserve">Tulos</w:t>
      </w:r>
    </w:p>
    <w:p>
      <w:r>
        <w:t xml:space="preserve">elokuva</w:t>
      </w:r>
    </w:p>
    <w:p>
      <w:r>
        <w:rPr>
          <w:b/>
        </w:rPr>
        <w:t xml:space="preserve">Esimerkki 9.6275</w:t>
      </w:r>
    </w:p>
    <w:p>
      <w:r>
        <w:t xml:space="preserve">Kuka näyttelijä esitti Michael Corleonea Kummisetä-elokuvasarjassa?</w:t>
      </w:r>
    </w:p>
    <w:p>
      <w:r>
        <w:rPr>
          <w:b/>
        </w:rPr>
        <w:t xml:space="preserve">Tulos</w:t>
      </w:r>
    </w:p>
    <w:p>
      <w:r>
        <w:t xml:space="preserve">elokuva</w:t>
      </w:r>
    </w:p>
    <w:p>
      <w:r>
        <w:rPr>
          <w:b/>
        </w:rPr>
        <w:t xml:space="preserve">Esimerkki 9.6276</w:t>
      </w:r>
    </w:p>
    <w:p>
      <w:r>
        <w:t xml:space="preserve">Kuka filosofi sanoi, että Jumala on kuollut?</w:t>
      </w:r>
    </w:p>
    <w:p>
      <w:r>
        <w:rPr>
          <w:b/>
        </w:rPr>
        <w:t xml:space="preserve">Tulos</w:t>
      </w:r>
    </w:p>
    <w:p>
      <w:r>
        <w:t xml:space="preserve">käyttäjä</w:t>
      </w:r>
    </w:p>
    <w:p>
      <w:r>
        <w:rPr>
          <w:b/>
        </w:rPr>
        <w:t xml:space="preserve">Esimerkki 9.6277</w:t>
      </w:r>
    </w:p>
    <w:p>
      <w:r>
        <w:t xml:space="preserve">Kuka oli kreikkalaisessa mytologiassa Zeuksen ja Poseidonin veli ja manalan jumala?</w:t>
      </w:r>
    </w:p>
    <w:p>
      <w:r>
        <w:rPr>
          <w:b/>
        </w:rPr>
        <w:t xml:space="preserve">Tulos</w:t>
      </w:r>
    </w:p>
    <w:p>
      <w:r>
        <w:t xml:space="preserve">fiktiivinen_universumi</w:t>
      </w:r>
    </w:p>
    <w:p>
      <w:r>
        <w:rPr>
          <w:b/>
        </w:rPr>
        <w:t xml:space="preserve">Tulos</w:t>
      </w:r>
    </w:p>
    <w:p>
      <w:r>
        <w:t xml:space="preserve">pohja</w:t>
      </w:r>
    </w:p>
    <w:p>
      <w:r>
        <w:rPr>
          <w:b/>
        </w:rPr>
        <w:t xml:space="preserve">Esimerkki 9.6278</w:t>
      </w:r>
    </w:p>
    <w:p>
      <w:r>
        <w:t xml:space="preserve">Mikä viikonpäivä on nimetty norjalaisen ukkosenjumalan mukaan?</w:t>
      </w:r>
    </w:p>
    <w:p>
      <w:r>
        <w:rPr>
          <w:b/>
        </w:rPr>
        <w:t xml:space="preserve">Tulos</w:t>
      </w:r>
    </w:p>
    <w:p>
      <w:r>
        <w:t xml:space="preserve">symbolit</w:t>
      </w:r>
    </w:p>
    <w:p>
      <w:r>
        <w:rPr>
          <w:b/>
        </w:rPr>
        <w:t xml:space="preserve">Esimerkki 9.6279</w:t>
      </w:r>
    </w:p>
    <w:p>
      <w:r>
        <w:t xml:space="preserve">Kuka on kreikkalaisen mytologian mukaan sodan jumala?</w:t>
      </w:r>
    </w:p>
    <w:p>
      <w:r>
        <w:rPr>
          <w:b/>
        </w:rPr>
        <w:t xml:space="preserve">Tulos</w:t>
      </w:r>
    </w:p>
    <w:p>
      <w:r>
        <w:t xml:space="preserve">fiktiivinen_universumi</w:t>
      </w:r>
    </w:p>
    <w:p>
      <w:r>
        <w:rPr>
          <w:b/>
        </w:rPr>
        <w:t xml:space="preserve">Esimerkki 9.6280</w:t>
      </w:r>
    </w:p>
    <w:p>
      <w:r>
        <w:t xml:space="preserve">Kuka on kreikkalaisessa mytologiassa sodan jumala?</w:t>
      </w:r>
    </w:p>
    <w:p>
      <w:r>
        <w:rPr>
          <w:b/>
        </w:rPr>
        <w:t xml:space="preserve">Tulos</w:t>
      </w:r>
    </w:p>
    <w:p>
      <w:r>
        <w:t xml:space="preserve">fiktiivinen_universumi</w:t>
      </w:r>
    </w:p>
    <w:p>
      <w:r>
        <w:rPr>
          <w:b/>
        </w:rPr>
        <w:t xml:space="preserve">Esimerkki 9.6281</w:t>
      </w:r>
    </w:p>
    <w:p>
      <w:r>
        <w:t xml:space="preserve">Mikä kuukausi on nimetty roomalaisen sodan jumalan mukaan?</w:t>
      </w:r>
    </w:p>
    <w:p>
      <w:r>
        <w:rPr>
          <w:b/>
        </w:rPr>
        <w:t xml:space="preserve">Tulos</w:t>
      </w:r>
    </w:p>
    <w:p>
      <w:r>
        <w:t xml:space="preserve">symbolit</w:t>
      </w:r>
    </w:p>
    <w:p>
      <w:r>
        <w:rPr>
          <w:b/>
        </w:rPr>
        <w:t xml:space="preserve">Esimerkki 9.6282</w:t>
      </w:r>
    </w:p>
    <w:p>
      <w:r>
        <w:t xml:space="preserve">Eikö olisi kiva, God only knows ja Sloop John B olisivat kappaleita miltä vuoden 1966 albumilta?</w:t>
      </w:r>
    </w:p>
    <w:p>
      <w:r>
        <w:rPr>
          <w:b/>
        </w:rPr>
        <w:t xml:space="preserve">Tulos</w:t>
      </w:r>
    </w:p>
    <w:p>
      <w:r>
        <w:t xml:space="preserve">musiikki</w:t>
      </w:r>
    </w:p>
    <w:p>
      <w:r>
        <w:rPr>
          <w:b/>
        </w:rPr>
        <w:t xml:space="preserve">Esimerkki 9.6283</w:t>
      </w:r>
    </w:p>
    <w:p>
      <w:r>
        <w:t xml:space="preserve">Missä kaupungissa Godzilla-elokuvan toiminta tapahtuu vuonna 1998?</w:t>
      </w:r>
    </w:p>
    <w:p>
      <w:r>
        <w:rPr>
          <w:b/>
        </w:rPr>
        <w:t xml:space="preserve">Tulos</w:t>
      </w:r>
    </w:p>
    <w:p>
      <w:r>
        <w:t xml:space="preserve">elokuva</w:t>
      </w:r>
    </w:p>
    <w:p>
      <w:r>
        <w:rPr>
          <w:b/>
        </w:rPr>
        <w:t xml:space="preserve">Esimerkki 9.6284</w:t>
      </w:r>
    </w:p>
    <w:p>
      <w:r>
        <w:t xml:space="preserve">Vanhat televisiovisailuohjelmat - kuka oli Going for Gold -televisiovisaohjelman alkuperäinen juontaja?</w:t>
      </w:r>
    </w:p>
    <w:p>
      <w:r>
        <w:rPr>
          <w:b/>
        </w:rPr>
        <w:t xml:space="preserve">Tulos</w:t>
      </w:r>
    </w:p>
    <w:p>
      <w:r>
        <w:t xml:space="preserve">TV</w:t>
      </w:r>
    </w:p>
    <w:p>
      <w:r>
        <w:rPr>
          <w:b/>
        </w:rPr>
        <w:t xml:space="preserve">Esimerkki 9.6285</w:t>
      </w:r>
    </w:p>
    <w:p>
      <w:r>
        <w:t xml:space="preserve">Kuka juonsi BBC:n peliohjelmaa Going For Gold, jossa oli kilpailijoita eri Euroopan maista?</w:t>
      </w:r>
    </w:p>
    <w:p>
      <w:r>
        <w:rPr>
          <w:b/>
        </w:rPr>
        <w:t xml:space="preserve">Tulos</w:t>
      </w:r>
    </w:p>
    <w:p>
      <w:r>
        <w:t xml:space="preserve">TV</w:t>
      </w:r>
    </w:p>
    <w:p>
      <w:r>
        <w:rPr>
          <w:b/>
        </w:rPr>
        <w:t xml:space="preserve">Esimerkki 9.6286</w:t>
      </w:r>
    </w:p>
    <w:p>
      <w:r>
        <w:t xml:space="preserve">Kuka oli kysymysmestari TV:n alkuperäisessä Going For Gold -sarjassa?</w:t>
      </w:r>
    </w:p>
    <w:p>
      <w:r>
        <w:rPr>
          <w:b/>
        </w:rPr>
        <w:t xml:space="preserve">Tulos</w:t>
      </w:r>
    </w:p>
    <w:p>
      <w:r>
        <w:t xml:space="preserve">TV</w:t>
      </w:r>
    </w:p>
    <w:p>
      <w:r>
        <w:rPr>
          <w:b/>
        </w:rPr>
        <w:t xml:space="preserve">Esimerkki 9.6287</w:t>
      </w:r>
    </w:p>
    <w:p>
      <w:r>
        <w:t xml:space="preserve">Kuka laulaja voitti Oscarin roolistaan 1950-luvun elokuvassa Going My Way?</w:t>
      </w:r>
    </w:p>
    <w:p>
      <w:r>
        <w:rPr>
          <w:b/>
        </w:rPr>
        <w:t xml:space="preserve">Tulos</w:t>
      </w:r>
    </w:p>
    <w:p>
      <w:r>
        <w:t xml:space="preserve">palkinto</w:t>
      </w:r>
    </w:p>
    <w:p>
      <w:r>
        <w:rPr>
          <w:b/>
        </w:rPr>
        <w:t xml:space="preserve">Tulos</w:t>
      </w:r>
    </w:p>
    <w:p>
      <w:r>
        <w:t xml:space="preserve">elokuva</w:t>
      </w:r>
    </w:p>
    <w:p>
      <w:r>
        <w:rPr>
          <w:b/>
        </w:rPr>
        <w:t xml:space="preserve">Esimerkki 9.6288</w:t>
      </w:r>
    </w:p>
    <w:p>
      <w:r>
        <w:t xml:space="preserve">Kuka sävelsi Goldbergin muunnelmat?</w:t>
      </w:r>
    </w:p>
    <w:p>
      <w:r>
        <w:rPr>
          <w:b/>
        </w:rPr>
        <w:t xml:space="preserve">Tulos</w:t>
      </w:r>
    </w:p>
    <w:p>
      <w:r>
        <w:t xml:space="preserve">musiikki</w:t>
      </w:r>
    </w:p>
    <w:p>
      <w:r>
        <w:rPr>
          <w:b/>
        </w:rPr>
        <w:t xml:space="preserve">Tulos</w:t>
      </w:r>
    </w:p>
    <w:p>
      <w:r>
        <w:t xml:space="preserve">käyttäjä</w:t>
      </w:r>
    </w:p>
    <w:p>
      <w:r>
        <w:rPr>
          <w:b/>
        </w:rPr>
        <w:t xml:space="preserve">Esimerkki 9.6289</w:t>
      </w:r>
    </w:p>
    <w:p>
      <w:r>
        <w:t xml:space="preserve">Kuka on säveltänyt Goldbergin muunnelmat?</w:t>
      </w:r>
    </w:p>
    <w:p>
      <w:r>
        <w:rPr>
          <w:b/>
        </w:rPr>
        <w:t xml:space="preserve">Tulos</w:t>
      </w:r>
    </w:p>
    <w:p>
      <w:r>
        <w:t xml:space="preserve">musiikki</w:t>
      </w:r>
    </w:p>
    <w:p>
      <w:r>
        <w:rPr>
          <w:b/>
        </w:rPr>
        <w:t xml:space="preserve">Esimerkki 9.6290</w:t>
      </w:r>
    </w:p>
    <w:p>
      <w:r>
        <w:t xml:space="preserve">Kuka kirjoitti Goldbergin muunnelmat?</w:t>
      </w:r>
    </w:p>
    <w:p>
      <w:r>
        <w:rPr>
          <w:b/>
        </w:rPr>
        <w:t xml:space="preserve">Tulos</w:t>
      </w:r>
    </w:p>
    <w:p>
      <w:r>
        <w:t xml:space="preserve">musiikki</w:t>
      </w:r>
    </w:p>
    <w:p>
      <w:r>
        <w:rPr>
          <w:b/>
        </w:rPr>
        <w:t xml:space="preserve">Tulos</w:t>
      </w:r>
    </w:p>
    <w:p>
      <w:r>
        <w:t xml:space="preserve">käyttäjä</w:t>
      </w:r>
    </w:p>
    <w:p>
      <w:r>
        <w:rPr>
          <w:b/>
        </w:rPr>
        <w:t xml:space="preserve">Esimerkki 9.6291</w:t>
      </w:r>
    </w:p>
    <w:p>
      <w:r>
        <w:t xml:space="preserve">Minkä hevoskilpailun, Gold Cupin, ensimmäinen osakilpailu järjestettiin vuonna 1711, ja se järjestetään vuosittain 7. kesäkuuta?</w:t>
      </w:r>
    </w:p>
    <w:p>
      <w:r>
        <w:rPr>
          <w:b/>
        </w:rPr>
        <w:t xml:space="preserve">Tulos</w:t>
      </w:r>
    </w:p>
    <w:p>
      <w:r>
        <w:t xml:space="preserve">pohja</w:t>
      </w:r>
    </w:p>
    <w:p>
      <w:r>
        <w:rPr>
          <w:b/>
        </w:rPr>
        <w:t xml:space="preserve">Esimerkki 9.6292</w:t>
      </w:r>
    </w:p>
    <w:p>
      <w:r>
        <w:t xml:space="preserve">Hänen oikea nimensä oli Virginia Katherine McMath, mutta millä nimellä tämä kuuluisa näyttelijätär ja tanssijatähti monista elokuvista, joihin kuului muun muassa vuoden 1933 Kultakaivajat, tunnettiin paremmin?</w:t>
      </w:r>
    </w:p>
    <w:p>
      <w:r>
        <w:rPr>
          <w:b/>
        </w:rPr>
        <w:t xml:space="preserve">Tulos</w:t>
      </w:r>
    </w:p>
    <w:p>
      <w:r>
        <w:t xml:space="preserve">elokuva</w:t>
      </w:r>
    </w:p>
    <w:p>
      <w:r>
        <w:rPr>
          <w:b/>
        </w:rPr>
        <w:t xml:space="preserve">Esimerkki 9.6293</w:t>
      </w:r>
    </w:p>
    <w:p>
      <w:r>
        <w:t xml:space="preserve">Missä kaupungissa järjestetään Kultainen karhu -elokuvafestivaali?</w:t>
      </w:r>
    </w:p>
    <w:p>
      <w:r>
        <w:rPr>
          <w:b/>
        </w:rPr>
        <w:t xml:space="preserve">Tulos</w:t>
      </w:r>
    </w:p>
    <w:p>
      <w:r>
        <w:t xml:space="preserve">elokuva</w:t>
      </w:r>
    </w:p>
    <w:p>
      <w:r>
        <w:rPr>
          <w:b/>
        </w:rPr>
        <w:t xml:space="preserve">Tulos</w:t>
      </w:r>
    </w:p>
    <w:p>
      <w:r>
        <w:t xml:space="preserve">pohja</w:t>
      </w:r>
    </w:p>
    <w:p>
      <w:r>
        <w:rPr>
          <w:b/>
        </w:rPr>
        <w:t xml:space="preserve">Esimerkki 9.6294</w:t>
      </w:r>
    </w:p>
    <w:p>
      <w:r>
        <w:t xml:space="preserve">Millä elokuvafestivaalilla Kultainen karhu myönnetään?</w:t>
      </w:r>
    </w:p>
    <w:p>
      <w:r>
        <w:rPr>
          <w:b/>
        </w:rPr>
        <w:t xml:space="preserve">Tulos</w:t>
      </w:r>
    </w:p>
    <w:p>
      <w:r>
        <w:t xml:space="preserve">elokuva</w:t>
      </w:r>
    </w:p>
    <w:p>
      <w:r>
        <w:rPr>
          <w:b/>
        </w:rPr>
        <w:t xml:space="preserve">Esimerkki 9.6295</w:t>
      </w:r>
    </w:p>
    <w:p>
      <w:r>
        <w:t xml:space="preserve">Kuka yhdysvaltalainen nyrkkeilyn maailmanmestari perusti Golden Boy Promotionsin vuonna 2001?</w:t>
      </w:r>
    </w:p>
    <w:p>
      <w:r>
        <w:rPr>
          <w:b/>
        </w:rPr>
        <w:t xml:space="preserve">Tulos</w:t>
      </w:r>
    </w:p>
    <w:p>
      <w:r>
        <w:t xml:space="preserve">organisaatio</w:t>
      </w:r>
    </w:p>
    <w:p>
      <w:r>
        <w:rPr>
          <w:b/>
        </w:rPr>
        <w:t xml:space="preserve">Esimerkki 9.6296</w:t>
      </w:r>
    </w:p>
    <w:p>
      <w:r>
        <w:t xml:space="preserve">Kenen viimeinen ooppera oli "Kultainen kukko"?</w:t>
      </w:r>
    </w:p>
    <w:p>
      <w:r>
        <w:rPr>
          <w:b/>
        </w:rPr>
        <w:t xml:space="preserve">Tulos</w:t>
      </w:r>
    </w:p>
    <w:p>
      <w:r>
        <w:t xml:space="preserve">musiikki</w:t>
      </w:r>
    </w:p>
    <w:p>
      <w:r>
        <w:rPr>
          <w:b/>
        </w:rPr>
        <w:t xml:space="preserve">Esimerkki 9.6297</w:t>
      </w:r>
    </w:p>
    <w:p>
      <w:r>
        <w:t xml:space="preserve">Golden Delicious on minkä hedelmän laji?</w:t>
      </w:r>
    </w:p>
    <w:p>
      <w:r>
        <w:rPr>
          <w:b/>
        </w:rPr>
        <w:t xml:space="preserve">Tulos</w:t>
      </w:r>
    </w:p>
    <w:p>
      <w:r>
        <w:t xml:space="preserve">biologia</w:t>
      </w:r>
    </w:p>
    <w:p>
      <w:r>
        <w:rPr>
          <w:b/>
        </w:rPr>
        <w:t xml:space="preserve">Tulos</w:t>
      </w:r>
    </w:p>
    <w:p>
      <w:r>
        <w:t xml:space="preserve">yhteinen</w:t>
      </w:r>
    </w:p>
    <w:p>
      <w:r>
        <w:rPr>
          <w:b/>
        </w:rPr>
        <w:t xml:space="preserve">Tulos</w:t>
      </w:r>
    </w:p>
    <w:p>
      <w:r>
        <w:t xml:space="preserve">pohja</w:t>
      </w:r>
    </w:p>
    <w:p>
      <w:r>
        <w:rPr>
          <w:b/>
        </w:rPr>
        <w:t xml:space="preserve">Esimerkki 9.6298</w:t>
      </w:r>
    </w:p>
    <w:p>
      <w:r>
        <w:t xml:space="preserve">Kuka lauloi James Bond -elokuvan "Goldeneye" tunnusmusiikin?</w:t>
      </w:r>
    </w:p>
    <w:p>
      <w:r>
        <w:rPr>
          <w:b/>
        </w:rPr>
        <w:t xml:space="preserve">Tulos</w:t>
      </w:r>
    </w:p>
    <w:p>
      <w:r>
        <w:t xml:space="preserve">musiikki</w:t>
      </w:r>
    </w:p>
    <w:p>
      <w:r>
        <w:rPr>
          <w:b/>
        </w:rPr>
        <w:t xml:space="preserve">Tulos</w:t>
      </w:r>
    </w:p>
    <w:p>
      <w:r>
        <w:t xml:space="preserve">elokuva</w:t>
      </w:r>
    </w:p>
    <w:p>
      <w:r>
        <w:rPr>
          <w:b/>
        </w:rPr>
        <w:t xml:space="preserve">Esimerkki 9.6299</w:t>
      </w:r>
    </w:p>
    <w:p>
      <w:r>
        <w:t xml:space="preserve">Kuka näytteli MI6:n johtajaa M:ää vuonna 1995 ilmestyneessä James Bond -elokuvassa Goldeneye?</w:t>
      </w:r>
    </w:p>
    <w:p>
      <w:r>
        <w:rPr>
          <w:b/>
        </w:rPr>
        <w:t xml:space="preserve">Tulos</w:t>
      </w:r>
    </w:p>
    <w:p>
      <w:r>
        <w:t xml:space="preserve">elokuva</w:t>
      </w:r>
    </w:p>
    <w:p>
      <w:r>
        <w:rPr>
          <w:b/>
        </w:rPr>
        <w:t xml:space="preserve">Esimerkki 9.6300</w:t>
      </w:r>
    </w:p>
    <w:p>
      <w:r>
        <w:t xml:space="preserve">Kuka saksalais-amerikkalainen rakennusinsinööri ja -suunnittelija toimi pääinsinöörinä San Franciscon Golden Gate -sillan rakentamisessa?</w:t>
      </w:r>
    </w:p>
    <w:p>
      <w:r>
        <w:rPr>
          <w:b/>
        </w:rPr>
        <w:t xml:space="preserve">Tulos</w:t>
      </w:r>
    </w:p>
    <w:p>
      <w:r>
        <w:t xml:space="preserve">arkkitehtuuri</w:t>
      </w:r>
    </w:p>
    <w:p>
      <w:r>
        <w:rPr>
          <w:b/>
        </w:rPr>
        <w:t xml:space="preserve">Esimerkki 9.6301</w:t>
      </w:r>
    </w:p>
    <w:p>
      <w:r>
        <w:t xml:space="preserve">Minkä kaupungin yhdistää pohjoisiin naapureihinsa Golden Gate -silta?</w:t>
      </w:r>
    </w:p>
    <w:p>
      <w:r>
        <w:rPr>
          <w:b/>
        </w:rPr>
        <w:t xml:space="preserve">Tulos</w:t>
      </w:r>
    </w:p>
    <w:p>
      <w:r>
        <w:t xml:space="preserve">kuljetus</w:t>
      </w:r>
    </w:p>
    <w:p>
      <w:r>
        <w:rPr>
          <w:b/>
        </w:rPr>
        <w:t xml:space="preserve">Tulos</w:t>
      </w:r>
    </w:p>
    <w:p>
      <w:r>
        <w:t xml:space="preserve">matka</w:t>
      </w:r>
    </w:p>
    <w:p>
      <w:r>
        <w:rPr>
          <w:b/>
        </w:rPr>
        <w:t xml:space="preserve">Tulos</w:t>
      </w:r>
    </w:p>
    <w:p>
      <w:r>
        <w:t xml:space="preserve">sijainti</w:t>
      </w:r>
    </w:p>
    <w:p>
      <w:r>
        <w:rPr>
          <w:b/>
        </w:rPr>
        <w:t xml:space="preserve">Esimerkki 9.6302</w:t>
      </w:r>
    </w:p>
    <w:p>
      <w:r>
        <w:t xml:space="preserve">Missä yhdysvaltalaisessa kaupungissa Golden Gate -silta sijaitsee?</w:t>
      </w:r>
    </w:p>
    <w:p>
      <w:r>
        <w:rPr>
          <w:b/>
        </w:rPr>
        <w:t xml:space="preserve">Tulos</w:t>
      </w:r>
    </w:p>
    <w:p>
      <w:r>
        <w:t xml:space="preserve">kuljetus</w:t>
      </w:r>
    </w:p>
    <w:p>
      <w:r>
        <w:rPr>
          <w:b/>
        </w:rPr>
        <w:t xml:space="preserve">Tulos</w:t>
      </w:r>
    </w:p>
    <w:p>
      <w:r>
        <w:t xml:space="preserve">matka</w:t>
      </w:r>
    </w:p>
    <w:p>
      <w:r>
        <w:rPr>
          <w:b/>
        </w:rPr>
        <w:t xml:space="preserve">Tulos</w:t>
      </w:r>
    </w:p>
    <w:p>
      <w:r>
        <w:t xml:space="preserve">sijainti</w:t>
      </w:r>
    </w:p>
    <w:p>
      <w:r>
        <w:rPr>
          <w:b/>
        </w:rPr>
        <w:t xml:space="preserve">Esimerkki 9.6303</w:t>
      </w:r>
    </w:p>
    <w:p>
      <w:r>
        <w:t xml:space="preserve">Minkä Bond-tytön omaelämäkerta oli nimeltään Golden Girl?</w:t>
      </w:r>
    </w:p>
    <w:p>
      <w:r>
        <w:rPr>
          <w:b/>
        </w:rPr>
        <w:t xml:space="preserve">Tulos</w:t>
      </w:r>
    </w:p>
    <w:p>
      <w:r>
        <w:t xml:space="preserve">kirja</w:t>
      </w:r>
    </w:p>
    <w:p>
      <w:r>
        <w:rPr>
          <w:b/>
        </w:rPr>
        <w:t xml:space="preserve">Esimerkki 9.6304</w:t>
      </w:r>
    </w:p>
    <w:p>
      <w:r>
        <w:t xml:space="preserve">Minkä Yhdysvaltojen osavaltion kukkana on kultainen unikko?</w:t>
      </w:r>
    </w:p>
    <w:p>
      <w:r>
        <w:rPr>
          <w:b/>
        </w:rPr>
        <w:t xml:space="preserve">Tulos</w:t>
      </w:r>
    </w:p>
    <w:p>
      <w:r>
        <w:t xml:space="preserve">sijainti</w:t>
      </w:r>
    </w:p>
    <w:p>
      <w:r>
        <w:rPr>
          <w:b/>
        </w:rPr>
        <w:t xml:space="preserve">Esimerkki 9.6305</w:t>
      </w:r>
    </w:p>
    <w:p>
      <w:r>
        <w:t xml:space="preserve">Missä kaupungissa on Kultainen temppeli?</w:t>
      </w:r>
    </w:p>
    <w:p>
      <w:r>
        <w:rPr>
          <w:b/>
        </w:rPr>
        <w:t xml:space="preserve">Tulos</w:t>
      </w:r>
    </w:p>
    <w:p>
      <w:r>
        <w:t xml:space="preserve">matka</w:t>
      </w:r>
    </w:p>
    <w:p>
      <w:r>
        <w:rPr>
          <w:b/>
        </w:rPr>
        <w:t xml:space="preserve">Tulos</w:t>
      </w:r>
    </w:p>
    <w:p>
      <w:r>
        <w:t xml:space="preserve">sijainti</w:t>
      </w:r>
    </w:p>
    <w:p>
      <w:r>
        <w:rPr>
          <w:b/>
        </w:rPr>
        <w:t xml:space="preserve">Esimerkki 9.6306</w:t>
      </w:r>
    </w:p>
    <w:p>
      <w:r>
        <w:t xml:space="preserve">Kenellä oli 1990-luvulla top ten -hitit "Goldfinger" ja "Oh yeah"?</w:t>
      </w:r>
    </w:p>
    <w:p>
      <w:r>
        <w:rPr>
          <w:b/>
        </w:rPr>
        <w:t xml:space="preserve">Tulos</w:t>
      </w:r>
    </w:p>
    <w:p>
      <w:r>
        <w:t xml:space="preserve">musiikki</w:t>
      </w:r>
    </w:p>
    <w:p>
      <w:r>
        <w:rPr>
          <w:b/>
        </w:rPr>
        <w:t xml:space="preserve">Esimerkki 9.6307</w:t>
      </w:r>
    </w:p>
    <w:p>
      <w:r>
        <w:t xml:space="preserve">Kuka kirjoitti yhdessä Leslie Bricussen kanssa James Bond -elokuvan kappaleen Goldfinger sanat?</w:t>
      </w:r>
    </w:p>
    <w:p>
      <w:r>
        <w:rPr>
          <w:b/>
        </w:rPr>
        <w:t xml:space="preserve">Tulos</w:t>
      </w:r>
    </w:p>
    <w:p>
      <w:r>
        <w:t xml:space="preserve">musiikki</w:t>
      </w:r>
    </w:p>
    <w:p>
      <w:r>
        <w:rPr>
          <w:b/>
        </w:rPr>
        <w:t xml:space="preserve">Esimerkki 9.6308</w:t>
      </w:r>
    </w:p>
    <w:p>
      <w:r>
        <w:t xml:space="preserve">Kuka seiväshyppääjä voitti kuusi peräkkäistä IAAF:n maailmanmestaruutta, yhden olympiakullan, rikkoi maailmanennätyksen 35 kertaa (17 ulko- ja 18 sisäennätystä), oli ensimmäinen, joka ylitti sekä 6,0 metriä että 6,10 metriä (20 ft)?</w:t>
      </w:r>
    </w:p>
    <w:p>
      <w:r>
        <w:rPr>
          <w:b/>
        </w:rPr>
        <w:t xml:space="preserve">Tulos</w:t>
      </w:r>
    </w:p>
    <w:p>
      <w:r>
        <w:t xml:space="preserve">olympialaiset</w:t>
      </w:r>
    </w:p>
    <w:p>
      <w:r>
        <w:rPr>
          <w:b/>
        </w:rPr>
        <w:t xml:space="preserve">Esimerkki 9.6309</w:t>
      </w:r>
    </w:p>
    <w:p>
      <w:r>
        <w:t xml:space="preserve">Mikä amerikkalainen yleisurheilija voitti 4 kultamitalia vuonna 1984?</w:t>
      </w:r>
    </w:p>
    <w:p>
      <w:r>
        <w:rPr>
          <w:b/>
        </w:rPr>
        <w:t xml:space="preserve">Tulos</w:t>
      </w:r>
    </w:p>
    <w:p>
      <w:r>
        <w:t xml:space="preserve">olympialaiset</w:t>
      </w:r>
    </w:p>
    <w:p>
      <w:r>
        <w:rPr>
          <w:b/>
        </w:rPr>
        <w:t xml:space="preserve">Esimerkki 9.6310</w:t>
      </w:r>
    </w:p>
    <w:p>
      <w:r>
        <w:t xml:space="preserve">Kuka yhdysvaltalainen voitti kiekonheiton kultamitalin neljissä peräkkäisissä olympialaisissa vuosina 1956-1968?</w:t>
      </w:r>
    </w:p>
    <w:p>
      <w:r>
        <w:rPr>
          <w:b/>
        </w:rPr>
        <w:t xml:space="preserve">Tulos</w:t>
      </w:r>
    </w:p>
    <w:p>
      <w:r>
        <w:t xml:space="preserve">olympialaiset</w:t>
      </w:r>
    </w:p>
    <w:p>
      <w:r>
        <w:rPr>
          <w:b/>
        </w:rPr>
        <w:t xml:space="preserve">Esimerkki 9.6311</w:t>
      </w:r>
    </w:p>
    <w:p>
      <w:r>
        <w:t xml:space="preserve">Millä brittiläisellä yhtyeellä on ollut hittilevyt nimillä `Gold Mother`, `Seven` ja `Laid`?</w:t>
      </w:r>
    </w:p>
    <w:p>
      <w:r>
        <w:rPr>
          <w:b/>
        </w:rPr>
        <w:t xml:space="preserve">Tulos</w:t>
      </w:r>
    </w:p>
    <w:p>
      <w:r>
        <w:t xml:space="preserve">musiikki</w:t>
      </w:r>
    </w:p>
    <w:p>
      <w:r>
        <w:rPr>
          <w:b/>
        </w:rPr>
        <w:t xml:space="preserve">Esimerkki 9.6312</w:t>
      </w:r>
    </w:p>
    <w:p>
      <w:r>
        <w:t xml:space="preserve">Kuka walesilainen golfari pelasi vuoden 2014 Ryder Cupissa?</w:t>
      </w:r>
    </w:p>
    <w:p>
      <w:r>
        <w:rPr>
          <w:b/>
        </w:rPr>
        <w:t xml:space="preserve">Tulos</w:t>
      </w:r>
    </w:p>
    <w:p>
      <w:r>
        <w:t xml:space="preserve">urheilu</w:t>
      </w:r>
    </w:p>
    <w:p>
      <w:r>
        <w:rPr>
          <w:b/>
        </w:rPr>
        <w:t xml:space="preserve">Esimerkki 9.6313</w:t>
      </w:r>
    </w:p>
    <w:p>
      <w:r>
        <w:t xml:space="preserve">Kuka sijoittui toiseksi vuoden 2010 Open Golf Championshipissä?</w:t>
      </w:r>
    </w:p>
    <w:p>
      <w:r>
        <w:rPr>
          <w:b/>
        </w:rPr>
        <w:t xml:space="preserve">Tulos</w:t>
      </w:r>
    </w:p>
    <w:p>
      <w:r>
        <w:t xml:space="preserve">urheilu</w:t>
      </w:r>
    </w:p>
    <w:p>
      <w:r>
        <w:rPr>
          <w:b/>
        </w:rPr>
        <w:t xml:space="preserve">Esimerkki 9.6314</w:t>
      </w:r>
    </w:p>
    <w:p>
      <w:r>
        <w:t xml:space="preserve">Missä seuraavista golfmailoista on eniten loftia?</w:t>
      </w:r>
    </w:p>
    <w:p>
      <w:r>
        <w:rPr>
          <w:b/>
        </w:rPr>
        <w:t xml:space="preserve">Tulos</w:t>
      </w:r>
    </w:p>
    <w:p>
      <w:r>
        <w:t xml:space="preserve">urheilu</w:t>
      </w:r>
    </w:p>
    <w:p>
      <w:r>
        <w:rPr>
          <w:b/>
        </w:rPr>
        <w:t xml:space="preserve">Esimerkki 9.6315</w:t>
      </w:r>
    </w:p>
    <w:p>
      <w:r>
        <w:t xml:space="preserve">Mikä on oikea nimi golfmailalle nimeltä Texas Wedge?</w:t>
      </w:r>
    </w:p>
    <w:p>
      <w:r>
        <w:rPr>
          <w:b/>
        </w:rPr>
        <w:t xml:space="preserve">Tulos</w:t>
      </w:r>
    </w:p>
    <w:p>
      <w:r>
        <w:t xml:space="preserve">urheilu</w:t>
      </w:r>
    </w:p>
    <w:p>
      <w:r>
        <w:rPr>
          <w:b/>
        </w:rPr>
        <w:t xml:space="preserve">Esimerkki 9.6316</w:t>
      </w:r>
    </w:p>
    <w:p>
      <w:r>
        <w:t xml:space="preserve">Missä Yhdysvaltain osavaltiossa on eniten golfkenttiä?</w:t>
      </w:r>
    </w:p>
    <w:p>
      <w:r>
        <w:rPr>
          <w:b/>
        </w:rPr>
        <w:t xml:space="preserve">Tulos</w:t>
      </w:r>
    </w:p>
    <w:p>
      <w:r>
        <w:t xml:space="preserve">sijainti</w:t>
      </w:r>
    </w:p>
    <w:p>
      <w:r>
        <w:rPr>
          <w:b/>
        </w:rPr>
        <w:t xml:space="preserve">Esimerkki 9.6317</w:t>
      </w:r>
    </w:p>
    <w:p>
      <w:r>
        <w:t xml:space="preserve">Klonkku tappoi veljensä Yhden sormuksen vuoksi. Mikä oli hänen veljensä nimi?</w:t>
      </w:r>
    </w:p>
    <w:p>
      <w:r>
        <w:rPr>
          <w:b/>
        </w:rPr>
        <w:t xml:space="preserve">Tulos</w:t>
      </w:r>
    </w:p>
    <w:p>
      <w:r>
        <w:t xml:space="preserve">fiktiivinen_universumi</w:t>
      </w:r>
    </w:p>
    <w:p>
      <w:r>
        <w:rPr>
          <w:b/>
        </w:rPr>
        <w:t xml:space="preserve">Tulos</w:t>
      </w:r>
    </w:p>
    <w:p>
      <w:r>
        <w:t xml:space="preserve">pohja</w:t>
      </w:r>
    </w:p>
    <w:p>
      <w:r>
        <w:rPr>
          <w:b/>
        </w:rPr>
        <w:t xml:space="preserve">Esimerkki 9.6318</w:t>
      </w:r>
    </w:p>
    <w:p>
      <w:r>
        <w:t xml:space="preserve">Mikä oli Sormusten herran hahmo Gollum alun perin?</w:t>
      </w:r>
    </w:p>
    <w:p>
      <w:r>
        <w:rPr>
          <w:b/>
        </w:rPr>
        <w:t xml:space="preserve">Tulos</w:t>
      </w:r>
    </w:p>
    <w:p>
      <w:r>
        <w:t xml:space="preserve">kirja</w:t>
      </w:r>
    </w:p>
    <w:p>
      <w:r>
        <w:rPr>
          <w:b/>
        </w:rPr>
        <w:t xml:space="preserve">Tulos</w:t>
      </w:r>
    </w:p>
    <w:p>
      <w:r>
        <w:t xml:space="preserve">fiktiivinen_universumi</w:t>
      </w:r>
    </w:p>
    <w:p>
      <w:r>
        <w:rPr>
          <w:b/>
        </w:rPr>
        <w:t xml:space="preserve">Esimerkki 9.6319</w:t>
      </w:r>
    </w:p>
    <w:p>
      <w:r>
        <w:t xml:space="preserve">Kuka teki hittilevyt Long Tall Sally ja Good Golly Miss Molly?</w:t>
      </w:r>
    </w:p>
    <w:p>
      <w:r>
        <w:rPr>
          <w:b/>
        </w:rPr>
        <w:t xml:space="preserve">Tulos</w:t>
      </w:r>
    </w:p>
    <w:p>
      <w:r>
        <w:t xml:space="preserve">musiikki</w:t>
      </w:r>
    </w:p>
    <w:p>
      <w:r>
        <w:rPr>
          <w:b/>
        </w:rPr>
        <w:t xml:space="preserve">Esimerkki 9.6320</w:t>
      </w:r>
    </w:p>
    <w:p>
      <w:r>
        <w:t xml:space="preserve">Entinen Bond-tyttö, kuka brittinäyttelijä on ehdolla Gone Girl -elokuvan pääroolistaan?</w:t>
      </w:r>
    </w:p>
    <w:p>
      <w:r>
        <w:rPr>
          <w:b/>
        </w:rPr>
        <w:t xml:space="preserve">Tulos</w:t>
      </w:r>
    </w:p>
    <w:p>
      <w:r>
        <w:t xml:space="preserve">elokuva</w:t>
      </w:r>
    </w:p>
    <w:p>
      <w:r>
        <w:rPr>
          <w:b/>
        </w:rPr>
        <w:t xml:space="preserve">Esimerkki 9.6321</w:t>
      </w:r>
    </w:p>
    <w:p>
      <w:r>
        <w:t xml:space="preserve">Regan ja Goneril ovat kaksi kuningas Learin tytärtä, kuka on kolmas?</w:t>
      </w:r>
    </w:p>
    <w:p>
      <w:r>
        <w:rPr>
          <w:b/>
        </w:rPr>
        <w:t xml:space="preserve">Tulos</w:t>
      </w:r>
    </w:p>
    <w:p>
      <w:r>
        <w:t xml:space="preserve">fiktiivinen_universumi</w:t>
      </w:r>
    </w:p>
    <w:p>
      <w:r>
        <w:rPr>
          <w:b/>
        </w:rPr>
        <w:t xml:space="preserve">Esimerkki 9.6322</w:t>
      </w:r>
    </w:p>
    <w:p>
      <w:r>
        <w:t xml:space="preserve">Kuka voitti Pulitzer-palkinnon vuonna 1937 ainoasta romaanistaan Tuulen viemää, josta myöhemmin tehtiin melko suosittu elokuva?</w:t>
      </w:r>
    </w:p>
    <w:p>
      <w:r>
        <w:rPr>
          <w:b/>
        </w:rPr>
        <w:t xml:space="preserve">Tulos</w:t>
      </w:r>
    </w:p>
    <w:p>
      <w:r>
        <w:t xml:space="preserve">kirja</w:t>
      </w:r>
    </w:p>
    <w:p>
      <w:r>
        <w:rPr>
          <w:b/>
        </w:rPr>
        <w:t xml:space="preserve">Tulos</w:t>
      </w:r>
    </w:p>
    <w:p>
      <w:r>
        <w:t xml:space="preserve">palkinto</w:t>
      </w:r>
    </w:p>
    <w:p>
      <w:r>
        <w:rPr>
          <w:b/>
        </w:rPr>
        <w:t xml:space="preserve">Esimerkki 9.6323</w:t>
      </w:r>
    </w:p>
    <w:p>
      <w:r>
        <w:t xml:space="preserve">Kuka kirjoitti Tuulen viemää -elokuvan?</w:t>
      </w:r>
    </w:p>
    <w:p>
      <w:r>
        <w:rPr>
          <w:b/>
        </w:rPr>
        <w:t xml:space="preserve">Tulos</w:t>
      </w:r>
    </w:p>
    <w:p>
      <w:r>
        <w:t xml:space="preserve">kirja</w:t>
      </w:r>
    </w:p>
    <w:p>
      <w:r>
        <w:rPr>
          <w:b/>
        </w:rPr>
        <w:t xml:space="preserve">Tulos</w:t>
      </w:r>
    </w:p>
    <w:p>
      <w:r>
        <w:t xml:space="preserve">elokuva</w:t>
      </w:r>
    </w:p>
    <w:p>
      <w:r>
        <w:rPr>
          <w:b/>
        </w:rPr>
        <w:t xml:space="preserve">Esimerkki 9.6324</w:t>
      </w:r>
    </w:p>
    <w:p>
      <w:r>
        <w:t xml:space="preserve">Elokuva "Tuulen viemää" perustuu minkä kirjailijan romaaniin?</w:t>
      </w:r>
    </w:p>
    <w:p>
      <w:r>
        <w:rPr>
          <w:b/>
        </w:rPr>
        <w:t xml:space="preserve">Tulos</w:t>
      </w:r>
    </w:p>
    <w:p>
      <w:r>
        <w:t xml:space="preserve">kirja</w:t>
      </w:r>
    </w:p>
    <w:p>
      <w:r>
        <w:rPr>
          <w:b/>
        </w:rPr>
        <w:t xml:space="preserve">Tulos</w:t>
      </w:r>
    </w:p>
    <w:p>
      <w:r>
        <w:t xml:space="preserve">elokuva</w:t>
      </w:r>
    </w:p>
    <w:p>
      <w:r>
        <w:rPr>
          <w:b/>
        </w:rPr>
        <w:t xml:space="preserve">Esimerkki 9.6325</w:t>
      </w:r>
    </w:p>
    <w:p>
      <w:r>
        <w:t xml:space="preserve">Kuka voitti Oscarin roolistaan "Mammy" elokuvassa "Tuulen viemää"?</w:t>
      </w:r>
    </w:p>
    <w:p>
      <w:r>
        <w:rPr>
          <w:b/>
        </w:rPr>
        <w:t xml:space="preserve">Tulos</w:t>
      </w:r>
    </w:p>
    <w:p>
      <w:r>
        <w:t xml:space="preserve">palkinto</w:t>
      </w:r>
    </w:p>
    <w:p>
      <w:r>
        <w:rPr>
          <w:b/>
        </w:rPr>
        <w:t xml:space="preserve">Esimerkki 9.6326</w:t>
      </w:r>
    </w:p>
    <w:p>
      <w:r>
        <w:t xml:space="preserve">Kuka näytteli Rhett Butleria elokuvassa Tuulen viemää?</w:t>
      </w:r>
    </w:p>
    <w:p>
      <w:r>
        <w:rPr>
          <w:b/>
        </w:rPr>
        <w:t xml:space="preserve">Tulos</w:t>
      </w:r>
    </w:p>
    <w:p>
      <w:r>
        <w:t xml:space="preserve">elokuva</w:t>
      </w:r>
    </w:p>
    <w:p>
      <w:r>
        <w:rPr>
          <w:b/>
        </w:rPr>
        <w:t xml:space="preserve">Esimerkki 9.6327</w:t>
      </w:r>
    </w:p>
    <w:p>
      <w:r>
        <w:t xml:space="preserve">Mikä oli plantaasin nimi elokuvassa Tuulen viemää?</w:t>
      </w:r>
    </w:p>
    <w:p>
      <w:r>
        <w:rPr>
          <w:b/>
        </w:rPr>
        <w:t xml:space="preserve">Tulos</w:t>
      </w:r>
    </w:p>
    <w:p>
      <w:r>
        <w:t xml:space="preserve">musiikki</w:t>
      </w:r>
    </w:p>
    <w:p>
      <w:r>
        <w:rPr>
          <w:b/>
        </w:rPr>
        <w:t xml:space="preserve">Esimerkki 9.6328</w:t>
      </w:r>
    </w:p>
    <w:p>
      <w:r>
        <w:t xml:space="preserve">Go Now, vuodelta 1964, on minkä kuuluisan yhtyeen ainoa Iso-Britannian listaykköseksi noussut hittilevy?</w:t>
      </w:r>
    </w:p>
    <w:p>
      <w:r>
        <w:rPr>
          <w:b/>
        </w:rPr>
        <w:t xml:space="preserve">Tulos</w:t>
      </w:r>
    </w:p>
    <w:p>
      <w:r>
        <w:t xml:space="preserve">musiikki</w:t>
      </w:r>
    </w:p>
    <w:p>
      <w:r>
        <w:rPr>
          <w:b/>
        </w:rPr>
        <w:t xml:space="preserve">Esimerkki 9.6329</w:t>
      </w:r>
    </w:p>
    <w:p>
      <w:r>
        <w:t xml:space="preserve">Minkä pitkäaikaisen televisiosarjan viimeinen jakso oli nimeltään Hyvästi, hyvästi ja aamen?</w:t>
      </w:r>
    </w:p>
    <w:p>
      <w:r>
        <w:rPr>
          <w:b/>
        </w:rPr>
        <w:t xml:space="preserve">Tulos</w:t>
      </w:r>
    </w:p>
    <w:p>
      <w:r>
        <w:t xml:space="preserve">TV</w:t>
      </w:r>
    </w:p>
    <w:p>
      <w:r>
        <w:rPr>
          <w:b/>
        </w:rPr>
        <w:t xml:space="preserve">Esimerkki 9.6330</w:t>
      </w:r>
    </w:p>
    <w:p>
      <w:r>
        <w:t xml:space="preserve">Kuka voitti vuonna 1978 nuorimpana miehenä parhaan miespääosan Oscarin roolistaan elokuvassa `Hyvästi tyttö`?</w:t>
      </w:r>
    </w:p>
    <w:p>
      <w:r>
        <w:rPr>
          <w:b/>
        </w:rPr>
        <w:t xml:space="preserve">Tulos</w:t>
      </w:r>
    </w:p>
    <w:p>
      <w:r>
        <w:t xml:space="preserve">palkinto</w:t>
      </w:r>
    </w:p>
    <w:p>
      <w:r>
        <w:rPr>
          <w:b/>
        </w:rPr>
        <w:t xml:space="preserve">Esimerkki 9.6331</w:t>
      </w:r>
    </w:p>
    <w:p>
      <w:r>
        <w:t xml:space="preserve">Kuka kirjoitti kirjat 'Lost Horizon' ja 'Goodbye Mr. Chips'?</w:t>
      </w:r>
    </w:p>
    <w:p>
      <w:r>
        <w:rPr>
          <w:b/>
        </w:rPr>
        <w:t xml:space="preserve">Tulos</w:t>
      </w:r>
    </w:p>
    <w:p>
      <w:r>
        <w:t xml:space="preserve">kirja</w:t>
      </w:r>
    </w:p>
    <w:p>
      <w:r>
        <w:rPr>
          <w:b/>
        </w:rPr>
        <w:t xml:space="preserve">Tulos</w:t>
      </w:r>
    </w:p>
    <w:p>
      <w:r>
        <w:t xml:space="preserve">elokuva</w:t>
      </w:r>
    </w:p>
    <w:p>
      <w:r>
        <w:rPr>
          <w:b/>
        </w:rPr>
        <w:t xml:space="preserve">Esimerkki 9.6332</w:t>
      </w:r>
    </w:p>
    <w:p>
      <w:r>
        <w:t xml:space="preserve">Kuka englantilainen kirjailija kirjoitti vuonna 1934 romaanin Goodbye Mr Chips?</w:t>
      </w:r>
    </w:p>
    <w:p>
      <w:r>
        <w:rPr>
          <w:b/>
        </w:rPr>
        <w:t xml:space="preserve">Tulos</w:t>
      </w:r>
    </w:p>
    <w:p>
      <w:r>
        <w:t xml:space="preserve">kirja</w:t>
      </w:r>
    </w:p>
    <w:p>
      <w:r>
        <w:rPr>
          <w:b/>
        </w:rPr>
        <w:t xml:space="preserve">Esimerkki 9.6333</w:t>
      </w:r>
    </w:p>
    <w:p>
      <w:r>
        <w:t xml:space="preserve">Kenen omaelämäkerta oli Goodbye To All That?</w:t>
      </w:r>
    </w:p>
    <w:p>
      <w:r>
        <w:rPr>
          <w:b/>
        </w:rPr>
        <w:t xml:space="preserve">Tulos</w:t>
      </w:r>
    </w:p>
    <w:p>
      <w:r>
        <w:t xml:space="preserve">kirja</w:t>
      </w:r>
    </w:p>
    <w:p>
      <w:r>
        <w:rPr>
          <w:b/>
        </w:rPr>
        <w:t xml:space="preserve">Esimerkki 9.6334</w:t>
      </w:r>
    </w:p>
    <w:p>
      <w:r>
        <w:t xml:space="preserve">Mikä musikaali oli sovitus Christopher Isherwoodin Goodbye to Berlin -teoksesta?</w:t>
      </w:r>
    </w:p>
    <w:p>
      <w:r>
        <w:rPr>
          <w:b/>
        </w:rPr>
        <w:t xml:space="preserve">Tulos</w:t>
      </w:r>
    </w:p>
    <w:p>
      <w:r>
        <w:t xml:space="preserve">media_common</w:t>
      </w:r>
    </w:p>
    <w:p>
      <w:r>
        <w:rPr>
          <w:b/>
        </w:rPr>
        <w:t xml:space="preserve">Esimerkki 9.6335</w:t>
      </w:r>
    </w:p>
    <w:p>
      <w:r>
        <w:t xml:space="preserve">Kuka kirjoitti kirjat "Hyvät toverit" ja "Komisario kutsuu"?</w:t>
      </w:r>
    </w:p>
    <w:p>
      <w:r>
        <w:rPr>
          <w:b/>
        </w:rPr>
        <w:t xml:space="preserve">Tulos</w:t>
      </w:r>
    </w:p>
    <w:p>
      <w:r>
        <w:t xml:space="preserve">kirja</w:t>
      </w:r>
    </w:p>
    <w:p>
      <w:r>
        <w:rPr>
          <w:b/>
        </w:rPr>
        <w:t xml:space="preserve">Esimerkki 9.6336</w:t>
      </w:r>
    </w:p>
    <w:p>
      <w:r>
        <w:t xml:space="preserve">Kuka kirjoitti romaanin "Hyvät toverit"?</w:t>
      </w:r>
    </w:p>
    <w:p>
      <w:r>
        <w:rPr>
          <w:b/>
        </w:rPr>
        <w:t xml:space="preserve">Tulos</w:t>
      </w:r>
    </w:p>
    <w:p>
      <w:r>
        <w:t xml:space="preserve">kirja</w:t>
      </w:r>
    </w:p>
    <w:p>
      <w:r>
        <w:rPr>
          <w:b/>
        </w:rPr>
        <w:t xml:space="preserve">Esimerkki 9.6337</w:t>
      </w:r>
    </w:p>
    <w:p>
      <w:r>
        <w:t xml:space="preserve">Kuka vuonna 1892 syntynyt yhdysvaltalainen kirjailija, jonka romaaneihin kuuluu muun muassa "The Good Earth", tunnetaan myös kiinalaisella nimellä Sai Zhenzhu?</w:t>
      </w:r>
    </w:p>
    <w:p>
      <w:r>
        <w:rPr>
          <w:b/>
        </w:rPr>
        <w:t xml:space="preserve">Tulos</w:t>
      </w:r>
    </w:p>
    <w:p>
      <w:r>
        <w:t xml:space="preserve">kirja</w:t>
      </w:r>
    </w:p>
    <w:p>
      <w:r>
        <w:rPr>
          <w:b/>
        </w:rPr>
        <w:t xml:space="preserve">Esimerkki 9.6338</w:t>
      </w:r>
    </w:p>
    <w:p>
      <w:r>
        <w:t xml:space="preserve">Kuka julkkis-tv-kokki, joka tällä hetkellä isännöi Iron Chef Americaa, sai alkunsa 14 kauden ajan pyörineen Good Eats! -ohjelman nerona?</w:t>
      </w:r>
    </w:p>
    <w:p>
      <w:r>
        <w:rPr>
          <w:b/>
        </w:rPr>
        <w:t xml:space="preserve">Tulos</w:t>
      </w:r>
    </w:p>
    <w:p>
      <w:r>
        <w:t xml:space="preserve">TV</w:t>
      </w:r>
    </w:p>
    <w:p>
      <w:r>
        <w:rPr>
          <w:b/>
        </w:rPr>
        <w:t xml:space="preserve">Esimerkki 9.6339</w:t>
      </w:r>
    </w:p>
    <w:p>
      <w:r>
        <w:t xml:space="preserve">Minkä bändin debyyttialbumi vuodelta 1997 oli nimeltään `Good Feeling`?</w:t>
      </w:r>
    </w:p>
    <w:p>
      <w:r>
        <w:rPr>
          <w:b/>
        </w:rPr>
        <w:t xml:space="preserve">Tulos</w:t>
      </w:r>
    </w:p>
    <w:p>
      <w:r>
        <w:t xml:space="preserve">musiikki</w:t>
      </w:r>
    </w:p>
    <w:p>
      <w:r>
        <w:rPr>
          <w:b/>
        </w:rPr>
        <w:t xml:space="preserve">Esimerkki 9.6340</w:t>
      </w:r>
    </w:p>
    <w:p>
      <w:r>
        <w:t xml:space="preserve">Kuka näytteli gangsteri Henry Hilliä vuoden 1990 elokuvassa Goodfellas?</w:t>
      </w:r>
    </w:p>
    <w:p>
      <w:r>
        <w:rPr>
          <w:b/>
        </w:rPr>
        <w:t xml:space="preserve">Tulos</w:t>
      </w:r>
    </w:p>
    <w:p>
      <w:r>
        <w:t xml:space="preserve">elokuva</w:t>
      </w:r>
    </w:p>
    <w:p>
      <w:r>
        <w:rPr>
          <w:b/>
        </w:rPr>
        <w:t xml:space="preserve">Esimerkki 9.6341</w:t>
      </w:r>
    </w:p>
    <w:p>
      <w:r>
        <w:t xml:space="preserve">Kuka Goodiesista käytti union jack -alusvaatteita?</w:t>
      </w:r>
    </w:p>
    <w:p>
      <w:r>
        <w:rPr>
          <w:b/>
        </w:rPr>
        <w:t xml:space="preserve">Tulos</w:t>
      </w:r>
    </w:p>
    <w:p>
      <w:r>
        <w:t xml:space="preserve">musiikki</w:t>
      </w:r>
    </w:p>
    <w:p>
      <w:r>
        <w:rPr>
          <w:b/>
        </w:rPr>
        <w:t xml:space="preserve">Tulos</w:t>
      </w:r>
    </w:p>
    <w:p>
      <w:r>
        <w:t xml:space="preserve">TV</w:t>
      </w:r>
    </w:p>
    <w:p>
      <w:r>
        <w:rPr>
          <w:b/>
        </w:rPr>
        <w:t xml:space="preserve">Esimerkki 9.6342</w:t>
      </w:r>
    </w:p>
    <w:p>
      <w:r>
        <w:t xml:space="preserve">Mikä jalkapallojoukkue pelaa Goodison Parkilla?</w:t>
      </w:r>
    </w:p>
    <w:p>
      <w:r>
        <w:rPr>
          <w:b/>
        </w:rPr>
        <w:t xml:space="preserve">Tulos</w:t>
      </w:r>
    </w:p>
    <w:p>
      <w:r>
        <w:t xml:space="preserve">urheilu</w:t>
      </w:r>
    </w:p>
    <w:p>
      <w:r>
        <w:rPr>
          <w:b/>
        </w:rPr>
        <w:t xml:space="preserve">Esimerkki 9.6343</w:t>
      </w:r>
    </w:p>
    <w:p>
      <w:r>
        <w:t xml:space="preserve">Kuka levytti rap-albumin Good Kid, M.A.A.A.D City?</w:t>
      </w:r>
    </w:p>
    <w:p>
      <w:r>
        <w:rPr>
          <w:b/>
        </w:rPr>
        <w:t xml:space="preserve">Tulos</w:t>
      </w:r>
    </w:p>
    <w:p>
      <w:r>
        <w:t xml:space="preserve">musiikki</w:t>
      </w:r>
    </w:p>
    <w:p>
      <w:r>
        <w:rPr>
          <w:b/>
        </w:rPr>
        <w:t xml:space="preserve">Esimerkki 9.6344</w:t>
      </w:r>
    </w:p>
    <w:p>
      <w:r>
        <w:t xml:space="preserve">Kuka näyttelijä nautti hyvästä elämästä ja lähti sitten soolouralle?</w:t>
      </w:r>
    </w:p>
    <w:p>
      <w:r>
        <w:rPr>
          <w:b/>
        </w:rPr>
        <w:t xml:space="preserve">Tulos</w:t>
      </w:r>
    </w:p>
    <w:p>
      <w:r>
        <w:t xml:space="preserve">TV</w:t>
      </w:r>
    </w:p>
    <w:p>
      <w:r>
        <w:rPr>
          <w:b/>
        </w:rPr>
        <w:t xml:space="preserve">Esimerkki 9.6345</w:t>
      </w:r>
    </w:p>
    <w:p>
      <w:r>
        <w:t xml:space="preserve">Kuka skotlantilainen kirjailija kirjoitti teokset Hyvä mies Afrikassa, Uudet tunnustukset ja viimeisimmän romaaninsa Tavallinen ukkosmyrsky?</w:t>
      </w:r>
    </w:p>
    <w:p>
      <w:r>
        <w:rPr>
          <w:b/>
        </w:rPr>
        <w:t xml:space="preserve">Tulos</w:t>
      </w:r>
    </w:p>
    <w:p>
      <w:r>
        <w:t xml:space="preserve">kirja</w:t>
      </w:r>
    </w:p>
    <w:p>
      <w:r>
        <w:rPr>
          <w:b/>
        </w:rPr>
        <w:t xml:space="preserve">Esimerkki 9.6346</w:t>
      </w:r>
    </w:p>
    <w:p>
      <w:r>
        <w:t xml:space="preserve">Missä musikaalisarjassa ja -elokuvassa kuullaan kappale "Good Morning Baltimore"?</w:t>
      </w:r>
    </w:p>
    <w:p>
      <w:r>
        <w:rPr>
          <w:b/>
        </w:rPr>
        <w:t xml:space="preserve">Tulos</w:t>
      </w:r>
    </w:p>
    <w:p>
      <w:r>
        <w:t xml:space="preserve">musiikki</w:t>
      </w:r>
    </w:p>
    <w:p>
      <w:r>
        <w:rPr>
          <w:b/>
        </w:rPr>
        <w:t xml:space="preserve">Esimerkki 9.6347</w:t>
      </w:r>
    </w:p>
    <w:p>
      <w:r>
        <w:t xml:space="preserve">Kappaleet Aquarius ja Good Morning Starshine ovat mistä musikaalista?</w:t>
      </w:r>
    </w:p>
    <w:p>
      <w:r>
        <w:rPr>
          <w:b/>
        </w:rPr>
        <w:t xml:space="preserve">Tulos</w:t>
      </w:r>
    </w:p>
    <w:p>
      <w:r>
        <w:t xml:space="preserve">musiikki</w:t>
      </w:r>
    </w:p>
    <w:p>
      <w:r>
        <w:rPr>
          <w:b/>
        </w:rPr>
        <w:t xml:space="preserve">Esimerkki 9.6348</w:t>
      </w:r>
    </w:p>
    <w:p>
      <w:r>
        <w:t xml:space="preserve">Kuka ohjasi elokuvan 'Good Morning Vietnam'?</w:t>
      </w:r>
    </w:p>
    <w:p>
      <w:r>
        <w:rPr>
          <w:b/>
        </w:rPr>
        <w:t xml:space="preserve">Tulos</w:t>
      </w:r>
    </w:p>
    <w:p>
      <w:r>
        <w:t xml:space="preserve">elokuva</w:t>
      </w:r>
    </w:p>
    <w:p>
      <w:r>
        <w:rPr>
          <w:b/>
        </w:rPr>
        <w:t xml:space="preserve">Esimerkki 9.6349</w:t>
      </w:r>
    </w:p>
    <w:p>
      <w:r>
        <w:t xml:space="preserve">Kuka näytteli elokuvassa Hyvää huomenta, Vietnam (1987)?</w:t>
      </w:r>
    </w:p>
    <w:p>
      <w:r>
        <w:rPr>
          <w:b/>
        </w:rPr>
        <w:t xml:space="preserve">Tulos</w:t>
      </w:r>
    </w:p>
    <w:p>
      <w:r>
        <w:t xml:space="preserve">elokuva</w:t>
      </w:r>
    </w:p>
    <w:p>
      <w:r>
        <w:rPr>
          <w:b/>
        </w:rPr>
        <w:t xml:space="preserve">Esimerkki 9.6350</w:t>
      </w:r>
    </w:p>
    <w:p>
      <w:r>
        <w:t xml:space="preserve">Kuka näyttelijä lauloi Peter Sellersin kanssa vuoden 1960 hitissä `Goodness Gracious Me`?</w:t>
      </w:r>
    </w:p>
    <w:p>
      <w:r>
        <w:rPr>
          <w:b/>
        </w:rPr>
        <w:t xml:space="preserve">Tulos</w:t>
      </w:r>
    </w:p>
    <w:p>
      <w:r>
        <w:t xml:space="preserve">musiikki</w:t>
      </w:r>
    </w:p>
    <w:p>
      <w:r>
        <w:rPr>
          <w:b/>
        </w:rPr>
        <w:t xml:space="preserve">Esimerkki 9.6351</w:t>
      </w:r>
    </w:p>
    <w:p>
      <w:r>
        <w:t xml:space="preserve">Waylon Jenningsin kappale 'Good 'Ol Boys' oli tunnusmusiikki mihin yhdysvaltalaiseen tv-sarjaan?</w:t>
      </w:r>
    </w:p>
    <w:p>
      <w:r>
        <w:rPr>
          <w:b/>
        </w:rPr>
        <w:t xml:space="preserve">Tulos</w:t>
      </w:r>
    </w:p>
    <w:p>
      <w:r>
        <w:t xml:space="preserve">musiikki</w:t>
      </w:r>
    </w:p>
    <w:p>
      <w:r>
        <w:rPr>
          <w:b/>
        </w:rPr>
        <w:t xml:space="preserve">Tulos</w:t>
      </w:r>
    </w:p>
    <w:p>
      <w:r>
        <w:t xml:space="preserve">TV</w:t>
      </w:r>
    </w:p>
    <w:p>
      <w:r>
        <w:rPr>
          <w:b/>
        </w:rPr>
        <w:t xml:space="preserve">Esimerkki 9.6352</w:t>
      </w:r>
    </w:p>
    <w:p>
      <w:r>
        <w:t xml:space="preserve">Waylon Jenningsin laulua `Good Ol Boys` käytettiin minkä TV-sarjan tunnusmusiikkina?</w:t>
      </w:r>
    </w:p>
    <w:p>
      <w:r>
        <w:rPr>
          <w:b/>
        </w:rPr>
        <w:t xml:space="preserve">Tulos</w:t>
      </w:r>
    </w:p>
    <w:p>
      <w:r>
        <w:t xml:space="preserve">musiikki</w:t>
      </w:r>
    </w:p>
    <w:p>
      <w:r>
        <w:rPr>
          <w:b/>
        </w:rPr>
        <w:t xml:space="preserve">Tulos</w:t>
      </w:r>
    </w:p>
    <w:p>
      <w:r>
        <w:t xml:space="preserve">TV</w:t>
      </w:r>
    </w:p>
    <w:p>
      <w:r>
        <w:rPr>
          <w:b/>
        </w:rPr>
        <w:t xml:space="preserve">Esimerkki 9.6353</w:t>
      </w:r>
    </w:p>
    <w:p>
      <w:r>
        <w:t xml:space="preserve">Alcuin, Goodricke, Halifax ja Vanbrugh kuuluvat niihin kollegioihin, jotka ovat osa mitä brittiläistä yliopistoa?</w:t>
      </w:r>
    </w:p>
    <w:p>
      <w:r>
        <w:rPr>
          <w:b/>
        </w:rPr>
        <w:t xml:space="preserve">Tulos</w:t>
      </w:r>
    </w:p>
    <w:p>
      <w:r>
        <w:t xml:space="preserve">sijainti</w:t>
      </w:r>
    </w:p>
    <w:p>
      <w:r>
        <w:rPr>
          <w:b/>
        </w:rPr>
        <w:t xml:space="preserve">Esimerkki 9.6354</w:t>
      </w:r>
    </w:p>
    <w:p>
      <w:r>
        <w:t xml:space="preserve">Kuka näytteli elokuvassa `Hyvä, paha ja ruma` `Pahaa`?</w:t>
      </w:r>
    </w:p>
    <w:p>
      <w:r>
        <w:rPr>
          <w:b/>
        </w:rPr>
        <w:t xml:space="preserve">Tulos</w:t>
      </w:r>
    </w:p>
    <w:p>
      <w:r>
        <w:t xml:space="preserve">elokuva</w:t>
      </w:r>
    </w:p>
    <w:p>
      <w:r>
        <w:rPr>
          <w:b/>
        </w:rPr>
        <w:t xml:space="preserve">Esimerkki 9.6355</w:t>
      </w:r>
    </w:p>
    <w:p>
      <w:r>
        <w:t xml:space="preserve">Kuka näytteli Will Huntingia vuoden 1997 elokuvassa 'Good Will Hunting'?</w:t>
      </w:r>
    </w:p>
    <w:p>
      <w:r>
        <w:rPr>
          <w:b/>
        </w:rPr>
        <w:t xml:space="preserve">Tulos</w:t>
      </w:r>
    </w:p>
    <w:p>
      <w:r>
        <w:t xml:space="preserve">elokuva</w:t>
      </w:r>
    </w:p>
    <w:p>
      <w:r>
        <w:rPr>
          <w:b/>
        </w:rPr>
        <w:t xml:space="preserve">Esimerkki 9.6356</w:t>
      </w:r>
    </w:p>
    <w:p>
      <w:r>
        <w:t xml:space="preserve">'Hyvät vaimot' ja 'Jo's Boys' olivat jatko-osia kenen tunnetuimmalle romaanille?</w:t>
      </w:r>
    </w:p>
    <w:p>
      <w:r>
        <w:rPr>
          <w:b/>
        </w:rPr>
        <w:t xml:space="preserve">Tulos</w:t>
      </w:r>
    </w:p>
    <w:p>
      <w:r>
        <w:t xml:space="preserve">kirja</w:t>
      </w:r>
    </w:p>
    <w:p>
      <w:r>
        <w:rPr>
          <w:b/>
        </w:rPr>
        <w:t xml:space="preserve">Esimerkki 9.6357</w:t>
      </w:r>
    </w:p>
    <w:p>
      <w:r>
        <w:t xml:space="preserve">Romaani "A Good Year", joka kertoo kaupunkikauppiaasta, joka perii viinitilan Provenceen, on sovitettu samannimiseksi elokuvaksi, jonka on ohjannut Ridley Scott ja jonka pääosissa ovat Russell Crowe ja Marion Cottillard. Kuka sen kirjoitti?</w:t>
      </w:r>
    </w:p>
    <w:p>
      <w:r>
        <w:rPr>
          <w:b/>
        </w:rPr>
        <w:t xml:space="preserve">Tulos</w:t>
      </w:r>
    </w:p>
    <w:p>
      <w:r>
        <w:t xml:space="preserve">kirja</w:t>
      </w:r>
    </w:p>
    <w:p>
      <w:r>
        <w:rPr>
          <w:b/>
        </w:rPr>
        <w:t xml:space="preserve">Tulos</w:t>
      </w:r>
    </w:p>
    <w:p>
      <w:r>
        <w:t xml:space="preserve">elokuva</w:t>
      </w:r>
    </w:p>
    <w:p>
      <w:r>
        <w:rPr>
          <w:b/>
        </w:rPr>
        <w:t xml:space="preserve">Esimerkki 9.6358</w:t>
      </w:r>
    </w:p>
    <w:p>
      <w:r>
        <w:t xml:space="preserve">Kenellä oli vuonna 1981 hittisingle `Good Year For the Roses`?</w:t>
      </w:r>
    </w:p>
    <w:p>
      <w:r>
        <w:rPr>
          <w:b/>
        </w:rPr>
        <w:t xml:space="preserve">Tulos</w:t>
      </w:r>
    </w:p>
    <w:p>
      <w:r>
        <w:t xml:space="preserve">musiikki</w:t>
      </w:r>
    </w:p>
    <w:p>
      <w:r>
        <w:rPr>
          <w:b/>
        </w:rPr>
        <w:t xml:space="preserve">Esimerkki 9.6359</w:t>
      </w:r>
    </w:p>
    <w:p>
      <w:r>
        <w:t xml:space="preserve">Kuka oli Ison-Britannian listaykkönen 80-luvulla Goody Two Shoesilla?</w:t>
      </w:r>
    </w:p>
    <w:p>
      <w:r>
        <w:rPr>
          <w:b/>
        </w:rPr>
        <w:t xml:space="preserve">Tulos</w:t>
      </w:r>
    </w:p>
    <w:p>
      <w:r>
        <w:t xml:space="preserve">musiikki</w:t>
      </w:r>
    </w:p>
    <w:p>
      <w:r>
        <w:rPr>
          <w:b/>
        </w:rPr>
        <w:t xml:space="preserve">Esimerkki 9.6360</w:t>
      </w:r>
    </w:p>
    <w:p>
      <w:r>
        <w:t xml:space="preserve">Nimeä Googlen puhelin- ja ohjelmistojärjestelmä, joka joidenkin uutisten mukaan vuonna 2010 lopetti Nokian 10 vuotta kestäneen markkinaherruuden?</w:t>
      </w:r>
    </w:p>
    <w:p>
      <w:r>
        <w:rPr>
          <w:b/>
        </w:rPr>
        <w:t xml:space="preserve">Tulos</w:t>
      </w:r>
    </w:p>
    <w:p>
      <w:r>
        <w:t xml:space="preserve">tietokone</w:t>
      </w:r>
    </w:p>
    <w:p>
      <w:r>
        <w:rPr>
          <w:b/>
        </w:rPr>
        <w:t xml:space="preserve">Esimerkki 9.6361</w:t>
      </w:r>
    </w:p>
    <w:p>
      <w:r>
        <w:t xml:space="preserve">Googlen perustivat Stanfordin opiskelijatoverit Sergey Brin ja kuka oli viime vuonna Amerikan 11. rikkain mies?</w:t>
      </w:r>
    </w:p>
    <w:p>
      <w:r>
        <w:rPr>
          <w:b/>
        </w:rPr>
        <w:t xml:space="preserve">Tulos</w:t>
      </w:r>
    </w:p>
    <w:p>
      <w:r>
        <w:t xml:space="preserve">organisaatio</w:t>
      </w:r>
    </w:p>
    <w:p>
      <w:r>
        <w:rPr>
          <w:b/>
        </w:rPr>
        <w:t xml:space="preserve">Esimerkki 9.6362</w:t>
      </w:r>
    </w:p>
    <w:p>
      <w:r>
        <w:t xml:space="preserve">Kuka kirjoitti Äiti Hanhen sviitin?</w:t>
      </w:r>
    </w:p>
    <w:p>
      <w:r>
        <w:rPr>
          <w:b/>
        </w:rPr>
        <w:t xml:space="preserve">Tulos</w:t>
      </w:r>
    </w:p>
    <w:p>
      <w:r>
        <w:t xml:space="preserve">musiikki</w:t>
      </w:r>
    </w:p>
    <w:p>
      <w:r>
        <w:rPr>
          <w:b/>
        </w:rPr>
        <w:t xml:space="preserve">Tulos</w:t>
      </w:r>
    </w:p>
    <w:p>
      <w:r>
        <w:t xml:space="preserve">pohja</w:t>
      </w:r>
    </w:p>
    <w:p>
      <w:r>
        <w:rPr>
          <w:b/>
        </w:rPr>
        <w:t xml:space="preserve">Esimerkki 9.6363</w:t>
      </w:r>
    </w:p>
    <w:p>
      <w:r>
        <w:t xml:space="preserve">Gorbals on alue missä kaupungissa?</w:t>
      </w:r>
    </w:p>
    <w:p>
      <w:r>
        <w:rPr>
          <w:b/>
        </w:rPr>
        <w:t xml:space="preserve">Tulos</w:t>
      </w:r>
    </w:p>
    <w:p>
      <w:r>
        <w:t xml:space="preserve">sijainti</w:t>
      </w:r>
    </w:p>
    <w:p>
      <w:r>
        <w:rPr>
          <w:b/>
        </w:rPr>
        <w:t xml:space="preserve">Esimerkki 9.6364</w:t>
      </w:r>
    </w:p>
    <w:p>
      <w:r>
        <w:t xml:space="preserve">Kuka Glasgow'n Gorbalsissa vuonna 1944 syntynyt skotlantilainen rikollinen oli yksi kaupungin johtavista jengiläisistä 1960-luvulla? Vuonna 1967 hänet tuomittiin 15 vuodeksi vankilaan murhasta. Hänen omaelämäkertansa ja hänen elämäänsä perustuva televisio-ohjelma sai nimekseen A Sense of Freedom?</w:t>
      </w:r>
    </w:p>
    <w:p>
      <w:r>
        <w:rPr>
          <w:b/>
        </w:rPr>
        <w:t xml:space="preserve">Tulos</w:t>
      </w:r>
    </w:p>
    <w:p>
      <w:r>
        <w:t xml:space="preserve">sijainti</w:t>
      </w:r>
    </w:p>
    <w:p>
      <w:r>
        <w:rPr>
          <w:b/>
        </w:rPr>
        <w:t xml:space="preserve">Esimerkki 9.6365</w:t>
      </w:r>
    </w:p>
    <w:p>
      <w:r>
        <w:t xml:space="preserve">Gordie Howen hattutemppu on se, kun pelaaja tekee maalin, saa syöttöpisteen ja joutuu tappeluun kaikki samassa pelissä pelatessaan mitä?</w:t>
      </w:r>
    </w:p>
    <w:p>
      <w:r>
        <w:rPr>
          <w:b/>
        </w:rPr>
        <w:t xml:space="preserve">Tulos</w:t>
      </w:r>
    </w:p>
    <w:p>
      <w:r>
        <w:t xml:space="preserve">urheilu</w:t>
      </w:r>
    </w:p>
    <w:p>
      <w:r>
        <w:rPr>
          <w:b/>
        </w:rPr>
        <w:t xml:space="preserve">Esimerkki 9.6366</w:t>
      </w:r>
    </w:p>
    <w:p>
      <w:r>
        <w:t xml:space="preserve">Leicester City FC:n 1950-70-luvun pelaajia Gordon Banksia ja Peter Shiltonia pidetään maailman kaikkien aikojen parhaiden pelaajien joukossa?</w:t>
      </w:r>
    </w:p>
    <w:p>
      <w:r>
        <w:rPr>
          <w:b/>
        </w:rPr>
        <w:t xml:space="preserve">Tulos</w:t>
      </w:r>
    </w:p>
    <w:p>
      <w:r>
        <w:t xml:space="preserve">jalkapallo</w:t>
      </w:r>
    </w:p>
    <w:p>
      <w:r>
        <w:rPr>
          <w:b/>
        </w:rPr>
        <w:t xml:space="preserve">Tulos</w:t>
      </w:r>
    </w:p>
    <w:p>
      <w:r>
        <w:t xml:space="preserve">urheilu</w:t>
      </w:r>
    </w:p>
    <w:p>
      <w:r>
        <w:rPr>
          <w:b/>
        </w:rPr>
        <w:t xml:space="preserve">Esimerkki 9.6367</w:t>
      </w:r>
    </w:p>
    <w:p>
      <w:r>
        <w:t xml:space="preserve">Minkä virvoitusjuomayhtiön Jerry Baldwin, Gordon Bowker ja Zev Siegel perustivat vuonna 1971?</w:t>
      </w:r>
    </w:p>
    <w:p>
      <w:r>
        <w:rPr>
          <w:b/>
        </w:rPr>
        <w:t xml:space="preserve">Tulos</w:t>
      </w:r>
    </w:p>
    <w:p>
      <w:r>
        <w:t xml:space="preserve">organisaatio</w:t>
      </w:r>
    </w:p>
    <w:p>
      <w:r>
        <w:rPr>
          <w:b/>
        </w:rPr>
        <w:t xml:space="preserve">Esimerkki 9.6368</w:t>
      </w:r>
    </w:p>
    <w:p>
      <w:r>
        <w:t xml:space="preserve">Missä vuoden 1956 elokuvamusikaalissa Gordon MacRae lauloi My Boy Billin ominaisuuksista?</w:t>
      </w:r>
    </w:p>
    <w:p>
      <w:r>
        <w:rPr>
          <w:b/>
        </w:rPr>
        <w:t xml:space="preserve">Tulos</w:t>
      </w:r>
    </w:p>
    <w:p>
      <w:r>
        <w:t xml:space="preserve">elokuva</w:t>
      </w:r>
    </w:p>
    <w:p>
      <w:r>
        <w:rPr>
          <w:b/>
        </w:rPr>
        <w:t xml:space="preserve">Esimerkki 9.6369</w:t>
      </w:r>
    </w:p>
    <w:p>
      <w:r>
        <w:t xml:space="preserve">Missä elokuvassa Gordon McRae esitti Billy Bigelow'ta Frank Sinatran jätettyä elokuvan kesken?</w:t>
      </w:r>
    </w:p>
    <w:p>
      <w:r>
        <w:rPr>
          <w:b/>
        </w:rPr>
        <w:t xml:space="preserve">Tulos</w:t>
      </w:r>
    </w:p>
    <w:p>
      <w:r>
        <w:t xml:space="preserve">elokuva</w:t>
      </w:r>
    </w:p>
    <w:p>
      <w:r>
        <w:rPr>
          <w:b/>
        </w:rPr>
        <w:t xml:space="preserve">Esimerkki 9.6370</w:t>
      </w:r>
    </w:p>
    <w:p>
      <w:r>
        <w:t xml:space="preserve">Mikä oli Gordon Ramsayn vuonna 2006 julkaistun omaelämäkerran nimi?</w:t>
      </w:r>
    </w:p>
    <w:p>
      <w:r>
        <w:rPr>
          <w:b/>
        </w:rPr>
        <w:t xml:space="preserve">Tulos</w:t>
      </w:r>
    </w:p>
    <w:p>
      <w:r>
        <w:t xml:space="preserve">kirja</w:t>
      </w:r>
    </w:p>
    <w:p>
      <w:r>
        <w:rPr>
          <w:b/>
        </w:rPr>
        <w:t xml:space="preserve">Esimerkki 9.6371</w:t>
      </w:r>
    </w:p>
    <w:p>
      <w:r>
        <w:t xml:space="preserve">Gordon Ramsayn ensimmäinen tv-esiintyminen oli vuonna 1998 ilmestyneessä dokumentissa "Fly-on-the-kitchen-wall".</w:t>
      </w:r>
    </w:p>
    <w:p>
      <w:r>
        <w:rPr>
          <w:b/>
        </w:rPr>
        <w:t xml:space="preserve">Tulos</w:t>
      </w:r>
    </w:p>
    <w:p>
      <w:r>
        <w:t xml:space="preserve">TV</w:t>
      </w:r>
    </w:p>
    <w:p>
      <w:r>
        <w:rPr>
          <w:b/>
        </w:rPr>
        <w:t xml:space="preserve">Esimerkki 9.6372</w:t>
      </w:r>
    </w:p>
    <w:p>
      <w:r>
        <w:t xml:space="preserve">Missä vuonna 2004 ensi-iltansa saaneessa tv-sarjassa brittiläinen julkkiskokki Gordon Ramsay vierailee epäonnistuneessa ravintolassa ja yrittää parantaa sitä yhden viikon aikana?</w:t>
      </w:r>
    </w:p>
    <w:p>
      <w:r>
        <w:rPr>
          <w:b/>
        </w:rPr>
        <w:t xml:space="preserve">Tulos</w:t>
      </w:r>
    </w:p>
    <w:p>
      <w:r>
        <w:t xml:space="preserve">TV</w:t>
      </w:r>
    </w:p>
    <w:p>
      <w:r>
        <w:rPr>
          <w:b/>
        </w:rPr>
        <w:t xml:space="preserve">Esimerkki 9.6373</w:t>
      </w:r>
    </w:p>
    <w:p>
      <w:r>
        <w:t xml:space="preserve">Kuka perusti Gordonstounin sisäoppilaitoksen vuonna 1934?</w:t>
      </w:r>
    </w:p>
    <w:p>
      <w:r>
        <w:rPr>
          <w:b/>
        </w:rPr>
        <w:t xml:space="preserve">Tulos</w:t>
      </w:r>
    </w:p>
    <w:p>
      <w:r>
        <w:t xml:space="preserve">organisaatio</w:t>
      </w:r>
    </w:p>
    <w:p>
      <w:r>
        <w:rPr>
          <w:b/>
        </w:rPr>
        <w:t xml:space="preserve">Esimerkki 9.6374</w:t>
      </w:r>
    </w:p>
    <w:p>
      <w:r>
        <w:t xml:space="preserve">Kuka kävi kouluja Cheamissa, Surreyssä, Gordonstounissa, Skotlannissa ja Timbertopissa, Australiassa?</w:t>
      </w:r>
    </w:p>
    <w:p>
      <w:r>
        <w:rPr>
          <w:b/>
        </w:rPr>
        <w:t xml:space="preserve">Tulos</w:t>
      </w:r>
    </w:p>
    <w:p>
      <w:r>
        <w:t xml:space="preserve">koulutus</w:t>
      </w:r>
    </w:p>
    <w:p>
      <w:r>
        <w:rPr>
          <w:b/>
        </w:rPr>
        <w:t xml:space="preserve">Esimerkki 9.6375</w:t>
      </w:r>
    </w:p>
    <w:p>
      <w:r>
        <w:t xml:space="preserve">Nimeä kreikkalaisessa mytologiassa Perseuksen tappama Gorgon-hirviö, jolla oli käärmeitä hiuksina?</w:t>
      </w:r>
    </w:p>
    <w:p>
      <w:r>
        <w:rPr>
          <w:b/>
        </w:rPr>
        <w:t xml:space="preserve">Tulos</w:t>
      </w:r>
    </w:p>
    <w:p>
      <w:r>
        <w:t xml:space="preserve">fiktiivinen_universumi</w:t>
      </w:r>
    </w:p>
    <w:p>
      <w:r>
        <w:rPr>
          <w:b/>
        </w:rPr>
        <w:t xml:space="preserve">Tulos</w:t>
      </w:r>
    </w:p>
    <w:p>
      <w:r>
        <w:t xml:space="preserve">pohja</w:t>
      </w:r>
    </w:p>
    <w:p>
      <w:r>
        <w:rPr>
          <w:b/>
        </w:rPr>
        <w:t xml:space="preserve">Esimerkki 9.6376</w:t>
      </w:r>
    </w:p>
    <w:p>
      <w:r>
        <w:t xml:space="preserve">Mistä maasta Gorgonzola-juusto on peräisin?</w:t>
      </w:r>
    </w:p>
    <w:p>
      <w:r>
        <w:rPr>
          <w:b/>
        </w:rPr>
        <w:t xml:space="preserve">Tulos</w:t>
      </w:r>
    </w:p>
    <w:p>
      <w:r>
        <w:t xml:space="preserve">ruoka</w:t>
      </w:r>
    </w:p>
    <w:p>
      <w:r>
        <w:rPr>
          <w:b/>
        </w:rPr>
        <w:t xml:space="preserve">Esimerkki 9.6377</w:t>
      </w:r>
    </w:p>
    <w:p>
      <w:r>
        <w:t xml:space="preserve">Mistä maasta Gorgonzola-juusto on peräisin?</w:t>
      </w:r>
    </w:p>
    <w:p>
      <w:r>
        <w:rPr>
          <w:b/>
        </w:rPr>
        <w:t xml:space="preserve">Tulos</w:t>
      </w:r>
    </w:p>
    <w:p>
      <w:r>
        <w:t xml:space="preserve">ruoka</w:t>
      </w:r>
    </w:p>
    <w:p>
      <w:r>
        <w:rPr>
          <w:b/>
        </w:rPr>
        <w:t xml:space="preserve">Esimerkki 9.6378</w:t>
      </w:r>
    </w:p>
    <w:p>
      <w:r>
        <w:t xml:space="preserve">Kuka näyttelijä näytteli pääroolin elokuvassa Gorillat sumussa vuonna 1988?</w:t>
      </w:r>
    </w:p>
    <w:p>
      <w:r>
        <w:rPr>
          <w:b/>
        </w:rPr>
        <w:t xml:space="preserve">Tulos</w:t>
      </w:r>
    </w:p>
    <w:p>
      <w:r>
        <w:t xml:space="preserve">elokuva</w:t>
      </w:r>
    </w:p>
    <w:p>
      <w:r>
        <w:rPr>
          <w:b/>
        </w:rPr>
        <w:t xml:space="preserve">Esimerkki 9.6379</w:t>
      </w:r>
    </w:p>
    <w:p>
      <w:r>
        <w:t xml:space="preserve">Vuonna 2015 julkaistu Go Set a Watchman, joka on kirjoitettu ennen hänen ainoaa aiempaa ja kestosuosittua kirjaansa vuonna 1960, oli kenen kirjoittama?</w:t>
      </w:r>
    </w:p>
    <w:p>
      <w:r>
        <w:rPr>
          <w:b/>
        </w:rPr>
        <w:t xml:space="preserve">Tulos</w:t>
      </w:r>
    </w:p>
    <w:p>
      <w:r>
        <w:t xml:space="preserve">kirja</w:t>
      </w:r>
    </w:p>
    <w:p>
      <w:r>
        <w:rPr>
          <w:b/>
        </w:rPr>
        <w:t xml:space="preserve">Esimerkki 9.6380</w:t>
      </w:r>
    </w:p>
    <w:p>
      <w:r>
        <w:t xml:space="preserve">Go Set a Watchman on jatko-osa mille kuuluisalle kirjalle?</w:t>
      </w:r>
    </w:p>
    <w:p>
      <w:r>
        <w:rPr>
          <w:b/>
        </w:rPr>
        <w:t xml:space="preserve">Tulos</w:t>
      </w:r>
    </w:p>
    <w:p>
      <w:r>
        <w:t xml:space="preserve">kirja</w:t>
      </w:r>
    </w:p>
    <w:p>
      <w:r>
        <w:rPr>
          <w:b/>
        </w:rPr>
        <w:t xml:space="preserve">Esimerkki 9.6381</w:t>
      </w:r>
    </w:p>
    <w:p>
      <w:r>
        <w:t xml:space="preserve">Mihin fiktiiviseen supersankariin Gotham City liittyy?</w:t>
      </w:r>
    </w:p>
    <w:p>
      <w:r>
        <w:rPr>
          <w:b/>
        </w:rPr>
        <w:t xml:space="preserve">Tulos</w:t>
      </w:r>
    </w:p>
    <w:p>
      <w:r>
        <w:t xml:space="preserve">fiktiivinen_universumi</w:t>
      </w:r>
    </w:p>
    <w:p>
      <w:r>
        <w:rPr>
          <w:b/>
        </w:rPr>
        <w:t xml:space="preserve">Esimerkki 9.6382</w:t>
      </w:r>
    </w:p>
    <w:p>
      <w:r>
        <w:t xml:space="preserve">Kuka ristiretkeläinen toimi Gotham Cityssä?</w:t>
      </w:r>
    </w:p>
    <w:p>
      <w:r>
        <w:rPr>
          <w:b/>
        </w:rPr>
        <w:t xml:space="preserve">Tulos</w:t>
      </w:r>
    </w:p>
    <w:p>
      <w:r>
        <w:t xml:space="preserve">fiktiivinen_universumi</w:t>
      </w:r>
    </w:p>
    <w:p>
      <w:r>
        <w:rPr>
          <w:b/>
        </w:rPr>
        <w:t xml:space="preserve">Esimerkki 9.6383</w:t>
      </w:r>
    </w:p>
    <w:p>
      <w:r>
        <w:t xml:space="preserve">Rapunzel, Göthe-äiti ja Paulo ovat kaikki hahmoja vuoden 2010 animaatioelokuvassa?</w:t>
      </w:r>
    </w:p>
    <w:p>
      <w:r>
        <w:rPr>
          <w:b/>
        </w:rPr>
        <w:t xml:space="preserve">Tulos</w:t>
      </w:r>
    </w:p>
    <w:p>
      <w:r>
        <w:t xml:space="preserve">elokuva</w:t>
      </w:r>
    </w:p>
    <w:p>
      <w:r>
        <w:rPr>
          <w:b/>
        </w:rPr>
        <w:t xml:space="preserve">Esimerkki 9.6384</w:t>
      </w:r>
    </w:p>
    <w:p>
      <w:r>
        <w:t xml:space="preserve">Missä vuonna 2010 ilmestyneessä Disney-elokuvassa esiintyy pahis Äiti Göteli?</w:t>
      </w:r>
    </w:p>
    <w:p>
      <w:r>
        <w:rPr>
          <w:b/>
        </w:rPr>
        <w:t xml:space="preserve">Tulos</w:t>
      </w:r>
    </w:p>
    <w:p>
      <w:r>
        <w:t xml:space="preserve">elokuva</w:t>
      </w:r>
    </w:p>
    <w:p>
      <w:r>
        <w:rPr>
          <w:b/>
        </w:rPr>
        <w:t xml:space="preserve">Esimerkki 9.6385</w:t>
      </w:r>
    </w:p>
    <w:p>
      <w:r>
        <w:t xml:space="preserve">Kuka kirjoitti vuonna 1872 goottilaisen kauhukertomuskokoelman In A Glass Darkly?</w:t>
      </w:r>
    </w:p>
    <w:p>
      <w:r>
        <w:rPr>
          <w:b/>
        </w:rPr>
        <w:t xml:space="preserve">Tulos</w:t>
      </w:r>
    </w:p>
    <w:p>
      <w:r>
        <w:t xml:space="preserve">kirja</w:t>
      </w:r>
    </w:p>
    <w:p>
      <w:r>
        <w:rPr>
          <w:b/>
        </w:rPr>
        <w:t xml:space="preserve">Esimerkki 9.6386</w:t>
      </w:r>
    </w:p>
    <w:p>
      <w:r>
        <w:t xml:space="preserve">Mihin maahan Gotlannin saari kuuluu?</w:t>
      </w:r>
    </w:p>
    <w:p>
      <w:r>
        <w:rPr>
          <w:b/>
        </w:rPr>
        <w:t xml:space="preserve">Tulos</w:t>
      </w:r>
    </w:p>
    <w:p>
      <w:r>
        <w:t xml:space="preserve">sijainti</w:t>
      </w:r>
    </w:p>
    <w:p>
      <w:r>
        <w:rPr>
          <w:b/>
        </w:rPr>
        <w:t xml:space="preserve">Esimerkki 9.6387</w:t>
      </w:r>
    </w:p>
    <w:p>
      <w:r>
        <w:t xml:space="preserve">Kenen perhe sai 7,4 miljoonan dollarin tekijänoikeuskorvaukset Pharrell Williamsilta/Robin Thickeltä sen jälkeen, kun vuonna 2015 nostettiin kanne Got to Give it Up -kappaleen laittomasta käytöstä?</w:t>
      </w:r>
    </w:p>
    <w:p>
      <w:r>
        <w:rPr>
          <w:b/>
        </w:rPr>
        <w:t xml:space="preserve">Tulos</w:t>
      </w:r>
    </w:p>
    <w:p>
      <w:r>
        <w:t xml:space="preserve">musiikki</w:t>
      </w:r>
    </w:p>
    <w:p>
      <w:r>
        <w:rPr>
          <w:b/>
        </w:rPr>
        <w:t xml:space="preserve">Esimerkki 9.6388</w:t>
      </w:r>
    </w:p>
    <w:p>
      <w:r>
        <w:t xml:space="preserve">Gotye, australialainen multi-instrumentalisti ja laulaja-lauluntekijä, joka on tunnettu palkituista singleistä 2011-2013, mukaan lukien Grammy-palkinnot ja Vuoden levy, on syntynyt missä?</w:t>
      </w:r>
    </w:p>
    <w:p>
      <w:r>
        <w:rPr>
          <w:b/>
        </w:rPr>
        <w:t xml:space="preserve">Tulos</w:t>
      </w:r>
    </w:p>
    <w:p>
      <w:r>
        <w:t xml:space="preserve">musiikki</w:t>
      </w:r>
    </w:p>
    <w:p>
      <w:r>
        <w:rPr>
          <w:b/>
        </w:rPr>
        <w:t xml:space="preserve">Esimerkki 9.6389</w:t>
      </w:r>
    </w:p>
    <w:p>
      <w:r>
        <w:t xml:space="preserve">"Gourmet Night" ja "The Kipper and the Corpse" olivat minkä tv-sarjan jaksojen nimiä?</w:t>
      </w:r>
    </w:p>
    <w:p>
      <w:r>
        <w:rPr>
          <w:b/>
        </w:rPr>
        <w:t xml:space="preserve">Tulos</w:t>
      </w:r>
    </w:p>
    <w:p>
      <w:r>
        <w:t xml:space="preserve">TV</w:t>
      </w:r>
    </w:p>
    <w:p>
      <w:r>
        <w:rPr>
          <w:b/>
        </w:rPr>
        <w:t xml:space="preserve">Esimerkki 9.6390</w:t>
      </w:r>
    </w:p>
    <w:p>
      <w:r>
        <w:t xml:space="preserve">Kuka oli kenraali Cornwallisin edeltäjä Intian kenraalikuvernöörinä?</w:t>
      </w:r>
    </w:p>
    <w:p>
      <w:r>
        <w:rPr>
          <w:b/>
        </w:rPr>
        <w:t xml:space="preserve">Tulos</w:t>
      </w:r>
    </w:p>
    <w:p>
      <w:r>
        <w:t xml:space="preserve">hallitus</w:t>
      </w:r>
    </w:p>
    <w:p>
      <w:r>
        <w:rPr>
          <w:b/>
        </w:rPr>
        <w:t xml:space="preserve">Esimerkki 9.6391</w:t>
      </w:r>
    </w:p>
    <w:p>
      <w:r>
        <w:t xml:space="preserve">Kuka oli Intian ensimmäinen kenraalikuvernööri?</w:t>
      </w:r>
    </w:p>
    <w:p>
      <w:r>
        <w:rPr>
          <w:b/>
        </w:rPr>
        <w:t xml:space="preserve">Tulos</w:t>
      </w:r>
    </w:p>
    <w:p>
      <w:r>
        <w:t xml:space="preserve">hallitus</w:t>
      </w:r>
    </w:p>
    <w:p>
      <w:r>
        <w:rPr>
          <w:b/>
        </w:rPr>
        <w:t xml:space="preserve">Esimerkki 9.6392</w:t>
      </w:r>
    </w:p>
    <w:p>
      <w:r>
        <w:t xml:space="preserve">Leland Stanford, Earl Warren ja Pat Brown (nykyisen haltijan isä) ovat toimineet minkä Yhdysvaltain osavaltion kuvernöörinä?</w:t>
      </w:r>
    </w:p>
    <w:p>
      <w:r>
        <w:rPr>
          <w:b/>
        </w:rPr>
        <w:t xml:space="preserve">Tulos</w:t>
      </w:r>
    </w:p>
    <w:p>
      <w:r>
        <w:t xml:space="preserve">hallitus</w:t>
      </w:r>
    </w:p>
    <w:p>
      <w:r>
        <w:rPr>
          <w:b/>
        </w:rPr>
        <w:t xml:space="preserve">Esimerkki 9.6393</w:t>
      </w:r>
    </w:p>
    <w:p>
      <w:r>
        <w:t xml:space="preserve">Minkä Yhdysvaltain osavaltion kuvernöörinä Ronald Reagan toimi?</w:t>
      </w:r>
    </w:p>
    <w:p>
      <w:r>
        <w:rPr>
          <w:b/>
        </w:rPr>
        <w:t xml:space="preserve">Tulos</w:t>
      </w:r>
    </w:p>
    <w:p>
      <w:r>
        <w:t xml:space="preserve">hallitus</w:t>
      </w:r>
    </w:p>
    <w:p>
      <w:r>
        <w:rPr>
          <w:b/>
        </w:rPr>
        <w:t xml:space="preserve">Esimerkki 9.6394</w:t>
      </w:r>
    </w:p>
    <w:p>
      <w:r>
        <w:t xml:space="preserve">Kenellä oli vuonna 1993 listaykköshitti kappaleella `Go West`?</w:t>
      </w:r>
    </w:p>
    <w:p>
      <w:r>
        <w:rPr>
          <w:b/>
        </w:rPr>
        <w:t xml:space="preserve">Tulos</w:t>
      </w:r>
    </w:p>
    <w:p>
      <w:r>
        <w:t xml:space="preserve">musiikki</w:t>
      </w:r>
    </w:p>
    <w:p>
      <w:r>
        <w:rPr>
          <w:b/>
        </w:rPr>
        <w:t xml:space="preserve">Esimerkki 9.6395</w:t>
      </w:r>
    </w:p>
    <w:p>
      <w:r>
        <w:t xml:space="preserve">Ilmaisu "Go West" kannusti alun perin (1800-luvun puolivälissä) ihmisiä muuttamaan?</w:t>
      </w:r>
    </w:p>
    <w:p>
      <w:r>
        <w:rPr>
          <w:b/>
        </w:rPr>
        <w:t xml:space="preserve">Tulos</w:t>
      </w:r>
    </w:p>
    <w:p>
      <w:r>
        <w:t xml:space="preserve">elokuva</w:t>
      </w:r>
    </w:p>
    <w:p>
      <w:r>
        <w:rPr>
          <w:b/>
        </w:rPr>
        <w:t xml:space="preserve">Esimerkki 9.6396</w:t>
      </w:r>
    </w:p>
    <w:p>
      <w:r>
        <w:t xml:space="preserve">Graca Machel, Mosambikin presidentin leski, on minkä kuuluisan miehen vaimo?</w:t>
      </w:r>
    </w:p>
    <w:p>
      <w:r>
        <w:rPr>
          <w:b/>
        </w:rPr>
        <w:t xml:space="preserve">Tulos</w:t>
      </w:r>
    </w:p>
    <w:p>
      <w:r>
        <w:t xml:space="preserve">ihmiset</w:t>
      </w:r>
    </w:p>
    <w:p>
      <w:r>
        <w:rPr>
          <w:b/>
        </w:rPr>
        <w:t xml:space="preserve">Esimerkki 9.6397</w:t>
      </w:r>
    </w:p>
    <w:p>
      <w:r>
        <w:t xml:space="preserve">Kuka N. M. meni naimisiin Graca Machelin kanssa tämän 80-vuotispäivänä?</w:t>
      </w:r>
    </w:p>
    <w:p>
      <w:r>
        <w:rPr>
          <w:b/>
        </w:rPr>
        <w:t xml:space="preserve">Tulos</w:t>
      </w:r>
    </w:p>
    <w:p>
      <w:r>
        <w:t xml:space="preserve">ihmiset</w:t>
      </w:r>
    </w:p>
    <w:p>
      <w:r>
        <w:rPr>
          <w:b/>
        </w:rPr>
        <w:t xml:space="preserve">Esimerkki 9.6398</w:t>
      </w:r>
    </w:p>
    <w:p>
      <w:r>
        <w:t xml:space="preserve">Kuka nai Graca Machelin vuonna 1998?</w:t>
      </w:r>
    </w:p>
    <w:p>
      <w:r>
        <w:rPr>
          <w:b/>
        </w:rPr>
        <w:t xml:space="preserve">Tulos</w:t>
      </w:r>
    </w:p>
    <w:p>
      <w:r>
        <w:t xml:space="preserve">ihmiset</w:t>
      </w:r>
    </w:p>
    <w:p>
      <w:r>
        <w:rPr>
          <w:b/>
        </w:rPr>
        <w:t xml:space="preserve">Esimerkki 9.6399</w:t>
      </w:r>
    </w:p>
    <w:p>
      <w:r>
        <w:t xml:space="preserve">Grace Cathedral sijaitsee missä kaupungissa Yhdysvalloissa?</w:t>
      </w:r>
    </w:p>
    <w:p>
      <w:r>
        <w:rPr>
          <w:b/>
        </w:rPr>
        <w:t xml:space="preserve">Tulos</w:t>
      </w:r>
    </w:p>
    <w:p>
      <w:r>
        <w:t xml:space="preserve">sijainti</w:t>
      </w:r>
    </w:p>
    <w:p>
      <w:r>
        <w:rPr>
          <w:b/>
        </w:rPr>
        <w:t xml:space="preserve">Esimerkki 9.6400</w:t>
      </w:r>
    </w:p>
    <w:p>
      <w:r>
        <w:t xml:space="preserve">Mikä oli vuonna 1994 ilmestyneestä debyyttialbumistaan "Grace" parhaiten tunnetun amerikkalaisen laulaja-lauluntekijän nimi, joka hukkui uidessaan Mississippi-joen sivujokeen vuonna 1997?</w:t>
      </w:r>
    </w:p>
    <w:p>
      <w:r>
        <w:rPr>
          <w:b/>
        </w:rPr>
        <w:t xml:space="preserve">Tulos</w:t>
      </w:r>
    </w:p>
    <w:p>
      <w:r>
        <w:t xml:space="preserve">musiikki</w:t>
      </w:r>
    </w:p>
    <w:p>
      <w:r>
        <w:rPr>
          <w:b/>
        </w:rPr>
        <w:t xml:space="preserve">Esimerkki 9.6401</w:t>
      </w:r>
    </w:p>
    <w:p>
      <w:r>
        <w:t xml:space="preserve">Kuka näyttelee prinsessa Gracea vuonna 2014 ilmestyneessä elokuvassa Grace of Monaco?</w:t>
      </w:r>
    </w:p>
    <w:p>
      <w:r>
        <w:rPr>
          <w:b/>
        </w:rPr>
        <w:t xml:space="preserve">Tulos</w:t>
      </w:r>
    </w:p>
    <w:p>
      <w:r>
        <w:t xml:space="preserve">elokuva</w:t>
      </w:r>
    </w:p>
    <w:p>
      <w:r>
        <w:rPr>
          <w:b/>
        </w:rPr>
        <w:t xml:space="preserve">Esimerkki 9.6402</w:t>
      </w:r>
    </w:p>
    <w:p>
      <w:r>
        <w:t xml:space="preserve">Lypsylehmät nimeltä Maggie, Mrs. Colloway ja Grace ovat päähenkilöitä missä elokuvassa?</w:t>
      </w:r>
    </w:p>
    <w:p>
      <w:r>
        <w:rPr>
          <w:b/>
        </w:rPr>
        <w:t xml:space="preserve">Tulos</w:t>
      </w:r>
    </w:p>
    <w:p>
      <w:r>
        <w:t xml:space="preserve">elokuva</w:t>
      </w:r>
    </w:p>
    <w:p>
      <w:r>
        <w:rPr>
          <w:b/>
        </w:rPr>
        <w:t xml:space="preserve">Esimerkki 9.6403</w:t>
      </w:r>
    </w:p>
    <w:p>
      <w:r>
        <w:t xml:space="preserve">Grace Kelly tapasi ruhtinas Rainierin kuvatessaan mitä elokuvaa Monacossa?</w:t>
      </w:r>
    </w:p>
    <w:p>
      <w:r>
        <w:rPr>
          <w:b/>
        </w:rPr>
        <w:t xml:space="preserve">Tulos</w:t>
      </w:r>
    </w:p>
    <w:p>
      <w:r>
        <w:t xml:space="preserve">elokuva</w:t>
      </w:r>
    </w:p>
    <w:p>
      <w:r>
        <w:rPr>
          <w:b/>
        </w:rPr>
        <w:t xml:space="preserve">Esimerkki 9.6404</w:t>
      </w:r>
    </w:p>
    <w:p>
      <w:r>
        <w:t xml:space="preserve">Kenen kanssa näyttelijä Grace Kelly avioitui vuonna 1956?</w:t>
      </w:r>
    </w:p>
    <w:p>
      <w:r>
        <w:rPr>
          <w:b/>
        </w:rPr>
        <w:t xml:space="preserve">Tulos</w:t>
      </w:r>
    </w:p>
    <w:p>
      <w:r>
        <w:t xml:space="preserve">ihmiset</w:t>
      </w:r>
    </w:p>
    <w:p>
      <w:r>
        <w:rPr>
          <w:b/>
        </w:rPr>
        <w:t xml:space="preserve">Esimerkki 9.6405</w:t>
      </w:r>
    </w:p>
    <w:p>
      <w:r>
        <w:t xml:space="preserve">Kuka meni naimisiin elokuvatähti Grace Kellyn kanssa huhtikuussa 1956?</w:t>
      </w:r>
    </w:p>
    <w:p>
      <w:r>
        <w:rPr>
          <w:b/>
        </w:rPr>
        <w:t xml:space="preserve">Tulos</w:t>
      </w:r>
    </w:p>
    <w:p>
      <w:r>
        <w:t xml:space="preserve">ihmiset</w:t>
      </w:r>
    </w:p>
    <w:p>
      <w:r>
        <w:rPr>
          <w:b/>
        </w:rPr>
        <w:t xml:space="preserve">Esimerkki 9.6406</w:t>
      </w:r>
    </w:p>
    <w:p>
      <w:r>
        <w:t xml:space="preserve">Mikä eteläafrikkalainen kuororyhmä tuli tunnetuksi esiintyessään Paul Simonin albumilla Graceland?</w:t>
      </w:r>
    </w:p>
    <w:p>
      <w:r>
        <w:rPr>
          <w:b/>
        </w:rPr>
        <w:t xml:space="preserve">Tulos</w:t>
      </w:r>
    </w:p>
    <w:p>
      <w:r>
        <w:t xml:space="preserve">musiikki</w:t>
      </w:r>
    </w:p>
    <w:p>
      <w:r>
        <w:rPr>
          <w:b/>
        </w:rPr>
        <w:t xml:space="preserve">Esimerkki 9.6407</w:t>
      </w:r>
    </w:p>
    <w:p>
      <w:r>
        <w:t xml:space="preserve">Minkä kuuluisan romaanin (ja tv-sarjan) kirjoitti Grace Metalious?</w:t>
      </w:r>
    </w:p>
    <w:p>
      <w:r>
        <w:rPr>
          <w:b/>
        </w:rPr>
        <w:t xml:space="preserve">Tulos</w:t>
      </w:r>
    </w:p>
    <w:p>
      <w:r>
        <w:t xml:space="preserve">kirja</w:t>
      </w:r>
    </w:p>
    <w:p>
      <w:r>
        <w:rPr>
          <w:b/>
        </w:rPr>
        <w:t xml:space="preserve">Tulos</w:t>
      </w:r>
    </w:p>
    <w:p>
      <w:r>
        <w:t xml:space="preserve">elokuva</w:t>
      </w:r>
    </w:p>
    <w:p>
      <w:r>
        <w:rPr>
          <w:b/>
        </w:rPr>
        <w:t xml:space="preserve">Esimerkki 9.6408</w:t>
      </w:r>
    </w:p>
    <w:p>
      <w:r>
        <w:t xml:space="preserve">Kun Gracie Fields lauloi sanat: ...olet minulle enemmän kuin koko maailma", keneen hän viittasi?</w:t>
      </w:r>
    </w:p>
    <w:p>
      <w:r>
        <w:rPr>
          <w:b/>
        </w:rPr>
        <w:t xml:space="preserve">Tulos</w:t>
      </w:r>
    </w:p>
    <w:p>
      <w:r>
        <w:t xml:space="preserve">musiikki</w:t>
      </w:r>
    </w:p>
    <w:p>
      <w:r>
        <w:rPr>
          <w:b/>
        </w:rPr>
        <w:t xml:space="preserve">Esimerkki 9.6409</w:t>
      </w:r>
    </w:p>
    <w:p>
      <w:r>
        <w:t xml:space="preserve">Kuka oli ehdolla parhaan naispääosan Oscar-palkinnon saajaksi roolistaan rouva Robinsonina elokuvassa The Graduate?</w:t>
      </w:r>
    </w:p>
    <w:p>
      <w:r>
        <w:rPr>
          <w:b/>
        </w:rPr>
        <w:t xml:space="preserve">Tulos</w:t>
      </w:r>
    </w:p>
    <w:p>
      <w:r>
        <w:t xml:space="preserve">palkinto</w:t>
      </w:r>
    </w:p>
    <w:p>
      <w:r>
        <w:rPr>
          <w:b/>
        </w:rPr>
        <w:t xml:space="preserve">Tulos</w:t>
      </w:r>
    </w:p>
    <w:p>
      <w:r>
        <w:t xml:space="preserve">elokuva</w:t>
      </w:r>
    </w:p>
    <w:p>
      <w:r>
        <w:rPr>
          <w:b/>
        </w:rPr>
        <w:t xml:space="preserve">Esimerkki 9.6410</w:t>
      </w:r>
    </w:p>
    <w:p>
      <w:r>
        <w:t xml:space="preserve">Kuka brittiläinen graffititaiteilija saavutti maailmanlaajuisen maineen?</w:t>
      </w:r>
    </w:p>
    <w:p>
      <w:r>
        <w:rPr>
          <w:b/>
        </w:rPr>
        <w:t xml:space="preserve">Tulos</w:t>
      </w:r>
    </w:p>
    <w:p>
      <w:r>
        <w:t xml:space="preserve">visual_art</w:t>
      </w:r>
    </w:p>
    <w:p>
      <w:r>
        <w:rPr>
          <w:b/>
        </w:rPr>
        <w:t xml:space="preserve">Esimerkki 9.6411</w:t>
      </w:r>
    </w:p>
    <w:p>
      <w:r>
        <w:t xml:space="preserve">Kuka kuuluisa brittiläinen graffititaiteilija kutsuu itseään "laatuvandaaliksi"?</w:t>
      </w:r>
    </w:p>
    <w:p>
      <w:r>
        <w:rPr>
          <w:b/>
        </w:rPr>
        <w:t xml:space="preserve">Tulos</w:t>
      </w:r>
    </w:p>
    <w:p>
      <w:r>
        <w:t xml:space="preserve">visual_art</w:t>
      </w:r>
    </w:p>
    <w:p>
      <w:r>
        <w:rPr>
          <w:b/>
        </w:rPr>
        <w:t xml:space="preserve">Esimerkki 9.6412</w:t>
      </w:r>
    </w:p>
    <w:p>
      <w:r>
        <w:t xml:space="preserve">Minkä näistä yhdistät eniten graffititaiteeseen?</w:t>
      </w:r>
    </w:p>
    <w:p>
      <w:r>
        <w:rPr>
          <w:b/>
        </w:rPr>
        <w:t xml:space="preserve">Tulos</w:t>
      </w:r>
    </w:p>
    <w:p>
      <w:r>
        <w:t xml:space="preserve">visual_art</w:t>
      </w:r>
    </w:p>
    <w:p>
      <w:r>
        <w:rPr>
          <w:b/>
        </w:rPr>
        <w:t xml:space="preserve">Esimerkki 9.6413</w:t>
      </w:r>
    </w:p>
    <w:p>
      <w:r>
        <w:t xml:space="preserve">Tennistähti Steffi Graf syntyi missä maassa?</w:t>
      </w:r>
    </w:p>
    <w:p>
      <w:r>
        <w:rPr>
          <w:b/>
        </w:rPr>
        <w:t xml:space="preserve">Tulos</w:t>
      </w:r>
    </w:p>
    <w:p>
      <w:r>
        <w:t xml:space="preserve">ihmiset</w:t>
      </w:r>
    </w:p>
    <w:p>
      <w:r>
        <w:rPr>
          <w:b/>
        </w:rPr>
        <w:t xml:space="preserve">Esimerkki 9.6414</w:t>
      </w:r>
    </w:p>
    <w:p>
      <w:r>
        <w:t xml:space="preserve">Miten James Wormoldia kuvataan Graham Greenen vuonna 1958 ilmestyneen romaanin nimessä?</w:t>
      </w:r>
    </w:p>
    <w:p>
      <w:r>
        <w:rPr>
          <w:b/>
        </w:rPr>
        <w:t xml:space="preserve">Tulos</w:t>
      </w:r>
    </w:p>
    <w:p>
      <w:r>
        <w:t xml:space="preserve">kirja</w:t>
      </w:r>
    </w:p>
    <w:p>
      <w:r>
        <w:rPr>
          <w:b/>
        </w:rPr>
        <w:t xml:space="preserve">Esimerkki 9.6415</w:t>
      </w:r>
    </w:p>
    <w:p>
      <w:r>
        <w:t xml:space="preserve">Hale tiesi jo ennen kuin hän oli ollut Brightonissa kolme tuntia, että he aikoivat murhata hänet... ovat alkusanat minkä Graham Greenen romaanin alkusanat?</w:t>
      </w:r>
    </w:p>
    <w:p>
      <w:r>
        <w:rPr>
          <w:b/>
        </w:rPr>
        <w:t xml:space="preserve">Tulos</w:t>
      </w:r>
    </w:p>
    <w:p>
      <w:r>
        <w:t xml:space="preserve">kirja</w:t>
      </w:r>
    </w:p>
    <w:p>
      <w:r>
        <w:rPr>
          <w:b/>
        </w:rPr>
        <w:t xml:space="preserve">Esimerkki 9.6416</w:t>
      </w:r>
    </w:p>
    <w:p>
      <w:r>
        <w:t xml:space="preserve">Mistä rockista Graham Greene kirjoitti?</w:t>
      </w:r>
    </w:p>
    <w:p>
      <w:r>
        <w:rPr>
          <w:b/>
        </w:rPr>
        <w:t xml:space="preserve">Tulos</w:t>
      </w:r>
    </w:p>
    <w:p>
      <w:r>
        <w:t xml:space="preserve">kirja</w:t>
      </w:r>
    </w:p>
    <w:p>
      <w:r>
        <w:rPr>
          <w:b/>
        </w:rPr>
        <w:t xml:space="preserve">Tulos</w:t>
      </w:r>
    </w:p>
    <w:p>
      <w:r>
        <w:t xml:space="preserve">elokuva</w:t>
      </w:r>
    </w:p>
    <w:p>
      <w:r>
        <w:rPr>
          <w:b/>
        </w:rPr>
        <w:t xml:space="preserve">Esimerkki 9.6417</w:t>
      </w:r>
    </w:p>
    <w:p>
      <w:r>
        <w:t xml:space="preserve">Minkä Graham Greenin kirjan ja elokuvan pääosassa oli Pinky?</w:t>
      </w:r>
    </w:p>
    <w:p>
      <w:r>
        <w:rPr>
          <w:b/>
        </w:rPr>
        <w:t xml:space="preserve">Tulos</w:t>
      </w:r>
    </w:p>
    <w:p>
      <w:r>
        <w:t xml:space="preserve">elokuva</w:t>
      </w:r>
    </w:p>
    <w:p>
      <w:r>
        <w:rPr>
          <w:b/>
        </w:rPr>
        <w:t xml:space="preserve">Esimerkki 9.6418</w:t>
      </w:r>
    </w:p>
    <w:p>
      <w:r>
        <w:t xml:space="preserve">Crosby Stills and Nashin Graham Nash oli alun perin minkä brittiläisen yhtyeen jäsen?</w:t>
      </w:r>
    </w:p>
    <w:p>
      <w:r>
        <w:rPr>
          <w:b/>
        </w:rPr>
        <w:t xml:space="preserve">Tulos</w:t>
      </w:r>
    </w:p>
    <w:p>
      <w:r>
        <w:t xml:space="preserve">musiikki</w:t>
      </w:r>
    </w:p>
    <w:p>
      <w:r>
        <w:rPr>
          <w:b/>
        </w:rPr>
        <w:t xml:space="preserve">Esimerkki 9.6419</w:t>
      </w:r>
    </w:p>
    <w:p>
      <w:r>
        <w:t xml:space="preserve">Minkä englantilaisen yhtyeen kanssa Graham Nash teki nimensä, ennen kuin hän saavutti suurempaa menestystä Crosby, Stills and Nashin kanssa?</w:t>
      </w:r>
    </w:p>
    <w:p>
      <w:r>
        <w:rPr>
          <w:b/>
        </w:rPr>
        <w:t xml:space="preserve">Tulos</w:t>
      </w:r>
    </w:p>
    <w:p>
      <w:r>
        <w:t xml:space="preserve">musiikki</w:t>
      </w:r>
    </w:p>
    <w:p>
      <w:r>
        <w:rPr>
          <w:b/>
        </w:rPr>
        <w:t xml:space="preserve">Esimerkki 9.6420</w:t>
      </w:r>
    </w:p>
    <w:p>
      <w:r>
        <w:t xml:space="preserve">Mikä oli Graham Nortonin vuonna 2004 julkaistun omaelämäkerran nimi?</w:t>
      </w:r>
    </w:p>
    <w:p>
      <w:r>
        <w:rPr>
          <w:b/>
        </w:rPr>
        <w:t xml:space="preserve">Tulos</w:t>
      </w:r>
    </w:p>
    <w:p>
      <w:r>
        <w:t xml:space="preserve">kirja</w:t>
      </w:r>
    </w:p>
    <w:p>
      <w:r>
        <w:rPr>
          <w:b/>
        </w:rPr>
        <w:t xml:space="preserve">Esimerkki 9.6421</w:t>
      </w:r>
    </w:p>
    <w:p>
      <w:r>
        <w:t xml:space="preserve">Mikä on Graham Swiftin vuonna 1996 Booker-palkinnon voittaneen romaanin nimi, josta tehtiin vuonna 2001 samanniminen elokuva Michael Cainen ja Helen Mirrenin pääosissa?</w:t>
      </w:r>
    </w:p>
    <w:p>
      <w:r>
        <w:rPr>
          <w:b/>
        </w:rPr>
        <w:t xml:space="preserve">Tulos</w:t>
      </w:r>
    </w:p>
    <w:p>
      <w:r>
        <w:t xml:space="preserve">palkinto</w:t>
      </w:r>
    </w:p>
    <w:p>
      <w:r>
        <w:rPr>
          <w:b/>
        </w:rPr>
        <w:t xml:space="preserve">Tulos</w:t>
      </w:r>
    </w:p>
    <w:p>
      <w:r>
        <w:t xml:space="preserve">elokuva</w:t>
      </w:r>
    </w:p>
    <w:p>
      <w:r>
        <w:rPr>
          <w:b/>
        </w:rPr>
        <w:t xml:space="preserve">Tulos</w:t>
      </w:r>
    </w:p>
    <w:p>
      <w:r>
        <w:t xml:space="preserve">kirja</w:t>
      </w:r>
    </w:p>
    <w:p>
      <w:r>
        <w:rPr>
          <w:b/>
        </w:rPr>
        <w:t xml:space="preserve">Esimerkki 9.6422</w:t>
      </w:r>
    </w:p>
    <w:p>
      <w:r>
        <w:t xml:space="preserve">Kuka artisti voitti vuoden 1992 Grammyn vuoden albumista Unplugged-albumillaan?</w:t>
      </w:r>
    </w:p>
    <w:p>
      <w:r>
        <w:rPr>
          <w:b/>
        </w:rPr>
        <w:t xml:space="preserve">Tulos</w:t>
      </w:r>
    </w:p>
    <w:p>
      <w:r>
        <w:t xml:space="preserve">palkinto</w:t>
      </w:r>
    </w:p>
    <w:p>
      <w:r>
        <w:rPr>
          <w:b/>
        </w:rPr>
        <w:t xml:space="preserve">Tulos</w:t>
      </w:r>
    </w:p>
    <w:p>
      <w:r>
        <w:t xml:space="preserve">musiikki</w:t>
      </w:r>
    </w:p>
    <w:p>
      <w:r>
        <w:rPr>
          <w:b/>
        </w:rPr>
        <w:t xml:space="preserve">Esimerkki 9.6423</w:t>
      </w:r>
    </w:p>
    <w:p>
      <w:r>
        <w:t xml:space="preserve">Missä Euroopan maassa sijaitsee Grampians-vuoristo?</w:t>
      </w:r>
    </w:p>
    <w:p>
      <w:r>
        <w:rPr>
          <w:b/>
        </w:rPr>
        <w:t xml:space="preserve">Tulos</w:t>
      </w:r>
    </w:p>
    <w:p>
      <w:r>
        <w:t xml:space="preserve">sijainti</w:t>
      </w:r>
    </w:p>
    <w:p>
      <w:r>
        <w:rPr>
          <w:b/>
        </w:rPr>
        <w:t xml:space="preserve">Esimerkki 9.6424</w:t>
      </w:r>
    </w:p>
    <w:p>
      <w:r>
        <w:t xml:space="preserve">Kuka kuuluisa jalkapalloilija jätti Tottenhamin vuonna 1992 siirtyäkseen japanilaisen Grampus Eightin joukkueeseen?</w:t>
      </w:r>
    </w:p>
    <w:p>
      <w:r>
        <w:rPr>
          <w:b/>
        </w:rPr>
        <w:t xml:space="preserve">Tulos</w:t>
      </w:r>
    </w:p>
    <w:p>
      <w:r>
        <w:t xml:space="preserve">urheilu</w:t>
      </w:r>
    </w:p>
    <w:p>
      <w:r>
        <w:rPr>
          <w:b/>
        </w:rPr>
        <w:t xml:space="preserve">Esimerkki 9.6425</w:t>
      </w:r>
    </w:p>
    <w:p>
      <w:r>
        <w:t xml:space="preserve">Mikä kompleksi, joka oli aikoinaan Granadan muslimihallitsijoiden asuinpaikka, josta tuli kristittyjen palatsi, löydettiin uudelleen 1800-luvulla ja jossa on nyt islamilaista arkkitehtuuria sekä kristittyjä 1500-luvun rakennuksia ja puutarhoja?</w:t>
      </w:r>
    </w:p>
    <w:p>
      <w:r>
        <w:rPr>
          <w:b/>
        </w:rPr>
        <w:t xml:space="preserve">Tulos</w:t>
      </w:r>
    </w:p>
    <w:p>
      <w:r>
        <w:t xml:space="preserve">matka</w:t>
      </w:r>
    </w:p>
    <w:p>
      <w:r>
        <w:rPr>
          <w:b/>
        </w:rPr>
        <w:t xml:space="preserve">Esimerkki 9.6426</w:t>
      </w:r>
    </w:p>
    <w:p>
      <w:r>
        <w:t xml:space="preserve">Grand Bazaar, jonka sanotaan olevan maailman suurin katettu tori, sijaitsee missä kaupungissa?</w:t>
      </w:r>
    </w:p>
    <w:p>
      <w:r>
        <w:rPr>
          <w:b/>
        </w:rPr>
        <w:t xml:space="preserve">Tulos</w:t>
      </w:r>
    </w:p>
    <w:p>
      <w:r>
        <w:t xml:space="preserve">matka</w:t>
      </w:r>
    </w:p>
    <w:p>
      <w:r>
        <w:rPr>
          <w:b/>
        </w:rPr>
        <w:t xml:space="preserve">Tulos</w:t>
      </w:r>
    </w:p>
    <w:p>
      <w:r>
        <w:t xml:space="preserve">sijainti</w:t>
      </w:r>
    </w:p>
    <w:p>
      <w:r>
        <w:rPr>
          <w:b/>
        </w:rPr>
        <w:t xml:space="preserve">Esimerkki 9.6427</w:t>
      </w:r>
    </w:p>
    <w:p>
      <w:r>
        <w:t xml:space="preserve">Grand Canyon sijaitsee missä Yhdysvaltain osavaltiossa?</w:t>
      </w:r>
    </w:p>
    <w:p>
      <w:r>
        <w:rPr>
          <w:b/>
        </w:rPr>
        <w:t xml:space="preserve">Tulos</w:t>
      </w:r>
    </w:p>
    <w:p>
      <w:r>
        <w:t xml:space="preserve">sijainti</w:t>
      </w:r>
    </w:p>
    <w:p>
      <w:r>
        <w:rPr>
          <w:b/>
        </w:rPr>
        <w:t xml:space="preserve">Esimerkki 9.6428</w:t>
      </w:r>
    </w:p>
    <w:p>
      <w:r>
        <w:t xml:space="preserve">Grand Canyon sijaitsee missä osavaltiossa?</w:t>
      </w:r>
    </w:p>
    <w:p>
      <w:r>
        <w:rPr>
          <w:b/>
        </w:rPr>
        <w:t xml:space="preserve">Tulos</w:t>
      </w:r>
    </w:p>
    <w:p>
      <w:r>
        <w:t xml:space="preserve">sijainti</w:t>
      </w:r>
    </w:p>
    <w:p>
      <w:r>
        <w:rPr>
          <w:b/>
        </w:rPr>
        <w:t xml:space="preserve">Esimerkki 9.6429</w:t>
      </w:r>
    </w:p>
    <w:p>
      <w:r>
        <w:t xml:space="preserve">Mikä on Napoleonin vuonna 1802 perustama kunniajärjestelmä, jossa on viisi luokkaa, mukaan lukien suurristi ja upseeri?</w:t>
      </w:r>
    </w:p>
    <w:p>
      <w:r>
        <w:rPr>
          <w:b/>
        </w:rPr>
        <w:t xml:space="preserve">Tulos</w:t>
      </w:r>
    </w:p>
    <w:p>
      <w:r>
        <w:t xml:space="preserve">royalty</w:t>
      </w:r>
    </w:p>
    <w:p>
      <w:r>
        <w:rPr>
          <w:b/>
        </w:rPr>
        <w:t xml:space="preserve">Esimerkki 9.6430</w:t>
      </w:r>
    </w:p>
    <w:p>
      <w:r>
        <w:t xml:space="preserve">Missä Peter Sellersin elokuvassa vuodelta 1959 Grand Fenwickin herttuakunta hyökkää Yhdysvaltoihin yrittäessään aloittaa sodan, jotta Yhdysvallat rakentaisi kansakuntansa uudelleen voittonsa jälkeen?</w:t>
      </w:r>
    </w:p>
    <w:p>
      <w:r>
        <w:rPr>
          <w:b/>
        </w:rPr>
        <w:t xml:space="preserve">Tulos</w:t>
      </w:r>
    </w:p>
    <w:p>
      <w:r>
        <w:t xml:space="preserve">elokuva</w:t>
      </w:r>
    </w:p>
    <w:p>
      <w:r>
        <w:rPr>
          <w:b/>
        </w:rPr>
        <w:t xml:space="preserve">Tulos</w:t>
      </w:r>
    </w:p>
    <w:p>
      <w:r>
        <w:t xml:space="preserve">fiktiivinen_universumi</w:t>
      </w:r>
    </w:p>
    <w:p>
      <w:r>
        <w:rPr>
          <w:b/>
        </w:rPr>
        <w:t xml:space="preserve">Esimerkki 9.6431</w:t>
      </w:r>
    </w:p>
    <w:p>
      <w:r>
        <w:t xml:space="preserve">Missä vuoden 1959 elokuvakomediassa esiteltiin eurooppalainen maa nimeltä Grand Fenwickin herttuakunta?</w:t>
      </w:r>
    </w:p>
    <w:p>
      <w:r>
        <w:rPr>
          <w:b/>
        </w:rPr>
        <w:t xml:space="preserve">Tulos</w:t>
      </w:r>
    </w:p>
    <w:p>
      <w:r>
        <w:t xml:space="preserve">fiktiivinen_universumi</w:t>
      </w:r>
    </w:p>
    <w:p>
      <w:r>
        <w:rPr>
          <w:b/>
        </w:rPr>
        <w:t xml:space="preserve">Esimerkki 9.6432</w:t>
      </w:r>
    </w:p>
    <w:p>
      <w:r>
        <w:t xml:space="preserve">Kuvernööri Ratcliffe, Nakoma ja isoäiti Willow ovat kaikki hahmoja missä Disney-elokuvassa?</w:t>
      </w:r>
    </w:p>
    <w:p>
      <w:r>
        <w:rPr>
          <w:b/>
        </w:rPr>
        <w:t xml:space="preserve">Tulos</w:t>
      </w:r>
    </w:p>
    <w:p>
      <w:r>
        <w:t xml:space="preserve">elokuva</w:t>
      </w:r>
    </w:p>
    <w:p>
      <w:r>
        <w:rPr>
          <w:b/>
        </w:rPr>
        <w:t xml:space="preserve">Esimerkki 9.6433</w:t>
      </w:r>
    </w:p>
    <w:p>
      <w:r>
        <w:t xml:space="preserve"> Minkälaisesta musiikista amerikkalainen Grand Ole Opry on kuuluisa?</w:t>
      </w:r>
    </w:p>
    <w:p>
      <w:r>
        <w:rPr>
          <w:b/>
        </w:rPr>
        <w:t xml:space="preserve">Tulos</w:t>
      </w:r>
    </w:p>
    <w:p>
      <w:r>
        <w:t xml:space="preserve">lähetys</w:t>
      </w:r>
    </w:p>
    <w:p>
      <w:r>
        <w:rPr>
          <w:b/>
        </w:rPr>
        <w:t xml:space="preserve">Esimerkki 9.6434</w:t>
      </w:r>
    </w:p>
    <w:p>
      <w:r>
        <w:t xml:space="preserve">Missä Yhdysvaltain osavaltiossa Grand Teton National Park sijaitsee?</w:t>
      </w:r>
    </w:p>
    <w:p>
      <w:r>
        <w:rPr>
          <w:b/>
        </w:rPr>
        <w:t xml:space="preserve">Tulos</w:t>
      </w:r>
    </w:p>
    <w:p>
      <w:r>
        <w:t xml:space="preserve">pohja</w:t>
      </w:r>
    </w:p>
    <w:p>
      <w:r>
        <w:rPr>
          <w:b/>
        </w:rPr>
        <w:t xml:space="preserve">Esimerkki 9.6435</w:t>
      </w:r>
    </w:p>
    <w:p>
      <w:r>
        <w:t xml:space="preserve">Mikä videopelien kehittäjä loi kriitikoiden ylistämän Grand Theft Auto -pelisarjan?</w:t>
      </w:r>
    </w:p>
    <w:p>
      <w:r>
        <w:rPr>
          <w:b/>
        </w:rPr>
        <w:t xml:space="preserve">Tulos</w:t>
      </w:r>
    </w:p>
    <w:p>
      <w:r>
        <w:t xml:space="preserve">cvg</w:t>
      </w:r>
    </w:p>
    <w:p>
      <w:r>
        <w:rPr>
          <w:b/>
        </w:rPr>
        <w:t xml:space="preserve">Esimerkki 9.6436</w:t>
      </w:r>
    </w:p>
    <w:p>
      <w:r>
        <w:t xml:space="preserve">Mikä autoyhtiö, joka ilmoitti hiljattain lopettavansa autojen myynnin Yhdysvalloissa, valmistaa mallia nimeltä Sidekick tai Grand Vitara?</w:t>
      </w:r>
    </w:p>
    <w:p>
      <w:r>
        <w:rPr>
          <w:b/>
        </w:rPr>
        <w:t xml:space="preserve">Tulos</w:t>
      </w:r>
    </w:p>
    <w:p>
      <w:r>
        <w:t xml:space="preserve">autoteollisuus</w:t>
      </w:r>
    </w:p>
    <w:p>
      <w:r>
        <w:rPr>
          <w:b/>
        </w:rPr>
        <w:t xml:space="preserve">Tulos</w:t>
      </w:r>
    </w:p>
    <w:p>
      <w:r>
        <w:t xml:space="preserve">pohja</w:t>
      </w:r>
    </w:p>
    <w:p>
      <w:r>
        <w:rPr>
          <w:b/>
        </w:rPr>
        <w:t xml:space="preserve">Esimerkki 9.6437</w:t>
      </w:r>
    </w:p>
    <w:p>
      <w:r>
        <w:t xml:space="preserve">Mikä moottorivalmistaja valmistaa Grand Vitaran?</w:t>
      </w:r>
    </w:p>
    <w:p>
      <w:r>
        <w:rPr>
          <w:b/>
        </w:rPr>
        <w:t xml:space="preserve">Tulos</w:t>
      </w:r>
    </w:p>
    <w:p>
      <w:r>
        <w:t xml:space="preserve">autoteollisuus</w:t>
      </w:r>
    </w:p>
    <w:p>
      <w:r>
        <w:rPr>
          <w:b/>
        </w:rPr>
        <w:t xml:space="preserve">Tulos</w:t>
      </w:r>
    </w:p>
    <w:p>
      <w:r>
        <w:t xml:space="preserve">pohja</w:t>
      </w:r>
    </w:p>
    <w:p>
      <w:r>
        <w:rPr>
          <w:b/>
        </w:rPr>
        <w:t xml:space="preserve">Esimerkki 9.6438</w:t>
      </w:r>
    </w:p>
    <w:p>
      <w:r>
        <w:t xml:space="preserve">Kuka englantilainen tuottaja ja käsikirjoittaja on vastuussa kuvitteellisen Grange Hill -koulun luomisesta ?</w:t>
      </w:r>
    </w:p>
    <w:p>
      <w:r>
        <w:rPr>
          <w:b/>
        </w:rPr>
        <w:t xml:space="preserve">Tulos</w:t>
      </w:r>
    </w:p>
    <w:p>
      <w:r>
        <w:t xml:space="preserve">TV</w:t>
      </w:r>
    </w:p>
    <w:p>
      <w:r>
        <w:rPr>
          <w:b/>
        </w:rPr>
        <w:t xml:space="preserve">Esimerkki 9.6439</w:t>
      </w:r>
    </w:p>
    <w:p>
      <w:r>
        <w:t xml:space="preserve">Kuka tv-tuottaja ja käsikirjoittaja loi tv-sarjan "Grange Hill"?</w:t>
      </w:r>
    </w:p>
    <w:p>
      <w:r>
        <w:rPr>
          <w:b/>
        </w:rPr>
        <w:t xml:space="preserve">Tulos</w:t>
      </w:r>
    </w:p>
    <w:p>
      <w:r>
        <w:t xml:space="preserve">TV</w:t>
      </w:r>
    </w:p>
    <w:p>
      <w:r>
        <w:rPr>
          <w:b/>
        </w:rPr>
        <w:t xml:space="preserve">Tulos</w:t>
      </w:r>
    </w:p>
    <w:p>
      <w:r>
        <w:t xml:space="preserve">ihmiset</w:t>
      </w:r>
    </w:p>
    <w:p>
      <w:r>
        <w:rPr>
          <w:b/>
        </w:rPr>
        <w:t xml:space="preserve">Esimerkki 9.6440</w:t>
      </w:r>
    </w:p>
    <w:p>
      <w:r>
        <w:t xml:space="preserve">Minkälainen kivi on graniittia?</w:t>
      </w:r>
    </w:p>
    <w:p>
      <w:r>
        <w:rPr>
          <w:b/>
        </w:rPr>
        <w:t xml:space="preserve">Tulos</w:t>
      </w:r>
    </w:p>
    <w:p>
      <w:r>
        <w:t xml:space="preserve">geologia</w:t>
      </w:r>
    </w:p>
    <w:p>
      <w:r>
        <w:rPr>
          <w:b/>
        </w:rPr>
        <w:t xml:space="preserve">Esimerkki 9.6441</w:t>
      </w:r>
    </w:p>
    <w:p>
      <w:r>
        <w:t xml:space="preserve">Millä Karibian saarella on Grantley Adamsin lentoasema?</w:t>
      </w:r>
    </w:p>
    <w:p>
      <w:r>
        <w:rPr>
          <w:b/>
        </w:rPr>
        <w:t xml:space="preserve">Tulos</w:t>
      </w:r>
    </w:p>
    <w:p>
      <w:r>
        <w:t xml:space="preserve">sijainti</w:t>
      </w:r>
    </w:p>
    <w:p>
      <w:r>
        <w:rPr>
          <w:b/>
        </w:rPr>
        <w:t xml:space="preserve">Esimerkki 9.6442</w:t>
      </w:r>
    </w:p>
    <w:p>
      <w:r>
        <w:t xml:space="preserve">Mikä näistä on Grant Woodin kuuluisa teos?</w:t>
      </w:r>
    </w:p>
    <w:p>
      <w:r>
        <w:rPr>
          <w:b/>
        </w:rPr>
        <w:t xml:space="preserve">Tulos</w:t>
      </w:r>
    </w:p>
    <w:p>
      <w:r>
        <w:t xml:space="preserve">visual_art</w:t>
      </w:r>
    </w:p>
    <w:p>
      <w:r>
        <w:rPr>
          <w:b/>
        </w:rPr>
        <w:t xml:space="preserve">Esimerkki 9.6443</w:t>
      </w:r>
    </w:p>
    <w:p>
      <w:r>
        <w:t xml:space="preserve">Mikä alkoholijuoma valmistetaan vähintään 90-prosenttisesti Ugni Blanc -rypäleestä?</w:t>
      </w:r>
    </w:p>
    <w:p>
      <w:r>
        <w:rPr>
          <w:b/>
        </w:rPr>
        <w:t xml:space="preserve">Tulos</w:t>
      </w:r>
    </w:p>
    <w:p>
      <w:r>
        <w:t xml:space="preserve">distilled_spirits</w:t>
      </w:r>
    </w:p>
    <w:p>
      <w:r>
        <w:rPr>
          <w:b/>
        </w:rPr>
        <w:t xml:space="preserve">Esimerkki 9.6444</w:t>
      </w:r>
    </w:p>
    <w:p>
      <w:r>
        <w:t xml:space="preserve">Kuka kirjoitti romaanin Vihan viinirypäleet?</w:t>
      </w:r>
    </w:p>
    <w:p>
      <w:r>
        <w:rPr>
          <w:b/>
        </w:rPr>
        <w:t xml:space="preserve">Tulos</w:t>
      </w:r>
    </w:p>
    <w:p>
      <w:r>
        <w:t xml:space="preserve">kirja</w:t>
      </w:r>
    </w:p>
    <w:p>
      <w:r>
        <w:rPr>
          <w:b/>
        </w:rPr>
        <w:t xml:space="preserve">Esimerkki 9.6445</w:t>
      </w:r>
    </w:p>
    <w:p>
      <w:r>
        <w:t xml:space="preserve">Kuka voitti Pulitzer-palkinnon romaanistaan "Vihan viinirypäleet"?</w:t>
      </w:r>
    </w:p>
    <w:p>
      <w:r>
        <w:rPr>
          <w:b/>
        </w:rPr>
        <w:t xml:space="preserve">Tulos</w:t>
      </w:r>
    </w:p>
    <w:p>
      <w:r>
        <w:t xml:space="preserve">palkinto</w:t>
      </w:r>
    </w:p>
    <w:p>
      <w:r>
        <w:rPr>
          <w:b/>
        </w:rPr>
        <w:t xml:space="preserve">Esimerkki 9.6446</w:t>
      </w:r>
    </w:p>
    <w:p>
      <w:r>
        <w:t xml:space="preserve">Kuka eli vuosina 1895-1973 ja ohjasi elokuvia, kuten vuoden 1929 Stagecoach, The Grapes of Wrath ja The Quiet Man?</w:t>
      </w:r>
    </w:p>
    <w:p>
      <w:r>
        <w:rPr>
          <w:b/>
        </w:rPr>
        <w:t xml:space="preserve">Tulos</w:t>
      </w:r>
    </w:p>
    <w:p>
      <w:r>
        <w:t xml:space="preserve">elokuva</w:t>
      </w:r>
    </w:p>
    <w:p>
      <w:r>
        <w:rPr>
          <w:b/>
        </w:rPr>
        <w:t xml:space="preserve">Esimerkki 9.6447</w:t>
      </w:r>
    </w:p>
    <w:p>
      <w:r>
        <w:t xml:space="preserve">Mikä oli Lucasfilmin The Graphics Groupista muodostetun studion ensimmäinen pitkä elokuva uudella nimellä?</w:t>
      </w:r>
    </w:p>
    <w:p>
      <w:r>
        <w:rPr>
          <w:b/>
        </w:rPr>
        <w:t xml:space="preserve">Tulos</w:t>
      </w:r>
    </w:p>
    <w:p>
      <w:r>
        <w:t xml:space="preserve">elokuva</w:t>
      </w:r>
    </w:p>
    <w:p>
      <w:r>
        <w:rPr>
          <w:b/>
        </w:rPr>
        <w:t xml:space="preserve">Esimerkki 9.6448</w:t>
      </w:r>
    </w:p>
    <w:p>
      <w:r>
        <w:t xml:space="preserve">Mikä on judon kaltainen japanilainen kamppailulaji, jossa vastustajan heikentämiseen käytetään tarttumista, heittoja ja vastustamattomuutta?</w:t>
      </w:r>
    </w:p>
    <w:p>
      <w:r>
        <w:rPr>
          <w:b/>
        </w:rPr>
        <w:t xml:space="preserve">Tulos</w:t>
      </w:r>
    </w:p>
    <w:p>
      <w:r>
        <w:t xml:space="preserve">martial_arts</w:t>
      </w:r>
    </w:p>
    <w:p>
      <w:r>
        <w:rPr>
          <w:b/>
        </w:rPr>
        <w:t xml:space="preserve">Esimerkki 9.6449</w:t>
      </w:r>
    </w:p>
    <w:p>
      <w:r>
        <w:t xml:space="preserve">Mikä ruohosuku tunnetaan myös nimillä kaffirmaissi, dhurra, guineanmaissi ja intialainen hirssi?</w:t>
      </w:r>
    </w:p>
    <w:p>
      <w:r>
        <w:rPr>
          <w:b/>
        </w:rPr>
        <w:t xml:space="preserve">Tulos</w:t>
      </w:r>
    </w:p>
    <w:p>
      <w:r>
        <w:t xml:space="preserve">biologia</w:t>
      </w:r>
    </w:p>
    <w:p>
      <w:r>
        <w:rPr>
          <w:b/>
        </w:rPr>
        <w:t xml:space="preserve">Esimerkki 9.6450</w:t>
      </w:r>
    </w:p>
    <w:p>
      <w:r>
        <w:t xml:space="preserve">Mitä kuuluisaa sanontaa, joka edustaa sekopäistä ja suunnatonta ihmisryhmää, ovat tulkinneet luovissa teoksissa muun muassa Hieronymus Bosch, Katherine Anne Porter, Erasure, The Grateful Dead ja Bob Seger?</w:t>
      </w:r>
    </w:p>
    <w:p>
      <w:r>
        <w:rPr>
          <w:b/>
        </w:rPr>
        <w:t xml:space="preserve">Tulos</w:t>
      </w:r>
    </w:p>
    <w:p>
      <w:r>
        <w:t xml:space="preserve">musiikki</w:t>
      </w:r>
    </w:p>
    <w:p>
      <w:r>
        <w:rPr>
          <w:b/>
        </w:rPr>
        <w:t xml:space="preserve">Tulos</w:t>
      </w:r>
    </w:p>
    <w:p>
      <w:r>
        <w:t xml:space="preserve">elokuva</w:t>
      </w:r>
    </w:p>
    <w:p>
      <w:r>
        <w:rPr>
          <w:b/>
        </w:rPr>
        <w:t xml:space="preserve">Tulos</w:t>
      </w:r>
    </w:p>
    <w:p>
      <w:r>
        <w:t xml:space="preserve">visual_art</w:t>
      </w:r>
    </w:p>
    <w:p>
      <w:r>
        <w:rPr>
          <w:b/>
        </w:rPr>
        <w:t xml:space="preserve">Tulos</w:t>
      </w:r>
    </w:p>
    <w:p>
      <w:r>
        <w:t xml:space="preserve">kirja</w:t>
      </w:r>
    </w:p>
    <w:p>
      <w:r>
        <w:rPr>
          <w:b/>
        </w:rPr>
        <w:t xml:space="preserve">Esimerkki 9.6451</w:t>
      </w:r>
    </w:p>
    <w:p>
      <w:r>
        <w:t xml:space="preserve">Kuka näytteli George Clooneyn kanssa vuoden 2013 elokuvassa Gravity?</w:t>
      </w:r>
    </w:p>
    <w:p>
      <w:r>
        <w:rPr>
          <w:b/>
        </w:rPr>
        <w:t xml:space="preserve">Tulos</w:t>
      </w:r>
    </w:p>
    <w:p>
      <w:r>
        <w:t xml:space="preserve">elokuva</w:t>
      </w:r>
    </w:p>
    <w:p>
      <w:r>
        <w:rPr>
          <w:b/>
        </w:rPr>
        <w:t xml:space="preserve">Esimerkki 9.6452</w:t>
      </w:r>
    </w:p>
    <w:p>
      <w:r>
        <w:t xml:space="preserve">Missä kaupungissa televisiosarja "Gray's Anatomy" pyörii?</w:t>
      </w:r>
    </w:p>
    <w:p>
      <w:r>
        <w:rPr>
          <w:b/>
        </w:rPr>
        <w:t xml:space="preserve">Tulos</w:t>
      </w:r>
    </w:p>
    <w:p>
      <w:r>
        <w:t xml:space="preserve">fiktiivinen_universumi</w:t>
      </w:r>
    </w:p>
    <w:p>
      <w:r>
        <w:rPr>
          <w:b/>
        </w:rPr>
        <w:t xml:space="preserve">Esimerkki 9.6453</w:t>
      </w:r>
    </w:p>
    <w:p>
      <w:r>
        <w:t xml:space="preserve">Kuka lauloi Grease-elokuvan nimikappaleen?</w:t>
      </w:r>
    </w:p>
    <w:p>
      <w:r>
        <w:rPr>
          <w:b/>
        </w:rPr>
        <w:t xml:space="preserve">Tulos</w:t>
      </w:r>
    </w:p>
    <w:p>
      <w:r>
        <w:t xml:space="preserve">musiikki</w:t>
      </w:r>
    </w:p>
    <w:p>
      <w:r>
        <w:rPr>
          <w:b/>
        </w:rPr>
        <w:t xml:space="preserve">Esimerkki 9.6454</w:t>
      </w:r>
    </w:p>
    <w:p>
      <w:r>
        <w:t xml:space="preserve">Minkä Grease-kappaleen Hilda Baker ja Arthur Mullard coveroivat?</w:t>
      </w:r>
    </w:p>
    <w:p>
      <w:r>
        <w:rPr>
          <w:b/>
        </w:rPr>
        <w:t xml:space="preserve">Tulos</w:t>
      </w:r>
    </w:p>
    <w:p>
      <w:r>
        <w:t xml:space="preserve">musiikki</w:t>
      </w:r>
    </w:p>
    <w:p>
      <w:r>
        <w:rPr>
          <w:b/>
        </w:rPr>
        <w:t xml:space="preserve">Tulos</w:t>
      </w:r>
    </w:p>
    <w:p>
      <w:r>
        <w:t xml:space="preserve">elokuva</w:t>
      </w:r>
    </w:p>
    <w:p>
      <w:r>
        <w:rPr>
          <w:b/>
        </w:rPr>
        <w:t xml:space="preserve">Esimerkki 9.6455</w:t>
      </w:r>
    </w:p>
    <w:p>
      <w:r>
        <w:t xml:space="preserve">Mikä fyysinen näyttelijä näytteli John Travoltan rinnalla Grease-elokuvassa?</w:t>
      </w:r>
    </w:p>
    <w:p>
      <w:r>
        <w:rPr>
          <w:b/>
        </w:rPr>
        <w:t xml:space="preserve">Tulos</w:t>
      </w:r>
    </w:p>
    <w:p>
      <w:r>
        <w:t xml:space="preserve">TV</w:t>
      </w:r>
    </w:p>
    <w:p>
      <w:r>
        <w:rPr>
          <w:b/>
        </w:rPr>
        <w:t xml:space="preserve">Tulos</w:t>
      </w:r>
    </w:p>
    <w:p>
      <w:r>
        <w:t xml:space="preserve">elokuva</w:t>
      </w:r>
    </w:p>
    <w:p>
      <w:r>
        <w:rPr>
          <w:b/>
        </w:rPr>
        <w:t xml:space="preserve">Tulos</w:t>
      </w:r>
    </w:p>
    <w:p>
      <w:r>
        <w:t xml:space="preserve">palkinto</w:t>
      </w:r>
    </w:p>
    <w:p>
      <w:r>
        <w:rPr>
          <w:b/>
        </w:rPr>
        <w:t xml:space="preserve">Esimerkki 9.6456</w:t>
      </w:r>
    </w:p>
    <w:p>
      <w:r>
        <w:t xml:space="preserve">Kuka näytteli Sandya vuoden 1975 elokuvassa Grease?</w:t>
      </w:r>
    </w:p>
    <w:p>
      <w:r>
        <w:rPr>
          <w:b/>
        </w:rPr>
        <w:t xml:space="preserve">Tulos</w:t>
      </w:r>
    </w:p>
    <w:p>
      <w:r>
        <w:t xml:space="preserve">TV</w:t>
      </w:r>
    </w:p>
    <w:p>
      <w:r>
        <w:rPr>
          <w:b/>
        </w:rPr>
        <w:t xml:space="preserve">Tulos</w:t>
      </w:r>
    </w:p>
    <w:p>
      <w:r>
        <w:t xml:space="preserve">elokuva</w:t>
      </w:r>
    </w:p>
    <w:p>
      <w:r>
        <w:rPr>
          <w:b/>
        </w:rPr>
        <w:t xml:space="preserve">Esimerkki 9.6457</w:t>
      </w:r>
    </w:p>
    <w:p>
      <w:r>
        <w:t xml:space="preserve">Minkä maan rannikolla sijaitsee Iso valliriutta?</w:t>
      </w:r>
    </w:p>
    <w:p>
      <w:r>
        <w:rPr>
          <w:b/>
        </w:rPr>
        <w:t xml:space="preserve">Tulos</w:t>
      </w:r>
    </w:p>
    <w:p>
      <w:r>
        <w:t xml:space="preserve">sijainti</w:t>
      </w:r>
    </w:p>
    <w:p>
      <w:r>
        <w:rPr>
          <w:b/>
        </w:rPr>
        <w:t xml:space="preserve">Esimerkki 9.6458</w:t>
      </w:r>
    </w:p>
    <w:p>
      <w:r>
        <w:t xml:space="preserve">Missä maassa Suuri Karhijärvi sijaitsee?</w:t>
      </w:r>
    </w:p>
    <w:p>
      <w:r>
        <w:rPr>
          <w:b/>
        </w:rPr>
        <w:t xml:space="preserve">Tulos</w:t>
      </w:r>
    </w:p>
    <w:p>
      <w:r>
        <w:t xml:space="preserve">maantiede</w:t>
      </w:r>
    </w:p>
    <w:p>
      <w:r>
        <w:rPr>
          <w:b/>
        </w:rPr>
        <w:t xml:space="preserve">Tulos</w:t>
      </w:r>
    </w:p>
    <w:p>
      <w:r>
        <w:t xml:space="preserve">sijainti</w:t>
      </w:r>
    </w:p>
    <w:p>
      <w:r>
        <w:rPr>
          <w:b/>
        </w:rPr>
        <w:t xml:space="preserve">Esimerkki 9.6459</w:t>
      </w:r>
    </w:p>
    <w:p>
      <w:r>
        <w:t xml:space="preserve">Missä maassa sijaitsevat "Suuret katkerat järvet"?</w:t>
      </w:r>
    </w:p>
    <w:p>
      <w:r>
        <w:rPr>
          <w:b/>
        </w:rPr>
        <w:t xml:space="preserve">Tulos</w:t>
      </w:r>
    </w:p>
    <w:p>
      <w:r>
        <w:t xml:space="preserve">maantiede</w:t>
      </w:r>
    </w:p>
    <w:p>
      <w:r>
        <w:rPr>
          <w:b/>
        </w:rPr>
        <w:t xml:space="preserve">Esimerkki 9.6460</w:t>
      </w:r>
    </w:p>
    <w:p>
      <w:r>
        <w:t xml:space="preserve">Kuka oli Ison-Britannian pääministeri ensimmäisen maailmansodan päättyessä?</w:t>
      </w:r>
    </w:p>
    <w:p>
      <w:r>
        <w:rPr>
          <w:b/>
        </w:rPr>
        <w:t xml:space="preserve">Tulos</w:t>
      </w:r>
    </w:p>
    <w:p>
      <w:r>
        <w:t xml:space="preserve">hallitus</w:t>
      </w:r>
    </w:p>
    <w:p>
      <w:r>
        <w:rPr>
          <w:b/>
        </w:rPr>
        <w:t xml:space="preserve">Esimerkki 9.6461</w:t>
      </w:r>
    </w:p>
    <w:p>
      <w:r>
        <w:t xml:space="preserve">Mikä on Ison-Britannian pohjoisin kilparata?</w:t>
      </w:r>
    </w:p>
    <w:p>
      <w:r>
        <w:rPr>
          <w:b/>
        </w:rPr>
        <w:t xml:space="preserve">Tulos</w:t>
      </w:r>
    </w:p>
    <w:p>
      <w:r>
        <w:t xml:space="preserve">sijainti</w:t>
      </w:r>
    </w:p>
    <w:p>
      <w:r>
        <w:rPr>
          <w:b/>
        </w:rPr>
        <w:t xml:space="preserve">Esimerkki 9.6462</w:t>
      </w:r>
    </w:p>
    <w:p>
      <w:r>
        <w:t xml:space="preserve">Kuka voitti vuonna 2010 Ison-Britannian ensimmäisen naisten henkilökohtaisen talviolympiakullan sitten vuoden 1952?</w:t>
      </w:r>
    </w:p>
    <w:p>
      <w:r>
        <w:rPr>
          <w:b/>
        </w:rPr>
        <w:t xml:space="preserve">Tulos</w:t>
      </w:r>
    </w:p>
    <w:p>
      <w:r>
        <w:t xml:space="preserve">olympialaiset</w:t>
      </w:r>
    </w:p>
    <w:p>
      <w:r>
        <w:rPr>
          <w:b/>
        </w:rPr>
        <w:t xml:space="preserve">Esimerkki 9.6463</w:t>
      </w:r>
    </w:p>
    <w:p>
      <w:r>
        <w:t xml:space="preserve">Kuka voitti Ison-Britannian ainoan mitalin, kultaa, vuoden 2010 talviolympialaisissa?</w:t>
      </w:r>
    </w:p>
    <w:p>
      <w:r>
        <w:rPr>
          <w:b/>
        </w:rPr>
        <w:t xml:space="preserve">Tulos</w:t>
      </w:r>
    </w:p>
    <w:p>
      <w:r>
        <w:t xml:space="preserve">olympialaiset</w:t>
      </w:r>
    </w:p>
    <w:p>
      <w:r>
        <w:rPr>
          <w:b/>
        </w:rPr>
        <w:t xml:space="preserve">Esimerkki 9.6464</w:t>
      </w:r>
    </w:p>
    <w:p>
      <w:r>
        <w:t xml:space="preserve">Kuka voitti Ison-Britannian ainoan yleisurheilukullan Münchenin olympialaisissa 1972?</w:t>
      </w:r>
    </w:p>
    <w:p>
      <w:r>
        <w:rPr>
          <w:b/>
        </w:rPr>
        <w:t xml:space="preserve">Tulos</w:t>
      </w:r>
    </w:p>
    <w:p>
      <w:r>
        <w:t xml:space="preserve">olympialaiset</w:t>
      </w:r>
    </w:p>
    <w:p>
      <w:r>
        <w:rPr>
          <w:b/>
        </w:rPr>
        <w:t xml:space="preserve">Esimerkki 9.6465</w:t>
      </w:r>
    </w:p>
    <w:p>
      <w:r>
        <w:t xml:space="preserve">Englantilainen sarjakuvahahmo John Bull sai siskon nimeltä Peg (luojalta, tohtori John Arbuthnottilta), joka edusti mitä Ison-Britannian maata?</w:t>
      </w:r>
    </w:p>
    <w:p>
      <w:r>
        <w:rPr>
          <w:b/>
        </w:rPr>
        <w:t xml:space="preserve">Tulos</w:t>
      </w:r>
    </w:p>
    <w:p>
      <w:r>
        <w:t xml:space="preserve">sijainti</w:t>
      </w:r>
    </w:p>
    <w:p>
      <w:r>
        <w:rPr>
          <w:b/>
        </w:rPr>
        <w:t xml:space="preserve">Esimerkki 9.6466</w:t>
      </w:r>
    </w:p>
    <w:p>
      <w:r>
        <w:t xml:space="preserve">Mikä on poliittisen määritelmän mukaan Ison-Britannian ja Yhdistyneen kuningaskunnan välinen olennainen ero?</w:t>
      </w:r>
    </w:p>
    <w:p>
      <w:r>
        <w:rPr>
          <w:b/>
        </w:rPr>
        <w:t xml:space="preserve">Tulos</w:t>
      </w:r>
    </w:p>
    <w:p>
      <w:r>
        <w:t xml:space="preserve">sijainti</w:t>
      </w:r>
    </w:p>
    <w:p>
      <w:r>
        <w:rPr>
          <w:b/>
        </w:rPr>
        <w:t xml:space="preserve">Tulos</w:t>
      </w:r>
    </w:p>
    <w:p>
      <w:r>
        <w:t xml:space="preserve">pohja</w:t>
      </w:r>
    </w:p>
    <w:p>
      <w:r>
        <w:rPr>
          <w:b/>
        </w:rPr>
        <w:t xml:space="preserve">Esimerkki 9.6467</w:t>
      </w:r>
    </w:p>
    <w:p>
      <w:r>
        <w:t xml:space="preserve">Kuka ammattilaisleipuri on tuomarina The Great British Bake-Off -ohjelmassa Mary Berryn rinnalla?</w:t>
      </w:r>
    </w:p>
    <w:p>
      <w:r>
        <w:rPr>
          <w:b/>
        </w:rPr>
        <w:t xml:space="preserve">Tulos</w:t>
      </w:r>
    </w:p>
    <w:p>
      <w:r>
        <w:t xml:space="preserve">TV</w:t>
      </w:r>
    </w:p>
    <w:p>
      <w:r>
        <w:rPr>
          <w:b/>
        </w:rPr>
        <w:t xml:space="preserve">Esimerkki 9.6468</w:t>
      </w:r>
    </w:p>
    <w:p>
      <w:r>
        <w:t xml:space="preserve">Jos Jupiterilla on suuri punainen täplä, millä planeetalla on suuri tumma täplä?</w:t>
      </w:r>
    </w:p>
    <w:p>
      <w:r>
        <w:rPr>
          <w:b/>
        </w:rPr>
        <w:t xml:space="preserve">Tulos</w:t>
      </w:r>
    </w:p>
    <w:p>
      <w:r>
        <w:t xml:space="preserve">tähtitiede</w:t>
      </w:r>
    </w:p>
    <w:p>
      <w:r>
        <w:rPr>
          <w:b/>
        </w:rPr>
        <w:t xml:space="preserve">Esimerkki 9.6469</w:t>
      </w:r>
    </w:p>
    <w:p>
      <w:r>
        <w:t xml:space="preserve">Millä planeetalla on suuri pimeä piste?</w:t>
      </w:r>
    </w:p>
    <w:p>
      <w:r>
        <w:rPr>
          <w:b/>
        </w:rPr>
        <w:t xml:space="preserve">Tulos</w:t>
      </w:r>
    </w:p>
    <w:p>
      <w:r>
        <w:t xml:space="preserve">tähtitiede</w:t>
      </w:r>
    </w:p>
    <w:p>
      <w:r>
        <w:rPr>
          <w:b/>
        </w:rPr>
        <w:t xml:space="preserve">Esimerkki 9.6470</w:t>
      </w:r>
    </w:p>
    <w:p>
      <w:r>
        <w:t xml:space="preserve">Kuka oli vuoden 1940 satiirisen elokuvan "Suuri diktaattori" tähti?</w:t>
      </w:r>
    </w:p>
    <w:p>
      <w:r>
        <w:rPr>
          <w:b/>
        </w:rPr>
        <w:t xml:space="preserve">Tulos</w:t>
      </w:r>
    </w:p>
    <w:p>
      <w:r>
        <w:t xml:space="preserve">elokuva</w:t>
      </w:r>
    </w:p>
    <w:p>
      <w:r>
        <w:rPr>
          <w:b/>
        </w:rPr>
        <w:t xml:space="preserve">Esimerkki 9.6471</w:t>
      </w:r>
    </w:p>
    <w:p>
      <w:r>
        <w:t xml:space="preserve">Mikä on Suur-Antillien suurin saari?</w:t>
      </w:r>
    </w:p>
    <w:p>
      <w:r>
        <w:rPr>
          <w:b/>
        </w:rPr>
        <w:t xml:space="preserve">Tulos</w:t>
      </w:r>
    </w:p>
    <w:p>
      <w:r>
        <w:t xml:space="preserve">sijainti</w:t>
      </w:r>
    </w:p>
    <w:p>
      <w:r>
        <w:rPr>
          <w:b/>
        </w:rPr>
        <w:t xml:space="preserve">Esimerkki 9.6472</w:t>
      </w:r>
    </w:p>
    <w:p>
      <w:r>
        <w:t xml:space="preserve">Mihin Suur-Manchesterin kaupunkiin televisiosarja sijoittuu?</w:t>
      </w:r>
    </w:p>
    <w:p>
      <w:r>
        <w:rPr>
          <w:b/>
        </w:rPr>
        <w:t xml:space="preserve">Tulos</w:t>
      </w:r>
    </w:p>
    <w:p>
      <w:r>
        <w:t xml:space="preserve">sijainti</w:t>
      </w:r>
    </w:p>
    <w:p>
      <w:r>
        <w:rPr>
          <w:b/>
        </w:rPr>
        <w:t xml:space="preserve">Esimerkki 9.6473</w:t>
      </w:r>
    </w:p>
    <w:p>
      <w:r>
        <w:t xml:space="preserve">Missä Suur-Manchesterin kaupungissa on rautatieasema nimeltä Mumps?</w:t>
      </w:r>
    </w:p>
    <w:p>
      <w:r>
        <w:rPr>
          <w:b/>
        </w:rPr>
        <w:t xml:space="preserve">Tulos</w:t>
      </w:r>
    </w:p>
    <w:p>
      <w:r>
        <w:t xml:space="preserve">sijainti</w:t>
      </w:r>
    </w:p>
    <w:p>
      <w:r>
        <w:rPr>
          <w:b/>
        </w:rPr>
        <w:t xml:space="preserve">Esimerkki 9.6474</w:t>
      </w:r>
    </w:p>
    <w:p>
      <w:r>
        <w:t xml:space="preserve">Mihin Suur-Manchesterin kaupunkiin televisiosarja "Shameless" sijoittuu?</w:t>
      </w:r>
    </w:p>
    <w:p>
      <w:r>
        <w:rPr>
          <w:b/>
        </w:rPr>
        <w:t xml:space="preserve">Tulos</w:t>
      </w:r>
    </w:p>
    <w:p>
      <w:r>
        <w:t xml:space="preserve">sijainti</w:t>
      </w:r>
    </w:p>
    <w:p>
      <w:r>
        <w:rPr>
          <w:b/>
        </w:rPr>
        <w:t xml:space="preserve">Esimerkki 9.6475</w:t>
      </w:r>
    </w:p>
    <w:p>
      <w:r>
        <w:t xml:space="preserve">Steve McQueen, Charles Bronson ja kuka muu näyttelijä näyttelivät sekä The Magnificent Seven- että The Great Escape -elokuvissa?</w:t>
      </w:r>
    </w:p>
    <w:p>
      <w:r>
        <w:rPr>
          <w:b/>
        </w:rPr>
        <w:t xml:space="preserve">Tulos</w:t>
      </w:r>
    </w:p>
    <w:p>
      <w:r>
        <w:t xml:space="preserve">elokuva</w:t>
      </w:r>
    </w:p>
    <w:p>
      <w:r>
        <w:rPr>
          <w:b/>
        </w:rPr>
        <w:t xml:space="preserve">Esimerkki 9.6476</w:t>
      </w:r>
    </w:p>
    <w:p>
      <w:r>
        <w:t xml:space="preserve">Nimeä vuonna 2014 kuollut näyttelijä, The Rockford Filesin ja The Great Escape -sarjan tähti?</w:t>
      </w:r>
    </w:p>
    <w:p>
      <w:r>
        <w:rPr>
          <w:b/>
        </w:rPr>
        <w:t xml:space="preserve">Tulos</w:t>
      </w:r>
    </w:p>
    <w:p>
      <w:r>
        <w:t xml:space="preserve">TV</w:t>
      </w:r>
    </w:p>
    <w:p>
      <w:r>
        <w:rPr>
          <w:b/>
        </w:rPr>
        <w:t xml:space="preserve">Tulos</w:t>
      </w:r>
    </w:p>
    <w:p>
      <w:r>
        <w:t xml:space="preserve">elokuva</w:t>
      </w:r>
    </w:p>
    <w:p>
      <w:r>
        <w:rPr>
          <w:b/>
        </w:rPr>
        <w:t xml:space="preserve">Esimerkki 9.6477</w:t>
      </w:r>
    </w:p>
    <w:p>
      <w:r>
        <w:t xml:space="preserve">Mikä on neiti Havishamin kasvattaman orpotytön nimi kirjassa "Suuret odotukset"?</w:t>
      </w:r>
    </w:p>
    <w:p>
      <w:r>
        <w:rPr>
          <w:b/>
        </w:rPr>
        <w:t xml:space="preserve">Tulos</w:t>
      </w:r>
    </w:p>
    <w:p>
      <w:r>
        <w:t xml:space="preserve">fiktiivinen_universumi</w:t>
      </w:r>
    </w:p>
    <w:p>
      <w:r>
        <w:rPr>
          <w:b/>
        </w:rPr>
        <w:t xml:space="preserve">Tulos</w:t>
      </w:r>
    </w:p>
    <w:p>
      <w:r>
        <w:t xml:space="preserve">kirja</w:t>
      </w:r>
    </w:p>
    <w:p>
      <w:r>
        <w:rPr>
          <w:b/>
        </w:rPr>
        <w:t xml:space="preserve">Tulos</w:t>
      </w:r>
    </w:p>
    <w:p>
      <w:r>
        <w:t xml:space="preserve">teatteri</w:t>
      </w:r>
    </w:p>
    <w:p>
      <w:r>
        <w:rPr>
          <w:b/>
        </w:rPr>
        <w:t xml:space="preserve">Esimerkki 9.6478</w:t>
      </w:r>
    </w:p>
    <w:p>
      <w:r>
        <w:t xml:space="preserve">Missä esitettiin 1990-luvun versio Dickensin teoksesta Suuria odotuksia?</w:t>
      </w:r>
    </w:p>
    <w:p>
      <w:r>
        <w:rPr>
          <w:b/>
        </w:rPr>
        <w:t xml:space="preserve">Tulos</w:t>
      </w:r>
    </w:p>
    <w:p>
      <w:r>
        <w:t xml:space="preserve">elokuva</w:t>
      </w:r>
    </w:p>
    <w:p>
      <w:r>
        <w:rPr>
          <w:b/>
        </w:rPr>
        <w:t xml:space="preserve">Esimerkki 9.6479</w:t>
      </w:r>
    </w:p>
    <w:p>
      <w:r>
        <w:t xml:space="preserve">Kuka on Pipin salainen hyväntekijä teoksessa 'Suuret odotukset'?</w:t>
      </w:r>
    </w:p>
    <w:p>
      <w:r>
        <w:rPr>
          <w:b/>
        </w:rPr>
        <w:t xml:space="preserve">Tulos</w:t>
      </w:r>
    </w:p>
    <w:p>
      <w:r>
        <w:t xml:space="preserve">elokuva</w:t>
      </w:r>
    </w:p>
    <w:p>
      <w:r>
        <w:rPr>
          <w:b/>
        </w:rPr>
        <w:t xml:space="preserve">Esimerkki 9.6480</w:t>
      </w:r>
    </w:p>
    <w:p>
      <w:r>
        <w:t xml:space="preserve">Missä yhdysvaltalaisessa kaupungissa vuonna 1871 syttyi suuri tulipalo, joka jätti tuhansia kodittomiksi?</w:t>
      </w:r>
    </w:p>
    <w:p>
      <w:r>
        <w:rPr>
          <w:b/>
        </w:rPr>
        <w:t xml:space="preserve">Tulos</w:t>
      </w:r>
    </w:p>
    <w:p>
      <w:r>
        <w:t xml:space="preserve">aika</w:t>
      </w:r>
    </w:p>
    <w:p>
      <w:r>
        <w:rPr>
          <w:b/>
        </w:rPr>
        <w:t xml:space="preserve">Esimerkki 9.6481</w:t>
      </w:r>
    </w:p>
    <w:p>
      <w:r>
        <w:t xml:space="preserve">Kuka englantilainen kirjailija kirjoitti vuonna 1925 romaanin "The Great Gatsby"?</w:t>
      </w:r>
    </w:p>
    <w:p>
      <w:r>
        <w:rPr>
          <w:b/>
        </w:rPr>
        <w:t xml:space="preserve">Tulos</w:t>
      </w:r>
    </w:p>
    <w:p>
      <w:r>
        <w:t xml:space="preserve">kirja</w:t>
      </w:r>
    </w:p>
    <w:p>
      <w:r>
        <w:rPr>
          <w:b/>
        </w:rPr>
        <w:t xml:space="preserve">Esimerkki 9.6482</w:t>
      </w:r>
    </w:p>
    <w:p>
      <w:r>
        <w:t xml:space="preserve">Kuka kirjoitti vuonna 1925 romaanin "Suuri Gatsby"?</w:t>
      </w:r>
    </w:p>
    <w:p>
      <w:r>
        <w:rPr>
          <w:b/>
        </w:rPr>
        <w:t xml:space="preserve">Tulos</w:t>
      </w:r>
    </w:p>
    <w:p>
      <w:r>
        <w:t xml:space="preserve">kirja</w:t>
      </w:r>
    </w:p>
    <w:p>
      <w:r>
        <w:rPr>
          <w:b/>
        </w:rPr>
        <w:t xml:space="preserve">Esimerkki 9.6483</w:t>
      </w:r>
    </w:p>
    <w:p>
      <w:r>
        <w:t xml:space="preserve">Kuka näyttelee päähenkilöä vuonna 2013 ilmestyvässä "Suuri Gatsby" -elokuvan uusintaversiossa?</w:t>
      </w:r>
    </w:p>
    <w:p>
      <w:r>
        <w:rPr>
          <w:b/>
        </w:rPr>
        <w:t xml:space="preserve">Tulos</w:t>
      </w:r>
    </w:p>
    <w:p>
      <w:r>
        <w:t xml:space="preserve">elokuva</w:t>
      </w:r>
    </w:p>
    <w:p>
      <w:r>
        <w:rPr>
          <w:b/>
        </w:rPr>
        <w:t xml:space="preserve">Esimerkki 9.6484</w:t>
      </w:r>
    </w:p>
    <w:p>
      <w:r>
        <w:t xml:space="preserve">Mikä Yhdysvaltain osavaltio rajaa neljää Suurta järveä?</w:t>
      </w:r>
    </w:p>
    <w:p>
      <w:r>
        <w:rPr>
          <w:b/>
        </w:rPr>
        <w:t xml:space="preserve">Tulos</w:t>
      </w:r>
    </w:p>
    <w:p>
      <w:r>
        <w:t xml:space="preserve">sijainti</w:t>
      </w:r>
    </w:p>
    <w:p>
      <w:r>
        <w:rPr>
          <w:b/>
        </w:rPr>
        <w:t xml:space="preserve">Tulos</w:t>
      </w:r>
    </w:p>
    <w:p>
      <w:r>
        <w:t xml:space="preserve">pohja</w:t>
      </w:r>
    </w:p>
    <w:p>
      <w:r>
        <w:rPr>
          <w:b/>
        </w:rPr>
        <w:t xml:space="preserve">Esimerkki 9.6485</w:t>
      </w:r>
    </w:p>
    <w:p>
      <w:r>
        <w:t xml:space="preserve">Mikä osavaltio rajoittuu neljään Suureen järveen - Ontariota lukuun ottamatta?</w:t>
      </w:r>
    </w:p>
    <w:p>
      <w:r>
        <w:rPr>
          <w:b/>
        </w:rPr>
        <w:t xml:space="preserve">Tulos</w:t>
      </w:r>
    </w:p>
    <w:p>
      <w:r>
        <w:t xml:space="preserve">sijainti</w:t>
      </w:r>
    </w:p>
    <w:p>
      <w:r>
        <w:rPr>
          <w:b/>
        </w:rPr>
        <w:t xml:space="preserve">Esimerkki 9.6486</w:t>
      </w:r>
    </w:p>
    <w:p>
      <w:r>
        <w:t xml:space="preserve">Kuka julisti "suuren harppauksen eteenpäin" vuonna 1958?</w:t>
      </w:r>
    </w:p>
    <w:p>
      <w:r>
        <w:rPr>
          <w:b/>
        </w:rPr>
        <w:t xml:space="preserve">Tulos</w:t>
      </w:r>
    </w:p>
    <w:p>
      <w:r>
        <w:t xml:space="preserve">pohja</w:t>
      </w:r>
    </w:p>
    <w:p>
      <w:r>
        <w:rPr>
          <w:b/>
        </w:rPr>
        <w:t xml:space="preserve">Esimerkki 9.6487</w:t>
      </w:r>
    </w:p>
    <w:p>
      <w:r>
        <w:t xml:space="preserve">Kuka tunnettiin mykkäelokuvan suurena rakastajana?</w:t>
      </w:r>
    </w:p>
    <w:p>
      <w:r>
        <w:rPr>
          <w:b/>
        </w:rPr>
        <w:t xml:space="preserve">Tulos</w:t>
      </w:r>
    </w:p>
    <w:p>
      <w:r>
        <w:t xml:space="preserve">elokuva</w:t>
      </w:r>
    </w:p>
    <w:p>
      <w:r>
        <w:rPr>
          <w:b/>
        </w:rPr>
        <w:t xml:space="preserve">Tulos</w:t>
      </w:r>
    </w:p>
    <w:p>
      <w:r>
        <w:t xml:space="preserve">yhteinen</w:t>
      </w:r>
    </w:p>
    <w:p>
      <w:r>
        <w:rPr>
          <w:b/>
        </w:rPr>
        <w:t xml:space="preserve">Esimerkki 9.6488</w:t>
      </w:r>
    </w:p>
    <w:p>
      <w:r>
        <w:t xml:space="preserve">Minkä walesilaisen kaupungin lähellä on Great Orme -niminen näkyvä niemi?</w:t>
      </w:r>
    </w:p>
    <w:p>
      <w:r>
        <w:rPr>
          <w:b/>
        </w:rPr>
        <w:t xml:space="preserve">Tulos</w:t>
      </w:r>
    </w:p>
    <w:p>
      <w:r>
        <w:t xml:space="preserve">matka</w:t>
      </w:r>
    </w:p>
    <w:p>
      <w:r>
        <w:rPr>
          <w:b/>
        </w:rPr>
        <w:t xml:space="preserve">Esimerkki 9.6489</w:t>
      </w:r>
    </w:p>
    <w:p>
      <w:r>
        <w:t xml:space="preserve">Mikä merenrantakohde ulottuu Great Ormen niemen molemmin puolin?</w:t>
      </w:r>
    </w:p>
    <w:p>
      <w:r>
        <w:rPr>
          <w:b/>
        </w:rPr>
        <w:t xml:space="preserve">Tulos</w:t>
      </w:r>
    </w:p>
    <w:p>
      <w:r>
        <w:t xml:space="preserve">matka</w:t>
      </w:r>
    </w:p>
    <w:p>
      <w:r>
        <w:rPr>
          <w:b/>
        </w:rPr>
        <w:t xml:space="preserve">Esimerkki 9.6490</w:t>
      </w:r>
    </w:p>
    <w:p>
      <w:r>
        <w:t xml:space="preserve">The Great Pretender on albumi, joka julkaistiin Yhdysvalloissa vuonna 1992 minkä muusikon kuoleman ensimmäisen vuosipäivän kunniaksi.</w:t>
      </w:r>
    </w:p>
    <w:p>
      <w:r>
        <w:rPr>
          <w:b/>
        </w:rPr>
        <w:t xml:space="preserve">Tulos</w:t>
      </w:r>
    </w:p>
    <w:p>
      <w:r>
        <w:t xml:space="preserve">musiikki</w:t>
      </w:r>
    </w:p>
    <w:p>
      <w:r>
        <w:rPr>
          <w:b/>
        </w:rPr>
        <w:t xml:space="preserve">Esimerkki 9.6491</w:t>
      </w:r>
    </w:p>
    <w:p>
      <w:r>
        <w:t xml:space="preserve">Gizan suuri pyramidi rakennettiin kuningas Khufulle mitä varten?</w:t>
      </w:r>
    </w:p>
    <w:p>
      <w:r>
        <w:rPr>
          <w:b/>
        </w:rPr>
        <w:t xml:space="preserve">Tulos</w:t>
      </w:r>
    </w:p>
    <w:p>
      <w:r>
        <w:t xml:space="preserve">arkkitehtuuri</w:t>
      </w:r>
    </w:p>
    <w:p>
      <w:r>
        <w:rPr>
          <w:b/>
        </w:rPr>
        <w:t xml:space="preserve">Esimerkki 9.6492</w:t>
      </w:r>
    </w:p>
    <w:p>
      <w:r>
        <w:t xml:space="preserve">Mistä löytäisit suuren punaisen pisteen?</w:t>
      </w:r>
    </w:p>
    <w:p>
      <w:r>
        <w:rPr>
          <w:b/>
        </w:rPr>
        <w:t xml:space="preserve">Tulos</w:t>
      </w:r>
    </w:p>
    <w:p>
      <w:r>
        <w:t xml:space="preserve">tähtitiede</w:t>
      </w:r>
    </w:p>
    <w:p>
      <w:r>
        <w:rPr>
          <w:b/>
        </w:rPr>
        <w:t xml:space="preserve">Esimerkki 9.6493</w:t>
      </w:r>
    </w:p>
    <w:p>
      <w:r>
        <w:t xml:space="preserve">Millä planeetalla on "suuri punainen täplä"?</w:t>
      </w:r>
    </w:p>
    <w:p>
      <w:r>
        <w:rPr>
          <w:b/>
        </w:rPr>
        <w:t xml:space="preserve">Tulos</w:t>
      </w:r>
    </w:p>
    <w:p>
      <w:r>
        <w:t xml:space="preserve">tähtitiede</w:t>
      </w:r>
    </w:p>
    <w:p>
      <w:r>
        <w:rPr>
          <w:b/>
        </w:rPr>
        <w:t xml:space="preserve">Esimerkki 9.6494</w:t>
      </w:r>
    </w:p>
    <w:p>
      <w:r>
        <w:t xml:space="preserve">Missä Yhdysvaltain osavaltiossa sijaitsee Suuri Suolajärvi?</w:t>
      </w:r>
    </w:p>
    <w:p>
      <w:r>
        <w:rPr>
          <w:b/>
        </w:rPr>
        <w:t xml:space="preserve">Tulos</w:t>
      </w:r>
    </w:p>
    <w:p>
      <w:r>
        <w:t xml:space="preserve">sijainti</w:t>
      </w:r>
    </w:p>
    <w:p>
      <w:r>
        <w:rPr>
          <w:b/>
        </w:rPr>
        <w:t xml:space="preserve">Tulos</w:t>
      </w:r>
    </w:p>
    <w:p>
      <w:r>
        <w:t xml:space="preserve">pohja</w:t>
      </w:r>
    </w:p>
    <w:p>
      <w:r>
        <w:rPr>
          <w:b/>
        </w:rPr>
        <w:t xml:space="preserve">Esimerkki 9.6495</w:t>
      </w:r>
    </w:p>
    <w:p>
      <w:r>
        <w:t xml:space="preserve">Mistä Yhdysvaltain osavaltiosta löytyy Suuri Suolajärvi?</w:t>
      </w:r>
    </w:p>
    <w:p>
      <w:r>
        <w:rPr>
          <w:b/>
        </w:rPr>
        <w:t xml:space="preserve">Tulos</w:t>
      </w:r>
    </w:p>
    <w:p>
      <w:r>
        <w:t xml:space="preserve">sijainti</w:t>
      </w:r>
    </w:p>
    <w:p>
      <w:r>
        <w:rPr>
          <w:b/>
        </w:rPr>
        <w:t xml:space="preserve">Esimerkki 9.6496</w:t>
      </w:r>
    </w:p>
    <w:p>
      <w:r>
        <w:t xml:space="preserve">Missä päin Britanniaa Great Western Railway Museum sijaitsee?</w:t>
      </w:r>
    </w:p>
    <w:p>
      <w:r>
        <w:rPr>
          <w:b/>
        </w:rPr>
        <w:t xml:space="preserve">Tulos</w:t>
      </w:r>
    </w:p>
    <w:p>
      <w:r>
        <w:t xml:space="preserve">matka</w:t>
      </w:r>
    </w:p>
    <w:p>
      <w:r>
        <w:rPr>
          <w:b/>
        </w:rPr>
        <w:t xml:space="preserve">Esimerkki 9.6497</w:t>
      </w:r>
    </w:p>
    <w:p>
      <w:r>
        <w:t xml:space="preserve">Mikä on Kreikan suurin saari?</w:t>
      </w:r>
    </w:p>
    <w:p>
      <w:r>
        <w:rPr>
          <w:b/>
        </w:rPr>
        <w:t xml:space="preserve">Tulos</w:t>
      </w:r>
    </w:p>
    <w:p>
      <w:r>
        <w:t xml:space="preserve">pohja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docId:97E9A612CBAE363E7E6EAF4447BCB9F4</keywords>
  <dc:description>generated by python-docx</dc:description>
  <lastModifiedBy/>
  <revision>1</revision>
  <dcterms:created xsi:type="dcterms:W3CDTF">2013-12-23T23:15:00.0000000Z</dcterms:created>
  <dcterms:modified xsi:type="dcterms:W3CDTF">2013-12-23T23:15:00.0000000Z</dcterms:modified>
  <category/>
</coreProperties>
</file>