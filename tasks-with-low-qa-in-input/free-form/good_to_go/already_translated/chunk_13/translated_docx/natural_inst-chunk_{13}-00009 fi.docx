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5.1505</w:t>
      </w:r>
    </w:p>
    <w:p>
      <w:r>
        <w:t xml:space="preserve">alkuperäinen kysymys: Vastaus: PelikaaniVastaustyyppi: Mikä koulun sanomalehti käsittelee samaa aihetta kuin [The New York Times]?Vastaus: PelikaaniVastaustyyppi: Mikä koulun sanomalehti käsittelee samaa aihetta kuin [The New York Times]?Vastaus: Pelikaani Koulun sanomalehti.lisätiedot: Pelican: Koulun sanomalehti: New York Times on amerikkalainen päivälehti, jonka New York Times Company on perustanut ja julkaissut yhtäjaksoisesti New Yorkissa 18. syyskuuta 1851 lähtien. Se on voittanut 117 Pulitzer-palkintoa, enemmän kuin mikään muu uutisorganisaatio. Lehden painetun version levikki on suurin kaikista suurkaupunkilehdistä Yhdysvalloissa ja toiseksi suurin kokonaislevikki Wall Street Journalin jälkeen. Levikiltään se on 39. sijalla maailmassa. Alan trendien mukaisesti sen arkipäivän levikki on laskenut alle miljoonaan päivittäiseen kappaleeseen vuodesta 1990 lähtien. The New York Timesia, jota kutsuttiin vuosien ajan nimellä "The Gray Lady", on pidetty alalla pitkään kansallisena sanomalehtenä. Sen omistaa The New York Times Company. Arthur Ochs Sulzberger Jr. on sekä lehden kustantaja että yhtiön puheenjohtaja. Sen kansainvälinen versio, entinen International Herald Tribune, on nykyään nimeltään International New York Times. Lehden motto "All the News That's Fit to Print" (Kaikki painokelpoiset uutiset) on etusivun vasemmassa yläkulmassa.</w:t>
      </w:r>
    </w:p>
    <w:p>
      <w:r>
        <w:rPr>
          <w:b/>
        </w:rPr>
        <w:t xml:space="preserve">Tulos</w:t>
      </w:r>
    </w:p>
    <w:p>
      <w:r>
        <w:t xml:space="preserve">Mikä koulun sanomalehti käsittelee samaa sisältöä kuin [The New York Times]?</w:t>
      </w:r>
    </w:p>
    <w:p>
      <w:r>
        <w:rPr>
          <w:b/>
        </w:rPr>
        <w:t xml:space="preserve">Tulos</w:t>
      </w:r>
    </w:p>
    <w:p>
      <w:r>
        <w:t xml:space="preserve">Mikä koulun julkaisema sanomalehti painaa samanlaisia aiheita kuin [The New York Times]?</w:t>
      </w:r>
    </w:p>
    <w:p>
      <w:r>
        <w:rPr>
          <w:b/>
        </w:rPr>
        <w:t xml:space="preserve">Tulos</w:t>
      </w:r>
    </w:p>
    <w:p>
      <w:r>
        <w:t xml:space="preserve">Mikä koulun sanomalehti käsittelee samaa aihetta kuin [The New York Times]?</w:t>
      </w:r>
    </w:p>
    <w:p>
      <w:r>
        <w:rPr>
          <w:b/>
        </w:rPr>
        <w:t xml:space="preserve">Tulos</w:t>
      </w:r>
    </w:p>
    <w:p>
      <w:r>
        <w:t xml:space="preserve">Mikä on sen koulun sanomalehden nimi, joka käsittelee samaa aihetta kuin [The New York Times]?</w:t>
      </w:r>
    </w:p>
    <w:p>
      <w:r>
        <w:rPr>
          <w:b/>
        </w:rPr>
        <w:t xml:space="preserve">Tulos</w:t>
      </w:r>
    </w:p>
    <w:p>
      <w:r>
        <w:t xml:space="preserve">Mikä koulun sanomalehti kirjoittaa samasta aiheesta kuin [The New York Times]?</w:t>
      </w:r>
    </w:p>
    <w:p>
      <w:r>
        <w:rPr>
          <w:b/>
        </w:rPr>
        <w:t xml:space="preserve">Esimerkki 5.1506</w:t>
      </w:r>
    </w:p>
    <w:p>
      <w:r>
        <w:t xml:space="preserve">alkuperäinen kysymys: Vastaus: Jeremy Gaige, Humphrey BogartVastaustyyppi: Kuka shakinpelaaja on saanut koulutusta [Phillips Academy]:vastaus: Jeremy Gaige, Humphrey BogartVastaustyyppi: Kuka shakinpelaaja on saanut koulutusta [Phillips Academy]:vastaus: Jeremy Gaige, Humphrey Bogart Shakkimies.lisätiedot: Phillips Academy Andover on yhteiskoulu, joka on sisäoppilaitoksessa opiskeleville ja päiväoppilaille tarkoitettu valmistava lukio 9'Äì12-luokilla, ja siihen kuuluu myös jatko-opintovuosi. Koulu sijaitsee Andoverissa, Massachusettsissa, Yhdysvalloissa, 25 mailia Bostonista pohjoiseen. Koulussa on 1 138 oppilasta, ja se on valikoiva, sillä se hyväksyy 13 prosenttia hakijoista.</w:t>
      </w:r>
    </w:p>
    <w:p>
      <w:r>
        <w:rPr>
          <w:b/>
        </w:rPr>
        <w:t xml:space="preserve">Tulos</w:t>
      </w:r>
    </w:p>
    <w:p>
      <w:r>
        <w:t xml:space="preserve">Kuka shakinpelaaja kävi koulua [Phillips Academy] -nimisessä oppilaitoksessa?</w:t>
      </w:r>
    </w:p>
    <w:p>
      <w:r>
        <w:rPr>
          <w:b/>
        </w:rPr>
        <w:t xml:space="preserve">Tulos</w:t>
      </w:r>
    </w:p>
    <w:p>
      <w:r>
        <w:t xml:space="preserve">[Phillips Academyn] instituutissa kävi kuka shakinpelaaja?</w:t>
      </w:r>
    </w:p>
    <w:p>
      <w:r>
        <w:rPr>
          <w:b/>
        </w:rPr>
        <w:t xml:space="preserve">Tulos</w:t>
      </w:r>
    </w:p>
    <w:p>
      <w:r>
        <w:t xml:space="preserve">[Phillips Academy] oli oppilaitoksen, jossa kuka shakinpelaaja kävi?</w:t>
      </w:r>
    </w:p>
    <w:p>
      <w:r>
        <w:rPr>
          <w:b/>
        </w:rPr>
        <w:t xml:space="preserve">Tulos</w:t>
      </w:r>
    </w:p>
    <w:p>
      <w:r>
        <w:t xml:space="preserve">Kuka shakinpelaaja on saanut koulutusta [Phillips Academy]?</w:t>
      </w:r>
    </w:p>
    <w:p>
      <w:r>
        <w:rPr>
          <w:b/>
        </w:rPr>
        <w:t xml:space="preserve">Esimerkki 5.1507</w:t>
      </w:r>
    </w:p>
    <w:p>
      <w:r>
        <w:t xml:space="preserve">alkuperäinen kysymys: Vastaus: Ramdev Pir, Allah, GodanVastaustyyppi: Mikä on sen uskonnon jumaluus, jonka palvontapaikka on [Mekka]?Vastaus: Ramdev Pir, Allah, GodanVastaustyyppi: Mikä on sen uskonnon jumaluus, jonka palvontapaikka on [Mekka]? Deity.auxiliary information: Mekka, myös translitteroituna Makkah, on kaupunki Hejazissa Saudi-Arabiassa. Se on kyseisen kuningaskunnan Makkan alueen pääkaupunki. Kaupunki sijaitsee 70 km Jeddasta sisämaahan kapeassa laaksossa 277 m korkeudella merenpinnasta. Sen asukasluku vuonna 2012 oli noin 2 miljoonaa, mutta kävijöitä on yli kolminkertainen määrä joka vuosi kahdentenatoista muslimien kuukautena Dhu al-Hijjah vietettävän hajjin aikana. Mekkaa pidetään islamin uskonnon pyhimpänä kaupunkina, sillä se on Muhammedin syntymäpaikka ja ensimmäinen Koraanin ilmestyspaikka, ja pyhiinvaellusmatka sinne, Hajj, on pakollinen kaikille muslimeille. Mekassa sijaitsee Kaaba, joka on enemmistön mukaan islamin pyhin paikka ja muslimien rukouspaikka. Mekkaa hallitsivat pitkään Muhammedin jälkeläiset, sharifit, jotka toimivat joko itsenäisinä hallitsijoina tai suurempien valtioiden vasalleina. Ibn Saud valloitti sen vuonna 1925.</w:t>
      </w:r>
    </w:p>
    <w:p>
      <w:r>
        <w:rPr>
          <w:b/>
        </w:rPr>
        <w:t xml:space="preserve">Tulos</w:t>
      </w:r>
    </w:p>
    <w:p>
      <w:r>
        <w:t xml:space="preserve">Mitä jumaluutta palvotaan [Mekassa]?</w:t>
      </w:r>
    </w:p>
    <w:p>
      <w:r>
        <w:rPr>
          <w:b/>
        </w:rPr>
        <w:t xml:space="preserve">Tulos</w:t>
      </w:r>
    </w:p>
    <w:p>
      <w:r>
        <w:t xml:space="preserve">Uskonto, jolla on palvontapaikka [Mekassa], liittyy mihin jumaluuteen?</w:t>
      </w:r>
    </w:p>
    <w:p>
      <w:r>
        <w:rPr>
          <w:b/>
        </w:rPr>
        <w:t xml:space="preserve">Tulos</w:t>
      </w:r>
    </w:p>
    <w:p>
      <w:r>
        <w:t xml:space="preserve">Mikä on uskonnon jumaluus [Mekan] palvontapaikassa/</w:t>
      </w:r>
    </w:p>
    <w:p>
      <w:r>
        <w:rPr>
          <w:b/>
        </w:rPr>
        <w:t xml:space="preserve">Tulos</w:t>
      </w:r>
    </w:p>
    <w:p>
      <w:r>
        <w:t xml:space="preserve">Mikä on sen uskonnon jumalan nimi, jonka palvontapaikka on [Mekka]?</w:t>
      </w:r>
    </w:p>
    <w:p>
      <w:r>
        <w:rPr>
          <w:b/>
        </w:rPr>
        <w:t xml:space="preserve">Tulos</w:t>
      </w:r>
    </w:p>
    <w:p>
      <w:r>
        <w:t xml:space="preserve">Ketkä ovat uskonnon jumaluuksia [Mekan] palvontapaikalla?</w:t>
      </w:r>
    </w:p>
    <w:p>
      <w:r>
        <w:rPr>
          <w:b/>
        </w:rPr>
        <w:t xml:space="preserve">Tulos</w:t>
      </w:r>
    </w:p>
    <w:p>
      <w:r>
        <w:t xml:space="preserve">Mikä on sen uskonnon jumaluus, jota palvotaan [Mekassa]?</w:t>
      </w:r>
    </w:p>
    <w:p>
      <w:r>
        <w:rPr>
          <w:b/>
        </w:rPr>
        <w:t xml:space="preserve">Tulos</w:t>
      </w:r>
    </w:p>
    <w:p>
      <w:r>
        <w:t xml:space="preserve">Mitä jumaluutta palvotaan [Mekassa]?</w:t>
      </w:r>
    </w:p>
    <w:p>
      <w:r>
        <w:rPr>
          <w:b/>
        </w:rPr>
        <w:t xml:space="preserve">Tulos</w:t>
      </w:r>
    </w:p>
    <w:p>
      <w:r>
        <w:t xml:space="preserve">Mikä on sen uskonnon jumaluus, jonka jumalanpalveluspaikka on [Mekassa]?</w:t>
      </w:r>
    </w:p>
    <w:p>
      <w:r>
        <w:rPr>
          <w:b/>
        </w:rPr>
        <w:t xml:space="preserve">Esimerkki 5.1508</w:t>
      </w:r>
    </w:p>
    <w:p>
      <w:r>
        <w:t xml:space="preserve">alkuperäinen kysymys: Vastaus: Kushitinkielet, afroaasialaiset kielet, uralic'äìyukaghir-kielet....vastaustyyppi: Kieliperhe: Indoeurooppalaiset kielet ovat useiden satojen toisiinsa liittyvien kielten ja murteiden muodostama kieliperhe. Indoeurooppalaisia kieliä on Ethnologuen arvion mukaan noin 445, joista yli kaksi kolmasosaa kuuluu pelkästään indoiranilaiseen haaraan. Indoeurooppalaiseen kieliperheeseen kuuluvat useimmat tärkeimmät nykyiset kielet Etelä-Aasiassa, Euroopassa sekä osassa Länsi- ja Keski-Aasiaa. Se oli vallitseva myös muinaisessa Anatoliassa ja muinaisessa Tarimin altaassa. Indoeurooppalainen kieliperhe on merkittävä historiallisen kielitieteen alalla, koska sillä on toiseksi pisin kirjattu historia afroaasialaisen kieliperheen jälkeen, sillä kirjallisia todistuksia on esiintynyt jo pronssikaudelta lähtien anatolialaisten kielten ja mykeneläisen kreikan muodossa. Useat kiistanalaiset ehdotukset yhdistävät indoeurooppalaisen kieliperheen muihin suuriin kieliperheisiin.</w:t>
      </w:r>
    </w:p>
    <w:p>
      <w:r>
        <w:rPr>
          <w:b/>
        </w:rPr>
        <w:t xml:space="preserve">Tulos</w:t>
      </w:r>
    </w:p>
    <w:p>
      <w:r>
        <w:t xml:space="preserve">[Indoeurooppalaiset kielet] on sama kieliperhe kuin mikä kieliperhe?</w:t>
      </w:r>
    </w:p>
    <w:p>
      <w:r>
        <w:rPr>
          <w:b/>
        </w:rPr>
        <w:t xml:space="preserve">Tulos</w:t>
      </w:r>
    </w:p>
    <w:p>
      <w:r>
        <w:t xml:space="preserve">Mikä kieliperhe kuuluu samaan perheeseen kuin [indoeurooppalaiset kielet]?</w:t>
      </w:r>
    </w:p>
    <w:p>
      <w:r>
        <w:rPr>
          <w:b/>
        </w:rPr>
        <w:t xml:space="preserve">Tulos</w:t>
      </w:r>
    </w:p>
    <w:p>
      <w:r>
        <w:t xml:space="preserve">Minkä kieliperheen kanssa [indoeurooppalaiset kielet] ovat samaa sukua?</w:t>
      </w:r>
    </w:p>
    <w:p>
      <w:r>
        <w:rPr>
          <w:b/>
        </w:rPr>
        <w:t xml:space="preserve">Tulos</w:t>
      </w:r>
    </w:p>
    <w:p>
      <w:r>
        <w:t xml:space="preserve">Mikä muu kieliperhe kuuluu samaan kieliperheeseen kuin [indoeurooppalaiset kielet]?</w:t>
      </w:r>
    </w:p>
    <w:p>
      <w:r>
        <w:rPr>
          <w:b/>
        </w:rPr>
        <w:t xml:space="preserve">Tulos</w:t>
      </w:r>
    </w:p>
    <w:p>
      <w:r>
        <w:t xml:space="preserve">Mikä kieli kuuluu samaan perheeseen kuin [indoeurooppalaisten kielten] perhe?</w:t>
      </w:r>
    </w:p>
    <w:p>
      <w:r>
        <w:rPr>
          <w:b/>
        </w:rPr>
        <w:t xml:space="preserve">Esimerkki 5.1509</w:t>
      </w:r>
    </w:p>
    <w:p>
      <w:r>
        <w:t xml:space="preserve">alkuperäinen kysymys: Vastaus: 2Vastaustyyppi: Kuinka monta kirjapainosarjaa on toimittanut [Terry Carr]?vastaus: 2Vastaustyyppi: Kuinka monta kirjapainosarjaa on toimittanut [Terry Carr]?Vastaus: 2 Kirjan tyyppi: Kirjapainosarja.lisätiedot: Kirjapainosarjan tyyppi: Kirjapainosarja: Terry Gene Carr oli yhdysvaltalainen tieteiskirjallisuuden harrastaja, kirjailija, kustannustoimittaja ja kirjoittamisen opettaja.</w:t>
      </w:r>
    </w:p>
    <w:p>
      <w:r>
        <w:rPr>
          <w:b/>
        </w:rPr>
        <w:t xml:space="preserve">Tulos</w:t>
      </w:r>
    </w:p>
    <w:p>
      <w:r>
        <w:t xml:space="preserve">Kuinka monta kirjapainosarjaa [Terry Carr] on toimittanut?</w:t>
      </w:r>
    </w:p>
    <w:p>
      <w:r>
        <w:rPr>
          <w:b/>
        </w:rPr>
        <w:t xml:space="preserve">Tulos</w:t>
      </w:r>
    </w:p>
    <w:p>
      <w:r>
        <w:t xml:space="preserve">[Terry Carr] toimitti kuinka monta kirjaa painosarjassa?</w:t>
      </w:r>
    </w:p>
    <w:p>
      <w:r>
        <w:rPr>
          <w:b/>
        </w:rPr>
        <w:t xml:space="preserve">Tulos</w:t>
      </w:r>
    </w:p>
    <w:p>
      <w:r>
        <w:t xml:space="preserve">Kuinka monta kirjapainosarjaa [Terry Carr] on toimittanut?</w:t>
      </w:r>
    </w:p>
    <w:p>
      <w:r>
        <w:rPr>
          <w:b/>
        </w:rPr>
        <w:t xml:space="preserve">Tulos</w:t>
      </w:r>
    </w:p>
    <w:p>
      <w:r>
        <w:t xml:space="preserve">Kuinka monta kirjapainosarjaa [Terry Carr] on toimittanut?</w:t>
      </w:r>
    </w:p>
    <w:p>
      <w:r>
        <w:rPr>
          <w:b/>
        </w:rPr>
        <w:t xml:space="preserve">Tulos</w:t>
      </w:r>
    </w:p>
    <w:p>
      <w:r>
        <w:t xml:space="preserve">[Terry Carr] on toimittanut kuinka monta kirjapainosarjaa?</w:t>
      </w:r>
    </w:p>
    <w:p>
      <w:r>
        <w:rPr>
          <w:b/>
        </w:rPr>
        <w:t xml:space="preserve">Esimerkki 5.1510</w:t>
      </w:r>
    </w:p>
    <w:p>
      <w:r>
        <w:t xml:space="preserve">alkuperäinen kysymys: Vastaus: muotokuva, maisemamaalaus, genretaide....vastaustyyppi: Aputieto: Kuvataiteen laji: Puu on huokoinen ja kuituinen rakennekudos, jota esiintyy puiden ja muiden puuvartisten kasvien varsissa ja juurissa. Sitä on käytetty tuhansia vuosia sekä polttoaineena että rakennusmateriaalina. Se on orgaaninen materiaali, luonnollinen komposiitti selluloosakuiduista, jotka on upotettu ligniinimatriisiin, joka kestää puristusta. Puu määritellään toisinaan vain puiden rungon sekundaariseksi ksyleemiksi, tai se määritellään laajemmin käsittämään samantyyppistä kudosta muualla, kuten puiden ja pensaiden juurissa. Elävässä puussa se toimii tukitehtävässä, jonka ansiosta puuvartiset kasvit voivat kasvaa suuriksi tai nousta pystyyn itsestään. Se myös kuljettaa vettä ja ravinteita lehtien, muiden kasvukudosten ja juurten välillä. Puulla voidaan viitata myös muihin kasvimateriaaleihin, joilla on vastaavia ominaisuuksia, sekä puusta valmistettuihin materiaaleihin, puulastuihin tai -kuituihin. Maapallolla on noin biljoona tonnia puuta, joka kasvaa 10 miljardin tonnin vuosivauhdilla. Runsaana, hiilineutraalina uusiutuvana luonnonvarana puumateriaalit ovat olleet erittäin kiinnostavia uusiutuvan energian lähteenä. Vuonna 1991 puuta korjattiin noin 3,5 kuutiokilometriä.</w:t>
      </w:r>
    </w:p>
    <w:p>
      <w:r>
        <w:rPr>
          <w:b/>
        </w:rPr>
        <w:t xml:space="preserve">Tulos</w:t>
      </w:r>
    </w:p>
    <w:p>
      <w:r>
        <w:t xml:space="preserve">Millaiseksi kutsuisit [Woodia] käyttävää kuvataiteen lajia?</w:t>
      </w:r>
    </w:p>
    <w:p>
      <w:r>
        <w:rPr>
          <w:b/>
        </w:rPr>
        <w:t xml:space="preserve">Tulos</w:t>
      </w:r>
    </w:p>
    <w:p>
      <w:r>
        <w:t xml:space="preserve">mitä kuvataiteen lajeja Artworks [Wood] tukee?</w:t>
      </w:r>
    </w:p>
    <w:p>
      <w:r>
        <w:rPr>
          <w:b/>
        </w:rPr>
        <w:t xml:space="preserve">Tulos</w:t>
      </w:r>
    </w:p>
    <w:p>
      <w:r>
        <w:t xml:space="preserve">Mitä kuvataiteen lajityyppiin kuuluvia taideteoksia [Wood] tukee?</w:t>
      </w:r>
    </w:p>
    <w:p>
      <w:r>
        <w:rPr>
          <w:b/>
        </w:rPr>
        <w:t xml:space="preserve">Tulos</w:t>
      </w:r>
    </w:p>
    <w:p>
      <w:r>
        <w:t xml:space="preserve">Mitä kuvataiteen lajeja [Wood] tukee?</w:t>
      </w:r>
    </w:p>
    <w:p>
      <w:r>
        <w:rPr>
          <w:b/>
        </w:rPr>
        <w:t xml:space="preserve">Tulos</w:t>
      </w:r>
    </w:p>
    <w:p>
      <w:r>
        <w:t xml:space="preserve">[Wood] tukee minkä kuvataiteen lajin teoksia?</w:t>
      </w:r>
    </w:p>
    <w:p>
      <w:r>
        <w:rPr>
          <w:b/>
        </w:rPr>
        <w:t xml:space="preserve">Tulos</w:t>
      </w:r>
    </w:p>
    <w:p>
      <w:r>
        <w:t xml:space="preserve">Mihin kuvataiteen lajiin kuuluvat [Woodin] tukemat teokset?</w:t>
      </w:r>
    </w:p>
    <w:p>
      <w:r>
        <w:rPr>
          <w:b/>
        </w:rPr>
        <w:t xml:space="preserve">Esimerkki 5.1511</w:t>
      </w:r>
    </w:p>
    <w:p>
      <w:r>
        <w:t xml:space="preserve">alkuperäinen kysymys: Vastaus: Kuinka monta vaalikilpailua [Barack Obama] voitti? Vastaustyyppi: 3vastausta: Vastaustyyppi: Vaalikilpailu: Barack Hussein Obama II (/b...ôÀàr...ëÀêk huÀêÀààse...™n o äÀàb...ëÀêm...ô/; s. 4. elokuuta 1961) on Yhdysvaltain 44. ja nykyinen presidentti. Hän on ensimmäinen afroamerikkalainen virassaan. Obama toimi Yhdysvaltain senaattorina edustaen Illinoisin osavaltiota tammikuusta 2005 marraskuuhun 2008, jolloin hän erosi vuoden 2008 presidentinvaalivoittonsa jälkeen.  Obama on syntynyt Honolulussa Havaijilla, ja hän on valmistunut Columbian yliopistosta ja Harvardin oikeustieteellisestä tiedekunnasta, jossa hän toimi Harvard Law Review -lehden puheenjohtajana. Ennen oikeustieteen opintojaan hän toimi Chicagossa yhteisöjärjestäjänä. Hän työskenteli kansalaisoikeusasiamiehenä Chicagossa ja opetti perustuslaillista oikeutta Chicagon yliopiston oikeustieteellisessä tiedekunnassa vuosina 1992-2004. Hän edusti kolme kautta Illinoisin 13. piiriä senaatissa vuosina 1997-2004.</w:t>
      </w:r>
    </w:p>
    <w:p>
      <w:r>
        <w:rPr>
          <w:b/>
        </w:rPr>
        <w:t xml:space="preserve">Tulos</w:t>
      </w:r>
    </w:p>
    <w:p>
      <w:r>
        <w:t xml:space="preserve">Kuinka monta vaalikilpailua [Barack Obama] voitti?</w:t>
      </w:r>
    </w:p>
    <w:p>
      <w:r>
        <w:rPr>
          <w:b/>
        </w:rPr>
        <w:t xml:space="preserve">Tulos</w:t>
      </w:r>
    </w:p>
    <w:p>
      <w:r>
        <w:t xml:space="preserve">Kuinka monta vaalia [Barack Obama] voitti?</w:t>
      </w:r>
    </w:p>
    <w:p>
      <w:r>
        <w:rPr>
          <w:b/>
        </w:rPr>
        <w:t xml:space="preserve">Tulos</w:t>
      </w:r>
    </w:p>
    <w:p>
      <w:r>
        <w:t xml:space="preserve">[Barack Obama] voitti kuinka monta vaalikilpailua?</w:t>
      </w:r>
    </w:p>
    <w:p>
      <w:r>
        <w:rPr>
          <w:b/>
        </w:rPr>
        <w:t xml:space="preserve">Tulos</w:t>
      </w:r>
    </w:p>
    <w:p>
      <w:r>
        <w:t xml:space="preserve">Kuinka monta vaalia [Barack Obama] on voittanut?</w:t>
      </w:r>
    </w:p>
    <w:p>
      <w:r>
        <w:rPr>
          <w:b/>
        </w:rPr>
        <w:t xml:space="preserve">Tulos</w:t>
      </w:r>
    </w:p>
    <w:p>
      <w:r>
        <w:t xml:space="preserve">[Barack Obama] voitti yhteensä kuinka monta vaalikilpailua?</w:t>
      </w:r>
    </w:p>
    <w:p>
      <w:r>
        <w:rPr>
          <w:b/>
        </w:rPr>
        <w:t xml:space="preserve">Tulos</w:t>
      </w:r>
    </w:p>
    <w:p>
      <w:r>
        <w:t xml:space="preserve">Kuinka monta vaalia [Barack Obama] yhteensä voitti?</w:t>
      </w:r>
    </w:p>
    <w:p>
      <w:r>
        <w:rPr>
          <w:b/>
        </w:rPr>
        <w:t xml:space="preserve">Esimerkki 5.1512</w:t>
      </w:r>
    </w:p>
    <w:p>
      <w:r>
        <w:t xml:space="preserve">alkuperäinen kysymys: Vastaus: Yleisradio-ohjelmatVastaustyyppi: Mikä on [KGAN]:n jakelija?Vastaus: Yleisradio-ohjelmat: Broadcast Distributor.auxiliary information: KGAN on CBS:ään kuuluva Itä-Iowan televisioasema, jolla on toimilupa Cedar Rapidsissa. Se lähettää digitaalista teräväpiirtosignaalia UHF-kanavalla 29 Rowleyssa sijaitsevasta lähettimestä lähellä Buchananin, Bentonin ja Linnin piirikuntien risteystä. KGAN on Sinclair Broadcast Groupin omistuksessa, ja se operoi Foxin tytäryhtiötä KFXA:ta, jonka omistaa Second Generation of Iowa, Ltd. (Second Generation of Iowa, Ltd.). Nämä kaksi kanavaa jakavat studiot Broadcast Parkissa Old Marion Road Northeastissa Cedar Rapidsissa. KGANin syndikoituihin ohjelmiin kuuluvat muun muassa Entertainment Tonight, Judge Judy ja Ellen DeGeneres Show.</w:t>
      </w:r>
    </w:p>
    <w:p>
      <w:r>
        <w:rPr>
          <w:b/>
        </w:rPr>
        <w:t xml:space="preserve">Tulos</w:t>
      </w:r>
    </w:p>
    <w:p>
      <w:r>
        <w:t xml:space="preserve">Mikä on [KGAN] jakelija?</w:t>
      </w:r>
    </w:p>
    <w:p>
      <w:r>
        <w:rPr>
          <w:b/>
        </w:rPr>
        <w:t xml:space="preserve">Tulos</w:t>
      </w:r>
    </w:p>
    <w:p>
      <w:r>
        <w:t xml:space="preserve">Kuka jakaa [KGAN]?</w:t>
      </w:r>
    </w:p>
    <w:p>
      <w:r>
        <w:rPr>
          <w:b/>
        </w:rPr>
        <w:t xml:space="preserve">Tulos</w:t>
      </w:r>
    </w:p>
    <w:p>
      <w:r>
        <w:t xml:space="preserve">Mikä on CBS:n tytäryhtiön [KGAN] jakelutapa?</w:t>
      </w:r>
    </w:p>
    <w:p>
      <w:r>
        <w:rPr>
          <w:b/>
        </w:rPr>
        <w:t xml:space="preserve">Tulos</w:t>
      </w:r>
    </w:p>
    <w:p>
      <w:r>
        <w:t xml:space="preserve">Minkä jakelijan jakelussa [KGAN] on mukana?</w:t>
      </w:r>
    </w:p>
    <w:p>
      <w:r>
        <w:rPr>
          <w:b/>
        </w:rPr>
        <w:t xml:space="preserve">Tulos</w:t>
      </w:r>
    </w:p>
    <w:p>
      <w:r>
        <w:t xml:space="preserve">Millaista jakelutapaa [KGAN] käyttää?</w:t>
      </w:r>
    </w:p>
    <w:p>
      <w:r>
        <w:rPr>
          <w:b/>
        </w:rPr>
        <w:t xml:space="preserve">Esimerkki 5.1513</w:t>
      </w:r>
    </w:p>
    <w:p>
      <w:r>
        <w:t xml:space="preserve">alkuperäinen kysymys: Vastaus: Mips-käskysarjaVastaustyyppi: Mikä on [PlayStation 2:ssa] käytetyn tietokoneprosessorin prosessoriperhe?Vastaus: Mips-käskysarjaVastaustyyppi: Mips-käskysarja: Tietokoneen prosessori.lisätiedot: PlayStation 2, on Sony Computer Entertainmentin valmistama kotivideopelikonsoli. Se on Sonyn PlayStation-sarjan toinen osa. Se julkaistiin 4. maaliskuuta 2000 Japanissa ja myöhemmin samana vuonna Pohjois-Amerikassa ja Euroopassa. Kuudennen sukupolven konsoli kilpaili Sega Dreamcastin, Microsoft Xboxin ja Nintendo GameCuben kanssa. PlayStation 2:sta tuli historian myydyin videopelikonsoli, ja sitä myytiin yli 155 miljoonaa kappaletta, joista Sony vahvisti 150 miljoonaa vuonna 2011. PS2:lle on julkaistu julkaisun jälkeen yli 3 874 peliä, ja sitä on myyty yli 1,5 miljardia kappaletta. Myöhemmin Sony valmisti konsolista useita pienempiä ja kevyempiä versioita, jotka tunnetaan nimellä "slimline"-mallit, ja vuonna 2006 se esitteli seuraajan, PlayStation 3:n. PlayStation 3:n julkaisusta huolimatta PlayStation 2 pysyi suosittuna pitkälle seitsemänteen sukupolveen asti, ja sen tuotanto jatkui 4. tammikuuta 2013 asti, jolloin Sony ilmoitti lopulta, että PlayStation 2:n tuotanto on lopetettu lähes 13 vuoden tuotannon jälkeen, mikä on yksi videopelikonsolien pisimmistä tuotantokausista.</w:t>
      </w:r>
    </w:p>
    <w:p>
      <w:r>
        <w:rPr>
          <w:b/>
        </w:rPr>
        <w:t xml:space="preserve">Tulos</w:t>
      </w:r>
    </w:p>
    <w:p>
      <w:r>
        <w:t xml:space="preserve">Mikä on [PlayStation 2:ssa] käytetyn tietokoneprosessorin prosessoriperhe?</w:t>
      </w:r>
    </w:p>
    <w:p>
      <w:r>
        <w:rPr>
          <w:b/>
        </w:rPr>
        <w:t xml:space="preserve">Tulos</w:t>
      </w:r>
    </w:p>
    <w:p>
      <w:r>
        <w:t xml:space="preserve">Mitä tietokoneprosessoriperhettä käytetään [PlayStation 2:ssa]?</w:t>
      </w:r>
    </w:p>
    <w:p>
      <w:r>
        <w:rPr>
          <w:b/>
        </w:rPr>
        <w:t xml:space="preserve">Tulos</w:t>
      </w:r>
    </w:p>
    <w:p>
      <w:r>
        <w:t xml:space="preserve">Mihin prosessoriperheeseen [PlayStation 2:ssa] käytetty tietokoneen prosessori kuuluu?</w:t>
      </w:r>
    </w:p>
    <w:p>
      <w:r>
        <w:rPr>
          <w:b/>
        </w:rPr>
        <w:t xml:space="preserve">Tulos</w:t>
      </w:r>
    </w:p>
    <w:p>
      <w:r>
        <w:t xml:space="preserve">Mistä prosessoriperheestä [PlayStation 2:ssa] käytetty prosessori on peräisin?</w:t>
      </w:r>
    </w:p>
    <w:p>
      <w:r>
        <w:rPr>
          <w:b/>
        </w:rPr>
        <w:t xml:space="preserve">Tulos</w:t>
      </w:r>
    </w:p>
    <w:p>
      <w:r>
        <w:t xml:space="preserve">Mitä prosessoriperhettä käytetään [PlayStation 2:ssa]?</w:t>
      </w:r>
    </w:p>
    <w:p>
      <w:r>
        <w:rPr>
          <w:b/>
        </w:rPr>
        <w:t xml:space="preserve">Esimerkki 5.1514</w:t>
      </w:r>
    </w:p>
    <w:p>
      <w:r>
        <w:t xml:space="preserve">alkuperäinen kysymys: Vastaus: 2Vastaustyyppi: Kuinka monta lääketieteellistä hoitoa testataan [Physicians' Health Study]?vastaus: 2Vastaustyyppi: Kuinka monta lääketieteellistä hoitoa testataan [Physicians' Health Study]:ssa? Lääketieteellinen hoito: Arvioidaan 325 milligramman aspiriinin vuorokautisen käytön vaikutusta sydän- ja verisuonikuolleisuuteen ja toissijaisesti 50 milligramman beetakaroteenin vuorokautisen käytön vaikutusta syövän ilmaantuvuuteen.TAUSTAA: Tromboosilla on suuri merkitys sepelvaltimotukoksen myöhäisvaiheessa. Verihiutaleiden aggregaatio on suuri tekijä valtimotrombien muodostumisessa. Farmakologisissa tutkimuksissa on osoitettu, että aspiriini estää verihiutaleiden aggregaatiota, minkä vuoksi sen voitaisiin olettaa ehkäisevän sepelvaltimotukoksia. Nämä vaikutukset ilmenevät annosalueella l00-l000 mg/vrk, ja ne voivat olla selvimmin havaittavissa annoksella l60 milligrammaa vuorokaudessa. Suuremmat annokset eivät näytä olevan tehokkaampia verihiutaleiden yhteyttämisen estämisessä tai verenvuotoajan pidentämisessä. Vaikka Jickin ja Miettisen tekemä varhainen tapaus-verrokkitutkimus osoitti suurta hyötyä, useimmat havainnointitutkimukset olivat osoittaneet kardiovaskulaarisen hyödyn olevan noin 20 prosenttia. Ratkaisevia tietoja saataisiin vain satunnaistetusta tutkimuksesta, jossa olisi suuri otoskoko. SUUNNITELMA: Satunnaistettu, kaksoissokkotutkimus, kiinteä otos. Osallistujat satunnaistettiin johonkin neljästä hoitoryhmästä: yksi 325 milligramman aspiriinitabletti joka toinen päivä vuorotellen yhden 30 milligramman beetakaroteenikapselin kanssa; yksi aspiriini joka toinen päivä vuorotellen yhden beetakaroteenikapselin lumelääkkeen kanssa; yksi aspiriiniplasebotabletti joka toinen päivä vuorotellen yhden beetakaroteenikapselin kanssa; ja yksi aspiriiniplasebotabletti joka toinen päivä vuorotellen yhden beetakaroteenikapselin kanssa. Tutkimuksen sydän- ja verisuonitutkimuksen tärkeimmät päätetapahtumat olivat sydän- ja verisuonikuolleisuus, kokonaiskuolleisuus ja sepelvaltimotapahtumat.</w:t>
      </w:r>
    </w:p>
    <w:p>
      <w:r>
        <w:rPr>
          <w:b/>
        </w:rPr>
        <w:t xml:space="preserve">Tulos</w:t>
      </w:r>
    </w:p>
    <w:p>
      <w:r>
        <w:t xml:space="preserve">Kuinka monta erilaista lääketieteellistä hoitoa [Physicians' Health Study] testaa?</w:t>
      </w:r>
    </w:p>
    <w:p>
      <w:r>
        <w:rPr>
          <w:b/>
        </w:rPr>
        <w:t xml:space="preserve">Tulos</w:t>
      </w:r>
    </w:p>
    <w:p>
      <w:r>
        <w:t xml:space="preserve">Mikä on [Physicians' Health Study]:n tällä hetkellä tekemien lääketieteellisten hoitojen kokonaismäärä?</w:t>
      </w:r>
    </w:p>
    <w:p>
      <w:r>
        <w:rPr>
          <w:b/>
        </w:rPr>
        <w:t xml:space="preserve">Tulos</w:t>
      </w:r>
    </w:p>
    <w:p>
      <w:r>
        <w:t xml:space="preserve">[Physicians' Health Study] testaa kuinka monta lääketieteellistä hoitoa?</w:t>
      </w:r>
    </w:p>
    <w:p>
      <w:r>
        <w:rPr>
          <w:b/>
        </w:rPr>
        <w:t xml:space="preserve">Tulos</w:t>
      </w:r>
    </w:p>
    <w:p>
      <w:r>
        <w:t xml:space="preserve">[Physicians' Health Study] testaa kuinka monta lääketieteellistä hoitoa?</w:t>
      </w:r>
    </w:p>
    <w:p>
      <w:r>
        <w:rPr>
          <w:b/>
        </w:rPr>
        <w:t xml:space="preserve">Tulos</w:t>
      </w:r>
    </w:p>
    <w:p>
      <w:r>
        <w:t xml:space="preserve">Kuinka paljon [Physicians' Health Study] testaa lääketieteellisiä hoitoja?</w:t>
      </w:r>
    </w:p>
    <w:p>
      <w:r>
        <w:rPr>
          <w:b/>
        </w:rPr>
        <w:t xml:space="preserve">Tulos</w:t>
      </w:r>
    </w:p>
    <w:p>
      <w:r>
        <w:t xml:space="preserve">Kuinka monta lääketieteellistä hoitoa [Physicians' Health Study] testaa?</w:t>
      </w:r>
    </w:p>
    <w:p>
      <w:r>
        <w:rPr>
          <w:b/>
        </w:rPr>
        <w:t xml:space="preserve">Esimerkki 5.1515</w:t>
      </w:r>
    </w:p>
    <w:p>
      <w:r>
        <w:t xml:space="preserve">alkuperäinen kysymys: Vastaus: Marvel-universumiVastaustyyppi: Missä sarjakuvauniversumissa [Phoenix Force] on?vastaus: Marvel-universumVastaustyyppi: Missä sarjakuvauniversumissa [Phoenix Force] on? Lisätiedot: Marvelin sarjakuvauniversumi: Marvelin fiktiivinen maailmankaikkeus: Phoenix Force on Marvel Comicsin fiktiivisessä universumissa oleva entiteetti, joka on liittynyt muihin hahmoihin, jotka usein käyttivät peitenimeä Phoenix. Phoenix Force on tunnettu keskeisestä roolistaan The Dark Phoenix Saga -tarinassa, ja se liitetään usein Jean Greyhyn. Vuonna 2009 Jean Grey Dark Phoenixina rankattiin IGN:n kaikkien aikojen yhdeksänneksi parhaaksi sarjakuvakonnaksi. Wizardin Top 100 pahiksen listalla Dark Phoenix oli 38. sijalla.</w:t>
      </w:r>
    </w:p>
    <w:p>
      <w:r>
        <w:rPr>
          <w:b/>
        </w:rPr>
        <w:t xml:space="preserve">Tulos</w:t>
      </w:r>
    </w:p>
    <w:p>
      <w:r>
        <w:t xml:space="preserve">Missä sarjakuvauniversumissa [Feeniksin voima] esiintyy?</w:t>
      </w:r>
    </w:p>
    <w:p>
      <w:r>
        <w:rPr>
          <w:b/>
        </w:rPr>
        <w:t xml:space="preserve">Tulos</w:t>
      </w:r>
    </w:p>
    <w:p>
      <w:r>
        <w:t xml:space="preserve">[Phoenix Force] on missä sarjakuvauniversumissa?</w:t>
      </w:r>
    </w:p>
    <w:p>
      <w:r>
        <w:rPr>
          <w:b/>
        </w:rPr>
        <w:t xml:space="preserve">Tulos</w:t>
      </w:r>
    </w:p>
    <w:p>
      <w:r>
        <w:t xml:space="preserve">[Phoenix Force] on mistä koomisesta fiktiivisestä universumista?</w:t>
      </w:r>
    </w:p>
    <w:p>
      <w:r>
        <w:rPr>
          <w:b/>
        </w:rPr>
        <w:t xml:space="preserve">Tulos</w:t>
      </w:r>
    </w:p>
    <w:p>
      <w:r>
        <w:t xml:space="preserve">Missä sarjakuvauniversumissa [Phoenix Force] sijaitsee?</w:t>
      </w:r>
    </w:p>
    <w:p>
      <w:r>
        <w:rPr>
          <w:b/>
        </w:rPr>
        <w:t xml:space="preserve">Tulos</w:t>
      </w:r>
    </w:p>
    <w:p>
      <w:r>
        <w:t xml:space="preserve">Missä fiktiivisessä universumissa sarjakuva [Phoenix Force] sijoittuu?</w:t>
      </w:r>
    </w:p>
    <w:p>
      <w:r>
        <w:rPr>
          <w:b/>
        </w:rPr>
        <w:t xml:space="preserve">Esimerkki 5.1516</w:t>
      </w:r>
    </w:p>
    <w:p>
      <w:r>
        <w:t xml:space="preserve">alkuperäinen kysymys: Vastaus: kolinerginen muskariini-antagonistivastaustyyppi: Lääkkeen vaikutusmekanismi.</w:t>
      </w:r>
    </w:p>
    <w:p>
      <w:r>
        <w:rPr>
          <w:b/>
        </w:rPr>
        <w:t xml:space="preserve">Tulos</w:t>
      </w:r>
    </w:p>
    <w:p>
      <w:r>
        <w:t xml:space="preserve">Minkälainen vaikutusmekanismi on lääkkeillä, joissa on [Flavoxate Oral]?</w:t>
      </w:r>
    </w:p>
    <w:p>
      <w:r>
        <w:rPr>
          <w:b/>
        </w:rPr>
        <w:t xml:space="preserve">Tulos</w:t>
      </w:r>
    </w:p>
    <w:p>
      <w:r>
        <w:t xml:space="preserve">Mikä on lääkemekanismi, joka lääkkeillä [Flavoxate Oral] on?</w:t>
      </w:r>
    </w:p>
    <w:p>
      <w:r>
        <w:rPr>
          <w:b/>
        </w:rPr>
        <w:t xml:space="preserve">Tulos</w:t>
      </w:r>
    </w:p>
    <w:p>
      <w:r>
        <w:t xml:space="preserve">Mikä on [Flavoxate Oral] -lääkkeiden vaikutusmekanismi?</w:t>
      </w:r>
    </w:p>
    <w:p>
      <w:r>
        <w:rPr>
          <w:b/>
        </w:rPr>
        <w:t xml:space="preserve">Tulos</w:t>
      </w:r>
    </w:p>
    <w:p>
      <w:r>
        <w:t xml:space="preserve">Mikä lääkkeen [Flavoxate Oral] vaikutusmekanismi on?</w:t>
      </w:r>
    </w:p>
    <w:p>
      <w:r>
        <w:rPr>
          <w:b/>
        </w:rPr>
        <w:t xml:space="preserve">Tulos</w:t>
      </w:r>
    </w:p>
    <w:p>
      <w:r>
        <w:t xml:space="preserve">Minkä lääkkeen vaikutusmekanismi on lääkkeillä, joissa on [Flavoxate Oral]?</w:t>
      </w:r>
    </w:p>
    <w:p>
      <w:r>
        <w:rPr>
          <w:b/>
        </w:rPr>
        <w:t xml:space="preserve">Esimerkki 5.1517</w:t>
      </w:r>
    </w:p>
    <w:p>
      <w:r>
        <w:t xml:space="preserve">alkuperäinen kysymys: Vastaus: Kuinka monta geeniä on [kromosomissa 11 (ihminen)]?Vastaus: Kuinka monta geeniä on [kromosomissa 11 (ihminen)]? Vastaustyyppi: 1226vastaustyyppi: Kromosomilla (kromosomilla): 1226: Gene.auxiliary information: Kromosomi 11 on yksi ihmisen 23 kromosomiparista. Ihmisillä on normaalisti kaksi kopiota tästä kromosomista. Kromosomi 11 käsittää noin 134,5 miljoonaa emäsparia, ja sen osuus solujen koko DNA:sta on 4-4,5 prosenttia. Se on yksi ihmisen perimän geeni- ja tautirikkaimmista kromosomeista. Kunkin kromosomin geenien tunnistaminen on aktiivinen geenitutkimuksen ala. Koska tutkijat käyttävät erilaisia lähestymistapoja kussakin kromosomissa olevien geenien määrän ennustamiseen, geenien arvioitu määrä vaihtelee. Kromosomi 11 sisältää todennäköisesti 1 300-1 700 geeniä. Tuore tutkimus osoittaa, että kromosomista 11 löytyy 11,6 geeniä megabasissa, mukaan lukien 1 524 proteiinia koodaavaa geeniä ja 765 pseudogeeniä. Yli 40 prosenttia ihmisen genomin 856 hajureseptorigeenistä sijaitsee 28 yhden ja useamman geenin klusterissa tämän kromosomin varrella.</w:t>
      </w:r>
    </w:p>
    <w:p>
      <w:r>
        <w:rPr>
          <w:b/>
        </w:rPr>
        <w:t xml:space="preserve">Tulos</w:t>
      </w:r>
    </w:p>
    <w:p>
      <w:r>
        <w:t xml:space="preserve">Kuinka monta geeniä on [kromosomissa 11 (ihminen)]?</w:t>
      </w:r>
    </w:p>
    <w:p>
      <w:r>
        <w:rPr>
          <w:b/>
        </w:rPr>
        <w:t xml:space="preserve">Tulos</w:t>
      </w:r>
    </w:p>
    <w:p>
      <w:r>
        <w:t xml:space="preserve">Kuinka monta geeniä on yhteensä [kromosomissa 11 (ihminen)]?</w:t>
      </w:r>
    </w:p>
    <w:p>
      <w:r>
        <w:rPr>
          <w:b/>
        </w:rPr>
        <w:t xml:space="preserve">Tulos</w:t>
      </w:r>
    </w:p>
    <w:p>
      <w:r>
        <w:t xml:space="preserve">Kuinka monta geeniä on [kromosomissa 11 (ihminen)]?</w:t>
      </w:r>
    </w:p>
    <w:p>
      <w:r>
        <w:rPr>
          <w:b/>
        </w:rPr>
        <w:t xml:space="preserve">Tulos</w:t>
      </w:r>
    </w:p>
    <w:p>
      <w:r>
        <w:t xml:space="preserve">[Kromosomissa 11 (ihminen)] on kuinka monta geeniä?</w:t>
      </w:r>
    </w:p>
    <w:p>
      <w:r>
        <w:rPr>
          <w:b/>
        </w:rPr>
        <w:t xml:space="preserve">Tulos</w:t>
      </w:r>
    </w:p>
    <w:p>
      <w:r>
        <w:t xml:space="preserve">Kuinka monta geeniä on [kromosomissa 11 (ihminen)]?</w:t>
      </w:r>
    </w:p>
    <w:p>
      <w:r>
        <w:rPr>
          <w:b/>
        </w:rPr>
        <w:t xml:space="preserve">Tulos</w:t>
      </w:r>
    </w:p>
    <w:p>
      <w:r>
        <w:t xml:space="preserve">Kuinka monta geeniä on [kromosomissa 11 (ihminen)]?</w:t>
      </w:r>
    </w:p>
    <w:p>
      <w:r>
        <w:rPr>
          <w:b/>
        </w:rPr>
        <w:t xml:space="preserve">Esimerkki 5.1518</w:t>
      </w:r>
    </w:p>
    <w:p>
      <w:r>
        <w:t xml:space="preserve">alkuperäinen kysymys: Vastaus: Kuinka monta akateemista neuvonantajaa [Albert Einsteinilla] on? Vastaustyyppi: 4: Lisätiedot: Asteikko: Asteikko: Akateeminen: Albert Einstein oli saksalaissyntyinen teoreettinen fyysikko. Hän kehitti yleisen suhteellisuusteorian, joka on toinen modernin fysiikan kahdesta peruspilarista. Einsteinin työ tunnetaan myös sen vaikutuksesta tieteenfilosofiaan. Einstein tunnetaan populaarikulttuurissa parhaiten massan'Äìenergian ekvivalenssikaavasta E = mc¬≤. Hän sai vuonna 1921 fysiikan Nobel-palkinnon "palveluksistaan teoreettisen fysiikan hyväksi", erityisesti valosähköisen ilmiön lain löytämisestä, joka oli keskeinen askel kvanttiteorian kehityksessä. Lähellä uransa alkua Einstein oli sitä mieltä, että Newtonin mekaniikka ei enää riitä sovittamaan yhteen klassisen mekaniikan lakeja ja sähkömagneettisen kentän lakeja. Tämä johti hänen erityisen suhteellisuusteoriansa kehittämiseen. Hän kuitenkin tajusi, että suhteellisuusperiaate voitiin ulottaa myös gravitaatiokenttiin, ja myöhemmän gravitaatioteoriansa myötä vuonna 1916 hän julkaisi yleistä suhteellisuusteoriaa käsittelevän artikkelin. Hän jatkoi tilastollisen mekaniikan ja kvanttiteorian ongelmien käsittelyä, mikä johti hänen selityksiinsä hiukkasteoriasta ja molekyylien liikkeestä.</w:t>
      </w:r>
    </w:p>
    <w:p>
      <w:r>
        <w:rPr>
          <w:b/>
        </w:rPr>
        <w:t xml:space="preserve">Tulos</w:t>
      </w:r>
    </w:p>
    <w:p>
      <w:r>
        <w:t xml:space="preserve">Kuinka monta akateemista neuvonantajaa [Albert Einsteinilla] on?</w:t>
      </w:r>
    </w:p>
    <w:p>
      <w:r>
        <w:rPr>
          <w:b/>
        </w:rPr>
        <w:t xml:space="preserve">Tulos</w:t>
      </w:r>
    </w:p>
    <w:p>
      <w:r>
        <w:t xml:space="preserve">Kuinka monta akateemista neuvonantajaa [Albert Einsteinilla] on?</w:t>
      </w:r>
    </w:p>
    <w:p>
      <w:r>
        <w:rPr>
          <w:b/>
        </w:rPr>
        <w:t xml:space="preserve">Tulos</w:t>
      </w:r>
    </w:p>
    <w:p>
      <w:r>
        <w:t xml:space="preserve">Kuinka monta akateemista neuvonantajaa [Albert Einsteinilla] oli?</w:t>
      </w:r>
    </w:p>
    <w:p>
      <w:r>
        <w:rPr>
          <w:b/>
        </w:rPr>
        <w:t xml:space="preserve">Tulos</w:t>
      </w:r>
    </w:p>
    <w:p>
      <w:r>
        <w:t xml:space="preserve">Kuinka monta akateemista neuvonantajaa [Albert Einsteinilla] oli yhteensä?</w:t>
      </w:r>
    </w:p>
    <w:p>
      <w:r>
        <w:rPr>
          <w:b/>
        </w:rPr>
        <w:t xml:space="preserve">Tulos</w:t>
      </w:r>
    </w:p>
    <w:p>
      <w:r>
        <w:t xml:space="preserve">Kuinka monta akateemista neuvonantajaa [Albert Einsteinilla] oli?</w:t>
      </w:r>
    </w:p>
    <w:p>
      <w:r>
        <w:rPr>
          <w:b/>
        </w:rPr>
        <w:t xml:space="preserve">Tulos</w:t>
      </w:r>
    </w:p>
    <w:p>
      <w:r>
        <w:t xml:space="preserve">Kuinka monta akateemista neuvonantajaa [Albert Einsteinilla] on yhteensä?</w:t>
      </w:r>
    </w:p>
    <w:p>
      <w:r>
        <w:rPr>
          <w:b/>
        </w:rPr>
        <w:t xml:space="preserve">Esimerkki 5.1519</w:t>
      </w:r>
    </w:p>
    <w:p>
      <w:r>
        <w:t xml:space="preserve">alkuperäinen kysymys: Vastaus: Kuinka monta videopelikokoelmaa [Nintendo] on kehittänyt? Vastaustyyppi: Nintendo Nintendo: 3: 3Vastaustyyppi: Nintendo: Nintendo: Nintendo: Nintendo: 3 Lisätiedot: Kahdeksan videopelikokoelmaa on kehitetty kolme kertaa: Nintendo Co., Ltd. on japanilainen monikansallinen viihde-elektroniikka-alan yritys, jonka pääkonttori sijaitsee Kiotossa, Japanissa. Nintendo on liikevaihdoltaan maailman suurin videopeliyhtiö. Fusajiro Yamauchi perusti sen 23. syyskuuta 1889, ja se valmisti alun perin käsintehtyjä hanafuda-pelikortteja. Vuoteen 1963 mennessä yritys oli kokeillut useita pieniä kapealla toimialalla toimivia yrityksiä, kuten taksipalveluja ja rakkaushotelleja. Nintendo luopui 1960-luvulla aiemmista yrityksistä lelujen hyväksi, mutta kehittyi sitten 1970-luvulla videopeliyhtiöksi, josta tuli lopulta yksi alan vaikutusvaltaisimmista ja Japanin kolmanneksi arvokkain pörssiyhtiö yli 85 miljardin dollarin markkina-arvollaan. Nintendo of America on myös Seattle Mariners Major League Baseball -joukkueen enemmistöomistaja. Sana "Nintendo" voidaan karkeasti kääntää japanista englanniksi "leave luck to heaven". Maaliskuun 31. päivään 2014 mennessä Nintendo on ilmoittanut historiallisesti kumulatiivisen myynnin olleen yli 670,43 miljoonaa laitteistoyksikköä ja 4,23 miljardia ohjelmistoyksikköä. Heinäkuun 11. päivänä 2015 toimitusjohtaja Satoru Iwata kuoli 55-vuotiaana sappitietuumoriin.</w:t>
      </w:r>
    </w:p>
    <w:p>
      <w:r>
        <w:rPr>
          <w:b/>
        </w:rPr>
        <w:t xml:space="preserve">Tulos</w:t>
      </w:r>
    </w:p>
    <w:p>
      <w:r>
        <w:t xml:space="preserve">[Nintendo] loi kuinka monta videopelikokoelmaa?</w:t>
      </w:r>
    </w:p>
    <w:p>
      <w:r>
        <w:rPr>
          <w:b/>
        </w:rPr>
        <w:t xml:space="preserve">Tulos</w:t>
      </w:r>
    </w:p>
    <w:p>
      <w:r>
        <w:t xml:space="preserve">[Nintendo] kehitti kuinka monta videopelikokoelmaa?</w:t>
      </w:r>
    </w:p>
    <w:p>
      <w:r>
        <w:rPr>
          <w:b/>
        </w:rPr>
        <w:t xml:space="preserve">Tulos</w:t>
      </w:r>
    </w:p>
    <w:p>
      <w:r>
        <w:t xml:space="preserve">Kuinka monta videopelikokoelmaa [Nintendo] kehitti?</w:t>
      </w:r>
    </w:p>
    <w:p>
      <w:r>
        <w:rPr>
          <w:b/>
        </w:rPr>
        <w:t xml:space="preserve">Tulos</w:t>
      </w:r>
    </w:p>
    <w:p>
      <w:r>
        <w:t xml:space="preserve">[Nintendo] kehitti kuinka monta videopelikokoelmaa?</w:t>
      </w:r>
    </w:p>
    <w:p>
      <w:r>
        <w:rPr>
          <w:b/>
        </w:rPr>
        <w:t xml:space="preserve">Tulos</w:t>
      </w:r>
    </w:p>
    <w:p>
      <w:r>
        <w:t xml:space="preserve">Kuinka monta videopelikokoelmaa [Nintendo] kehitti?</w:t>
      </w:r>
    </w:p>
    <w:p>
      <w:r>
        <w:rPr>
          <w:b/>
        </w:rPr>
        <w:t xml:space="preserve">Esimerkki 5.1520</w:t>
      </w:r>
    </w:p>
    <w:p>
      <w:r>
        <w:t xml:space="preserve">alkuperäinen kysymys: Vastaus: Peter Pan Bus Lines, Greyhound Lines, Amtrakanswer type: Lisätiedot: New York 'Äì on Yhdysvaltojen väkirikkain kaupunki ja New Yorkin metropolialueen keskus, tärkein laillisen maahanmuuton portti Yhdysvaltoihin ja yksi maailman väkirikkaimmista kaupunkikeskittymistä. New York on maailmanlaajuinen suurkaupunki, jolla on merkittävä vaikutus kaupankäyntiin, rahoitukseen, mediaan, taiteeseen, muotiin, tutkimukseen, teknologiaan, koulutukseen ja viihteeseen. New York, jossa sijaitsee Yhdistyneiden Kansakuntien päämaja, on tärkeä kansainvälisen diplomatian keskus, ja sitä on kuvattu maailman kulttuuri- ja talouspääkaupungiksi. New York City sijaitsee yhdessä maailman suurimmista luonnonsatamista, ja se koostuu viidestä kaupunginosasta, joista jokainen on New Yorkin osavaltion piirikunta. Brooklyn, Queens, Manhattan, Bronx ja Staten Island yhdistettiin yhdeksi kaupungiksi vuonna 1898. New Yorkin väestömäärä on 8 491 079 asukasta vuonna 2014, ja se jakautuu vain 305 neliökilometrin alueelle, joten se on Yhdysvaltojen tiheimmin asuttu suurkaupunki.</w:t>
      </w:r>
    </w:p>
    <w:p>
      <w:r>
        <w:rPr>
          <w:b/>
        </w:rPr>
        <w:t xml:space="preserve">Tulos</w:t>
      </w:r>
    </w:p>
    <w:p>
      <w:r>
        <w:t xml:space="preserve">Kuka hallinnoi [New Yorkin kaupungin] liikennejärjestelmää?</w:t>
      </w:r>
    </w:p>
    <w:p>
      <w:r>
        <w:rPr>
          <w:b/>
        </w:rPr>
        <w:t xml:space="preserve">Tulos</w:t>
      </w:r>
    </w:p>
    <w:p>
      <w:r>
        <w:t xml:space="preserve">koko [New Yorkin] liikennöintiä hoitavat mitkä liikennejärjestelmät?</w:t>
      </w:r>
    </w:p>
    <w:p>
      <w:r>
        <w:rPr>
          <w:b/>
        </w:rPr>
        <w:t xml:space="preserve">Tulos</w:t>
      </w:r>
    </w:p>
    <w:p>
      <w:r>
        <w:t xml:space="preserve">Kuka hallinnoi liikennejärjestelmää [New Yorkissa]?</w:t>
      </w:r>
    </w:p>
    <w:p>
      <w:r>
        <w:rPr>
          <w:b/>
        </w:rPr>
        <w:t xml:space="preserve">Tulos</w:t>
      </w:r>
    </w:p>
    <w:p>
      <w:r>
        <w:t xml:space="preserve">Kuka työskentelee [New Yorkin kaupungin] liikennepuitteiden parissa?</w:t>
      </w:r>
    </w:p>
    <w:p>
      <w:r>
        <w:rPr>
          <w:b/>
        </w:rPr>
        <w:t xml:space="preserve">Tulos</w:t>
      </w:r>
    </w:p>
    <w:p>
      <w:r>
        <w:t xml:space="preserve">Kuka on vastuussa [New York Cityn] liikennejärjestelmästä?</w:t>
      </w:r>
    </w:p>
    <w:p>
      <w:r>
        <w:rPr>
          <w:b/>
        </w:rPr>
        <w:t xml:space="preserve">Tulos</w:t>
      </w:r>
    </w:p>
    <w:p>
      <w:r>
        <w:t xml:space="preserve">Kuka vastaa käyttöjärjestelmästä?</w:t>
      </w:r>
    </w:p>
    <w:p>
      <w:r>
        <w:rPr>
          <w:b/>
        </w:rPr>
        <w:t xml:space="preserve">Esimerkki 5.1521</w:t>
      </w:r>
    </w:p>
    <w:p>
      <w:r>
        <w:t xml:space="preserve">alkuperäinen kysymys: Vastaus: 2vastaustyyppi: Kuinka monta fysiologista vaikutusta lääkkeellä [fentermiini] on?vastaus: 2vastaustyyppi: Kuinka monta fysiologista vaikutusta lääkkeellä [fentermiini] on? Drug fysiologic effect.auxiliary information: Fentermiini, joka on lyhenne sanoista "fenyyli-tertiääri-butyyliamiini", on fenetyyliamiiniluokkaan kuuluva psykostimulantti, jonka farmakologia muistuttaa amfetamiinia. Sitä käytetään lääketieteellisesti ruokahalua hillitsevänä aineena. Fentermiini on hyväksytty ruokahalua hillitseväksi lääkkeeksi, ja se on lääketieteellisesti määrätty laihdutusvalmisteeksi; se on tarkoitettu lihaville potilaille ja potilaille, joita pidetään painon vuoksi lääketieteellisenä riskinä. Fentermiini on reseptilääke, joka auttaa painonpudotuksessa ja on tarkoitettu lyhytaikaiseen käyttöön liikunnan ja terveellisen ruokavalion yhdistelmänä. Fentermiini on FDA:n hyväksymä, mutta sitä tutkitaan parhaillaan yhdessä muiden lihavuuden hoitoon tarkoitettujen lääkkeiden kanssa. Ensimmäinen tällainen yhdistelmä on ruokahalua hillitsevä fentermiini/topiramaatti. Vuonna 2012 FDA hyväksyi sen myynnin Yhdysvalloissa. On olemassa erilaisia fentermiinimerkkejä ja -lisäravinteita, jotka ovat saatavilla tablettien, kapseleiden ja juomien kautta, kuten esim: Vites, Adipex ja Qsymia saatavilla eri annoksina. Phentermine-ruokavaliopillereiden valmistajilla on omat 37,5 mg:n annoksensa, Phentermine 37,5 mg:n tabletteja tai kapseleita valmistavat yleensä geneeriset farmaseuttiset ryhmät.</w:t>
      </w:r>
    </w:p>
    <w:p>
      <w:r>
        <w:rPr>
          <w:b/>
        </w:rPr>
        <w:t xml:space="preserve">Tulos</w:t>
      </w:r>
    </w:p>
    <w:p>
      <w:r>
        <w:t xml:space="preserve">Kuinka monta fysiologista vaikutusta lääkkeellä [Phentermine] on?</w:t>
      </w:r>
    </w:p>
    <w:p>
      <w:r>
        <w:rPr>
          <w:b/>
        </w:rPr>
        <w:t xml:space="preserve">Tulos</w:t>
      </w:r>
    </w:p>
    <w:p>
      <w:r>
        <w:t xml:space="preserve">kuinka monta fysiologista sivuvaikutusta lääkkeellä [fentermiinillä] on?</w:t>
      </w:r>
    </w:p>
    <w:p>
      <w:r>
        <w:rPr>
          <w:b/>
        </w:rPr>
        <w:t xml:space="preserve">Tulos</w:t>
      </w:r>
    </w:p>
    <w:p>
      <w:r>
        <w:t xml:space="preserve">Kuinka monta siihen liittyvää fysiologista vaikutusta lääkkeellä [fentermiinillä] on?</w:t>
      </w:r>
    </w:p>
    <w:p>
      <w:r>
        <w:rPr>
          <w:b/>
        </w:rPr>
        <w:t xml:space="preserve">Tulos</w:t>
      </w:r>
    </w:p>
    <w:p>
      <w:r>
        <w:t xml:space="preserve">Kuinka monta fysiologista vaikutusta lääkkeellä [fentermiinillä] on?</w:t>
      </w:r>
    </w:p>
    <w:p>
      <w:r>
        <w:rPr>
          <w:b/>
        </w:rPr>
        <w:t xml:space="preserve">Tulos</w:t>
      </w:r>
    </w:p>
    <w:p>
      <w:r>
        <w:t xml:space="preserve">Kuinka monta fysiologista vaikutusta lääkkeellä [fentermiinillä] on?</w:t>
      </w:r>
    </w:p>
    <w:p>
      <w:r>
        <w:rPr>
          <w:b/>
        </w:rPr>
        <w:t xml:space="preserve">Tulos</w:t>
      </w:r>
    </w:p>
    <w:p>
      <w:r>
        <w:t xml:space="preserve">Kuinka monta fysiologista vaikutusta [fentermiinillä] on?</w:t>
      </w:r>
    </w:p>
    <w:p>
      <w:r>
        <w:rPr>
          <w:b/>
        </w:rPr>
        <w:t xml:space="preserve">Esimerkki 5.1522</w:t>
      </w:r>
    </w:p>
    <w:p>
      <w:r>
        <w:t xml:space="preserve">alkuperäinen kysymys: Vastaus: 25Vastaustyyppi: Kuinka monta kromosomia on [ihmisen genomissa]?vastaus: 25: Kromosomi: Se on koodattu DNA:ksi 23 kromosomiparin sisällä solujen ytimissä ja pienessä DNA-molekyylissä, joka löytyy yksittäisistä mitokondrioista. Ihmisen genomiin kuuluu sekä proteiineja koodaavia DNA-geenejä että koodaamatonta DNA:ta. Sukusolujen sisältämässä haploidissa ihmisen genomissa on kolme miljardia DNA-emäsparia, kun taas diploidissa genomissa on kaksi kertaa enemmän DNA:ta. Vaikka ihmisyksilöiden genomeissa on huomattavia eroja, ne ovat huomattavasti pienempiä kuin erot ihmisten ja niiden lähimpien elävien sukulaisten, simpanssien ja bonobojen, välillä. Ihmiset jakavat 50 prosenttia DNA:sta banaanien kanssa. Ihmisen genomiprojekti tuotti ensimmäiset täydelliset sekvenssit yksittäisten ihmisten genomeista. Vuoteen 2012 mennessä tuhannet ihmisen genomit on sekvensoitu kokonaan, ja monia muita on kartoitettu pienemmällä resoluutiotasolla. Tuloksena saatuja tietoja käytetään maailmanlaajuisesti biolääketieteessä, antropologiassa, rikostutkimuksessa ja muilla tieteenaloilla.</w:t>
      </w:r>
    </w:p>
    <w:p>
      <w:r>
        <w:rPr>
          <w:b/>
        </w:rPr>
        <w:t xml:space="preserve">Tulos</w:t>
      </w:r>
    </w:p>
    <w:p>
      <w:r>
        <w:t xml:space="preserve">Kuinka monta kromosomia [ihmisen perimässä] on?</w:t>
      </w:r>
    </w:p>
    <w:p>
      <w:r>
        <w:rPr>
          <w:b/>
        </w:rPr>
        <w:t xml:space="preserve">Tulos</w:t>
      </w:r>
    </w:p>
    <w:p>
      <w:r>
        <w:t xml:space="preserve">Kuinka monta kromosomia [ihmisen perimässä] on?</w:t>
      </w:r>
    </w:p>
    <w:p>
      <w:r>
        <w:rPr>
          <w:b/>
        </w:rPr>
        <w:t xml:space="preserve">Tulos</w:t>
      </w:r>
    </w:p>
    <w:p>
      <w:r>
        <w:t xml:space="preserve">Kuinka monta kromosomia on [ihmisen perimässä]?</w:t>
      </w:r>
    </w:p>
    <w:p>
      <w:r>
        <w:rPr>
          <w:b/>
        </w:rPr>
        <w:t xml:space="preserve">Tulos</w:t>
      </w:r>
    </w:p>
    <w:p>
      <w:r>
        <w:t xml:space="preserve">Kuinka monta kromosomia [ihmisen perimässä] on?</w:t>
      </w:r>
    </w:p>
    <w:p>
      <w:r>
        <w:rPr>
          <w:b/>
        </w:rPr>
        <w:t xml:space="preserve">Tulos</w:t>
      </w:r>
    </w:p>
    <w:p>
      <w:r>
        <w:t xml:space="preserve">Kuinka monta kromosomia [ihmisen perimässä] on yhteensä?</w:t>
      </w:r>
    </w:p>
    <w:p>
      <w:r>
        <w:rPr>
          <w:b/>
        </w:rPr>
        <w:t xml:space="preserve">Esimerkki 5.1523</w:t>
      </w:r>
    </w:p>
    <w:p>
      <w:r>
        <w:t xml:space="preserve">alkuperäinen kysymys: Vastaus: Magical Mystery TourVastaustyyppi: Minkä TV-kappaleen on säveltänyt [John Lennon]?Vastaus: Magical Mystery TourVastaustyyppi: Minkä TV-kappaleen? TV-kappale.lisätiedot: TV-kappaleen tyyppi: TV-kappale.lisätiedot: TV-kappaleen tyyppi: TV-kappale: John Winston Ono Lennon MBE oli englantilainen laulaja ja lauluntekijä, joka nousi maailmanlaajuiseen kuuluisuuteen Beatles-yhtyeen perustajana, joka oli populaarimusiikin historian kaupallisesti menestynein yhtye. Paul McCartneyn kanssa hän muodosti kuuluisan lauluntekijäkumppanuuden. Lennon syntyi ja varttui Liverpoolissa, ja teini-ikäisenä hän osallistui skiffle-villitykseen; hänen ensimmäisestä yhtyeestään, The Quarrymenistä, kehittyi Beatles vuonna 1960. Kun yhtye hajosi vuonna 1970, Lennon aloitti soolouran, joka tuotti kriitikoiden ylistämät albumit John Lennon/Plastic Ono Band ja Imagine sekä ikonisia kappaleita, kuten "Give Peace a Chance" ja "Working Class Hero". Avioiduttuaan Yoko Onon kanssa vuonna 1969 hän muutti nimensä John Ono Lennoniksi. Lennon irrottautui musiikkibisneksestä vuonna 1975 kasvattaakseen pientä poikaansa Seania, mutta nousi uudelleen esiin Onon kanssa vuonna 1980 albumilla Double Fantasy. Hänet murhattiin kolme viikkoa sen julkaisun jälkeen. Lennon paljasti kapinallisen luonteensa ja terävän nokkeluutensa musiikissaan, kirjoituksissaan, piirroksissaan, elokuvissa ja haastatteluissa.</w:t>
      </w:r>
    </w:p>
    <w:p>
      <w:r>
        <w:rPr>
          <w:b/>
        </w:rPr>
        <w:t xml:space="preserve">Tulos</w:t>
      </w:r>
    </w:p>
    <w:p>
      <w:r>
        <w:t xml:space="preserve">[John Lennon] sävelsi minkä tv-kappaleen?</w:t>
      </w:r>
    </w:p>
    <w:p>
      <w:r>
        <w:rPr>
          <w:b/>
        </w:rPr>
        <w:t xml:space="preserve">Tulos</w:t>
      </w:r>
    </w:p>
    <w:p>
      <w:r>
        <w:t xml:space="preserve">Minkä kappaleen [John Lennon] sävelsi televisiota tai televisiota varten?</w:t>
      </w:r>
    </w:p>
    <w:p>
      <w:r>
        <w:rPr>
          <w:b/>
        </w:rPr>
        <w:t xml:space="preserve">Tulos</w:t>
      </w:r>
    </w:p>
    <w:p>
      <w:r>
        <w:t xml:space="preserve">Mikä on [John Lennonin] säveltämän televisiokappaleen nimi?</w:t>
      </w:r>
    </w:p>
    <w:p>
      <w:r>
        <w:rPr>
          <w:b/>
        </w:rPr>
        <w:t xml:space="preserve">Tulos</w:t>
      </w:r>
    </w:p>
    <w:p>
      <w:r>
        <w:t xml:space="preserve">[John Lennon] sävelsi minkä tv-kappaleen?</w:t>
      </w:r>
    </w:p>
    <w:p>
      <w:r>
        <w:rPr>
          <w:b/>
        </w:rPr>
        <w:t xml:space="preserve">Tulos</w:t>
      </w:r>
    </w:p>
    <w:p>
      <w:r>
        <w:t xml:space="preserve">[John Lennon] sävelsi minkä tv-kappaleen?</w:t>
      </w:r>
    </w:p>
    <w:p>
      <w:r>
        <w:rPr>
          <w:b/>
        </w:rPr>
        <w:t xml:space="preserve">Tulos</w:t>
      </w:r>
    </w:p>
    <w:p>
      <w:r>
        <w:t xml:space="preserve">Onko [John Lennonin] säveltämä tv-kappale?</w:t>
      </w:r>
    </w:p>
    <w:p>
      <w:r>
        <w:rPr>
          <w:b/>
        </w:rPr>
        <w:t xml:space="preserve">Esimerkki 5.1524</w:t>
      </w:r>
    </w:p>
    <w:p>
      <w:r>
        <w:t xml:space="preserve">Alkuperäinen kysymys: kuinka monta kustantajaa painatuksella [John Wiley &amp; Sons] on?vastaus: Wonsons John Wonsons: 9vastaustyyppi: 9vastaustyyppi: 9: Vastaustyyppi: Kustantaja: John Wiley &amp; Sons, Inc., jota kutsutaan myös nimellä Wiley, on maailmanlaajuinen kustannusyhtiö, joka on erikoistunut akateemiseen julkaisemiseen ja markkinoi tuotteitaan ammattilaisille ja kuluttajille, korkeakouluopiskelijoille ja -opettajille sekä tutkijoille ja ammattilaisille tieteellisillä, teknisillä, lääketieteellisillä ja tieteellisillä aloilla. Yhtiö tuottaa kirjoja, aikakauslehtiä ja tietosanakirjoja painettuna ja sähköisessä muodossa sekä verkkotuotteita ja -palveluja, koulutusmateriaaleja ja opetusmateriaaleja perustutkinto-, jatko- ja täydennyskoulutusopiskelijoille. Vuonna 1807 perustettu Wiley tunnetaan myös For Dummies -julkaisuista. Vuonna 2012 yrityksellä oli 5 100 työntekijää ja sen liikevaihto oli 1,8 miljardia dollaria.</w:t>
      </w:r>
    </w:p>
    <w:p>
      <w:r>
        <w:rPr>
          <w:b/>
        </w:rPr>
        <w:t xml:space="preserve">Tulos</w:t>
      </w:r>
    </w:p>
    <w:p>
      <w:r>
        <w:t xml:space="preserve">Kuinka monella kustantajalla on painatus [John Wiley &amp; Sons]?</w:t>
      </w:r>
    </w:p>
    <w:p>
      <w:r>
        <w:rPr>
          <w:b/>
        </w:rPr>
        <w:t xml:space="preserve">Tulos</w:t>
      </w:r>
    </w:p>
    <w:p>
      <w:r>
        <w:t xml:space="preserve">Kuinka monella kustantamolla on [John Wiley &amp; Sons]?</w:t>
      </w:r>
    </w:p>
    <w:p>
      <w:r>
        <w:rPr>
          <w:b/>
        </w:rPr>
        <w:t xml:space="preserve">Tulos</w:t>
      </w:r>
    </w:p>
    <w:p>
      <w:r>
        <w:t xml:space="preserve">Kuinka monella kustantajalla [John Wiley &amp; Sons] on tämä painatus?</w:t>
      </w:r>
    </w:p>
    <w:p>
      <w:r>
        <w:rPr>
          <w:b/>
        </w:rPr>
        <w:t xml:space="preserve">Tulos</w:t>
      </w:r>
    </w:p>
    <w:p>
      <w:r>
        <w:t xml:space="preserve">Kuinka monella kustantajalla on [John Wiley &amp; Sons] -jälki?</w:t>
      </w:r>
    </w:p>
    <w:p>
      <w:r>
        <w:rPr>
          <w:b/>
        </w:rPr>
        <w:t xml:space="preserve">Tulos</w:t>
      </w:r>
    </w:p>
    <w:p>
      <w:r>
        <w:t xml:space="preserve">Kuinka monella kustantajalla on [John Wiley &amp; Sonsin] painatus?</w:t>
      </w:r>
    </w:p>
    <w:p>
      <w:r>
        <w:rPr>
          <w:b/>
        </w:rPr>
        <w:t xml:space="preserve">Esimerkki 5.1525</w:t>
      </w:r>
    </w:p>
    <w:p>
      <w:r>
        <w:t xml:space="preserve">alkuperäinen kysymys: Vastaus: 2Vastaustyyppi: Kuinka monta oikeudellista aihetta [Roe v. Wade] sisältää?vastaus: 2Vastaustyyppi: Kuinka monta oikeudellista aihetta [Roe v. Wade] sisältää? Lisätiedot: Wade's Wade's Wade's -kirjan tyyppi: Oikeudellinen subjekti: Roe v. Wade, 410 U.S. 113, on Yhdysvaltain korkeimman oikeuden merkittävä päätös aborttia koskevassa kysymyksessä. Tuomioistuin ratkaisi samanaikaisesti rinnakkaistapauksen Doe v. Bolton kanssa 7'Äì2 , että 14. lisäyksen asianmukaista oikeudenkäyntiä koskevan lausekkeen mukainen oikeus yksityisyyteen ulottui naisen päätökseen tehdä abortti, mutta että tätä oikeutta on tasapainotettava suhteessa valtion kahteen oikeutettuun etuun aborttien sääntelyssä: naisten terveyden suojelemiseen ja ihmiselämän mahdollisuuksien suojelemiseen. Tuomioistuin väitti, että nämä valtion edut vahvistuivat raskauden aikana, ja ratkaisi tämän tasapainotestin sitomalla aborttia koskevan valtion sääntelyn raskauden kolmanteen kolmannekseen. Myöhemmin tuomioistuin hylkäsi Roe'Äç ''Äã:n raskauskolmanneksen puitteita koskevassa asiassa Planned Parenthood of Southeastern Pennsylvania v. Casey, mutta vahvisti Roe'Äç ''Äã:n keskeisen kannan, jonka mukaan ihmisellä on oikeus aborttiin elinkelpoisuuteen asti. Roe-päätöksessä "elinkelpoinen" määriteltiin "mahdollisesti kykeneväksi elämään äidin kohdun ulkopuolella, vaikkakin keinotekoisen avun avulla", ja lisättiin, että "elinkelpoisuus on yleensä noin seitsemän kuukauden ikäinen, mutta se voi olla aikaisemminkin, jopa 24 viikon ikäinen".</w:t>
      </w:r>
    </w:p>
    <w:p>
      <w:r>
        <w:rPr>
          <w:b/>
        </w:rPr>
        <w:t xml:space="preserve">Tulos</w:t>
      </w:r>
    </w:p>
    <w:p>
      <w:r>
        <w:t xml:space="preserve">Kuinka monta oikeudellista aihetta on [asiassa Roe v. Wade]?</w:t>
      </w:r>
    </w:p>
    <w:p>
      <w:r>
        <w:rPr>
          <w:b/>
        </w:rPr>
        <w:t xml:space="preserve">Tulos</w:t>
      </w:r>
    </w:p>
    <w:p>
      <w:r>
        <w:t xml:space="preserve">Mikä on [Roe v. Wade] oikeudellisten aiheiden määrä?</w:t>
      </w:r>
    </w:p>
    <w:p>
      <w:r>
        <w:rPr>
          <w:b/>
        </w:rPr>
        <w:t xml:space="preserve">Tulos</w:t>
      </w:r>
    </w:p>
    <w:p>
      <w:r>
        <w:t xml:space="preserve">[Roe v. Wade] on kuinka monta oikeudellista aihetta?</w:t>
      </w:r>
    </w:p>
    <w:p>
      <w:r>
        <w:rPr>
          <w:b/>
        </w:rPr>
        <w:t xml:space="preserve">Tulos</w:t>
      </w:r>
    </w:p>
    <w:p>
      <w:r>
        <w:t xml:space="preserve">[Roe v. Wade] sisälsi kuinka monta oikeudellista aihetta?</w:t>
      </w:r>
    </w:p>
    <w:p>
      <w:r>
        <w:rPr>
          <w:b/>
        </w:rPr>
        <w:t xml:space="preserve">Tulos</w:t>
      </w:r>
    </w:p>
    <w:p>
      <w:r>
        <w:t xml:space="preserve">[Roe v. Wade] sisältää kuinka monta oikeudellista aihetta?</w:t>
      </w:r>
    </w:p>
    <w:p>
      <w:r>
        <w:rPr>
          <w:b/>
        </w:rPr>
        <w:t xml:space="preserve">Esimerkki 5.1526</w:t>
      </w:r>
    </w:p>
    <w:p>
      <w:r>
        <w:t xml:space="preserve">alkuperäinen kysymys: Vastaus: Anna NicoleVastaustyyppi: Mitä oopperan ensiesityksiä johtaa [Antonio Pappano]?Vastaus: Anna NicoleVastaustyyppi: Mitä oopperan ensiesityksiä johtaa [Antonio Pappano]? Ooppera: Sir Antonio "Tony" Pappano on brittiläissyntyinen, kansalaistettu italialainen kapellimestari ja pianisti, Royal Opera Housen musiikkijohtaja vuodesta 2002.</w:t>
      </w:r>
    </w:p>
    <w:p>
      <w:r>
        <w:rPr>
          <w:b/>
        </w:rPr>
        <w:t xml:space="preserve">Tulos</w:t>
      </w:r>
    </w:p>
    <w:p>
      <w:r>
        <w:t xml:space="preserve">Mitä oopperatuotantoja [Antonio Pappano] johtaa?</w:t>
      </w:r>
    </w:p>
    <w:p>
      <w:r>
        <w:rPr>
          <w:b/>
        </w:rPr>
        <w:t xml:space="preserve">Tulos</w:t>
      </w:r>
    </w:p>
    <w:p>
      <w:r>
        <w:t xml:space="preserve">[Antonio Pappano] tuottaa mitä oopperatuotantoja?</w:t>
      </w:r>
    </w:p>
    <w:p>
      <w:r>
        <w:rPr>
          <w:b/>
        </w:rPr>
        <w:t xml:space="preserve">Tulos</w:t>
      </w:r>
    </w:p>
    <w:p>
      <w:r>
        <w:t xml:space="preserve">Mikä on [Antonio Pappanon] johtaman oopperan ensiesityksen nimi?</w:t>
      </w:r>
    </w:p>
    <w:p>
      <w:r>
        <w:rPr>
          <w:b/>
        </w:rPr>
        <w:t xml:space="preserve">Tulos</w:t>
      </w:r>
    </w:p>
    <w:p>
      <w:r>
        <w:t xml:space="preserve">Mitä oopperatuotantoja [Antonio Pappano] on tuottanut?</w:t>
      </w:r>
    </w:p>
    <w:p>
      <w:r>
        <w:rPr>
          <w:b/>
        </w:rPr>
        <w:t xml:space="preserve">Tulos</w:t>
      </w:r>
    </w:p>
    <w:p>
      <w:r>
        <w:t xml:space="preserve">[Antonio Pappano] johtaa mitä oopperan ensi-iltoja?</w:t>
      </w:r>
    </w:p>
    <w:p>
      <w:r>
        <w:rPr>
          <w:b/>
        </w:rPr>
        <w:t xml:space="preserve">Tulos</w:t>
      </w:r>
    </w:p>
    <w:p>
      <w:r>
        <w:t xml:space="preserve">Kapellimestari [Antonio Pappano] on vastuussa mistä oopperan ensi-illoista?</w:t>
      </w:r>
    </w:p>
    <w:p>
      <w:r>
        <w:rPr>
          <w:b/>
        </w:rPr>
        <w:t xml:space="preserve">Esimerkki 5.1527</w:t>
      </w:r>
    </w:p>
    <w:p>
      <w:r>
        <w:t xml:space="preserve">alkuperäinen kysymys: Vastaus: Kuinka monta musiikkialbumia [Henry Rollins] esittää?vastaus: Kuinka monta musiikkialbumia [Henry Rollins] esittää?vastaus: Kuinka monta musiikkialbumia? Rollins: 3vastaustyyppi: 3: Lisätiedot: Rollins Rollinsin musiikkialbumi: Musiikkialbumi: Musiikkialbumi: Henry Rollins on yhdysvaltalainen muusikko, kirjailija, toimittaja, kustantaja, näyttelijä, televisio- ja radiojuontaja, spoken word -artisti, koomikko ja aktivisti. Rollins isännöi viikoittaista radio-ohjelmaa KCRW-kanavalla. Hän on myös säännöllinen kolumnisti LA Weekly -lehdessä ja Rolling Stone Australiassa. Esiinnyttyään vuonna 1980 lyhytaikaisessa Washington D.C.-lähtöisessä State of Alert -yhtyeessä Rollins oli kalifornialaisen hardcore-punk-yhtye Black Flagin keulakuva elokuusta 1981 vuoden 1986 puoliväliin. Yhtyeen hajoamisen jälkeen Rollins perusti levy-yhtiön ja kustannusyhtiön 2.13.61 julkaisemaan spoken word -albumejaan sekä perusti Rollins Bandin, joka kiersi useilla kokoonpanoilla vuodesta 1987 vuoteen 2003 ja vuoden 2006 aikana. Black Flagin hajottua Rollins on juontanut lukuisia radio-ohjelmia, kuten Harmony in My Head Indie 103 -kanavalla, ja televisio-ohjelmia, kuten The Henry Rollins Show, MTV:n 120 Minutes ja Jackass. Hänellä oli toistuvia dramaattisia rooleja Sons of Anarchy -sarjan toisella kaudella, The Legend of Korra -animaatiosarjan viimeisillä kausilla Zaheerina, ja hänellä on ollut rooleja myös useissa elokuvissa.</w:t>
      </w:r>
    </w:p>
    <w:p>
      <w:r>
        <w:rPr>
          <w:b/>
        </w:rPr>
        <w:t xml:space="preserve">Tulos</w:t>
      </w:r>
    </w:p>
    <w:p>
      <w:r>
        <w:t xml:space="preserve">[Henry Rollins] on mukana kuinka monella musiikkialbumilla?</w:t>
      </w:r>
    </w:p>
    <w:p>
      <w:r>
        <w:rPr>
          <w:b/>
        </w:rPr>
        <w:t xml:space="preserve">Tulos</w:t>
      </w:r>
    </w:p>
    <w:p>
      <w:r>
        <w:t xml:space="preserve">Kuinka monta esillä olevaa musiikkialbumia on [Henry Rollinsin] diskografiassa?</w:t>
      </w:r>
    </w:p>
    <w:p>
      <w:r>
        <w:rPr>
          <w:b/>
        </w:rPr>
        <w:t xml:space="preserve">Tulos</w:t>
      </w:r>
    </w:p>
    <w:p>
      <w:r>
        <w:t xml:space="preserve">Kuinka monella albumilla [Henry Rollins] on mukana?</w:t>
      </w:r>
    </w:p>
    <w:p>
      <w:r>
        <w:rPr>
          <w:b/>
        </w:rPr>
        <w:t xml:space="preserve">Tulos</w:t>
      </w:r>
    </w:p>
    <w:p>
      <w:r>
        <w:t xml:space="preserve">Kuinka monta musiikkialbumia [Henry Rollins] kuvaa?</w:t>
      </w:r>
    </w:p>
    <w:p>
      <w:r>
        <w:rPr>
          <w:b/>
        </w:rPr>
        <w:t xml:space="preserve">Tulos</w:t>
      </w:r>
    </w:p>
    <w:p>
      <w:r>
        <w:t xml:space="preserve">Kuinka monella albumilla [Henry Rollins] on ollut pääasiallinen tekijä?</w:t>
      </w:r>
    </w:p>
    <w:p>
      <w:r>
        <w:rPr>
          <w:b/>
        </w:rPr>
        <w:t xml:space="preserve">Esimerkki 5.1528</w:t>
      </w:r>
    </w:p>
    <w:p>
      <w:r>
        <w:t xml:space="preserve">alkuperäinen kysymys: Vastaus: Mikä on [The Oregonianin] aiheiden lukumäärä? Vastaustyyppi: 5: Oregonian Oregon -lehti: aikakauslehti Subject.auxiliary information: The Oregonian on Portlandin, Oregonin osavaltion suurin päivälehti, jonka omistaa Advance Publications. Se on Yhdysvaltain länsirannikon vanhin yhtäjaksoisesti ilmestynyt sanomalehti, jonka Thomas J. Dryer perusti viikkolehdeksi 4. joulukuuta 1850 ja jota on julkaistu päivittäin vuodesta 1861 lähtien. Se on levikiltään Oregonin ja Tyynenmeren luoteisosan suurin sanomalehti ja maan 19. suurin päivälehti. Sunnuntailehti julkaistaan nimellä The Sunday Oregonian. The Oregonian sai vuonna 2001 Pulitzer-palkinnon julkisesta palvelusta, joka on ainoa järjestön vuosittain myöntämä kultamitali. Lehden kirjoittajat ovat saaneet viisi muuta Pulitzer-palkintoa, viimeksi vuonna 2014 pääkirjoituspalkinnon. Oregonian-lehti jaetaan kotiin neljänä päivänä viikossa koko Multnomahin, Washingtonin, Clackamasin ja Yamhillin piirikunnissa Oregonissa ja Clarkin piirikunnassa Washingtonissa; se jaetaan kotiin myös osassa Marionin ja Columbian piirikuntia.</w:t>
      </w:r>
    </w:p>
    <w:p>
      <w:r>
        <w:rPr>
          <w:b/>
        </w:rPr>
        <w:t xml:space="preserve">Tulos</w:t>
      </w:r>
    </w:p>
    <w:p>
      <w:r>
        <w:t xml:space="preserve">Mikä on [The Oregonianin] aiheiden lukumäärä?</w:t>
      </w:r>
    </w:p>
    <w:p>
      <w:r>
        <w:rPr>
          <w:b/>
        </w:rPr>
        <w:t xml:space="preserve">Tulos</w:t>
      </w:r>
    </w:p>
    <w:p>
      <w:r>
        <w:t xml:space="preserve">[The Oregonianissa] on kuinka monta aihetta?</w:t>
      </w:r>
    </w:p>
    <w:p>
      <w:r>
        <w:rPr>
          <w:b/>
        </w:rPr>
        <w:t xml:space="preserve">Tulos</w:t>
      </w:r>
    </w:p>
    <w:p>
      <w:r>
        <w:t xml:space="preserve">Mikä on [The Oregonianissa] olevien aiheiden määrä?</w:t>
      </w:r>
    </w:p>
    <w:p>
      <w:r>
        <w:rPr>
          <w:b/>
        </w:rPr>
        <w:t xml:space="preserve">Tulos</w:t>
      </w:r>
    </w:p>
    <w:p>
      <w:r>
        <w:t xml:space="preserve">Kuinka monta aihetta [The Oregonianilla] on?</w:t>
      </w:r>
    </w:p>
    <w:p>
      <w:r>
        <w:rPr>
          <w:b/>
        </w:rPr>
        <w:t xml:space="preserve">Tulos</w:t>
      </w:r>
    </w:p>
    <w:p>
      <w:r>
        <w:t xml:space="preserve">Kuinka monta aihetta [The Oregonian]-lehdessä julkaistaan?</w:t>
      </w:r>
    </w:p>
    <w:p>
      <w:r>
        <w:rPr>
          <w:b/>
        </w:rPr>
        <w:t xml:space="preserve">Esimerkki 5.1529</w:t>
      </w:r>
    </w:p>
    <w:p>
      <w:r>
        <w:t xml:space="preserve">alkuperäinen kysymys: Vastaus: CasinoVastaustyyppi: Mitä tehtäviä [Bellagio] ja [The Mirage] palvelevat?vastaus: CasinoVastaustyyppi: Mitä tehtäviä [Bellagio] ja [The Mirage] palvelevat? Lisätiedot: Kasino on kasinon sijaintipaikka: Bellagio on lomakeskus, luksushotelli ja kasino Las Vegas Stripillä Paradisessa, Nevadassa. Sen omistaa MGM Resorts International ja se rakennettiin puretun Dunes-hotellin ja -kasinon paikalle. Bellagio on saanut inspiraationsa Italiassa sijaitsevasta Como-järven Bellagion kaupungista, ja se on kuuluisa eleganssistaan. Yksi sen merkittävimmistä piirteistä on rakennuksen ja Stripin välissä sijaitseva kahdeksan hehtaarin kokoinen järvi, jossa on Fountains of Bellagio, suuri tanssiva, musiikin tahtiin synkronoitu suihkulähde. Bellagion sisätiloissa Dale Chihulyn Fiori di Como -teos, joka koostuu yli 2 000 käsinpuhalletusta lasikukasta ja kattaa 2 000 neliöjalkaa aulan katosta. Bellagio on koti Cirque du Soleil'n "O" -vesituotannolle. Bellagion päätornissa, jossa on 3 015 huonetta, on 36 kerrosta ja sen korkeus on 508 jalkaa. Päätornin eteläpuolella sijaitsevassa Spa-tornissa on 33 kerrosta, sen korkeus on 392 jalkaa ja siinä on 935 huonetta.The Mirage:;Tyyppi: The Mirage:;Tyyppi: Mirage: Hotelli;</w:t>
      </w:r>
    </w:p>
    <w:p>
      <w:r>
        <w:rPr>
          <w:b/>
        </w:rPr>
        <w:t xml:space="preserve">Tulos</w:t>
      </w:r>
    </w:p>
    <w:p>
      <w:r>
        <w:t xml:space="preserve">Mikä on se tehtävä, jota [The Mirage] ja [Bellagio] molemmat palvelevat?</w:t>
      </w:r>
    </w:p>
    <w:p>
      <w:r>
        <w:rPr>
          <w:b/>
        </w:rPr>
        <w:t xml:space="preserve">Tulos</w:t>
      </w:r>
    </w:p>
    <w:p>
      <w:r>
        <w:t xml:space="preserve">Mitä toimintoja [Bellagio] ja [The Mirage] palvelevat?</w:t>
      </w:r>
    </w:p>
    <w:p>
      <w:r>
        <w:rPr>
          <w:b/>
        </w:rPr>
        <w:t xml:space="preserve">Tulos</w:t>
      </w:r>
    </w:p>
    <w:p>
      <w:r>
        <w:t xml:space="preserve">Mikä on [Bellagion] ja [The Miragen] tarkoitus?</w:t>
      </w:r>
    </w:p>
    <w:p>
      <w:r>
        <w:rPr>
          <w:b/>
        </w:rPr>
        <w:t xml:space="preserve">Tulos</w:t>
      </w:r>
    </w:p>
    <w:p>
      <w:r>
        <w:t xml:space="preserve">Minkälaisia yrityksiä ovat [Bellagio] ja [The Mirage]?</w:t>
      </w:r>
    </w:p>
    <w:p>
      <w:r>
        <w:rPr>
          <w:b/>
        </w:rPr>
        <w:t xml:space="preserve">Tulos</w:t>
      </w:r>
    </w:p>
    <w:p>
      <w:r>
        <w:t xml:space="preserve">Mikä on molempien [Bellagion] ja [The Miragen] ensisijainen käyttötarkoitus?</w:t>
      </w:r>
    </w:p>
    <w:p>
      <w:r>
        <w:rPr>
          <w:b/>
        </w:rPr>
        <w:t xml:space="preserve">Tulos</w:t>
      </w:r>
    </w:p>
    <w:p>
      <w:r>
        <w:t xml:space="preserve">Mitä tehtäviä [Bellagio] ja [The Mirage] palvelevat?</w:t>
      </w:r>
    </w:p>
    <w:p>
      <w:r>
        <w:rPr>
          <w:b/>
        </w:rPr>
        <w:t xml:space="preserve">Esimerkki 5.1530</w:t>
      </w:r>
    </w:p>
    <w:p>
      <w:r>
        <w:t xml:space="preserve">alkuperäinen kysymys: Vastaus: Kuinka monta kuluttajatuotetta [Facebookilla] on? Vastaustyyppi: 3: Lisätiedot: Vastaustyyppi: Kuluttajatuote: Facebook on helmikuussa 2004 perustettu sosiaalinen apuohjelma, joka auttaa ihmisiä kommunikoimaan tehokkaammin ystäviensä, perheensä ja työtovereidensa kanssa. Yhtiö kehittää teknologioita, jotka helpottavat tiedon jakamista sosiaalisen graafin eli ihmisten reaalimaailman sosiaalisten yhteyksien digitaalisen kartoituksen avulla. Kuka tahansa voi rekisteröityä Facebookiin ja olla vuorovaikutuksessa tuttujensa kanssa luotettavassa ympäristössä. Facebook on osa miljoonien ihmisten elämää, ja puolet käyttäjistä palaa sinne päivittäin.</w:t>
      </w:r>
    </w:p>
    <w:p>
      <w:r>
        <w:rPr>
          <w:b/>
        </w:rPr>
        <w:t xml:space="preserve">Tulos</w:t>
      </w:r>
    </w:p>
    <w:p>
      <w:r>
        <w:t xml:space="preserve">Kuinka monta kuluttajatuotetta [Facebook] on tuottanut?</w:t>
      </w:r>
    </w:p>
    <w:p>
      <w:r>
        <w:rPr>
          <w:b/>
        </w:rPr>
        <w:t xml:space="preserve">Tulos</w:t>
      </w:r>
    </w:p>
    <w:p>
      <w:r>
        <w:t xml:space="preserve">Kuinka monta kuluttajatuotetta [Facebookilla] on?</w:t>
      </w:r>
    </w:p>
    <w:p>
      <w:r>
        <w:rPr>
          <w:b/>
        </w:rPr>
        <w:t xml:space="preserve">Tulos</w:t>
      </w:r>
    </w:p>
    <w:p>
      <w:r>
        <w:t xml:space="preserve">Mikä on kuluttajatuotteiden määrä [Facebookissa]?</w:t>
      </w:r>
    </w:p>
    <w:p>
      <w:r>
        <w:rPr>
          <w:b/>
        </w:rPr>
        <w:t xml:space="preserve">Tulos</w:t>
      </w:r>
    </w:p>
    <w:p>
      <w:r>
        <w:t xml:space="preserve">Kuinka monta kuluttajatuotetta [Facebookilla] on?</w:t>
      </w:r>
    </w:p>
    <w:p>
      <w:r>
        <w:rPr>
          <w:b/>
        </w:rPr>
        <w:t xml:space="preserve">Esimerkki 5.1531</w:t>
      </w:r>
    </w:p>
    <w:p>
      <w:r>
        <w:t xml:space="preserve">alkuperäinen kysymys: Vastaus: hypertext transfer protocol over secure socket layer, hypertext transfer protocol, quicanswer type: Internet Protocol.auxiliary information: Google Inc. (NASDAQ: GOOG) on yhdysvaltalainen monikansallinen yritys, joka tarjoaa Internetiin liittyviä tuotteita ja palveluja, kuten Internet-hakuja, pilvilaskentaa sekä ohjelmisto- ja mainosteknologiaa. AdWords-mainonnasta saadut mainostulot tuottavat lähes kaikki yhtiön voitot. Larry Page ja Sergey Brin perustivat yhtiön opiskellessaan Stanfordin yliopistossa. Brin ja Page omistavat yhdessä noin 16 prosenttia yhtiön osakkeista. Google perustettiin yksityisenä yhtiönä 4. syyskuuta 1998, ja sen listautuminen pörssiin tapahtui 19. elokuuta 2004. Yhtiön toiminta-ajatuksena oli alusta alkaen "järjestää maailman tietoa ja tehdä siitä yleisesti saatavilla olevaa ja hyödyllistä", ja yhtiön epävirallinen iskulause on "Älä ole paha". Vuonna 2006 yhtiö muutti nykyiseen pääkonttoriinsa Mountain View'hun, Kaliforniaan. Nopea kasvu yhtiöittämisen jälkeen on käynnistänyt ketjun tuotteita, yritysostoja ja kumppanuuksia yrityksen ydinalueen ulkopuolelle....</w:t>
      </w:r>
    </w:p>
    <w:p>
      <w:r>
        <w:rPr>
          <w:b/>
        </w:rPr>
        <w:t xml:space="preserve">Tulos</w:t>
      </w:r>
    </w:p>
    <w:p>
      <w:r>
        <w:t xml:space="preserve">[Googlen] verkkoselain käyttää mitä internet-protokollaa?</w:t>
      </w:r>
    </w:p>
    <w:p>
      <w:r>
        <w:rPr>
          <w:b/>
        </w:rPr>
        <w:t xml:space="preserve">Tulos</w:t>
      </w:r>
    </w:p>
    <w:p>
      <w:r>
        <w:t xml:space="preserve">Mitä [Googlen] purkamaa Internet-protokollaa verkkoselain käyttää?</w:t>
      </w:r>
    </w:p>
    <w:p>
      <w:r>
        <w:rPr>
          <w:b/>
        </w:rPr>
        <w:t xml:space="preserve">Tulos</w:t>
      </w:r>
    </w:p>
    <w:p>
      <w:r>
        <w:t xml:space="preserve">Mitä internet-protokollaa käytetään, kun käytetään [Googlen] kehittämää verkkoselainta?</w:t>
      </w:r>
    </w:p>
    <w:p>
      <w:r>
        <w:rPr>
          <w:b/>
        </w:rPr>
        <w:t xml:space="preserve">Tulos</w:t>
      </w:r>
    </w:p>
    <w:p>
      <w:r>
        <w:t xml:space="preserve">[Googlen] kehittämä verkkoselain käyttää mitä internet-protokollaa?</w:t>
      </w:r>
    </w:p>
    <w:p>
      <w:r>
        <w:rPr>
          <w:b/>
        </w:rPr>
        <w:t xml:space="preserve">Tulos</w:t>
      </w:r>
    </w:p>
    <w:p>
      <w:r>
        <w:t xml:space="preserve">Mitä Internet-protokollaa [Googlen] kehittämä verkkoselain käyttää?</w:t>
      </w:r>
    </w:p>
    <w:p>
      <w:r>
        <w:rPr>
          <w:b/>
        </w:rPr>
        <w:t xml:space="preserve">Tulos</w:t>
      </w:r>
    </w:p>
    <w:p>
      <w:r>
        <w:t xml:space="preserve">Mitä Internet-protokollaa [Googlen] kehittämä verkkoselain käyttää?</w:t>
      </w:r>
    </w:p>
    <w:p>
      <w:r>
        <w:rPr>
          <w:b/>
        </w:rPr>
        <w:t xml:space="preserve">Esimerkki 5.1532</w:t>
      </w:r>
    </w:p>
    <w:p>
      <w:r>
        <w:t xml:space="preserve">alkuperäinen kysymys: Vastaus: Ruisviski, viljaviskiVastaustyyppi: Mikä tislattu alkoholijuomatyyppi tuotetaan samalla käymismenetelmällä kuin [Bourbon viski]?Vastaus: Ruisviski, viljaviski: Tislattu alkoholijuomatyyppi.lisätiedot: Tislattu alkoholijuoma: Bourbon-viski on amerikkalainen viskityyppi: tynnyrissä kypsytetty tislattu alkoholijuoma, joka on valmistettu pääasiassa maissista. Nimi on viime kädessä peräisin ranskalaisesta Bourbon-dynastiasta, vaikka siitä kiistelläänkin, onko viskin nimen innoittajana Kentuckyn Bourbon County vai New Orleansin Bourbon Street. Bourbonia on tislattu 1700-luvulta lähtien. Bourbon-termin käyttö viskistä on jäljitetty 1820-luvulle, ja termiä alettiin käyttää Kentuckyssa johdonmukaisesti 1870-luvulla. Bourbonia voidaan valmistaa missä tahansa Yhdysvalloissa, mutta se yhdistetään vahvasti Amerikan eteläosiin yleensä ja erityisesti Kentuckyyn. Vuonna 2014 tislaajien tukkumyyntitulot Yhdysvalloissa myydystä bourbonista olivat noin 2,7 miljardia dollaria, ja bourbon muodostaa noin kaksi kolmasosaa Yhdysvaltojen 1,6 miljardin dollarin tislattujen alkoholijuomien viennistä.</w:t>
      </w:r>
    </w:p>
    <w:p>
      <w:r>
        <w:rPr>
          <w:b/>
        </w:rPr>
        <w:t xml:space="preserve">Tulos</w:t>
      </w:r>
    </w:p>
    <w:p>
      <w:r>
        <w:t xml:space="preserve">Minkä muun tislatun väkevän alkoholijuoman kanssa [Bourbon-viski] on samaa käymisperustaa?</w:t>
      </w:r>
    </w:p>
    <w:p>
      <w:r>
        <w:rPr>
          <w:b/>
        </w:rPr>
        <w:t xml:space="preserve">Tulos</w:t>
      </w:r>
    </w:p>
    <w:p>
      <w:r>
        <w:t xml:space="preserve">Mikä tislattu alkoholi käyttää samaa pohjaa kuin [Bourbon-viski]?</w:t>
      </w:r>
    </w:p>
    <w:p>
      <w:r>
        <w:rPr>
          <w:b/>
        </w:rPr>
        <w:t xml:space="preserve">Tulos</w:t>
      </w:r>
    </w:p>
    <w:p>
      <w:r>
        <w:t xml:space="preserve">Minkä tyyppinen tislattu alkoholijuoma käyttää samaa käymisperustaa kuin [Bourbon-viski]?</w:t>
      </w:r>
    </w:p>
    <w:p>
      <w:r>
        <w:rPr>
          <w:b/>
        </w:rPr>
        <w:t xml:space="preserve">Tulos</w:t>
      </w:r>
    </w:p>
    <w:p>
      <w:r>
        <w:t xml:space="preserve">Mitä väkeviä alkoholijuomia valmistetaan samasta käymisperustasta kuin [Bourbon-viski]?</w:t>
      </w:r>
    </w:p>
    <w:p>
      <w:r>
        <w:rPr>
          <w:b/>
        </w:rPr>
        <w:t xml:space="preserve">Tulos</w:t>
      </w:r>
    </w:p>
    <w:p>
      <w:r>
        <w:t xml:space="preserve">[Bourbon-viski] ja mikä tislattu alkoholijuoma valmistetaan samasta käymisperustasta?</w:t>
      </w:r>
    </w:p>
    <w:p>
      <w:r>
        <w:rPr>
          <w:b/>
        </w:rPr>
        <w:t xml:space="preserve">Tulos</w:t>
      </w:r>
    </w:p>
    <w:p>
      <w:r>
        <w:t xml:space="preserve">Minkä tislatun alkoholijuoman valmistuksessa käytetään samaa käymisperustetta kuin [Bourbon-viski]?</w:t>
      </w:r>
    </w:p>
    <w:p>
      <w:r>
        <w:rPr>
          <w:b/>
        </w:rPr>
        <w:t xml:space="preserve">Tulos</w:t>
      </w:r>
    </w:p>
    <w:p>
      <w:r>
        <w:t xml:space="preserve">Nimeä tislattu alkoholijuomatyyppi, joka valmistetaan samasta käymisperustasta kuin [Bourbon-viski].</w:t>
      </w:r>
    </w:p>
    <w:p>
      <w:r>
        <w:rPr>
          <w:b/>
        </w:rPr>
        <w:t xml:space="preserve">Esimerkki 5.1533</w:t>
      </w:r>
    </w:p>
    <w:p>
      <w:r>
        <w:t xml:space="preserve">alkuperäinen kysymys: Who design an aircraft model of type [Pan Am Flight 103]?answer: joe sutteranswer type: Sutter Sutter: Tyyppi: Lentokoneen suunnittelija: Se tuhoutui terroristien pommituksessa keskiviikkona 21. joulukuuta 1988, jolloin kaikki koneessa olleet 243 matkustajaa ja 16 miehistön jäsentä kuolivat Lockerbien pommi-iskussa. Lentokoneen suuret osat putosivat Lockerbien asuinalueille Skotlannissa, ja 11 muuta ihmistä kuoli maassa. Dumfries and Galloway Constabularyn ja Yhdysvaltain liittovaltion poliisin (FBI) kolme vuotta kestäneen yhteisen tutkinnan jälkeen marraskuussa 1991 annettiin pidätysmääräys kahdesta Libyan kansalaisesta. Vuonna 1999 Libyan johtaja eversti Muammar Gaddafi luovutti nämä kaksi miestä oikeudenkäyntiä varten Camp Zeistiin Alankomaihin pitkällisten neuvottelujen ja YK:n pakotteiden jälkeen. Vuonna 2001 libyalainen tiedustelu-upseeri Abdelbaset al-Megrahi vangittiin elinkautiseen vankeuteen sen jälkeen, kun hänet todettiin syylliseksi 270 murhasyytteeseen pommi-iskun yhteydessä. Elokuussa 2009 Skotlannin hallitus vapautti hänet armahdussyistä sen jälkeen, kun hänellä oli diagnosoitu eturauhassyöpä. Hän kuoli toukokuussa 2012 ja jäi ainoaksi hyökkäyksestä tuomituksi. Hän oli jatkuvasti puolustanut syyttömyyttään.</w:t>
      </w:r>
    </w:p>
    <w:p>
      <w:r>
        <w:rPr>
          <w:b/>
        </w:rPr>
        <w:t xml:space="preserve">Tulos</w:t>
      </w:r>
    </w:p>
    <w:p>
      <w:r>
        <w:t xml:space="preserve">Kuka suunnitteli [Pan Am Flight 103] lentokoneen mallin?</w:t>
      </w:r>
    </w:p>
    <w:p>
      <w:r>
        <w:rPr>
          <w:b/>
        </w:rPr>
        <w:t xml:space="preserve">Tulos</w:t>
      </w:r>
    </w:p>
    <w:p>
      <w:r>
        <w:t xml:space="preserve">Kuka suunnitteli lentokoneen mallin [Pan Am lento 103]?</w:t>
      </w:r>
    </w:p>
    <w:p>
      <w:r>
        <w:rPr>
          <w:b/>
        </w:rPr>
        <w:t xml:space="preserve">Tulos</w:t>
      </w:r>
    </w:p>
    <w:p>
      <w:r>
        <w:t xml:space="preserve">[Pan Am Flight 103] oli lentokonemallityyppi, jonka oli suunnitellut kuka?</w:t>
      </w:r>
    </w:p>
    <w:p>
      <w:r>
        <w:rPr>
          <w:b/>
        </w:rPr>
        <w:t xml:space="preserve">Tulos</w:t>
      </w:r>
    </w:p>
    <w:p>
      <w:r>
        <w:t xml:space="preserve">Kuka suunnitteli [Pan Amin lennon 103] lentokonemallin?</w:t>
      </w:r>
    </w:p>
    <w:p>
      <w:r>
        <w:rPr>
          <w:b/>
        </w:rPr>
        <w:t xml:space="preserve">Tulos</w:t>
      </w:r>
    </w:p>
    <w:p>
      <w:r>
        <w:t xml:space="preserve">Kuka suunnitteli lentokonemallin [Pan Am Flight 103]?</w:t>
      </w:r>
    </w:p>
    <w:p>
      <w:r>
        <w:rPr>
          <w:b/>
        </w:rPr>
        <w:t xml:space="preserve">Esimerkki 5.1534</w:t>
      </w:r>
    </w:p>
    <w:p>
      <w:r>
        <w:t xml:space="preserve">alkuperäinen kysymys: Vastaus: 2Vastaustyyppi: Kuinka monta kuollutta organismia vanhemmalla [sihteeristö] on?vastaus: 2Vastaustyyppi: Kuinka monta kuollutta organismia vanhemmalla [sihteeristö] on? Aputiedot: Kuollut organismi: Secretariat oli yhdysvaltalainen täysiverinen kilpahevonen, josta tuli vuonna 1973 ensimmäinen Yhdysvaltain Triple Crown -voittaja 25 vuoteen. Se teki kilpaennätykset kaikissa kolmessa sarjan osakilpailussa 'Äì Kentucky Derbyssä, Preakness Stakesissa ja Belmont Stakesissa 'Äì ennätykset, jotka ovat edelleen voimassa. Sitä pidetään yhtenä kaikkien aikojen suurimmista täysverisistä. Vuonna 1999 ESPN luokitteli Secretariatin 1900-luvun 35. parhaaksi urheilijaksi, mikä on listan korkein sijoitus kilpahevosista. Se sijoittui toiseksi Man o' Warin jälkeen The Blood-Horse's List of the Top 100 U.S. Racehorses of the 20th Century -listalla. Associated Pressin kokoama kuusijäseninen asiantuntijapaneeli sijoitti sen Man o' Warin jälkeen toiseksi. Sports Illustratedin seitsemästä asiantuntijasta koostuva paneeli sijoitti sen Man o' Warin jälkeen toiseksi. Secretariat oli Bold Rulerin isä Princequillon Somethingroyalista. Se varsoi The Meadowissa Caroline Countyssa, Virginiassa. Secretariat oli kuuluisan edeltäjänsä Man o' Warin tavoin kookas kastanjansininen varsa, ja sille annettiin sama lempinimi, "Big Red". Secretariatin isoisä Nasrullah on myös vuoden 1977 Triple Crown -voittajan Seattle Slew'n isoisoisän isoisä.</w:t>
      </w:r>
    </w:p>
    <w:p>
      <w:r>
        <w:rPr>
          <w:b/>
        </w:rPr>
        <w:t xml:space="preserve">Tulos</w:t>
      </w:r>
    </w:p>
    <w:p>
      <w:r>
        <w:t xml:space="preserve">Kuinka moni [Secretariatin] siittämä hevonen on kuollut?</w:t>
      </w:r>
    </w:p>
    <w:p>
      <w:r>
        <w:rPr>
          <w:b/>
        </w:rPr>
        <w:t xml:space="preserve">Tulos</w:t>
      </w:r>
    </w:p>
    <w:p>
      <w:r>
        <w:t xml:space="preserve">[Sihteeristö] on kuinka monen kuolleen organismin vanhempi?</w:t>
      </w:r>
    </w:p>
    <w:p>
      <w:r>
        <w:rPr>
          <w:b/>
        </w:rPr>
        <w:t xml:space="preserve">Tulos</w:t>
      </w:r>
    </w:p>
    <w:p>
      <w:r>
        <w:t xml:space="preserve">Kuinka monta kuollutta vanhempaa [sihteeristöllä] on?</w:t>
      </w:r>
    </w:p>
    <w:p>
      <w:r>
        <w:rPr>
          <w:b/>
        </w:rPr>
        <w:t xml:space="preserve">Tulos</w:t>
      </w:r>
    </w:p>
    <w:p>
      <w:r>
        <w:t xml:space="preserve">Kuinka monta [sihteeristön] jälkeläistä on kuollut?</w:t>
      </w:r>
    </w:p>
    <w:p>
      <w:r>
        <w:rPr>
          <w:b/>
        </w:rPr>
        <w:t xml:space="preserve">Tulos</w:t>
      </w:r>
    </w:p>
    <w:p>
      <w:r>
        <w:t xml:space="preserve">Mikä on niiden kuolleiden organismien lukumäärä, joiden vanhempi on [sihteeristö]?</w:t>
      </w:r>
    </w:p>
    <w:p>
      <w:r>
        <w:rPr>
          <w:b/>
        </w:rPr>
        <w:t xml:space="preserve">Tulos</w:t>
      </w:r>
    </w:p>
    <w:p>
      <w:r>
        <w:t xml:space="preserve">Kuinka monta kuollutta organismia emoyhtiöllä [sihteeristöllä] on?</w:t>
      </w:r>
    </w:p>
    <w:p>
      <w:r>
        <w:rPr>
          <w:b/>
        </w:rPr>
        <w:t xml:space="preserve">Esimerkki 5.1535</w:t>
      </w:r>
    </w:p>
    <w:p>
      <w:r>
        <w:t xml:space="preserve">alkuperäinen kysymys: Vastaus: 2Vastaustyyppi: Kuinka monta toimintoa [Empire State Building] palvelee?vastaus: 2Vastaustyyppi: Kuinka monta toimintoa [Empire State Building] palvelee?Vastaus: 1: Lisätiedot: Empire State Building (Empire State Building): Rakennuksen toiminto: Empire State Building on 102-kerroksinen pilvenpiirtäjä, joka sijaitsee Midtown Manhattanilla, New Yorkissa, Fifth Avenuella West 33rd ja 34th Streetsin välissä. Sen kattokorkeus on 1 250 jalkaa, ja antennitorni mukaan lukien se on yhteensä 1 454 jalkaa korkea. Sen nimi on peräisin New Yorkin lempinimestä Empire State. Se oli maailman korkein rakennus lähes 40 vuoden ajan sen valmistumisesta vuoden 1931 alussa siihen asti, kun World Trade Centerin pohjoistornin katto purettiin vuoden 1970 lopulla. Vuoden 2001 syyskuun 11. päivän iskujen jälkeen Empire State Building oli jälleen New Yorkin korkein rakennus, kunnes One World Trade Center saavutti korkeamman korkeuden huhtikuussa 2012. Empire State Building on tällä hetkellä Yhdysvaltojen viidenneksi korkein valmistunut pilvenpiirtäjä ja maailman 25. korkein. Se on myös Amerikan viidenneksi korkein vapaasti seisova rakennus. Huipun korkeudella mitattuna se on Yhdysvaltojen neljänneksi korkein rakennus. Empire State Buildingia pidetään yleisesti amerikkalaisena kulttuuri-ikonina.</w:t>
      </w:r>
    </w:p>
    <w:p>
      <w:r>
        <w:rPr>
          <w:b/>
        </w:rPr>
        <w:t xml:space="preserve">Tulos</w:t>
      </w:r>
    </w:p>
    <w:p>
      <w:r>
        <w:t xml:space="preserve">Kuinka monta tehtävää [Empire State Building] palvelee?</w:t>
      </w:r>
    </w:p>
    <w:p>
      <w:r>
        <w:rPr>
          <w:b/>
        </w:rPr>
        <w:t xml:space="preserve">Tulos</w:t>
      </w:r>
    </w:p>
    <w:p>
      <w:r>
        <w:t xml:space="preserve">kuinka monta eri tehtävää [Empire State Building] palvelee?</w:t>
      </w:r>
    </w:p>
    <w:p>
      <w:r>
        <w:rPr>
          <w:b/>
        </w:rPr>
        <w:t xml:space="preserve">Tulos</w:t>
      </w:r>
    </w:p>
    <w:p>
      <w:r>
        <w:t xml:space="preserve">Mikä on [Empire State Buildingin] palvelemien toimintojen määrä?</w:t>
      </w:r>
    </w:p>
    <w:p>
      <w:r>
        <w:rPr>
          <w:b/>
        </w:rPr>
        <w:t xml:space="preserve">Tulos</w:t>
      </w:r>
    </w:p>
    <w:p>
      <w:r>
        <w:t xml:space="preserve">Empire State Building palvelee useita tarkoituksia, mutta kuinka monta tehtävää se tarkalleen ottaen palvelee?</w:t>
      </w:r>
    </w:p>
    <w:p>
      <w:r>
        <w:rPr>
          <w:b/>
        </w:rPr>
        <w:t xml:space="preserve">Tulos</w:t>
      </w:r>
    </w:p>
    <w:p>
      <w:r>
        <w:t xml:space="preserve">Kuinka monta tehtävää [Empire State Building] mielestänne palvelee?</w:t>
      </w:r>
    </w:p>
    <w:p>
      <w:r>
        <w:rPr>
          <w:b/>
        </w:rPr>
        <w:t xml:space="preserve">Tulos</w:t>
      </w:r>
    </w:p>
    <w:p>
      <w:r>
        <w:t xml:space="preserve">Minkälaisia tehtäviä [Empire State Building] palvelee?</w:t>
      </w:r>
    </w:p>
    <w:p>
      <w:r>
        <w:rPr>
          <w:b/>
        </w:rPr>
        <w:t xml:space="preserve">Esimerkki 5.1536</w:t>
      </w:r>
    </w:p>
    <w:p>
      <w:r>
        <w:t xml:space="preserve">alkuperäinen kysymys: Vastaus: Toronto Transit CommissionVastaustyyppi: Mikä on [Toronton] aluetta palveleva joukkoliikenneoperaattori?Vastaus: Toronto Transit CommissionVastaustyyppi: Mikä on [Toronton] alueen joukkoliikenneoperaattori? Lisätiedot: Toronton liikennelaitos, Toronto (Toronto), Toronto (Toronto), Toronto (Toronto): Toronto on Kanadan väkirikkain kaupunki ja Ontarion provinssin pääkaupunki. Vuonna 2011 Toronton asukasluku oli 2 615 060, mikä tekee siitä Pohjois-Amerikan neljänneksi väkirikkaimman kaupungin Mexico Cityn, New Yorkin ja Los Angelesin jälkeen. Suur-Toronton alue on Kanadan väkirikkain suurkaupunkialue, jossa asui 5 583 064 ihmistä vuonna 2011. GaWC on luokitellut Toronton alfa-luokan globaalikaupungiksi, ja se on kansainvälinen liike-elämän, rahoituksen, taiteen ja kulttuurin keskus. Nykyisin Torontoksi kutsutulla alueella on asunut tuhansia vuosia erilaisia aboriginaalikansoja. Kaupungin kaupunkihistoria juontaa juurensa vuoteen 1787, jolloin brittiviranomaiset neuvottelivat Toronton ostosta New Creditin Mississaugojen kanssa. He perustivat Yorkin kaupungin ja nimesivät sen myöhemmin Ylä-Kanadan pääkaupungiksi. Vuoden 1812 sodan aikana yhdysvaltalaiset joukot ryöstivät Yorkin ja vahingoittivat sitä pahoin Yorkin taistelussa. Kaupunki nimettiin uudelleen ja liitettiin Toronton kaupungiksi vuonna 1834, ja siitä tuli Ontarion provinssin pääkaupunki vuonna 1867.</w:t>
      </w:r>
    </w:p>
    <w:p>
      <w:r>
        <w:rPr>
          <w:b/>
        </w:rPr>
        <w:t xml:space="preserve">Tulos</w:t>
      </w:r>
    </w:p>
    <w:p>
      <w:r>
        <w:t xml:space="preserve">Kuka toimii joukkoliikennejärjestelmän operaattorina [Toronton] alueella?</w:t>
      </w:r>
    </w:p>
    <w:p>
      <w:r>
        <w:rPr>
          <w:b/>
        </w:rPr>
        <w:t xml:space="preserve">Tulos</w:t>
      </w:r>
    </w:p>
    <w:p>
      <w:r>
        <w:t xml:space="preserve">Mikä on [Toronton] aluetta palveleva joukkoliikenneoperaattori?</w:t>
      </w:r>
    </w:p>
    <w:p>
      <w:r>
        <w:rPr>
          <w:b/>
        </w:rPr>
        <w:t xml:space="preserve">Tulos</w:t>
      </w:r>
    </w:p>
    <w:p>
      <w:r>
        <w:t xml:space="preserve">[Toronton] alueella on minkälainen joukkoliikennejärjestelmä?</w:t>
      </w:r>
    </w:p>
    <w:p>
      <w:r>
        <w:rPr>
          <w:b/>
        </w:rPr>
        <w:t xml:space="preserve">Tulos</w:t>
      </w:r>
    </w:p>
    <w:p>
      <w:r>
        <w:t xml:space="preserve">Mikä on [Toronton] aluetta palvelevan joukkoliikennejärjestelmän operaattorin nimi?</w:t>
      </w:r>
    </w:p>
    <w:p>
      <w:r>
        <w:rPr>
          <w:b/>
        </w:rPr>
        <w:t xml:space="preserve">Tulos</w:t>
      </w:r>
    </w:p>
    <w:p>
      <w:r>
        <w:t xml:space="preserve">Mikä on [Toronton] aluetta palveleva joukkoliikenneoperaattori?</w:t>
      </w:r>
    </w:p>
    <w:p>
      <w:r>
        <w:rPr>
          <w:b/>
        </w:rPr>
        <w:t xml:space="preserve">Esimerkki 5.1537</w:t>
      </w:r>
    </w:p>
    <w:p>
      <w:r>
        <w:t xml:space="preserve">alkuperäinen kysymys: Vastaus: 2Vastaustyyppi: Kuinka moni verkkoselain tukee [File Transfer Protocol]?vastaus: 2Vastaustyyppi: Kuinka moni verkkoselain tukee [File Transfer Protocol]?vastaus: 1: Lisätiedot: Tiedostonsiirtoprotokolla on standardoitu verkkoprotokolla, jota käytetään tietokonetiedostojen siirtämiseen isännältä toiselle isännälle TCP-pohjaisen verkon, kuten Internetin, kautta. FTP perustuu asiakas-palvelin -arkkitehtuuriin ja käyttää erillisiä ohjaus- ja datayhteyksiä asiakkaan ja palvelimen välillä. FTP-käyttäjät voivat tunnistautua selkeän tekstin kirjautumisprotokollan avulla, yleensä käyttäjätunnuksen ja salasanan avulla, mutta he voivat muodostaa yhteyden myös nimettömänä, jos palvelin on määritetty sallimaan se. FTP on usein suojattu SSL/TLS-tekniikalla, jotta voidaan varmistaa turvallinen siirto, joka suojaa käyttäjänimen ja salasanan ja salaa sisällön. Sen sijaan käytetään joskus myös SSH-tiedostonsiirtoprotokollaa, mutta se on teknisesti erilainen. Ensimmäiset FTP-asiakassovellukset olivat komentorivisovelluksia, jotka kehitettiin ennen kuin käyttöjärjestelmissä oli graafisia käyttöliittymiä, ja ne toimitetaan edelleen useimpien Windows-, Unix- ja Linux-käyttöjärjestelmien mukana. Sittemmin on kehitetty monia FTP-asiakkaita ja automaatio-apuohjelmia työasemille, palvelimille, mobiililaitteille ja laitteistoille, ja FTP on sisällytetty tuottavuusohjelmiin, kuten verkkosivujen editointisovelluksiin.</w:t>
      </w:r>
    </w:p>
    <w:p>
      <w:r>
        <w:rPr>
          <w:b/>
        </w:rPr>
        <w:t xml:space="preserve">Tulos</w:t>
      </w:r>
    </w:p>
    <w:p>
      <w:r>
        <w:t xml:space="preserve">Kuinka monet verkkoselaimet tukevat [Tiedostonsiirtoprotokollaa]?</w:t>
      </w:r>
    </w:p>
    <w:p>
      <w:r>
        <w:rPr>
          <w:b/>
        </w:rPr>
        <w:t xml:space="preserve">Tulos</w:t>
      </w:r>
    </w:p>
    <w:p>
      <w:r>
        <w:t xml:space="preserve">Kuinka monta Internet-selainta tukee [File Transfer Protocol]?</w:t>
      </w:r>
    </w:p>
    <w:p>
      <w:r>
        <w:rPr>
          <w:b/>
        </w:rPr>
        <w:t xml:space="preserve">Tulos</w:t>
      </w:r>
    </w:p>
    <w:p>
      <w:r>
        <w:t xml:space="preserve">Kuinka moni verkkoselain tukee [File Transfer Protocol] -protokollaa?</w:t>
      </w:r>
    </w:p>
    <w:p>
      <w:r>
        <w:rPr>
          <w:b/>
        </w:rPr>
        <w:t xml:space="preserve">Tulos</w:t>
      </w:r>
    </w:p>
    <w:p>
      <w:r>
        <w:t xml:space="preserve">[Tiedostonsiirtoprotokolla] on tuettu kuinka monessa verkkoselaimessa?</w:t>
      </w:r>
    </w:p>
    <w:p>
      <w:r>
        <w:rPr>
          <w:b/>
        </w:rPr>
        <w:t xml:space="preserve">Tulos</w:t>
      </w:r>
    </w:p>
    <w:p>
      <w:r>
        <w:t xml:space="preserve">[Tiedostonsiirtoprotokolla] tukee kuinka monta verkkoselainta?</w:t>
      </w:r>
    </w:p>
    <w:p>
      <w:r>
        <w:rPr>
          <w:b/>
        </w:rPr>
        <w:t xml:space="preserve">Esimerkki 5.1538</w:t>
      </w:r>
    </w:p>
    <w:p>
      <w:r>
        <w:t xml:space="preserve">alkuperäinen kysymys: Vastaus: oikeakätinenVastaustyyppi: Minkä kätisyyden lyöntityyli on [Sachin Tendulkar]?vastaus: oikeakätinenVastaustyyppi: Minkä kätisyyden lyöntityyli on [Sachin Tendulkar]?Vastaus: oikeakätinen: Handedness.auxiliary information: Sachin Tendulkar on entinen intialainen kriketinpelaaja ja kapteeni, jota pidetään yleisesti yhtenä kaikkien aikojen suurimmista kriketinpelaajista ja monien mielestä kaikkien aikojen suurimpana lyöjänä. Hän aloitti kriketin yhdentoista vuoden iässä, debytoi testeissä 15. marraskuuta 1989 Pakistania vastaan Karachissa kuusitoistavuotiaana ja edusti Mumbain maajoukkueessa ja Intiaa kansainvälisesti lähes kaksikymmentäneljä vuotta. Hän on ainoa pelaaja, joka on tehnyt sata kansainvälistä sataa juoksua, ensimmäinen lyöjä, joka on tehnyt kaksoissadan yhden päivän kansainvälisessä ottelussa, hänellä on ennätys eniten juoksuja sekä ODI- että testikriketissä, ja hän on ainoa pelaaja, joka on tehnyt yli 30 000 juoksua kansainvälisessä kriketissä. Vuonna 2002, juuri uransa puolivälissä, Wisden Cricketers' Almanack luokitteli hänet Don Bradmanin jälkeen kaikkien aikojen toiseksi parhaaksi testilyöjäksi ja Viv Richardsin jälkeen kaikkien aikojen toiseksi parhaaksi ODI-lyöntimieheksi. Myöhemmin urallaan Tendulkar oli osa Intian joukkuetta, joka voitti vuoden 2011 maailmanmestaruuden, joka oli hänen ensimmäinen voittonsa Intian kuudessa MM-kisassa. Hänet oli aiemmin nimetty "turnauksen pelaajaksi" Etelä-Afrikassa vuonna 2003 järjestetyssä turnauksessa.</w:t>
      </w:r>
    </w:p>
    <w:p>
      <w:r>
        <w:rPr>
          <w:b/>
        </w:rPr>
        <w:t xml:space="preserve">Tulos</w:t>
      </w:r>
    </w:p>
    <w:p>
      <w:r>
        <w:t xml:space="preserve">Millä kädellä [Sachin Tendulkar] lyö?</w:t>
      </w:r>
    </w:p>
    <w:p>
      <w:r>
        <w:rPr>
          <w:b/>
        </w:rPr>
        <w:t xml:space="preserve">Tulos</w:t>
      </w:r>
    </w:p>
    <w:p>
      <w:r>
        <w:t xml:space="preserve">[Sachin Tendulkar] käyttää mitä kättä eniten lyöntityylissään?</w:t>
      </w:r>
    </w:p>
    <w:p>
      <w:r>
        <w:rPr>
          <w:b/>
        </w:rPr>
        <w:t xml:space="preserve">Tulos</w:t>
      </w:r>
    </w:p>
    <w:p>
      <w:r>
        <w:t xml:space="preserve">[Sachin Tendulkar] käyttää mitä kättä lyöntityylissään?</w:t>
      </w:r>
    </w:p>
    <w:p>
      <w:r>
        <w:rPr>
          <w:b/>
        </w:rPr>
        <w:t xml:space="preserve">Tulos</w:t>
      </w:r>
    </w:p>
    <w:p>
      <w:r>
        <w:t xml:space="preserve">[Sachin Tendulkaria] pidetään minkä kätisyyden lyöntityylinä?</w:t>
      </w:r>
    </w:p>
    <w:p>
      <w:r>
        <w:rPr>
          <w:b/>
        </w:rPr>
        <w:t xml:space="preserve">Tulos</w:t>
      </w:r>
    </w:p>
    <w:p>
      <w:r>
        <w:t xml:space="preserve">Mikä on [Sachin Tendulkarin] kätisyys lyöntityyli?</w:t>
      </w:r>
    </w:p>
    <w:p>
      <w:r>
        <w:rPr>
          <w:b/>
        </w:rPr>
        <w:t xml:space="preserve">Esimerkki 5.1539</w:t>
      </w:r>
    </w:p>
    <w:p>
      <w:r>
        <w:t xml:space="preserve">alkuperäinen kysymys: Vastaus: Matemaattinen ennustaminenVastaustyyppi: Minkä tekniikan avulla ihmiset löysivät [Pluton] ja [Neptunuksen]?Vastaus: Matemaattinen ennustaminenVastaustyyppi: Matemaattinen ennustaminen: Tähtitieteellinen löytötekniikka.lisätiedot: Pluto on kääpiöplaneetta Kuiperin vyöllä, joka on Neptunuksen takana oleva kappaleiden rengas. Se oli ensimmäinen Kuiperin vyön kohde, joka löydettiin. Se on suurin ja toiseksi massiivisin tunnettu kääpiöplaneetta Aurinkokunnassa ja yhdeksänneksi suurin ja kymmenenneksi massiivisin tunnettu kohde, joka kiertää suoraan Aurinkoa. Se on tilavuudeltaan suurin tunnettu transneptunialainen kohde, mutta se on vähemmän massiivinen kuin Eris, joka on kääpiöplaneetta hajallaan olevassa kiekossa. Muiden Kuiperin vyöhykkeen kohteiden tavoin Pluto koostuu pääasiassa jäästä ja kivestä, ja se on suhteellisen pieni - noin kuudesosa Kuun massasta ja kolmannes sen tilavuudesta. Sillä on kohtalaisen eksentrinen ja kalteva rata, jonka aikana se liikkuu 30-49 astronomisen yksikön eli AU:n päässä Auringosta. Tämä tarkoittaa, että Pluto tulee ajoittain lähemmäksi Aurinkoa kuin Neptunus, mutta vakaa kiertoradan resonanssi Neptunuksen kanssa estää niitä törmäämästä toisiinsa. Vuonna 2014 Pluto oli 32,6 AU:n päässä Auringosta. Auringosta tuleva valo saavuttaa Pluton sen keskimääräisellä etäisyydellä noin 5,5 tunnissa. Clyde Tombaugh löysi Pluton vuonna 1930, ja sitä pidettiin alun perin yhdeksäntenä Auringosta lähtevänä planeettana.Neptunus:;Tyyppi: Neptunus: Tyyppi: Tähtitieteellinen löytö;</w:t>
      </w:r>
    </w:p>
    <w:p>
      <w:r>
        <w:rPr>
          <w:b/>
        </w:rPr>
        <w:t xml:space="preserve">Tulos</w:t>
      </w:r>
    </w:p>
    <w:p>
      <w:r>
        <w:t xml:space="preserve">Millä tekniikalla [Pluto] ja [Neptunus] löydettiin?</w:t>
      </w:r>
    </w:p>
    <w:p>
      <w:r>
        <w:rPr>
          <w:b/>
        </w:rPr>
        <w:t xml:space="preserve">Tulos</w:t>
      </w:r>
    </w:p>
    <w:p>
      <w:r>
        <w:t xml:space="preserve">Millä tekniikalla ihmiset löysivät sekä [Pluton] että [Neptunuksen]?</w:t>
      </w:r>
    </w:p>
    <w:p>
      <w:r>
        <w:rPr>
          <w:b/>
        </w:rPr>
        <w:t xml:space="preserve">Tulos</w:t>
      </w:r>
    </w:p>
    <w:p>
      <w:r>
        <w:t xml:space="preserve">Miten ihmiset löysivät [Pluton] ja [Neptunuksen]?</w:t>
      </w:r>
    </w:p>
    <w:p>
      <w:r>
        <w:rPr>
          <w:b/>
        </w:rPr>
        <w:t xml:space="preserve">Tulos</w:t>
      </w:r>
    </w:p>
    <w:p>
      <w:r>
        <w:t xml:space="preserve">Millä tekniikalla [Pluto] ja [Neptunus] löydettiin?</w:t>
      </w:r>
    </w:p>
    <w:p>
      <w:r>
        <w:rPr>
          <w:b/>
        </w:rPr>
        <w:t xml:space="preserve">Tulos</w:t>
      </w:r>
    </w:p>
    <w:p>
      <w:r>
        <w:t xml:space="preserve">Mitä tekniikkaa käytettiin [Neptunuksen] ja [Pluton] paikantamiseen?</w:t>
      </w:r>
    </w:p>
    <w:p>
      <w:r>
        <w:rPr>
          <w:b/>
        </w:rPr>
        <w:t xml:space="preserve">Tulos</w:t>
      </w:r>
    </w:p>
    <w:p>
      <w:r>
        <w:t xml:space="preserve">[Pluto] ja [Neptunus] perustettiin tätä tekniikkaa käyttäen?</w:t>
      </w:r>
    </w:p>
    <w:p>
      <w:r>
        <w:rPr>
          <w:b/>
        </w:rPr>
        <w:t xml:space="preserve">Tulos</w:t>
      </w:r>
    </w:p>
    <w:p>
      <w:r>
        <w:t xml:space="preserve">Millä tekniikalla ihmiset pystyivät löytämään [Pluton] ja [Neptunuksen]?</w:t>
      </w:r>
    </w:p>
    <w:p>
      <w:r>
        <w:rPr>
          <w:b/>
        </w:rPr>
        <w:t xml:space="preserve">Esimerkki 5.1540</w:t>
      </w:r>
    </w:p>
    <w:p>
      <w:r>
        <w:t xml:space="preserve">alkuperäinen kysymys: Vastaus: Acura 2.3l 4-sylinterinen 240 hv 260 ft-lbs turbo, Honda 1.8l 4-sylinterinen 140hp 128 ft-lbs, Volkswagen 2.0l 4-sylinterinen 200 hv 207 ft-lbs turbo....vastaus tyyppi: Engine.auxiliary information: BMW M10 oli vuosina 1962-1988 valmistettu suoravetoinen SOHC-mäntämoottori, jonka iskutilavuudet vaihtelivat 1499 cm3:n ja 1990 cm3:n välillä. Moottori oli baijerilaiselle autonvalmistajalle kaupallinen menestys, ja sitä valmistettiin lähes kolmen vuosikymmenen aikana yli 3,5 miljoonaa kappaletta monissa BMW-malleissa. Sitä käytettiin myös perustana turboahdetulle BMW M12 -moottorille, jota esimerkiksi Brabham-BMW käytti Formula 1 -kilpailusarjassa.</w:t>
      </w:r>
    </w:p>
    <w:p>
      <w:r>
        <w:rPr>
          <w:b/>
        </w:rPr>
        <w:t xml:space="preserve">Tulos</w:t>
      </w:r>
    </w:p>
    <w:p>
      <w:r>
        <w:t xml:space="preserve">Minkä tyyppistä moottoria käytetään [BMW M10:ssä]?</w:t>
      </w:r>
    </w:p>
    <w:p>
      <w:r>
        <w:rPr>
          <w:b/>
        </w:rPr>
        <w:t xml:space="preserve">Tulos</w:t>
      </w:r>
    </w:p>
    <w:p>
      <w:r>
        <w:t xml:space="preserve">Minkä tyyppistä moottoria käytetään [BMW M10]</w:t>
        <w:br/>
        <w:t xml:space="preserve">?</w:t>
      </w:r>
    </w:p>
    <w:p>
      <w:r>
        <w:rPr>
          <w:b/>
        </w:rPr>
        <w:t xml:space="preserve">Tulos</w:t>
      </w:r>
    </w:p>
    <w:p>
      <w:r>
        <w:t xml:space="preserve">Mitä moottoria käytetään [BMW M10:ssä]?</w:t>
      </w:r>
    </w:p>
    <w:p>
      <w:r>
        <w:rPr>
          <w:b/>
        </w:rPr>
        <w:t xml:space="preserve">Tulos</w:t>
      </w:r>
    </w:p>
    <w:p>
      <w:r>
        <w:t xml:space="preserve">Minkä tyyppinen moottori on [BMW M10:ssä]?</w:t>
      </w:r>
    </w:p>
    <w:p>
      <w:r>
        <w:rPr>
          <w:b/>
        </w:rPr>
        <w:t xml:space="preserve">Tulos</w:t>
      </w:r>
    </w:p>
    <w:p>
      <w:r>
        <w:t xml:space="preserve">Mikä moottori on samanlainen kuin [BMW M10:ssä] käytetty moottori?</w:t>
      </w:r>
    </w:p>
    <w:p>
      <w:r>
        <w:rPr>
          <w:b/>
        </w:rPr>
        <w:t xml:space="preserve">Tulos</w:t>
      </w:r>
    </w:p>
    <w:p>
      <w:r>
        <w:t xml:space="preserve">Minkä tyyppistä moottoria käytetään [BMW M10:ssä]?</w:t>
      </w:r>
    </w:p>
    <w:p>
      <w:r>
        <w:rPr>
          <w:b/>
        </w:rPr>
        <w:t xml:space="preserve">Tulos</w:t>
      </w:r>
    </w:p>
    <w:p>
      <w:r>
        <w:t xml:space="preserve">mikä moottori on samaa tyyppiä kuin [BMW M10:ssä] käytetty moottori?</w:t>
      </w:r>
    </w:p>
    <w:p>
      <w:r>
        <w:rPr>
          <w:b/>
        </w:rPr>
        <w:t xml:space="preserve">Esimerkki 5.1541</w:t>
      </w:r>
    </w:p>
    <w:p>
      <w:r>
        <w:t xml:space="preserve">alkuperäinen kysymys: Vastaus: Vertikaalinen siirtyminenVastaustyyppi: Mikä tartuntareitti johtaa samaan tartuntatautiin kuin [Sukupuoli]?Vastaus: Vertikaalinen siirtyminenVastaustyyppi: Aputiedot: Vertikaalinen tartuntareitti: Tartuntareitin tyyppi: Tartuntareitti: Monien lajien organismit ovat erikoistuneet uros- ja naaraspuolisiin lajeihin, joita molempia kutsutaan sukupuoleksi. Sukupuoliseen lisääntymiseen kuuluu geneettisten ominaisuuksien yhdistäminen ja sekoittaminen: sukusoluiksi kutsutut erikoistuneet solut yhdistyvät muodostaen jälkeläisiä, jotka perivät ominaisuuksia kummaltakin vanhemmalta. Sukusolut voivat olla muodoltaan ja toiminnaltaan identtisiä, mutta monissa tapauksissa on kehittynyt epäsymmetria siten, että sukusoluja on kahta sukupuolelle ominaista tyyppiä. Määritelmän mukaan urospuoliset sukusolut ovat pieniä, liikkuvia ja optimoitu kuljettamaan geneettistä informaatiota pitkän matkan päähän, kun taas naaraspuoliset sukusolut ovat suuria, liikkumattomia ja sisältävät nuoren organismin varhaiskehityksessä tarvittavia ravintoaineita. Ihmisillä ja muilla nisäkkäillä urokset kantavat tyypillisesti XY-kromosomeja, kun taas naaraat kantavat tyypillisesti XX-kromosomeja, jotka ovat osa XY-sukupuolen määritysjärjestelmää. Eliön tuottamat sukusolut määrittävät sen sukupuolen: urokset tuottavat uros-sukusoluja ja naaraat naaras-sukusoluja; sekä uros- että naaras-sukusoluja tuottavia yksilöitä kutsutaan hermafrodiiteiksi.</w:t>
      </w:r>
    </w:p>
    <w:p>
      <w:r>
        <w:rPr>
          <w:b/>
        </w:rPr>
        <w:t xml:space="preserve">Tulos</w:t>
      </w:r>
    </w:p>
    <w:p>
      <w:r>
        <w:t xml:space="preserve">[Sukupuoli] johtaa samaan tartuntatautiin kuin mikä tartuntareitti?</w:t>
      </w:r>
    </w:p>
    <w:p>
      <w:r>
        <w:rPr>
          <w:b/>
        </w:rPr>
        <w:t xml:space="preserve">Tulos</w:t>
      </w:r>
    </w:p>
    <w:p>
      <w:r>
        <w:t xml:space="preserve">Sama tartuntatauti aiheutuu [Sukupuoli] ja minkä muun tartuntareitin kautta?</w:t>
      </w:r>
    </w:p>
    <w:p>
      <w:r>
        <w:rPr>
          <w:b/>
        </w:rPr>
        <w:t xml:space="preserve">Tulos</w:t>
      </w:r>
    </w:p>
    <w:p>
      <w:r>
        <w:t xml:space="preserve">Sama tartuntatauti voi tarttua [sukupuolen] ja minkä muun tartuntareitin kautta?</w:t>
      </w:r>
    </w:p>
    <w:p>
      <w:r>
        <w:rPr>
          <w:b/>
        </w:rPr>
        <w:t xml:space="preserve">Tulos</w:t>
      </w:r>
    </w:p>
    <w:p>
      <w:r>
        <w:t xml:space="preserve">Mikä tartuntatauti tarttuu [sukupuolen] välityksellä?</w:t>
      </w:r>
    </w:p>
    <w:p>
      <w:r>
        <w:rPr>
          <w:b/>
        </w:rPr>
        <w:t xml:space="preserve">Tulos</w:t>
      </w:r>
    </w:p>
    <w:p>
      <w:r>
        <w:t xml:space="preserve">Mikä tartuntojen leviämismuoto johtaa samaan tartuntatautiin kuin [Sukupuoli]?</w:t>
      </w:r>
    </w:p>
    <w:p>
      <w:r>
        <w:rPr>
          <w:b/>
        </w:rPr>
        <w:t xml:space="preserve">Esimerkki 5.1542</w:t>
      </w:r>
    </w:p>
    <w:p>
      <w:r>
        <w:t xml:space="preserve">alkuperäinen kysymys: Vastaus: VuoristojäätikköVastaustyyppi: Mikä on sen jäätikön tyyppi, jossa [Leo Mustonen] kuoli?Vastaus: VuoristojäätikköVastaustyyppi: Lisätiedot: Vuoristojäätikkö: Jäätikön tyyppi: Leo Mustonen oli suomalais-amerikkalainen toisen maailmansodan armeijan ilmavoimien lentokokelas, joka ilmoitettiin kadonneeksi lento-onnettomuuden jälkeen 18. marraskuuta 1942, kunnes hänen jäätyneet jäännöksensä löydettiin lokakuussa 2005 Sierra Nevadan vuoristossa sijaitsevan Mendelin jäätikön pinnalta, 63 vuotta myöhemmin. Hän oli kuollessaan 22-vuotias. Mustosen kone, Beech 18 AT-7 Navigator #41-21079, oli sijoitettu Mather Fieldille Sacramentossa, Kaliforniassa. Se oli katoamishetkellä suunnistusharjoituslennolla. Sitä ohjasi luutnantti William Gamber. Vuonna 1947 neljä Berkeleyn yliopiston opiskelijaa löysi hylyn. Yksi opiskelijoista ohjasi Kalifornian Marinin piirikunnassa sijaitsevalta Hamilton Field -kentältä lento- ja meripelastusryhmän hylylle syyskuun lopulla 1947. Moottorin tunnistetunnisteet vahvistivat, että koneen hylky kuului koneeseen #41-21079. Ruumiita ei löydetty. Vuonna 1948 sotilasryhmä Fort Lewisin sotilasläänistä Washingtonista palasi jäätikölle, mutta ei myöskään onnistunut löytämään jäännöksiä. Elokuussa 2007 toisen kadetin ruumiin löysi Peter Stekel, kirjailija, joka teki tutkimusta kirjaa varten, joka käsittelee neljää lentäjää ja heidän lentokoneensa katoamista.</w:t>
      </w:r>
    </w:p>
    <w:p>
      <w:r>
        <w:rPr>
          <w:b/>
        </w:rPr>
        <w:t xml:space="preserve">Tulos</w:t>
      </w:r>
    </w:p>
    <w:p>
      <w:r>
        <w:t xml:space="preserve">[Leo Mustonen] kuoli minkälaisella jäätiköllä?</w:t>
      </w:r>
    </w:p>
    <w:p>
      <w:r>
        <w:rPr>
          <w:b/>
        </w:rPr>
        <w:t xml:space="preserve">Tulos</w:t>
      </w:r>
    </w:p>
    <w:p>
      <w:r>
        <w:t xml:space="preserve">Minkälaisella jäätiköllä [Leo Mustonen] kuoli?</w:t>
      </w:r>
    </w:p>
    <w:p>
      <w:r>
        <w:rPr>
          <w:b/>
        </w:rPr>
        <w:t xml:space="preserve">Tulos</w:t>
      </w:r>
    </w:p>
    <w:p>
      <w:r>
        <w:t xml:space="preserve">Millä jäätiköllä [Leo Mustonen] kuoli?</w:t>
      </w:r>
    </w:p>
    <w:p>
      <w:r>
        <w:rPr>
          <w:b/>
        </w:rPr>
        <w:t xml:space="preserve">Tulos</w:t>
      </w:r>
    </w:p>
    <w:p>
      <w:r>
        <w:t xml:space="preserve">[Leo Mustonen] kuoli minkälaisella jäätiköllä?</w:t>
      </w:r>
    </w:p>
    <w:p>
      <w:r>
        <w:rPr>
          <w:b/>
        </w:rPr>
        <w:t xml:space="preserve">Tulos</w:t>
      </w:r>
    </w:p>
    <w:p>
      <w:r>
        <w:t xml:space="preserve">[Leo Mustosen] kuolema tapahtui minkälaisella jäätiköllä?</w:t>
      </w:r>
    </w:p>
    <w:p>
      <w:r>
        <w:rPr>
          <w:b/>
        </w:rPr>
        <w:t xml:space="preserve">Esimerkki 5.1543</w:t>
      </w:r>
    </w:p>
    <w:p>
      <w:r>
        <w:t xml:space="preserve">alkuperäinen kysymys: Vastaus: kiinteäVastaustyyppi: Mikä on [Salt] faasi STP:ssä?vastaus: kiinteäVastaustyyppi: Mikä on [Salt] faasi STP:ssä? Tyyppi: Aineen vaihe.lisätiedot: Kemiassa suolat ovat ionisia yhdisteitä, jotka syntyvät hapon ja emäksen neutraloitumisreaktiossa. Ne koostuvat toisiinsa verrannollisista määristä kationeja ja anioneja siten, että tuote on sähköisesti neutraali. Nämä komponentti-ionit voivat olla epäorgaanisia, kuten kloridi, tai orgaanisia, kuten asetaatti; ja ne voivat olla yksiatomisia, kuten fluoridi, tai moniatomisia, kuten sulfaatti. Suoloja on useita erilaisia. Suolat, jotka veteen liuetessaan hydrolysoituvat tuottaen hydroksidi-ioneja, ovat emäksisiä suoloja, kun taas suolat, jotka hydrolysoituvat tuottaen vedessä hydroniumioneja, ovat happamia suoloja. Neutraalit suolat ovat suoloja, jotka eivät ole happamia eivätkä emäksisiä suoloja. Zwitterionit sisältävät samassa molekyylissä anionisen keskuksen ja kationisen keskuksen, mutta niitä ei pidetä suoloina. Esimerkkejä zwitterioneista ovat aminohapot, monet metaboliitit, peptidit ja proteiinit. Yleensä liukenemattomat suolat ovat vakiolämpötilassa ja -paineessa kiinteitä, mutta poikkeuksia on olemassa. Sulaneita suoloja ja liuenneita suoloja sisältäviä liuoksia kutsutaan elektrolyyteiksi, koska ne pystyvät johtamaan sähköä.</w:t>
      </w:r>
    </w:p>
    <w:p>
      <w:r>
        <w:rPr>
          <w:b/>
        </w:rPr>
        <w:t xml:space="preserve">Tulos</w:t>
      </w:r>
    </w:p>
    <w:p>
      <w:r>
        <w:t xml:space="preserve">Missä kemiallisessa faasissa [Suola] on STP:ssä?</w:t>
      </w:r>
    </w:p>
    <w:p>
      <w:r>
        <w:rPr>
          <w:b/>
        </w:rPr>
        <w:t xml:space="preserve">Tulos</w:t>
      </w:r>
    </w:p>
    <w:p>
      <w:r>
        <w:t xml:space="preserve">Mikä on [Suolan] vaihe STP:ssä?</w:t>
      </w:r>
    </w:p>
    <w:p>
      <w:r>
        <w:rPr>
          <w:b/>
        </w:rPr>
        <w:t xml:space="preserve">Tulos</w:t>
      </w:r>
    </w:p>
    <w:p>
      <w:r>
        <w:t xml:space="preserve">Mikä on [Suolan] vaihe STP:ssä?</w:t>
      </w:r>
    </w:p>
    <w:p>
      <w:r>
        <w:rPr>
          <w:b/>
        </w:rPr>
        <w:t xml:space="preserve">Tulos</w:t>
      </w:r>
    </w:p>
    <w:p>
      <w:r>
        <w:t xml:space="preserve">Kun [Suola] on STP:ssä, missä vaiheessa se on?</w:t>
      </w:r>
    </w:p>
    <w:p>
      <w:r>
        <w:rPr>
          <w:b/>
        </w:rPr>
        <w:t xml:space="preserve">Tulos</w:t>
      </w:r>
    </w:p>
    <w:p>
      <w:r>
        <w:t xml:space="preserve">Mikä on [Suolan] vaihe STP:ssä?</w:t>
      </w:r>
    </w:p>
    <w:p>
      <w:r>
        <w:rPr>
          <w:b/>
        </w:rPr>
        <w:t xml:space="preserve">Tulos</w:t>
      </w:r>
    </w:p>
    <w:p>
      <w:r>
        <w:t xml:space="preserve">Minkä tyyppistä ainetta STP:ssä on [suola]?</w:t>
      </w:r>
    </w:p>
    <w:p>
      <w:r>
        <w:rPr>
          <w:b/>
        </w:rPr>
        <w:t xml:space="preserve">Esimerkki 5.1544</w:t>
      </w:r>
    </w:p>
    <w:p>
      <w:r>
        <w:t xml:space="preserve">alkuperäinen kysymys: Vastaus: cfm international cfm56Vastaustyyppi: Minkä tyyppistä lentokoneen moottoria [Boeing 737] käyttää?Vastaus: cfm international cfm56 Lisätietoja: Aircraft Engine Type: Boeing 737 on lyhyen ja keskipitkän matkan kaksisuihkukoneinen kapearunkoinen matkustajakone. Alun perin Boeingin 707- ja 727-malleista johdettu lyhyempi ja edullisempi kaksimoottorinen matkustajakone, 737 on kehittynyt yhdeksän matkustajamallin perheeksi, jonka kapasiteetti on 85-215 matkustajaa. 737 on Boeingin ainoa tuotannossa oleva kapearunkoinen matkustajakone, josta valmistetaan tällä hetkellä -700-, -800- ja -900ER-malleja. Uudelleen moottoroitu ja uudistettu versio, 737 MAX, on tarkoitus esitellä vuonna 2017. Alun perin vuonna 1964 suunniteltu 737-100 teki ensilentonsa huhtikuussa 1967, ja se aloitti liikennöinnin Lufthansalla helmikuussa 1968. Seuraavaksi pidennetty 737-200 otettiin käyttöön huhtikuussa 1968. 1980-luvulla Boeing toi markkinoille -300-, -400- ja -500-mallit, joita myöhemmin kutsuttiin Boeing 737 Classic -sarjaksi. 737 Classics -mallit lisäsivät kapasiteettia ja sisälsivät CFM56-turbiinimoottoreita sekä siipiä koskevia parannuksia. 1990-luvulla Boeing esitteli 737 Next Generation -mallin, jossa oli useita muutoksia, kuten uudelleen suunniteltu siipi, parannettu ohjaamo ja uudet sisätilat. 737 Next Generation käsittää neljä mallia -600, -700, -800 ja -900, joiden pituus vaihtelee 102 jalan ja 138 jalan välillä.</w:t>
      </w:r>
    </w:p>
    <w:p>
      <w:r>
        <w:rPr>
          <w:b/>
        </w:rPr>
        <w:t xml:space="preserve">Tulos</w:t>
      </w:r>
    </w:p>
    <w:p>
      <w:r>
        <w:t xml:space="preserve">Mitä konetyyppiä [Boeing 737] käyttää?</w:t>
      </w:r>
    </w:p>
    <w:p>
      <w:r>
        <w:rPr>
          <w:b/>
        </w:rPr>
        <w:t xml:space="preserve">Tulos</w:t>
      </w:r>
    </w:p>
    <w:p>
      <w:r>
        <w:t xml:space="preserve">Minkä tyyppistä lentokoneen moottoria [Boeing 737] käyttää?</w:t>
      </w:r>
    </w:p>
    <w:p>
      <w:r>
        <w:rPr>
          <w:b/>
        </w:rPr>
        <w:t xml:space="preserve">Tulos</w:t>
      </w:r>
    </w:p>
    <w:p>
      <w:r>
        <w:t xml:space="preserve">Minkä tyyppistä lentokoneen moottoria [Boeing 737] käyttää?</w:t>
      </w:r>
    </w:p>
    <w:p>
      <w:r>
        <w:rPr>
          <w:b/>
        </w:rPr>
        <w:t xml:space="preserve">Tulos</w:t>
      </w:r>
    </w:p>
    <w:p>
      <w:r>
        <w:t xml:space="preserve">Minkä tyyppinen lentokoneen moottori on [Boeing 737:ssä]?</w:t>
      </w:r>
    </w:p>
    <w:p>
      <w:r>
        <w:rPr>
          <w:b/>
        </w:rPr>
        <w:t xml:space="preserve">Tulos</w:t>
      </w:r>
    </w:p>
    <w:p>
      <w:r>
        <w:t xml:space="preserve">Minkä tyyppistä moottoria käytetään [Boeing 737]-lentokoneessa?</w:t>
      </w:r>
    </w:p>
    <w:p>
      <w:r>
        <w:rPr>
          <w:b/>
        </w:rPr>
        <w:t xml:space="preserve">Esimerkki 5.1545</w:t>
      </w:r>
    </w:p>
    <w:p>
      <w:r>
        <w:t xml:space="preserve">alkuperäinen kysymys: Vastaus: 2Vastaustyyppi: Kuinka monta näyttelyesinettä on [Gauguin: Myyteissä]?vastaus: 2Vastaustyyppi: Kuinka monta näyttelyesinettä on [Gauguin: Myyteissä]? Vastaustyyppi: Näyttely: "Gauguin: Maker of Myth" oli ranskalaisen taiteilijan Paul Gauguinin useista teoksista koostuva taidenäyttely, joka oli esillä Lontoon Tate Galleryssä (syyskuu 2010 - tammikuu 2011) ja Washingtonin National Gallery of Artissa (helmikuu 2011 - kesäkuu 2011).</w:t>
      </w:r>
    </w:p>
    <w:p>
      <w:r>
        <w:rPr>
          <w:b/>
        </w:rPr>
        <w:t xml:space="preserve">Tulos</w:t>
      </w:r>
    </w:p>
    <w:p>
      <w:r>
        <w:t xml:space="preserve">[Gauguin: Myytin luoja] sisältää kuinka monta näyttelyesinettä?</w:t>
      </w:r>
    </w:p>
    <w:p>
      <w:r>
        <w:rPr>
          <w:b/>
        </w:rPr>
        <w:t xml:space="preserve">Tulos</w:t>
      </w:r>
    </w:p>
    <w:p>
      <w:r>
        <w:t xml:space="preserve">Kuinka monta näyttelyä [Gauguin: Myytin luoja] on maailmassa?</w:t>
      </w:r>
    </w:p>
    <w:p>
      <w:r>
        <w:rPr>
          <w:b/>
        </w:rPr>
        <w:t xml:space="preserve">Tulos</w:t>
      </w:r>
    </w:p>
    <w:p>
      <w:r>
        <w:t xml:space="preserve">Kuinka monta näyttelyesinettä [Gauguin: Myytin luoja] on?</w:t>
      </w:r>
    </w:p>
    <w:p>
      <w:r>
        <w:rPr>
          <w:b/>
        </w:rPr>
        <w:t xml:space="preserve">Tulos</w:t>
      </w:r>
    </w:p>
    <w:p>
      <w:r>
        <w:t xml:space="preserve">[Gauguin: Myytin luoja] on kuinka monta näyttelyä?</w:t>
      </w:r>
    </w:p>
    <w:p>
      <w:r>
        <w:rPr>
          <w:b/>
        </w:rPr>
        <w:t xml:space="preserve">Tulos</w:t>
      </w:r>
    </w:p>
    <w:p>
      <w:r>
        <w:t xml:space="preserve">Mikä on [Gauguin: Myytin luoja] näyttelyesineiden lukumäärä?</w:t>
      </w:r>
    </w:p>
    <w:p>
      <w:r>
        <w:rPr>
          <w:b/>
        </w:rPr>
        <w:t xml:space="preserve">Esimerkki 5.1546</w:t>
      </w:r>
    </w:p>
    <w:p>
      <w:r>
        <w:t xml:space="preserve">alkuperäinen kysymys: Vastaus: 223480Vastaustyyppi: Kuinka monta musiikkialbumia on olemassa tyyppiä [Kokoelma-albumi]?vastaus: 223480Vastaustyyppi: Kuinka monta musiikkialbumia on olemassa tyyppiä [Kokoelma-albumi]?vastaus: 223480 Lisätiedot: Kokoelma-albumi: Kokoelma-albumi on albumi, joka sisältää yhden tai useamman esittäjän kappaleita, jotka on usein poimittu eri lähteistä Kappaleet on yleensä koottu jonkin yhteisen ominaisuuden, kuten suosion, genren, lähteen tai aiheen mukaan. Kun kappaleet ovat kaikki pääosin saman levyttävän artistin tekemiä, kokoelmalevyä kutsutaan usein retrospektiiviseksi albumiksi. Kokoelmalevyissä voidaan käyttää perinteisiä tuotepakettistrategioita.</w:t>
      </w:r>
    </w:p>
    <w:p>
      <w:r>
        <w:rPr>
          <w:b/>
        </w:rPr>
        <w:t xml:space="preserve">Tulos</w:t>
      </w:r>
    </w:p>
    <w:p>
      <w:r>
        <w:t xml:space="preserve">Kuinka monta [kokoelmalevyä] on olemassa?</w:t>
      </w:r>
    </w:p>
    <w:p>
      <w:r>
        <w:rPr>
          <w:b/>
        </w:rPr>
        <w:t xml:space="preserve">Tulos</w:t>
      </w:r>
    </w:p>
    <w:p>
      <w:r>
        <w:t xml:space="preserve">Kuinka monta musiikillista albumia on tyyppiä [kokoelmalevy]?</w:t>
      </w:r>
    </w:p>
    <w:p>
      <w:r>
        <w:rPr>
          <w:b/>
        </w:rPr>
        <w:t xml:space="preserve">Tulos</w:t>
      </w:r>
    </w:p>
    <w:p>
      <w:r>
        <w:t xml:space="preserve">Kuinka monta [kokoelmalevyä] on olemassa?</w:t>
      </w:r>
    </w:p>
    <w:p>
      <w:r>
        <w:rPr>
          <w:b/>
        </w:rPr>
        <w:t xml:space="preserve">Tulos</w:t>
      </w:r>
    </w:p>
    <w:p>
      <w:r>
        <w:t xml:space="preserve">Kuinka monta [kokoelmalevyä] on olemassa?</w:t>
      </w:r>
    </w:p>
    <w:p>
      <w:r>
        <w:rPr>
          <w:b/>
        </w:rPr>
        <w:t xml:space="preserve">Tulos</w:t>
      </w:r>
    </w:p>
    <w:p>
      <w:r>
        <w:t xml:space="preserve">Kuinka monta musiikkialbumia on tyyppiä [kokoelmalevy]?</w:t>
      </w:r>
    </w:p>
    <w:p>
      <w:r>
        <w:rPr>
          <w:b/>
        </w:rPr>
        <w:t xml:space="preserve">Tulos</w:t>
      </w:r>
    </w:p>
    <w:p>
      <w:r>
        <w:t xml:space="preserve">Kuinka monta [kokoelmalevy]-tyyppistä musiikkialbumia on yhteensä?</w:t>
      </w:r>
    </w:p>
    <w:p>
      <w:r>
        <w:rPr>
          <w:b/>
        </w:rPr>
        <w:t xml:space="preserve">Tulos</w:t>
      </w:r>
    </w:p>
    <w:p>
      <w:r>
        <w:t xml:space="preserve">Kuinka monta [kokoelmalevyä] on olemassa?</w:t>
      </w:r>
    </w:p>
    <w:p>
      <w:r>
        <w:rPr>
          <w:b/>
        </w:rPr>
        <w:t xml:space="preserve">Tulos</w:t>
      </w:r>
    </w:p>
    <w:p>
      <w:r>
        <w:t xml:space="preserve">Kuinka monta musiikkialbumia on tyyppiä [kokoelmalevy]?</w:t>
      </w:r>
    </w:p>
    <w:p>
      <w:r>
        <w:rPr>
          <w:b/>
        </w:rPr>
        <w:t xml:space="preserve">Esimerkki 5.1547</w:t>
      </w:r>
    </w:p>
    <w:p>
      <w:r>
        <w:t xml:space="preserve">alkuperäinen kysymys: Vastaus: kristittyVastaustyyppi: Mikä on [protestantismiin] kuuluvan uskonnon kannattajat?Vastaus: kristittyVastaustyyppi: Mikä on [protestantismiin] kuuluvan uskonnon kannattajat? Adherents.auxiliary information: Protestantismi on kristillisen uskon ja käytännön muoto, joka sai alkunsa protestanttisesta uskonpuhdistuksesta, liikkeestä, jolla vastustettiin sitä, mitä sen kannattajat pitivät roomalaiskatolisen kirkon virheinä. Se on yksi kristinuskon kolmesta suuresta jaostosta roomalaiskatolisuuden ja itäortodoksisuuden ohella. Anglikaanisuutta pidetään toisinaan protestantismista riippumattomana. Termi viittaa luterilaisten ruhtinaiden vuonna 1529 lähettämään protestikirjeeseen, jolla vastustettiin ediktiä, jolla tuomittiin Martin Lutherin opetukset harhaoppisina. Nykyaikaisen liikkeen, jonka juuret ovat Saksassa, katsotaan yleisesti alkaneen vuonna 1517, kun Luther julkaisi yhdeksänkymmentäviisi teesiä vastareaktiona väärinkäytöksiin, joita esiintyi lahjojen myynnissä, joiden väitettiin tarjoavan synninpäästön ostajilleen. Vaikka roomalaiskatolisen kirkon irtautumisia tai uudistusyrityksiä oli tehty jo aiemmin, erityisesti Peter Waldon, Arnold Brescian, Girolamo Savonarolan, John Wycliffen ja Jan Husin toimesta, vasta Luther onnistui saamaan aikaan laajemman ja pysyvän liikkeen.</w:t>
      </w:r>
    </w:p>
    <w:p>
      <w:r>
        <w:rPr>
          <w:b/>
        </w:rPr>
        <w:t xml:space="preserve">Tulos</w:t>
      </w:r>
    </w:p>
    <w:p>
      <w:r>
        <w:t xml:space="preserve">[Protestantismia] harjoittavat mitkä uskonnolliset kannattajat?</w:t>
      </w:r>
    </w:p>
    <w:p>
      <w:r>
        <w:rPr>
          <w:b/>
        </w:rPr>
        <w:t xml:space="preserve">Tulos</w:t>
      </w:r>
    </w:p>
    <w:p>
      <w:r>
        <w:t xml:space="preserve">Mitä kannattajia [protestanttisella] uskonnolla on, jotka ovat osa sitä?</w:t>
      </w:r>
    </w:p>
    <w:p>
      <w:r>
        <w:rPr>
          <w:b/>
        </w:rPr>
        <w:t xml:space="preserve">Tulos</w:t>
      </w:r>
    </w:p>
    <w:p>
      <w:r>
        <w:t xml:space="preserve">Miksi kutsutaan [protestanttisuuden] kannattajia?</w:t>
      </w:r>
    </w:p>
    <w:p>
      <w:r>
        <w:rPr>
          <w:b/>
        </w:rPr>
        <w:t xml:space="preserve">Tulos</w:t>
      </w:r>
    </w:p>
    <w:p>
      <w:r>
        <w:t xml:space="preserve">Minkä uskonnon kannattajia [protestantismilla] on?</w:t>
      </w:r>
    </w:p>
    <w:p>
      <w:r>
        <w:rPr>
          <w:b/>
        </w:rPr>
        <w:t xml:space="preserve">Tulos</w:t>
      </w:r>
    </w:p>
    <w:p>
      <w:r>
        <w:t xml:space="preserve">Miksi kutsutte ihmisiä, jotka uskovat [protestantismiin] kuuluvaan uskontoon?</w:t>
      </w:r>
    </w:p>
    <w:p>
      <w:r>
        <w:rPr>
          <w:b/>
        </w:rPr>
        <w:t xml:space="preserve">Tulos</w:t>
      </w:r>
    </w:p>
    <w:p>
      <w:r>
        <w:t xml:space="preserve">Mihin [protestantismiin] kuuluvalla uskonnolla on kannattajia?</w:t>
      </w:r>
    </w:p>
    <w:p>
      <w:r>
        <w:rPr>
          <w:b/>
        </w:rPr>
        <w:t xml:space="preserve">Esimerkki 5.1548</w:t>
      </w:r>
    </w:p>
    <w:p>
      <w:r>
        <w:t xml:space="preserve">Alkuperäinen kysymys: Mikä moottori käytti [bensiiniä] ja [paineistettua maakaasua] polttoaineina?Vastaus: gm pieni bensiinimoottorivastaustyyppi: Engine.auxiliary information: Bensiini /Àà...°√¶s...ôliÀên/, joka tunnetaan Pohjois-Amerikan ulkopuolella myös nimellä bensiini /Ààp...õtr...ôl/, on läpinäkyvä, öljystä peräisin oleva neste, jota käytetään pääasiassa polttoaineena polttomoottoreissa. Se koostuu enimmäkseen orgaanisista yhdisteistä, joita saadaan maaöljyn fraktioidulla tislauksella ja joita on parannettu erilaisilla lisäaineilla. Öljynjalostamossa käsitellystä 42 gallonan raakaöljytynnyristä saadaan noin 19 gallonaa bensiiniä. Tietyn bensiiniseoksen ominaisuutta vastustaa liian aikaista syttymistä mitataan sen oktaaniluvulla. Bensiiniä valmistetaan useissa eri oktaanilukuluokissa. Tetraetyylibleidiä ja muita lyijy-yhdisteitä ei enää käytetä useimmilla alueilla oktaaniluvun säätelyyn ja nostamiseen, mutta bensiiniin lisätään monia muita lisäaineita, joilla parannetaan sen kemiallista stabiilisuutta, hillitään syövyttävyyttä ja polttoainejärjestelmän "puhdistusta" sekä määritetään suorituskykyominaisuudet aiotussa käyttötarkoituksessa. Joskus bensiini sisältää myös etanolia vaihtoehtoiseksi polttoaineeksi taloudellisista tai ympäristösyistä.Paineistettu maakaasu:;Tyyppi: Polttoaine;</w:t>
      </w:r>
    </w:p>
    <w:p>
      <w:r>
        <w:rPr>
          <w:b/>
        </w:rPr>
        <w:t xml:space="preserve">Tulos</w:t>
      </w:r>
    </w:p>
    <w:p>
      <w:r>
        <w:t xml:space="preserve">Mikä moottori käytti [bensiiniä] ja [paineistettua maakaasua] polttoaineena?</w:t>
      </w:r>
    </w:p>
    <w:p>
      <w:r>
        <w:rPr>
          <w:b/>
        </w:rPr>
        <w:t xml:space="preserve">Tulos</w:t>
      </w:r>
    </w:p>
    <w:p>
      <w:r>
        <w:t xml:space="preserve">onko moottori käyttänyt polttoaineina [bensiiniä] ja [paineistettua maakaasua]?</w:t>
      </w:r>
    </w:p>
    <w:p>
      <w:r>
        <w:rPr>
          <w:b/>
        </w:rPr>
        <w:t xml:space="preserve">Tulos</w:t>
      </w:r>
    </w:p>
    <w:p>
      <w:r>
        <w:t xml:space="preserve">[Bensiiniä] ja [paineistettua maakaasua] käytetään polttoaineina missä moottorissa?</w:t>
      </w:r>
    </w:p>
    <w:p>
      <w:r>
        <w:rPr>
          <w:b/>
        </w:rPr>
        <w:t xml:space="preserve">Tulos</w:t>
      </w:r>
    </w:p>
    <w:p>
      <w:r>
        <w:t xml:space="preserve">Mikä moottori käyttää polttoaineina sekä [bensiiniä] että [paineistettua maakaasua]?</w:t>
      </w:r>
    </w:p>
    <w:p>
      <w:r>
        <w:rPr>
          <w:b/>
        </w:rPr>
        <w:t xml:space="preserve">Tulos</w:t>
      </w:r>
    </w:p>
    <w:p>
      <w:r>
        <w:t xml:space="preserve">Nimeä moottori, joka käytti polttoaineina [bensiiniä] ja [paineistettua maakaasua].</w:t>
      </w:r>
    </w:p>
    <w:p>
      <w:r>
        <w:rPr>
          <w:b/>
        </w:rPr>
        <w:t xml:space="preserve">Esimerkki 5.1549</w:t>
      </w:r>
    </w:p>
    <w:p>
      <w:r>
        <w:t xml:space="preserve">alkuperäinen kysymys: Vastaus: Mikä on niiden taiteellisten elokuvaohjaajien lukumäärä, joiden kansalaisuusmaa on [Yhdysvallat]?vastaus: Kuinka monta elokuvaohjaajaa on [Yhdysvallat]? Vastaustyyppi: 822vastaustyyppi: Vastaustyyppi: Elokuvataiteellinen johtaja.aputiedot: Yhdysvallat, josta käytetään yleisesti nimitystä Yhdysvallat tai Amerikka, on liittotasavalta, joka koostuu 50 osavaltiosta ja liittovaltion piirikunnasta. 48 yhtenäistä osavaltiota ja Washington, D.C. sijaitsevat Pohjois-Amerikan keskiosassa Kanadan ja Meksikon välissä. Alaskan osavaltio sijaitsee Pohjois-Amerikan luoteisosassa ja Havaijin osavaltio on saaristo Tyynenmeren keskiosassa. Yhdysvalloilla on myös viisi asuttua ja lukuisia asumattomia alueita Tyynellämerellä ja Karibialla. Maa on pinta-alaltaan neljänneksi suurin ja väkiluvultaan kolmanneksi suurin maailmassa, sillä se on 3,8 miljoonaa neliökilometriä ja siellä asuu yli 320 miljoonaa ihmistä. Se on yksi maailman etnisesti monimuotoisimmista ja monikulttuurisimmista kansakunnista, joka on monista maista tulleen laajamittaisen maahanmuuton tulos. Yhdysvaltojen maantiede ja ilmasto ovat myös erittäin monimuotoisia, ja maassa elää monenlaista villieläimistöä. Paleointialaiset intiaanit muuttivat Euraasiasta nykyisen Yhdysvaltojen mantereelle ainakin 15 000 vuotta sitten, ja eurooppalainen siirtolaisuus alkoi 1500-luvulla. Yhdysvallat syntyi itärannikolla sijaitsevista 13 brittiläisestä siirtomaasta.</w:t>
      </w:r>
    </w:p>
    <w:p>
      <w:r>
        <w:rPr>
          <w:b/>
        </w:rPr>
        <w:t xml:space="preserve">Tulos</w:t>
      </w:r>
    </w:p>
    <w:p>
      <w:r>
        <w:t xml:space="preserve">Kuinka monta elokuvataiteen ohjaajaa on [Amerikan yhdysvallat]?</w:t>
      </w:r>
    </w:p>
    <w:p>
      <w:r>
        <w:rPr>
          <w:b/>
        </w:rPr>
        <w:t xml:space="preserve">Tulos</w:t>
      </w:r>
    </w:p>
    <w:p>
      <w:r>
        <w:t xml:space="preserve">Kuinka monta elokuvataiteen ohjaajaa on [Amerikan yhdysvallat]?</w:t>
      </w:r>
    </w:p>
    <w:p>
      <w:r>
        <w:rPr>
          <w:b/>
        </w:rPr>
        <w:t xml:space="preserve">Tulos</w:t>
      </w:r>
    </w:p>
    <w:p>
      <w:r>
        <w:t xml:space="preserve">Mitkä ovat joidenkin [Amerikan yhdysvalloista] kotoisin olevien elokuvataiteen ohjaajien nimet?</w:t>
      </w:r>
    </w:p>
    <w:p>
      <w:r>
        <w:rPr>
          <w:b/>
        </w:rPr>
        <w:t xml:space="preserve">Tulos</w:t>
      </w:r>
    </w:p>
    <w:p>
      <w:r>
        <w:t xml:space="preserve">Kuinka monen elokuvan taiteellisen johtajan kansalaisuusmaa on [Yhdysvallat]?</w:t>
      </w:r>
    </w:p>
    <w:p>
      <w:r>
        <w:rPr>
          <w:b/>
        </w:rPr>
        <w:t xml:space="preserve">Tulos</w:t>
      </w:r>
    </w:p>
    <w:p>
      <w:r>
        <w:t xml:space="preserve">Kuinka monta elokuvaohjaajaa on kotoisin [Yhdysvalloista]?</w:t>
      </w:r>
    </w:p>
    <w:p>
      <w:r>
        <w:rPr>
          <w:b/>
        </w:rPr>
        <w:t xml:space="preserve">Esimerkki 5.1550</w:t>
      </w:r>
    </w:p>
    <w:p>
      <w:r>
        <w:t xml:space="preserve">alkuperäinen kysymys: Vastaus: eine kleine nachtmusikvastaustyyppi: Mitä teemakappaletta [Don Giovanni] säveltäjä teki?vastaus: eine kleine nachtmusikvastaustyyppi: Mitä teemakappaletta [Don Giovanni] säveltäjä teki? TV-teemakappale.lisätiedot: TV-teemakappaleen tyyppi: TV-teemakappale: Don Giovanni on kaksinäytöksinen ooppera, jonka musiikin on säveltänyt Wolfgang Amadeus Mozart ja italialaisen libreton Lorenzo Da Ponte. Se perustuu legendaan Don Juanista, kuvitteellisesta irstailijasta ja viettelijästä. Se kantaesitettiin Prahan italialaisessa oopperassa Teatro di Pragassa 29. lokakuuta 1787. Da Ponten libretto oli monien aikansa oopperoiden tapaan dramma giocoso, joka tarkoittaa vakavan ja koomisen toiminnan sekoittumista. Mozart merkitsi teoksen luetteloonsa oopperana buffa. Vaikka se on joskus luokiteltu koomiseksi, siinä sekoittuvat komedia, melodraama ja yliluonnolliset elementit. Don Giovanni kuuluu oopperan vakiorepertuaariin, ja se on tällä hetkellä kymmenennellä sijalla Operabasen listalla, jossa luetellaan maailman eniten esitetyt oopperat. Se on myös osoittautunut hedelmälliseksi aiheeksi kirjailijoille ja filosofeille.</w:t>
      </w:r>
    </w:p>
    <w:p>
      <w:r>
        <w:rPr>
          <w:b/>
        </w:rPr>
        <w:t xml:space="preserve">Tulos</w:t>
      </w:r>
    </w:p>
    <w:p>
      <w:r>
        <w:t xml:space="preserve">Minkä tunnussävelmän [Don Giovannin] säveltäjä sävelsi?</w:t>
      </w:r>
    </w:p>
    <w:p>
      <w:r>
        <w:rPr>
          <w:b/>
        </w:rPr>
        <w:t xml:space="preserve">Tulos</w:t>
      </w:r>
    </w:p>
    <w:p>
      <w:r>
        <w:t xml:space="preserve">minkä tunnussävelmän [Don Giovanni] säveltäjä teki?</w:t>
      </w:r>
    </w:p>
    <w:p>
      <w:r>
        <w:rPr>
          <w:b/>
        </w:rPr>
        <w:t xml:space="preserve">Tulos</w:t>
      </w:r>
    </w:p>
    <w:p>
      <w:r>
        <w:t xml:space="preserve">Minkä tunnussävelmän on säveltänyt [Don Giovannin] säveltäjä?</w:t>
      </w:r>
    </w:p>
    <w:p>
      <w:r>
        <w:rPr>
          <w:b/>
        </w:rPr>
        <w:t xml:space="preserve">Tulos</w:t>
      </w:r>
    </w:p>
    <w:p>
      <w:r>
        <w:t xml:space="preserve">Minkä tunnussävelmän [Don Giovanni] säveltäjä loi?</w:t>
      </w:r>
    </w:p>
    <w:p>
      <w:r>
        <w:rPr>
          <w:b/>
        </w:rPr>
        <w:t xml:space="preserve">Tulos</w:t>
      </w:r>
    </w:p>
    <w:p>
      <w:r>
        <w:t xml:space="preserve">Minkä tunnussävelmän [Don Giovanni] säveltäjä sävelsi?</w:t>
      </w:r>
    </w:p>
    <w:p>
      <w:r>
        <w:rPr>
          <w:b/>
        </w:rPr>
        <w:t xml:space="preserve">Tulos</w:t>
      </w:r>
    </w:p>
    <w:p>
      <w:r>
        <w:t xml:space="preserve">[Don Giovanni] loi minkä tunnussävelmän?</w:t>
      </w:r>
    </w:p>
    <w:p>
      <w:r>
        <w:rPr>
          <w:b/>
        </w:rPr>
        <w:t xml:space="preserve">Esimerkki 5.1551</w:t>
      </w:r>
    </w:p>
    <w:p>
      <w:r>
        <w:t xml:space="preserve">alkuperäinen kysymys: Vastaus: Kuinka monta lainausta [Steve Jobs] teki?vastaus: Kuinka monta lainausta? Vastaustyyppi: 5vastausta: Lainaus: Steven Paul "Steve" Jobs oli 1970-luvun henkilökohtaisten tietokoneiden vallankumouksen yhdysvaltalainen edelläkävijä. Pian kuolemansa jälkeen Jobsin virallinen elämäkertakirjailija Walter Isaacson kuvaili Jobsia "luovaksi yrittäjäksi, jonka intohimo täydellisyyteen ja hurja tarmo mullistivat kuusi teollisuudenalaa: henkilökohtaiset tietokoneet, animaatioelokuvat, musiikin, puhelimet, tablettitietokoneet ja digitaalisen julkaisemisen". Syntyessään San Franciscossa adoptoitu ja 1960-luvulla San Franciscon Bay Arealla kasvanut Jobs oli vastakulttuurinen elämäntapa, joka oli aikansa tuote. Kalifornian Cupertinossa sijaitsevan Homestead High Schoolin ylioppilaana hänen kaksi läheisintä ystäväänsä olivat vanhempi insinööriopiskelija Steve Wozniak ja hänen vastakulttuurinen tyttöystävänsä, taiteellisesti suuntautunut Homestead High -ylioppilas Chrisann Brennan. Jobs opiskeli lyhyen aikaa Reed Collegessa vuonna 1972, mutta jätti opinnot kesken ja päätti matkustaa Intian läpi vuonna 1974 ja opiskella buddhalaisuutta. Lisäksi Jobsin läheisyys Piilaaksoon vaikutti hänen kiinnostukseensa 1970-luvulla orastavaa henkilökohtaisten tietokoneiden teollisuutta kohtaan. Atari, Inc:ssä vietetyn lyhyen työskentelyjakson jälkeen hän perusti Applen vuonna 1976 vanhempiensa Los Altosin kodissa Crist Drivella myydäkseen Wozniakin Apple I -kannettavuustietokonetta.</w:t>
      </w:r>
    </w:p>
    <w:p>
      <w:r>
        <w:rPr>
          <w:b/>
        </w:rPr>
        <w:t xml:space="preserve">Tulos</w:t>
      </w:r>
    </w:p>
    <w:p>
      <w:r>
        <w:t xml:space="preserve">[Steve Jobs] teki kuinka monta lainausta?</w:t>
      </w:r>
    </w:p>
    <w:p>
      <w:r>
        <w:rPr>
          <w:b/>
        </w:rPr>
        <w:t xml:space="preserve">Tulos</w:t>
      </w:r>
    </w:p>
    <w:p>
      <w:r>
        <w:t xml:space="preserve">Kuinka monta sitaattia [Steve Jobsille] on annettu?</w:t>
      </w:r>
    </w:p>
    <w:p>
      <w:r>
        <w:rPr>
          <w:b/>
        </w:rPr>
        <w:t xml:space="preserve">Tulos</w:t>
      </w:r>
    </w:p>
    <w:p>
      <w:r>
        <w:t xml:space="preserve">Kuinka monta lainausta [Steve Jobs] teki?</w:t>
      </w:r>
    </w:p>
    <w:p>
      <w:r>
        <w:rPr>
          <w:b/>
        </w:rPr>
        <w:t xml:space="preserve">Tulos</w:t>
      </w:r>
    </w:p>
    <w:p>
      <w:r>
        <w:t xml:space="preserve">Kuinka monta sitaattia [Steve Jobsille] on annettu?</w:t>
      </w:r>
    </w:p>
    <w:p>
      <w:r>
        <w:rPr>
          <w:b/>
        </w:rPr>
        <w:t xml:space="preserve">Tulos</w:t>
      </w:r>
    </w:p>
    <w:p>
      <w:r>
        <w:t xml:space="preserve">Kuinka monta lainausta on peräisin [Steve Jobsilta]?</w:t>
      </w:r>
    </w:p>
    <w:p>
      <w:r>
        <w:rPr>
          <w:b/>
        </w:rPr>
        <w:t xml:space="preserve">Esimerkki 5.1552</w:t>
      </w:r>
    </w:p>
    <w:p>
      <w:r>
        <w:t xml:space="preserve">alkuperäinen kysymys: Vastaus: Kuinka monta kuningaskuntaa [Elisabet II] hallitsee? Vastaustyyppi: 16: Vastaustyyppi: Kuningaskunta.aputiedot: Elisabet II on kuningatar 16:ssa Kansainyhteisön 53 jäsenvaltiosta. Hän on Kansainyhteisön päämies ja Englannin kirkon ylin maaherra. Kun Elisabet astui virkaan 6. helmikuuta 1952, hänestä tuli Kansainyhteisön päämies ja seitsemän itsenäisen Kansainyhteisön maan - Yhdistyneen kuningaskunnan, Kanadan, Australian, Uuden-Seelannin, Etelä-Afrikan, Pakistanin ja Ceylonin - hallitsijakuningatar. Hänen kruunajaisjumalanpalveluksensa seuraavana vuonna oli ensimmäinen, joka televisioitiin. Vuosina 1956-1992 hänen valtakuntiensa määrä vaihteli, kun alueet itsenäistyivät ja joistakin valtakunnista tuli tasavaltoja. Nykyään Elisabet on edellä mainittujen neljän ensimmäisen maan lisäksi Jamaikan, Barbadosin, Bahaman, Grenadan, Papua-Uuden-Guinean, Salomonsaarten, Tuvalun, Saint Lucian, Saint Vincentin ja Grenadiinien, Belizen, Antiguan ja Barbudan sekä Saint Kittsin ja Nevisin kuningatar. Hän on maailman vanhin hallitseva monarkki ja Britannian pitkäikäisin. Jos hän hallitsee vielä 10. syyskuuta 2015, hänestä on tullut Britannian pisimpään hallitseva valtionpäämies ja historian pisimpään hallitseva naismonarkki ohittaen kuningatar Victorian.</w:t>
      </w:r>
    </w:p>
    <w:p>
      <w:r>
        <w:rPr>
          <w:b/>
        </w:rPr>
        <w:t xml:space="preserve">Tulos</w:t>
      </w:r>
    </w:p>
    <w:p>
      <w:r>
        <w:t xml:space="preserve">Kuinka monta kuningaskuntaa [Elisabet II] hallitsee?</w:t>
      </w:r>
    </w:p>
    <w:p>
      <w:r>
        <w:rPr>
          <w:b/>
        </w:rPr>
        <w:t xml:space="preserve">Tulos</w:t>
      </w:r>
    </w:p>
    <w:p>
      <w:r>
        <w:t xml:space="preserve">[Elisabet II] on vastuussa kuinka monesta kuningaskunnasta?</w:t>
      </w:r>
    </w:p>
    <w:p>
      <w:r>
        <w:rPr>
          <w:b/>
        </w:rPr>
        <w:t xml:space="preserve">Tulos</w:t>
      </w:r>
    </w:p>
    <w:p>
      <w:r>
        <w:t xml:space="preserve">[Elisabet II] hallitsi kuinka monta kuningaskuntaa?</w:t>
      </w:r>
    </w:p>
    <w:p>
      <w:r>
        <w:rPr>
          <w:b/>
        </w:rPr>
        <w:t xml:space="preserve">Tulos</w:t>
      </w:r>
    </w:p>
    <w:p>
      <w:r>
        <w:t xml:space="preserve">[Elisabet II] hallitsee kuinka monta kuningaskuntaa?</w:t>
      </w:r>
    </w:p>
    <w:p>
      <w:r>
        <w:rPr>
          <w:b/>
        </w:rPr>
        <w:t xml:space="preserve">Tulos</w:t>
      </w:r>
    </w:p>
    <w:p>
      <w:r>
        <w:t xml:space="preserve">Kuinka monta kuningaskuntaa [Elisabet II] hallitsi yhteensä?</w:t>
      </w:r>
    </w:p>
    <w:p>
      <w:r>
        <w:rPr>
          <w:b/>
        </w:rPr>
        <w:t xml:space="preserve">Esimerkki 5.1553</w:t>
      </w:r>
    </w:p>
    <w:p>
      <w:r>
        <w:t xml:space="preserve">alkuperäinen kysymys: Vastaus: sylinteriVastaustyyppi: Minkä muotoinen paristo on [Duracellin AA-paristo]? vastaus: sylinterivastaustyyppi: Vastaus: Pariston muoto.</w:t>
      </w:r>
    </w:p>
    <w:p>
      <w:r>
        <w:rPr>
          <w:b/>
        </w:rPr>
        <w:t xml:space="preserve">Tulos</w:t>
      </w:r>
    </w:p>
    <w:p>
      <w:r>
        <w:t xml:space="preserve">[Duracell AA -paristo] on minkä muotoinen paristo?</w:t>
      </w:r>
    </w:p>
    <w:p>
      <w:r>
        <w:rPr>
          <w:b/>
        </w:rPr>
        <w:t xml:space="preserve">Tulos</w:t>
      </w:r>
    </w:p>
    <w:p>
      <w:r>
        <w:t xml:space="preserve">Mikä on [Duracell AA -pariston] pariston muoto?</w:t>
      </w:r>
    </w:p>
    <w:p>
      <w:r>
        <w:rPr>
          <w:b/>
        </w:rPr>
        <w:t xml:space="preserve">Tulos</w:t>
      </w:r>
    </w:p>
    <w:p>
      <w:r>
        <w:t xml:space="preserve">Mitä pariston muotoa [Duracell AA -paristo] käyttää?</w:t>
      </w:r>
    </w:p>
    <w:p>
      <w:r>
        <w:rPr>
          <w:b/>
        </w:rPr>
        <w:t xml:space="preserve">Tulos</w:t>
      </w:r>
    </w:p>
    <w:p>
      <w:r>
        <w:t xml:space="preserve">Mikä on [Duracell AA -pariston] pariston muoto?</w:t>
      </w:r>
    </w:p>
    <w:p>
      <w:r>
        <w:rPr>
          <w:b/>
        </w:rPr>
        <w:t xml:space="preserve">Tulos</w:t>
      </w:r>
    </w:p>
    <w:p>
      <w:r>
        <w:t xml:space="preserve">Mikä on [Duracell AA -pariston] pariston muoto?</w:t>
      </w:r>
    </w:p>
    <w:p>
      <w:r>
        <w:rPr>
          <w:b/>
        </w:rPr>
        <w:t xml:space="preserve">Esimerkki 5.1554</w:t>
      </w:r>
    </w:p>
    <w:p>
      <w:r>
        <w:t xml:space="preserve">Alkuperäinen kysymys: Mikä lääkäri on erikoistunut [Massachusetts General Hospitalin] erikoistuneeseen lääketieteen erikoisalaan?Vastaus: Maurice Campbell, Zoran Peri≈°iƒá, Graham Simpson....vastaustyyppi: Lääkärin tyyppi: Lääkäri: Massachusetts General Hospital on Harvardin lääketieteellisen tiedekunnan alkuperäinen ja suurin opetussairaala ja biolääketieteellinen tutkimuslaitos, joka sijaitsee Bostonin West Endin kaupunginosassa Massachusettsissa. Se on Yhdysvaltojen kolmanneksi vanhin yleissairaala ja Uuden-Englannin vanhin ja suurin sairaala 950 vuodepaikkaa käsittävä sairaala. Massachusetts General Hospitalilla on maailman suurin sairaalapohjainen tutkimusohjelma, jonka vuotuinen tutkimusbudjetti on yli 750 miljoonaa dollaria. U.S. News &amp; World Reportin mukaan se on tällä hetkellä Yhdysvaltojen sairaaloiden ykkönen.</w:t>
      </w:r>
    </w:p>
    <w:p>
      <w:r>
        <w:rPr>
          <w:b/>
        </w:rPr>
        <w:t xml:space="preserve">Tulos</w:t>
      </w:r>
    </w:p>
    <w:p>
      <w:r>
        <w:t xml:space="preserve">mikä lääkäri on erikoistunut [Massachusetts General Hospitalin] erikoisalaan?</w:t>
      </w:r>
    </w:p>
    <w:p>
      <w:r>
        <w:rPr>
          <w:b/>
        </w:rPr>
        <w:t xml:space="preserve">Tulos</w:t>
      </w:r>
    </w:p>
    <w:p>
      <w:r>
        <w:t xml:space="preserve">[Massachusetts General Hospital] on erikoistunut tähän lääketieteen erikoisalaan, mitkä lääkärit ovat myös erikoistuneet tälle alalle?</w:t>
      </w:r>
    </w:p>
    <w:p>
      <w:r>
        <w:rPr>
          <w:b/>
        </w:rPr>
        <w:t xml:space="preserve">Tulos</w:t>
      </w:r>
    </w:p>
    <w:p>
      <w:r>
        <w:t xml:space="preserve">Mikä on sen lääkärin nimi, joka on erikoistunut kyseiseen erikoisalaan [Massachusetts General Hospitalissa]?</w:t>
      </w:r>
    </w:p>
    <w:p>
      <w:r>
        <w:rPr>
          <w:b/>
        </w:rPr>
        <w:t xml:space="preserve">Tulos</w:t>
      </w:r>
    </w:p>
    <w:p>
      <w:r>
        <w:t xml:space="preserve">Ketkä ovat [Massachusetts General Hospitalin] erikoislääkäreitä?</w:t>
      </w:r>
    </w:p>
    <w:p>
      <w:r>
        <w:rPr>
          <w:b/>
        </w:rPr>
        <w:t xml:space="preserve">Tulos</w:t>
      </w:r>
    </w:p>
    <w:p>
      <w:r>
        <w:t xml:space="preserve">Minkä lääkärin erikoisala on sama kuin [Massachusetts General Hospitalin]?</w:t>
      </w:r>
    </w:p>
    <w:p>
      <w:r>
        <w:rPr>
          <w:b/>
        </w:rPr>
        <w:t xml:space="preserve">Tulos</w:t>
      </w:r>
    </w:p>
    <w:p>
      <w:r>
        <w:t xml:space="preserve">Kuka lääkäri on erikoistunut myös [Massachusetts General Hospitalin] erikoislääkäriin?</w:t>
      </w:r>
    </w:p>
    <w:p>
      <w:r>
        <w:rPr>
          <w:b/>
        </w:rPr>
        <w:t xml:space="preserve">Esimerkki 5.1555</w:t>
      </w:r>
    </w:p>
    <w:p>
      <w:r>
        <w:t xml:space="preserve">alkuperäinen kysymys: Vastaus: Google ChromeVastaustyyppi: Mikä [Googlen] kehittämä verkkoselain käyttää [Hypertext Transfer Protocol]?Vastaus: Google ChromeVastaustyyppi: Google Chrome: Chrome Chrome: Chrome Chrome: Chrome Chrome: Internet-selain tyyppi: WWW-selain.lisätiedot: Chrome Chrome: Chrome Chrome: Chrome Hypertext Transfer Protocol ( HTTP ) on TCP-pohjainen protokolla, joka suunniteltiin vuonna 1980, jotta CERN:n tutkijat voisivat siirtää tiedostoja.Hypertext Transfer Protocol ( HTTP ) siirtää HTML-koodia ja tekstiä poikkeuksellisen nopeasti ja erittäin pienellä yleiskustannuksella.Google:;Type: Google: Tyyppi: Ohjelmistokehittäjä;</w:t>
      </w:r>
    </w:p>
    <w:p>
      <w:r>
        <w:rPr>
          <w:b/>
        </w:rPr>
        <w:t xml:space="preserve">Tulos</w:t>
      </w:r>
    </w:p>
    <w:p>
      <w:r>
        <w:t xml:space="preserve">Mikä [Googlen] kehittämä verkkoselain käyttää [Hypertext Transfer Protocol]?</w:t>
      </w:r>
    </w:p>
    <w:p>
      <w:r>
        <w:rPr>
          <w:b/>
        </w:rPr>
        <w:t xml:space="preserve">Tulos</w:t>
      </w:r>
    </w:p>
    <w:p>
      <w:r>
        <w:t xml:space="preserve">Mikä [Google]-selain käyttää [Hypertext Transfer Protocol] -protokollaa?</w:t>
      </w:r>
    </w:p>
    <w:p>
      <w:r>
        <w:rPr>
          <w:b/>
        </w:rPr>
        <w:t xml:space="preserve">Tulos</w:t>
      </w:r>
    </w:p>
    <w:p>
      <w:r>
        <w:t xml:space="preserve">Mikä [Googlen] kehittämä verkkoselain käyttää [Hypertext Transfer Protocol]?</w:t>
      </w:r>
    </w:p>
    <w:p>
      <w:r>
        <w:rPr>
          <w:b/>
        </w:rPr>
        <w:t xml:space="preserve">Tulos</w:t>
      </w:r>
    </w:p>
    <w:p>
      <w:r>
        <w:t xml:space="preserve">Mikä on [Googlen] kehittämä verkkoselain, joka käyttää [Hypertext Transfer Protocol]?</w:t>
      </w:r>
    </w:p>
    <w:p>
      <w:r>
        <w:rPr>
          <w:b/>
        </w:rPr>
        <w:t xml:space="preserve">Tulos</w:t>
      </w:r>
    </w:p>
    <w:p>
      <w:r>
        <w:t xml:space="preserve">[Googlen] kehittämästä selaimesta, joka käyttää [Hypertext Transfer Protocol]?</w:t>
      </w:r>
    </w:p>
    <w:p>
      <w:r>
        <w:rPr>
          <w:b/>
        </w:rPr>
        <w:t xml:space="preserve">Tulos</w:t>
      </w:r>
    </w:p>
    <w:p>
      <w:r>
        <w:t xml:space="preserve">Mikä verkkoselain käyttää [Hypertext Transfer Protocol] ja on [Googlen] kehittämä?</w:t>
      </w:r>
    </w:p>
    <w:p>
      <w:r>
        <w:rPr>
          <w:b/>
        </w:rPr>
        <w:t xml:space="preserve">Tulos</w:t>
      </w:r>
    </w:p>
    <w:p>
      <w:r>
        <w:t xml:space="preserve">Mikä [Google]-verkkoselain käyttää [Hypertext Transfer Protocol] -protokollaa?</w:t>
      </w:r>
    </w:p>
    <w:p>
      <w:r>
        <w:rPr>
          <w:b/>
        </w:rPr>
        <w:t xml:space="preserve">Esimerkki 5.1556</w:t>
      </w:r>
    </w:p>
    <w:p>
      <w:r>
        <w:t xml:space="preserve">alkuperäinen kysymys: Vastaus: JärjestysVastaustyyppi: Minkä organismin luokitusaste on alempi kuin [Perhe] ja pääluokka &lt;2&gt;?Vastaus: JärjestysVastaustyyppi: Minkä organismin luokitusaste on alempi kuin [Perhe] ja pääluokka &lt;2&gt;? Organism Classification Rank.auxiliary information: Biologisessa luokittelussa suku on taksonominen arvojärjestys järjestyksen ja suvun välissä. Suku voi jakautua yhteen tai useampaan alaheimoon, jotka ovat sukuluokan yläpuolella olevia väliportaita. Kansankielisessä kielenkäytössä suku voidaan myös nimetä jonkin sen yhteisen jäsenen mukaan, esimerkiksi saksanpähkinät ja hikkoripuut kuuluvat Juglandaceae-sukuun, joka tunnetaan yleisesti saksanpähkinäperheenä. Taksonomi määrittelee, mitä kuhunkin perheeseen kuuluu ja mitä ei, samoin kuin sen, pitäisikö tietty perhe tunnustaa lainkaan. Usein asiasta ei ole tarkkaa yksimielisyyttä, ja eri taksonomit ovat eri mieltä. Taksonomin ei tarvitse noudattaa tiukkoja sääntöjä kuvaillessaan tai tunnustaessaan perhettä. Jotkin taksonit hyväksytään lähes yleisesti, kun taas toiset tunnustetaan vain harvoin.</w:t>
      </w:r>
    </w:p>
    <w:p>
      <w:r>
        <w:rPr>
          <w:b/>
        </w:rPr>
        <w:t xml:space="preserve">Tulos</w:t>
      </w:r>
    </w:p>
    <w:p>
      <w:r>
        <w:t xml:space="preserve">Nimeä organismin luokitusluokka, jonka pääluokka on &lt;2&gt;, mutta joka on alempi kuin [Family].</w:t>
      </w:r>
    </w:p>
    <w:p>
      <w:r>
        <w:rPr>
          <w:b/>
        </w:rPr>
        <w:t xml:space="preserve">Tulos</w:t>
      </w:r>
    </w:p>
    <w:p>
      <w:r>
        <w:t xml:space="preserve">Minkä eliöiden luokitusluokan luokitus on alempi kuin [Perhe] ja pääluokka &lt;2&gt;?</w:t>
      </w:r>
    </w:p>
    <w:p>
      <w:r>
        <w:rPr>
          <w:b/>
        </w:rPr>
        <w:t xml:space="preserve">Tulos</w:t>
      </w:r>
    </w:p>
    <w:p>
      <w:r>
        <w:t xml:space="preserve">Minkä organismin luokitusaste on alempi kuin [Family] ja minkä pääluokka on &lt;2&gt;?</w:t>
      </w:r>
    </w:p>
    <w:p>
      <w:r>
        <w:rPr>
          <w:b/>
        </w:rPr>
        <w:t xml:space="preserve">Tulos</w:t>
      </w:r>
    </w:p>
    <w:p>
      <w:r>
        <w:t xml:space="preserve">Minkä organismin luokitusaste on alempi kuin [Family] ja pääluokka &lt;2&gt;?</w:t>
      </w:r>
    </w:p>
    <w:p>
      <w:r>
        <w:rPr>
          <w:b/>
        </w:rPr>
        <w:t xml:space="preserve">Tulos</w:t>
      </w:r>
    </w:p>
    <w:p>
      <w:r>
        <w:t xml:space="preserve">Minkä luokitusluokan arvo on alempi kuin [Perhe] ja pääluokka &lt;2&gt;?</w:t>
      </w:r>
    </w:p>
    <w:p>
      <w:r>
        <w:rPr>
          <w:b/>
        </w:rPr>
        <w:t xml:space="preserve">Tulos</w:t>
      </w:r>
    </w:p>
    <w:p>
      <w:r>
        <w:t xml:space="preserve">Minkä organismin luokitusaste on alempi kuin [Family] ja pääluokka &lt;2&gt;?</w:t>
      </w:r>
    </w:p>
    <w:p>
      <w:r>
        <w:rPr>
          <w:b/>
        </w:rPr>
        <w:t xml:space="preserve">Esimerkki 5.1557</w:t>
      </w:r>
    </w:p>
    <w:p>
      <w:r>
        <w:t xml:space="preserve">alkuperäinen kysymys: Vastaus: poliitikko, lentäjä, opiskelija....vastaustyyppi: Hahmon ammatti.lisätiedot: Hahmon ammatti: Monarkki on monarkian suvereeni valtionpäämies. Monarkki voi käyttää eniten ja korkeinta valtaa valtiossa tai muut voivat käyttää tätä valtaa monarkin puolesta. Tyypillisesti monarkki joko perii henkilökohtaisesti laillisen oikeuden käyttää valtion suvereeneja oikeuksia tai hänet valitaan vakiintuneella menettelyllä suvusta tai kohortista, joka on kelvollinen antamaan kansakunnan monarkin. Vaihtoehtoisesti henkilöstä voi tulla monarkki valloituksen, suosionosoituksen tai näiden keinojen yhdistelmän kautta. Monarkki hallitsee yleensä elinikäisesti tai luopumiseen asti. Monarkkien tosiasialliset valtuudet vaihtelevat monarkiasta toiseen ja eri aikakausina; toisessa ääripäässä he voivat olla itsevaltiaita, jotka käyttävät todellista suvereniteettia; toisessa ääripäässä he voivat olla seremoniallisia valtionpäämiehiä, joilla on vain vähän tai ei lainkaan valtaa tai jotka käyttävät vain varavoimia ja joiden varsinainen valta on annettu parlamentille tai muulle elimelle.</w:t>
      </w:r>
    </w:p>
    <w:p>
      <w:r>
        <w:rPr>
          <w:b/>
        </w:rPr>
        <w:t xml:space="preserve">Tulos</w:t>
      </w:r>
    </w:p>
    <w:p>
      <w:r>
        <w:t xml:space="preserve">Mikä on ammatti TV-hahmolle, jolla on ammatti [Monarch]?</w:t>
      </w:r>
    </w:p>
    <w:p>
      <w:r>
        <w:rPr>
          <w:b/>
        </w:rPr>
        <w:t xml:space="preserve">Tulos</w:t>
      </w:r>
    </w:p>
    <w:p>
      <w:r>
        <w:t xml:space="preserve">Mikä on ammatiltaan [Monarch] televisiohahmon ammatti?</w:t>
      </w:r>
    </w:p>
    <w:p>
      <w:r>
        <w:rPr>
          <w:b/>
        </w:rPr>
        <w:t xml:space="preserve">Tulos</w:t>
      </w:r>
    </w:p>
    <w:p>
      <w:r>
        <w:t xml:space="preserve">Mikä on tv-hahmon [Monarch] ammatti?</w:t>
      </w:r>
    </w:p>
    <w:p>
      <w:r>
        <w:rPr>
          <w:b/>
        </w:rPr>
        <w:t xml:space="preserve">Tulos</w:t>
      </w:r>
    </w:p>
    <w:p>
      <w:r>
        <w:t xml:space="preserve">Mitä ammattia [Monarchia] esittävä televisiohahmo esittää?</w:t>
      </w:r>
    </w:p>
    <w:p>
      <w:r>
        <w:rPr>
          <w:b/>
        </w:rPr>
        <w:t xml:space="preserve">Tulos</w:t>
      </w:r>
    </w:p>
    <w:p>
      <w:r>
        <w:t xml:space="preserve">mikä on työpaikka tv-hahmolle, jolla on työpaikka [Monarch]</w:t>
      </w:r>
    </w:p>
    <w:p>
      <w:r>
        <w:rPr>
          <w:b/>
        </w:rPr>
        <w:t xml:space="preserve">Esimerkki 5.1558</w:t>
      </w:r>
    </w:p>
    <w:p>
      <w:r>
        <w:t xml:space="preserve">Alkuperäinen kysymys: kuinka monella sarjakuvakirjailijalla on [kuvittajan] ammatti?vastaus: 2vastaustyyppi: Lisätiedot: Sarjakuvakirjailija: Kuvittaja (Illustrator): Kuvittaja on taiteilija, joka on erikoistunut tehostamaan kirjoitusta tai selventämään käsitteitä tarjoamalla visuaalisen esityksen, joka vastaa siihen liittyvän tekstin tai idean sisältöä. Kuvituksen tarkoituksena voi olla selventää monimutkaisia käsitteitä tai esineitä, joita on vaikea kuvata tekstin avulla, minkä vuoksi kuvituksia on usein lastenkirjoissa. Kuvitusta on käytetty mainoksissa, arkkitehtonisissa renderöinneissä, onnittelukorteissa, julisteissa, kirjoissa, graafisissa romaaneissa, tarinankerronnassa, käsikirjoissa, liike-elämässä, aikakauslehdissä, paitojen onnittelukorteissa, videopeleissä, opetusohjelmissa ja sanomalehdissä. Sarjakuvakuvitus voi lisätä huumoria tarinoihin tai esseisiin.</w:t>
      </w:r>
    </w:p>
    <w:p>
      <w:r>
        <w:rPr>
          <w:b/>
        </w:rPr>
        <w:t xml:space="preserve">Tulos</w:t>
      </w:r>
    </w:p>
    <w:p>
      <w:r>
        <w:t xml:space="preserve">Kuinka moni sarjakuvakirjailija on myös [kuvittaja]?</w:t>
      </w:r>
    </w:p>
    <w:p>
      <w:r>
        <w:rPr>
          <w:b/>
        </w:rPr>
        <w:t xml:space="preserve">Tulos</w:t>
      </w:r>
    </w:p>
    <w:p>
      <w:r>
        <w:t xml:space="preserve">Kuinka moni sarjakuvakirjojen kirjoittaja on myös ammattimainen [kuvittaja]?</w:t>
      </w:r>
    </w:p>
    <w:p>
      <w:r>
        <w:rPr>
          <w:b/>
        </w:rPr>
        <w:t xml:space="preserve">Tulos</w:t>
      </w:r>
    </w:p>
    <w:p>
      <w:r>
        <w:t xml:space="preserve">Kuinka monta sarjakuvakirjailijaa on [kuvittaja]?</w:t>
      </w:r>
    </w:p>
    <w:p>
      <w:r>
        <w:rPr>
          <w:b/>
        </w:rPr>
        <w:t xml:space="preserve">Tulos</w:t>
      </w:r>
    </w:p>
    <w:p>
      <w:r>
        <w:t xml:space="preserve">Kuinka moni sarjakuvakirjojen kirjoittaja on ammattimainen [kuvittaja]?</w:t>
      </w:r>
    </w:p>
    <w:p>
      <w:r>
        <w:rPr>
          <w:b/>
        </w:rPr>
        <w:t xml:space="preserve">Tulos</w:t>
      </w:r>
    </w:p>
    <w:p>
      <w:r>
        <w:t xml:space="preserve">Kuinka monella sarjakuvakirjoittajalla on ammatiltaan [kuvittaja]?</w:t>
      </w:r>
    </w:p>
    <w:p>
      <w:r>
        <w:rPr>
          <w:b/>
        </w:rPr>
        <w:t xml:space="preserve">Esimerkki 5.1559</w:t>
      </w:r>
    </w:p>
    <w:p>
      <w:r>
        <w:t xml:space="preserve">alkuperäinen kysymys: Vastaus: Joss WhedonVastaustyyppi: Kuka fiktiivisen maailmankaikkeuden luoja on luonut [Buffyverse]?Vastaus: Joss WhedonVastaustyyppi: [Buffyverse]: Josshed Whedon Jossheds: Fiktiivisen universumin luoja.lisätiedot: Fiktiivisen universumin luoja: Buffyverse tai Slayerverse, on jaettu fiktiivinen universumi, johon tv-sarjat Buffy the Vampire Slayer ja Angel sijoittuvat. Alun perin tv-sarjan fanien keksimää termiä on sittemmin käytetty julkaistujen teosten otsikoissa, ja Joss Whedon, fiktiivisen universumin luoja, on ottanut sen käyttöön. Buffyversio on paikka, jossa yliluonnollisia ilmiöitä on olemassa, ja yliluonnollista pahuutta vastaan voivat taistella ihmiset, jotka ovat valmiita taistelemaan näitä voimia vastaan.</w:t>
      </w:r>
    </w:p>
    <w:p>
      <w:r>
        <w:rPr>
          <w:b/>
        </w:rPr>
        <w:t xml:space="preserve">Tulos</w:t>
      </w:r>
    </w:p>
    <w:p>
      <w:r>
        <w:t xml:space="preserve">Minkä fiktiivisen universumin luoja on luonut [Buffyverse]?</w:t>
      </w:r>
    </w:p>
    <w:p>
      <w:r>
        <w:rPr>
          <w:b/>
        </w:rPr>
        <w:t xml:space="preserve">Tulos</w:t>
      </w:r>
    </w:p>
    <w:p>
      <w:r>
        <w:t xml:space="preserve">[Buffyverse] teki minkä fiktiivisen universumin luoja?</w:t>
      </w:r>
    </w:p>
    <w:p>
      <w:r>
        <w:rPr>
          <w:b/>
        </w:rPr>
        <w:t xml:space="preserve">Tulos</w:t>
      </w:r>
    </w:p>
    <w:p>
      <w:r>
        <w:t xml:space="preserve">Kuka loi [Buffyversion]?</w:t>
      </w:r>
    </w:p>
    <w:p>
      <w:r>
        <w:rPr>
          <w:b/>
        </w:rPr>
        <w:t xml:space="preserve">Tulos</w:t>
      </w:r>
    </w:p>
    <w:p>
      <w:r>
        <w:t xml:space="preserve">[Buffyversio] on kenen fiktiivisen universumin luojan luoma?</w:t>
      </w:r>
    </w:p>
    <w:p>
      <w:r>
        <w:rPr>
          <w:b/>
        </w:rPr>
        <w:t xml:space="preserve">Tulos</w:t>
      </w:r>
    </w:p>
    <w:p>
      <w:r>
        <w:t xml:space="preserve">Kuka on [Buffyverse]n luoma fiktiivisen maailmankaikkeuden luoja?</w:t>
      </w:r>
    </w:p>
    <w:p>
      <w:r>
        <w:rPr>
          <w:b/>
        </w:rPr>
        <w:t xml:space="preserve">Tulos</w:t>
      </w:r>
    </w:p>
    <w:p>
      <w:r>
        <w:t xml:space="preserve">Minkä fiktiivisen maailmankaikkeuden luoja on luonut [Buffyverse]?</w:t>
      </w:r>
    </w:p>
    <w:p>
      <w:r>
        <w:rPr>
          <w:b/>
        </w:rPr>
        <w:t xml:space="preserve">Tulos</w:t>
      </w:r>
    </w:p>
    <w:p>
      <w:r>
        <w:t xml:space="preserve">[Buffyverse] loi minkä fiktiivisen universumin?</w:t>
      </w:r>
    </w:p>
    <w:p>
      <w:r>
        <w:rPr>
          <w:b/>
        </w:rPr>
        <w:t xml:space="preserve">Esimerkki 5.1560</w:t>
      </w:r>
    </w:p>
    <w:p>
      <w:r>
        <w:t xml:space="preserve">alkuperäinen kysymys: kuinka monta tähtitieteellistä löytöä [Galileo Galilei] on tehnyt?vastaus: Galileo Galilei Galilei: 4vastaustyyppi: 4vastaustyyppi: 1: Tähtitieteellinen löytö.lisätiedot: Galileo Galilei oli italialainen tähtitieteilijä, fyysikko, insinööri, filosofi ja matemaatikko, jolla oli merkittävä rooli renessanssin aikaisessa tieteellisessä vallankumouksessa. Häntä pidetään yleisesti yhtenä kaikkien aikojen suurimmista tiedemiehistä. Hänen saavutuksiinsa kuuluvat muun muassa kaukoputken parannukset ja niistä johtuvat tähtitieteelliset havainnot sekä heliosentrismin tukeminen. Galileota on kutsuttu "modernin havaintotähtitieteen isäksi", "modernin fysiikan isäksi" ja "modernin tieteen isäksi". Hänen panoksensa havaintotähtitieteeseen ovat muun muassa Venuksen vaiheiden vahvistaminen kaukoputkella, Jupiterin neljän suurimman satelliitin löytäminen sekä auringonpilkkujen havainnointi ja analysointi. Galilei työskenteli myös soveltavan tieteen ja teknologian parissa keksien parannetun sotilaskompassin ja muita välineitä. Galileon puolustama heliosentrismi ja kopernikaanismi olivat kiistanalaisia hänen elinaikanaan, jolloin useimmat kannattivat joko geosentrismiä tai Tykhonin järjestelmää. Hän kohtasi vastustusta tähtitieteilijöiden taholta, jotka epäilivät heliosentrismistä havaitun tähtiparallaksin puuttumisen vuoksi.</w:t>
      </w:r>
    </w:p>
    <w:p>
      <w:r>
        <w:rPr>
          <w:b/>
        </w:rPr>
        <w:t xml:space="preserve">Tulos</w:t>
      </w:r>
    </w:p>
    <w:p>
      <w:r>
        <w:t xml:space="preserve">Mikä on [Galileo Galilein] tähtitieteellisten löytöjen kokonaismäärä?</w:t>
      </w:r>
    </w:p>
    <w:p>
      <w:r>
        <w:rPr>
          <w:b/>
        </w:rPr>
        <w:t xml:space="preserve">Tulos</w:t>
      </w:r>
    </w:p>
    <w:p>
      <w:r>
        <w:t xml:space="preserve">Kuinka monta tähtitieteellistä löytöä [Galileo Galilei] on tehnyt?</w:t>
      </w:r>
    </w:p>
    <w:p>
      <w:r>
        <w:rPr>
          <w:b/>
        </w:rPr>
        <w:t xml:space="preserve">Tulos</w:t>
      </w:r>
    </w:p>
    <w:p>
      <w:r>
        <w:t xml:space="preserve">[Galileo Galilei] on tehnyt kuinka monta tähtitieteellistä löytöä?</w:t>
      </w:r>
    </w:p>
    <w:p>
      <w:r>
        <w:rPr>
          <w:b/>
        </w:rPr>
        <w:t xml:space="preserve">Tulos</w:t>
      </w:r>
    </w:p>
    <w:p>
      <w:r>
        <w:t xml:space="preserve">Kuinka monta tähtitieteellistä löytöä [Galileo Galilei] teki?</w:t>
      </w:r>
    </w:p>
    <w:p>
      <w:r>
        <w:rPr>
          <w:b/>
        </w:rPr>
        <w:t xml:space="preserve">Tulos</w:t>
      </w:r>
    </w:p>
    <w:p>
      <w:r>
        <w:t xml:space="preserve">Kuinka monta tähtitieteellistä löytöä [Galileo Galilei] on tehnyt?</w:t>
      </w:r>
    </w:p>
    <w:p>
      <w:r>
        <w:rPr>
          <w:b/>
        </w:rPr>
        <w:t xml:space="preserve">Esimerkki 5.1561</w:t>
      </w:r>
    </w:p>
    <w:p>
      <w:r>
        <w:t xml:space="preserve">alkuperäinen kysymys: Vastaus: Kuinka monta ammattia [Bruce Waynella] on?vastaus: Kuinka monta ammattia? Vastaustyyppi: 3vastaustyyppi: Bruce Wayne Wayne: 3: Lisätiedot: Wayne Wayne Wayne: Bruce Wayne: Hahmon ammatti: Hahmon ammatti: Hahmon ammatti: Batman on fiktiivinen supersankari, joka esiintyy DC Comicsin julkaisemissa amerikkalaisissa sarjakuvissa. Hahmon loivat taiteilija Bob Kane ja käsikirjoittaja Bill Finger, ja se ilmestyi ensimmäisen kerran Detective Comicsissa #27. Alun perin hahmoa kutsuttiin nimellä "Lepakkomies", mutta hänestä käytetään myös nimityksiä "The Caped Crusader", "The Dark Knight" ja "The World's Greatest Detective". Batmanin salainen henkilöllisyys on Bruce Wayne, amerikkalainen miljardööri, playboy, hyväntekijä ja Wayne Enterprises -yrityksen omistaja. Todettuaan vanhempiensa murhan lapsena hän vannoi kostoa rikollisille, ja tätä valaa lieventää oikeustaju. Wayne treenaa itseään sekä fyysisesti että älyllisesti ja luo lepakon innoittaman persoonan taistellakseen rikollisuutta vastaan. Batman toimii kuvitteellisessa Gotham Cityssä, ja hänen apunaan on erilaisia tukihenkilöitä, kuten hänen hovimestarinsa Alfred, poliisipäällikkö Jim Gordon ja Robinin kaltaisia omankädenoikeudellisia liittolaisia.</w:t>
      </w:r>
    </w:p>
    <w:p>
      <w:r>
        <w:rPr>
          <w:b/>
        </w:rPr>
        <w:t xml:space="preserve">Tulos</w:t>
      </w:r>
    </w:p>
    <w:p>
      <w:r>
        <w:t xml:space="preserve">Etsi [Bruce Waynen] ammattien lukumäärä.</w:t>
      </w:r>
    </w:p>
    <w:p>
      <w:r>
        <w:rPr>
          <w:b/>
        </w:rPr>
        <w:t xml:space="preserve">Tulos</w:t>
      </w:r>
    </w:p>
    <w:p>
      <w:r>
        <w:t xml:space="preserve">Kuinka monta ammattia [Bruce Waynella] on?</w:t>
      </w:r>
    </w:p>
    <w:p>
      <w:r>
        <w:rPr>
          <w:b/>
        </w:rPr>
        <w:t xml:space="preserve">Tulos</w:t>
      </w:r>
    </w:p>
    <w:p>
      <w:r>
        <w:t xml:space="preserve">Kuinka monesta eri työstä [Bruce Wayne] on vastuussa?</w:t>
      </w:r>
    </w:p>
    <w:p>
      <w:r>
        <w:rPr>
          <w:b/>
        </w:rPr>
        <w:t xml:space="preserve">Tulos</w:t>
      </w:r>
    </w:p>
    <w:p>
      <w:r>
        <w:t xml:space="preserve">Kuinka monta työpaikkaa [Bruce Waynella] on?</w:t>
      </w:r>
    </w:p>
    <w:p>
      <w:r>
        <w:rPr>
          <w:b/>
        </w:rPr>
        <w:t xml:space="preserve">Tulos</w:t>
      </w:r>
    </w:p>
    <w:p>
      <w:r>
        <w:t xml:space="preserve">Kuinka monta työpaikkaa [Bruce Waynella] on?</w:t>
      </w:r>
    </w:p>
    <w:p>
      <w:r>
        <w:rPr>
          <w:b/>
        </w:rPr>
        <w:t xml:space="preserve">Esimerkki 5.1562</w:t>
      </w:r>
    </w:p>
    <w:p>
      <w:r>
        <w:t xml:space="preserve">alkuperäinen kysymys: Vastaus: 2Vastaustyyppi: Kuinka monta korttipeliä on [Reiner Knizian] suunnittelema?vastaus: 2Vastaustyyppi: Kuinka monta korttipeliä on [Reiner Knizian] suunnittelema? Korttipeli: Pelikorttipeli: Reiner Knizia on tuottelias saksalaistyylinen lautapelien suunnittelija.</w:t>
      </w:r>
    </w:p>
    <w:p>
      <w:r>
        <w:rPr>
          <w:b/>
        </w:rPr>
        <w:t xml:space="preserve">Tulos</w:t>
      </w:r>
    </w:p>
    <w:p>
      <w:r>
        <w:t xml:space="preserve">Kuinka monta pelikorttipeliä [Reiner Knizia] on suunnitellut?</w:t>
      </w:r>
    </w:p>
    <w:p>
      <w:r>
        <w:rPr>
          <w:b/>
        </w:rPr>
        <w:t xml:space="preserve">Tulos</w:t>
      </w:r>
    </w:p>
    <w:p>
      <w:r>
        <w:t xml:space="preserve">kuinka monta peliä pelaa kortti suunnitellut [Reiner Knizia]?</w:t>
      </w:r>
    </w:p>
    <w:p>
      <w:r>
        <w:rPr>
          <w:b/>
        </w:rPr>
        <w:t xml:space="preserve">Tulos</w:t>
      </w:r>
    </w:p>
    <w:p>
      <w:r>
        <w:t xml:space="preserve">Kuinka monta korttipeliä [Reiner Knizia] suunnitteli?</w:t>
      </w:r>
    </w:p>
    <w:p>
      <w:r>
        <w:rPr>
          <w:b/>
        </w:rPr>
        <w:t xml:space="preserve">Tulos</w:t>
      </w:r>
    </w:p>
    <w:p>
      <w:r>
        <w:t xml:space="preserve">Kuinka monta peliä [Reiner Knizia] suunnitteli pelikortteja käyttäen?</w:t>
      </w:r>
    </w:p>
    <w:p>
      <w:r>
        <w:rPr>
          <w:b/>
        </w:rPr>
        <w:t xml:space="preserve">Tulos</w:t>
      </w:r>
    </w:p>
    <w:p>
      <w:r>
        <w:t xml:space="preserve">[Reiner Knizia] suunnitteli kuinka monta korttipeliä?</w:t>
      </w:r>
    </w:p>
    <w:p>
      <w:r>
        <w:rPr>
          <w:b/>
        </w:rPr>
        <w:t xml:space="preserve">Tulos</w:t>
      </w:r>
    </w:p>
    <w:p>
      <w:r>
        <w:t xml:space="preserve">[Reiner Knizia] suunnitteli kuinka monta korttipeliä?</w:t>
      </w:r>
    </w:p>
    <w:p>
      <w:r>
        <w:rPr>
          <w:b/>
        </w:rPr>
        <w:t xml:space="preserve">Tulos</w:t>
      </w:r>
    </w:p>
    <w:p>
      <w:r>
        <w:t xml:space="preserve">[Reiner Knizia] suunnitteli kuinka monta korttipeliä elämässään?</w:t>
      </w:r>
    </w:p>
    <w:p>
      <w:r>
        <w:rPr>
          <w:b/>
        </w:rPr>
        <w:t xml:space="preserve">Esimerkki 5.1563</w:t>
      </w:r>
    </w:p>
    <w:p>
      <w:r>
        <w:t xml:space="preserve">Alkuperäinen kysymys: Mikä etnisyys fiktiossa on [Bruce Wayne]?Vastaus: valkoinen amerikkalainenVastaustyyppi: Lisätiedot: Valkoinen Amerikkalainen amerikkalainen: Batman on fiktiivinen supersankari, joka esiintyy DC Comicsin julkaisemissa amerikkalaisissa sarjakuvissa. Hahmon loivat taiteilija Bob Kane ja käsikirjoittaja Bill Finger, ja se ilmestyi ensimmäisen kerran Detective Comicsissa #27. Alun perin hahmoa kutsuttiin nimellä "Lepakkomies", mutta hänestä käytetään myös nimityksiä "The Caped Crusader", "The Dark Knight" ja "The World's Greatest Detective". Batmanin salainen henkilöllisyys on Bruce Wayne, amerikkalainen miljardööri, playboy, hyväntekijä ja Wayne Enterprises -yrityksen omistaja. Todettuaan vanhempiensa murhan lapsena hän vannoi kostoa rikollisille, ja tätä valaa lieventää oikeustaju. Wayne treenaa itseään sekä fyysisesti että älyllisesti ja luo lepakon innoittaman persoonan taistellakseen rikollisuutta vastaan. Batman toimii kuvitteellisessa Gotham Cityssä, ja hänen apunaan on erilaisia tukihenkilöitä, kuten hänen hovimestarinsa Alfred, poliisipäällikkö Jim Gordon ja Robinin kaltaisia omankädenoikeudellisia liittolaisia.</w:t>
      </w:r>
    </w:p>
    <w:p>
      <w:r>
        <w:rPr>
          <w:b/>
        </w:rPr>
        <w:t xml:space="preserve">Tulos</w:t>
      </w:r>
    </w:p>
    <w:p>
      <w:r>
        <w:t xml:space="preserve">Mikä etnisyys fiktiossa on [Bruce Wayne]?</w:t>
      </w:r>
    </w:p>
    <w:p>
      <w:r>
        <w:rPr>
          <w:b/>
        </w:rPr>
        <w:t xml:space="preserve">Tulos</w:t>
      </w:r>
    </w:p>
    <w:p>
      <w:r>
        <w:t xml:space="preserve">Minkä etnisen alkuperän kuvitteellinen hahmo [Bruce Wayne] on?</w:t>
      </w:r>
    </w:p>
    <w:p>
      <w:r>
        <w:rPr>
          <w:b/>
        </w:rPr>
        <w:t xml:space="preserve">Tulos</w:t>
      </w:r>
    </w:p>
    <w:p>
      <w:r>
        <w:t xml:space="preserve">Mikä on [Bruce Waynen] etninen alkuperä?</w:t>
      </w:r>
    </w:p>
    <w:p>
      <w:r>
        <w:rPr>
          <w:b/>
        </w:rPr>
        <w:t xml:space="preserve">Tulos</w:t>
      </w:r>
    </w:p>
    <w:p>
      <w:r>
        <w:t xml:space="preserve">Mikä on [Bruce Waynen] fiktiivinen etninen alkuperä?</w:t>
      </w:r>
    </w:p>
    <w:p>
      <w:r>
        <w:rPr>
          <w:b/>
        </w:rPr>
        <w:t xml:space="preserve">Tulos</w:t>
      </w:r>
    </w:p>
    <w:p>
      <w:r>
        <w:t xml:space="preserve">Mikä on fiktiivisen hahmon [Bruce Wayne] etnisyys?</w:t>
      </w:r>
    </w:p>
    <w:p>
      <w:r>
        <w:rPr>
          <w:b/>
        </w:rPr>
        <w:t xml:space="preserve">Tulos</w:t>
      </w:r>
    </w:p>
    <w:p>
      <w:r>
        <w:t xml:space="preserve">[Bruce Wayne] on mitä etnistä ryhmää fiktiossa?</w:t>
      </w:r>
    </w:p>
    <w:p>
      <w:r>
        <w:rPr>
          <w:b/>
        </w:rPr>
        <w:t xml:space="preserve">Esimerkki 5.1564</w:t>
      </w:r>
    </w:p>
    <w:p>
      <w:r>
        <w:t xml:space="preserve">alkuperäinen kysymys: Vastaus: 2Vastaustyyppi: Kuinka monta huviajelun teemaa on [Space Mountain]?vastaus: 2Vastaustyyppi: Kuinka monta huviajelun teemaa on [Space Mountain]?vastaus: 1: Lisätiedot: Mountain Mountain Mountain - huviajeluteatteri: Mountain Mountain Mountain - huviajeluteatterin tyyppi: Huviajeluteatteriteema: Space Mountain on avaruusaiheinen sisätiloissa sijaitseva teräksinen vuoristorata Tomorrowlandissa Disneylandissa Anaheimissa, Kaliforniassa. Se avattiin 27. toukokuuta 1977, ja se oli toinen Disneylandiin rakennettu vuoristorata, ja se oli toinen viidestä The Walt Disney Companyn rakentamasta Space Mountain -versiosta. Sen ulkoinen julkisivu on yksi Disneylandin neljästä "vuori"-rakenteesta, jotka toimivat puiston maamerkkeinä. Walt Disney sai alun perin idean avaruusaiheisesta vuoristoradasta Disneylandiin vuonna 1959 avatun Matterhorn Bobsledsin menestyksen jälkeen. Useat tekijät, kuten käytettävissä olevan tilan puute, Walt Disneyn kuolema ja Disney-yhtiön keskittyminen Walt Disney Worldin rakentamiseen, johtivat kuitenkin hankkeen lykkäämiseen 1960-luvun lopulla. Walt Disney Worldin Magic Kingdom -puiston varhaisen menestyksen jälkeen Disney elvytti Space Mountain -hankkeen ja avasi ensimmäisen Space Mountainin Magic Kingdomiin vuonna 1975. Pian tämän jälkeen Disney aloitti suunnitelmat Space Mountainin pienemmän version rakentamiseksi Disneylandiin, ja Disneylandin Space Mountain avattiin vuonna 1977.</w:t>
      </w:r>
    </w:p>
    <w:p>
      <w:r>
        <w:rPr>
          <w:b/>
        </w:rPr>
        <w:t xml:space="preserve">Tulos</w:t>
      </w:r>
    </w:p>
    <w:p>
      <w:r>
        <w:t xml:space="preserve">Kuinka monta huviajelua on teemalla [Space Mountain]?</w:t>
      </w:r>
    </w:p>
    <w:p>
      <w:r>
        <w:rPr>
          <w:b/>
        </w:rPr>
        <w:t xml:space="preserve">Tulos</w:t>
      </w:r>
    </w:p>
    <w:p>
      <w:r>
        <w:t xml:space="preserve">Kuinka monta teemaa huviajeluilla on [Space Mountainissa]?</w:t>
      </w:r>
    </w:p>
    <w:p>
      <w:r>
        <w:rPr>
          <w:b/>
        </w:rPr>
        <w:t xml:space="preserve">Tulos</w:t>
      </w:r>
    </w:p>
    <w:p>
      <w:r>
        <w:t xml:space="preserve">Kuinka monta teemaa [Space Mountainissa] on?</w:t>
      </w:r>
    </w:p>
    <w:p>
      <w:r>
        <w:rPr>
          <w:b/>
        </w:rPr>
        <w:t xml:space="preserve">Tulos</w:t>
      </w:r>
    </w:p>
    <w:p>
      <w:r>
        <w:t xml:space="preserve">Kuinka monta teemaa huvipuistolaitteessa [Space Mountain] on?</w:t>
      </w:r>
    </w:p>
    <w:p>
      <w:r>
        <w:rPr>
          <w:b/>
        </w:rPr>
        <w:t xml:space="preserve">Tulos</w:t>
      </w:r>
    </w:p>
    <w:p>
      <w:r>
        <w:t xml:space="preserve">Mikä on [Space Mountainin] huviajeluteemojen lukumäärä?</w:t>
      </w:r>
    </w:p>
    <w:p>
      <w:r>
        <w:rPr>
          <w:b/>
        </w:rPr>
        <w:t xml:space="preserve">Esimerkki 5.1565</w:t>
      </w:r>
    </w:p>
    <w:p>
      <w:r>
        <w:t xml:space="preserve">alkuperäinen kysymys: Vastaus: Lääkkeellinen kaasuVastaustyyppi: Missä lääkevalmistekategoriassa [hiilidioksidia] käytetään vaikuttavana aineena?Vastaus: Lääkkeellinen kaasuVastaustyyppi: Missä lääkemuodossa [hiilidioksidia] käytetään vaikuttavana aineena? Aputiedot: Lääkkeen tyyppi: Lääkeainevalmistelujen luokka.aputiedot: Hiilidioksidi on väritön ja hajuton kaasu, joka on elintärkeä elämälle maapallolla. Tämä luonnossa esiintyvä kemiallinen yhdiste koostuu hiiliatomista, joka on kovalenttisesti kaksoissidoksissa kahteen happiatomiin. Hiilidioksidia esiintyy maapallon ilmakehässä hivenkaasuna noin 0,04 tilavuusprosentin pitoisuutena. Luonnollisia lähteitä ovat tulivuoret, kuumat lähteet ja geysiirit, ja se vapautuu karbonaattikivistä liuottamalla sitä veteen ja happoihin. Koska hiilidioksidi liukenee veteen, sitä esiintyy luonnostaan pohjavedessä, joissa ja järvissä, jääpeitteissä ja jäätiköissä sekä merivedessä. Sitä esiintyy myös maaöljyn ja maakaasun esiintymissä. Ilmakehän hiilidioksidi on maapallon elämän ensisijainen hiilen lähde, ja sen pitoisuutta maapallon esiteollisessa ilmakehässä on säädelty fotosynteettisten eliöiden toimesta jo myöhäisestä prekambrikaudesta lähtien. Hiilen kiertokulun osana kasvit, levät ja syanobakteerit käyttävät valoenergiaa fotosyntetisoidakseen hiilihydraatteja hiilidioksidista ja vedestä, jolloin happea syntyy jätetuotteena. Kasvit tuottavat hiilidioksidia hengittäessään. Hiilidioksidi on kaikkien aerobisten eliöiden hengitystuotetta.</w:t>
      </w:r>
    </w:p>
    <w:p>
      <w:r>
        <w:rPr>
          <w:b/>
        </w:rPr>
        <w:t xml:space="preserve">Tulos</w:t>
      </w:r>
    </w:p>
    <w:p>
      <w:r>
        <w:t xml:space="preserve">[Hiilidioksidia] käytetään vaikuttavana aineena missä lääkevalmisteiden luokassa?</w:t>
      </w:r>
    </w:p>
    <w:p>
      <w:r>
        <w:rPr>
          <w:b/>
        </w:rPr>
        <w:t xml:space="preserve">Tulos</w:t>
      </w:r>
    </w:p>
    <w:p>
      <w:r>
        <w:t xml:space="preserve">Kun [hiilidioksidi] on vaikuttava aine, mistä lääkevalmisteluokasta on kyse?</w:t>
      </w:r>
    </w:p>
    <w:p>
      <w:r>
        <w:rPr>
          <w:b/>
        </w:rPr>
        <w:t xml:space="preserve">Tulos</w:t>
      </w:r>
    </w:p>
    <w:p>
      <w:r>
        <w:t xml:space="preserve">Mihin lääkevalmisteryhmään kuuluu [hiilidioksidi] vaikuttavana aineena?</w:t>
      </w:r>
    </w:p>
    <w:p>
      <w:r>
        <w:rPr>
          <w:b/>
        </w:rPr>
        <w:t xml:space="preserve">Tulos</w:t>
      </w:r>
    </w:p>
    <w:p>
      <w:r>
        <w:t xml:space="preserve">Mihin lääkevalmisteryhmään [hiilidioksidia] käytetään vaikuttavana aineena?</w:t>
      </w:r>
    </w:p>
    <w:p>
      <w:r>
        <w:rPr>
          <w:b/>
        </w:rPr>
        <w:t xml:space="preserve">Tulos</w:t>
      </w:r>
    </w:p>
    <w:p>
      <w:r>
        <w:t xml:space="preserve">[Hiilidioksidia] käytetään vaikuttavana aineena minkä lääkevalmisteluokan lääkkeissä?</w:t>
      </w:r>
    </w:p>
    <w:p>
      <w:r>
        <w:rPr>
          <w:b/>
        </w:rPr>
        <w:t xml:space="preserve">Tulos</w:t>
      </w:r>
    </w:p>
    <w:p>
      <w:r>
        <w:t xml:space="preserve">Missä lääkevalmisteessa käytetään [hiilidioksidia] vaikuttavana aineena?</w:t>
      </w:r>
    </w:p>
    <w:p>
      <w:r>
        <w:rPr>
          <w:b/>
        </w:rPr>
        <w:t xml:space="preserve">Esimerkki 5.1566</w:t>
      </w:r>
    </w:p>
    <w:p>
      <w:r>
        <w:t xml:space="preserve">alkuperäinen kysymys: Vastaus: 2Vastaustyyppi: Kuinka monta yksikköä ominaislämpökapasiteetilla on mittausjärjestelmässä [kansainvälinen yksikköjärjestelmä]?vastaus: 2Vastaustyyppi: Kuinka monta yksikköä ominaislämpökapasiteetilla on mittausjärjestelmässä [kansainvälinen yksikköjärjestelmä]? Lisätietoja: Lämpökapasiteetin yksikkö: Lämpökapasiteetin tyyppi: Yksikkö: Ominaislämpökapasiteetin yksikkö.lisätiedot: Kansainvälinen mittayksikköjärjestelmä on metrijärjestelmän nykyaikainen muoto ja maailman laajimmin käytetty mittajärjestelmä, jota käytetään sekä kaupassa että tieteessä. Se käsittää johdonmukaisen mittayksikköjärjestelmän, joka perustuu seitsemään perusyksikköön. Siinä määritellään kaksikymmentäkaksi nimettyä yksikköä, ja siihen sisältyy monia muita nimettömiä, johdonmukaisia johdettuja yksiköitä. Järjestelmässä on myös kaksikymmentä yksikkönimiin ja yksikkösymboleihin liitettävää etuliitettä, joita voidaan käyttää määriteltäessä yksiköiden kertalukuja ja murtolukuja. Järjestelmä julkaistiin vuonna 1960 vuonna 1948 alkaneen aloitteen tuloksena. Se perustuu metri-kilogramma-sekunti-yksikköjärjestelmään eikä mihinkään senttimetri-gramma-sekunti-järjestelmän muunnokseen. SI-järjestelmän on tarkoitus olla kehittyvä järjestelmä, joten etuliitteitä ja yksiköitä luodaan ja yksikkömääritelmiä muutetaan kansainvälisellä sopimuksella mittaustekniikan kehittyessä ja mittaustarkkuuden parantuessa. Esimerkiksi vuonna 2014 pidetyssä 25. yleiskonferenssissa käsiteltiin ehdotusta kilogramman määritelmän muuttamisesta.</w:t>
      </w:r>
    </w:p>
    <w:p>
      <w:r>
        <w:rPr>
          <w:b/>
        </w:rPr>
        <w:t xml:space="preserve">Tulos</w:t>
      </w:r>
    </w:p>
    <w:p>
      <w:r>
        <w:t xml:space="preserve">Kuinka monta yksikköä ominaislämpökapasiteetilla on mittausjärjestelmässä [kansainvälinen yksikköjärjestelmä]?</w:t>
      </w:r>
    </w:p>
    <w:p>
      <w:r>
        <w:rPr>
          <w:b/>
        </w:rPr>
        <w:t xml:space="preserve">Tulos</w:t>
      </w:r>
    </w:p>
    <w:p>
      <w:r>
        <w:t xml:space="preserve">Kuinka monta yksikköä ominaislämpökapasiteettia on mittausjärjestelmässä [kansainvälinen yksikköjärjestelmä]?</w:t>
      </w:r>
    </w:p>
    <w:p>
      <w:r>
        <w:rPr>
          <w:b/>
        </w:rPr>
        <w:t xml:space="preserve">Tulos</w:t>
      </w:r>
    </w:p>
    <w:p>
      <w:r>
        <w:t xml:space="preserve">kuinka monta yksikköä ominaislämpökapasiteettia [kansainvälisessä yksikköjärjestelmässä] on?</w:t>
      </w:r>
    </w:p>
    <w:p>
      <w:r>
        <w:rPr>
          <w:b/>
        </w:rPr>
        <w:t xml:space="preserve">Tulos</w:t>
      </w:r>
    </w:p>
    <w:p>
      <w:r>
        <w:t xml:space="preserve">Kuinka monta yksikköä ominaislämpökapasiteetti on mittausjärjestelmässä [kansainvälinen yksikköjärjestelmä]?</w:t>
      </w:r>
    </w:p>
    <w:p>
      <w:r>
        <w:rPr>
          <w:b/>
        </w:rPr>
        <w:t xml:space="preserve">Tulos</w:t>
      </w:r>
    </w:p>
    <w:p>
      <w:r>
        <w:t xml:space="preserve">Mikä on ominaislämpökapasiteetin yksiköiden lukumäärä mittausjärjestelmässä [kansainvälinen yksikköjärjestelmä]?</w:t>
      </w:r>
    </w:p>
    <w:p>
      <w:r>
        <w:rPr>
          <w:b/>
        </w:rPr>
        <w:t xml:space="preserve">Esimerkki 5.1567</w:t>
      </w:r>
    </w:p>
    <w:p>
      <w:r>
        <w:t xml:space="preserve">alkuperäinen kysymys: Vastaus: hyökkääjä, keskikenttäpelaajaVastaustyyppi: Millaista jalkapallopeliä kirjoittaja pelaa kirjassa [The prospect of going home is very appealing.]?vastaus: hyökkääjä, keskikenttäpelaaja: Jalkapallo-osasto: Keskikenttäpelaaja, keskikenttäpelaaja.</w:t>
      </w:r>
    </w:p>
    <w:p>
      <w:r>
        <w:rPr>
          <w:b/>
        </w:rPr>
        <w:t xml:space="preserve">Tulos</w:t>
      </w:r>
    </w:p>
    <w:p>
      <w:r>
        <w:t xml:space="preserve">Missä asemassa jalkapallossa [Kotiinpaluun mahdollisuus on hyvin houkutteleva.] kirjoittaja pelaa?</w:t>
      </w:r>
    </w:p>
    <w:p>
      <w:r>
        <w:rPr>
          <w:b/>
        </w:rPr>
        <w:t xml:space="preserve">Tulos</w:t>
      </w:r>
    </w:p>
    <w:p>
      <w:r>
        <w:t xml:space="preserve">Kirjan [Kotiinpaluun mahdollisuus on hyvin houkutteleva.] kirjoittaja pelaa mitä jalkapallopeliä?</w:t>
      </w:r>
    </w:p>
    <w:p>
      <w:r>
        <w:rPr>
          <w:b/>
        </w:rPr>
        <w:t xml:space="preserve">Tulos</w:t>
      </w:r>
    </w:p>
    <w:p>
      <w:r>
        <w:t xml:space="preserve">Kirjan [Kotiinpaluun mahdollisuus on hyvin houkutteleva.] kirjoittaja pelaa jalkapallojoukkueessaan mitä pelipaikkaa?</w:t>
      </w:r>
    </w:p>
    <w:p>
      <w:r>
        <w:rPr>
          <w:b/>
        </w:rPr>
        <w:t xml:space="preserve">Tulos</w:t>
      </w:r>
    </w:p>
    <w:p>
      <w:r>
        <w:t xml:space="preserve">Kirjan [Kotiinpaluun mahdollisuus on hyvin houkutteleva.] kirjoittaja pelaa jalkapallossa mitä pelipaikkaa?</w:t>
      </w:r>
    </w:p>
    <w:p>
      <w:r>
        <w:rPr>
          <w:b/>
        </w:rPr>
        <w:t xml:space="preserve">Tulos</w:t>
      </w:r>
    </w:p>
    <w:p>
      <w:r>
        <w:t xml:space="preserve">Mitä jalkapallopeliä kirjeen [Kotiinpaluun mahdollisuus on hyvin houkutteleva.] kirjoittaja pelaa?</w:t>
      </w:r>
    </w:p>
    <w:p>
      <w:r>
        <w:rPr>
          <w:b/>
        </w:rPr>
        <w:t xml:space="preserve">Esimerkki 5.1568</w:t>
      </w:r>
    </w:p>
    <w:p>
      <w:r>
        <w:t xml:space="preserve">alkuperäinen kysymys: Vastaus: yksityinen kouluVastaustyyppi: Mikä on [Harvard Business School] ja [Sidwell Friends School] koululuokka?vastaus: yksityinen kouluVastaustyyppi: Mikä on [Harvard Business School] ja [Sidwell Friends School] koululuokka? Vastaustyyppi: Koululuokka: Harvard Business School on Harvardin yliopiston kauppakorkeakoulu Bostonissa, Massachusettsissa, Yhdysvalloissa. Koulu tarjoaa laajan kokopäiväisen MBA-ohjelman, tohtoriohjelmia, HBX-ohjelman ja monia johtajakoulutusohjelmia. Se omistaa Harvard Business School Publishingin, joka julkaisee liikekirjoja, johtamisartikkeleita, verkossa olevia johtamistyökaluja yritysten oppimiseen, tapaustutkimuksia ja kuukausittain ilmestyvää Harvard Business Review -lehteä: Koulu: ;</w:t>
      </w:r>
    </w:p>
    <w:p>
      <w:r>
        <w:rPr>
          <w:b/>
        </w:rPr>
        <w:t xml:space="preserve">Tulos</w:t>
      </w:r>
    </w:p>
    <w:p>
      <w:r>
        <w:t xml:space="preserve">Mikä on [Harvard Business Schoolin] ja [Sidwell Friends Schoolin] koululuokka?</w:t>
      </w:r>
    </w:p>
    <w:p>
      <w:r>
        <w:rPr>
          <w:b/>
        </w:rPr>
        <w:t xml:space="preserve">Tulos</w:t>
      </w:r>
    </w:p>
    <w:p>
      <w:r>
        <w:t xml:space="preserve">Mihin koululuokkaan [Harvard Business School] ja [Sidwell Friends School] kuuluvat?</w:t>
      </w:r>
    </w:p>
    <w:p>
      <w:r>
        <w:rPr>
          <w:b/>
        </w:rPr>
        <w:t xml:space="preserve">Tulos</w:t>
      </w:r>
    </w:p>
    <w:p>
      <w:r>
        <w:t xml:space="preserve">[Harvard Business School] ja [Sidwell Friends School] kuuluvat mihin koululuokkaan?</w:t>
      </w:r>
    </w:p>
    <w:p>
      <w:r>
        <w:rPr>
          <w:b/>
        </w:rPr>
        <w:t xml:space="preserve">Tulos</w:t>
      </w:r>
    </w:p>
    <w:p>
      <w:r>
        <w:t xml:space="preserve">Mihin koululuokkaan [Harvard Business School] ja [Sidwell Friends School] kuuluvat?</w:t>
      </w:r>
    </w:p>
    <w:p>
      <w:r>
        <w:rPr>
          <w:b/>
        </w:rPr>
        <w:t xml:space="preserve">Tulos</w:t>
      </w:r>
    </w:p>
    <w:p>
      <w:r>
        <w:t xml:space="preserve">Mikä on sekä [Harvard Business Schoolin] että [Sidwell Friends Schoolin] luokka?</w:t>
      </w:r>
    </w:p>
    <w:p>
      <w:r>
        <w:rPr>
          <w:b/>
        </w:rPr>
        <w:t xml:space="preserve">Esimerkki 5.1569</w:t>
      </w:r>
    </w:p>
    <w:p>
      <w:r>
        <w:t xml:space="preserve">alkuperäinen kysymys: Vastaus: Bo Bice, Camile Velasco, Jessica Meuse...vastaustyyppi: TV Persoonallisuus: American Idol on Simon Fullerin luoma ja 19 Entertainmentin tuottama yhdysvaltalainen laulukilpailusarja, jota levittää FremantleMedia North America. Sitä alettiin esittää Fox-kanavalla 11. kesäkuuta 2002 brittiläiseen Pop Idol -sarjaan perustuvan Idols-formaatin lisäyksenä, ja siitä on sittemmin tullut yksi amerikkalaisen television historian menestyneimmistä ohjelmista. Sarjan konseptina on löytää uusia sooloartisteja, joiden voittajan määrittelevät amerikkalaiset katsojat. Voittajat, jotka katsojat valitsivat puhelin-, internet- ja tekstiviestiäänestyksellä, olivat Kelly Clarkson, Ruben Studdard, Fantasia Barrino, Carrie Underwood, Taylor Hicks, Jordin Sparks, David Cook, Kris Allen, Lee DeWyze, Scotty McCreery, Phillip Phillips, Candice Glover, Caleb Johnson ja Nick Fradiani. American Idolissa on tuomaristo, joka arvostelee kilpailijoiden esityksiä. Alkuperäiset tuomarit olivat levytuottaja ja musiikkijohtaja Randy Jackson, poplaulaja ja koreografi Paula Abdul sekä musiikkijohtaja ja manageri Simon Cowell. Viimeisimmän kauden tuomaristoon kuuluivat kantrilaulaja Keith Urban, laulaja ja näyttelijä Jennifer Lopez sekä jazzlaulaja Harry Connick Jr.</w:t>
      </w:r>
    </w:p>
    <w:p>
      <w:r>
        <w:rPr>
          <w:b/>
        </w:rPr>
        <w:t xml:space="preserve">Tulos</w:t>
      </w:r>
    </w:p>
    <w:p>
      <w:r>
        <w:t xml:space="preserve">Millä tv-persoonalla on [American Idol] -ohjelma?</w:t>
      </w:r>
    </w:p>
    <w:p>
      <w:r>
        <w:rPr>
          <w:b/>
        </w:rPr>
        <w:t xml:space="preserve">Tulos</w:t>
      </w:r>
    </w:p>
    <w:p>
      <w:r>
        <w:t xml:space="preserve">Kuka tv-persoona on [American Idolissa]?</w:t>
      </w:r>
    </w:p>
    <w:p>
      <w:r>
        <w:rPr>
          <w:b/>
        </w:rPr>
        <w:t xml:space="preserve">Tulos</w:t>
      </w:r>
    </w:p>
    <w:p>
      <w:r>
        <w:t xml:space="preserve">Mitkä tv-persoonat ovat mukana [American Idolissa]?</w:t>
      </w:r>
    </w:p>
    <w:p>
      <w:r>
        <w:rPr>
          <w:b/>
        </w:rPr>
        <w:t xml:space="preserve">Tulos</w:t>
      </w:r>
    </w:p>
    <w:p>
      <w:r>
        <w:t xml:space="preserve">Minkä TV-persoonan ohjelmiin kuuluu [American Idol]?</w:t>
      </w:r>
    </w:p>
    <w:p>
      <w:r>
        <w:rPr>
          <w:b/>
        </w:rPr>
        <w:t xml:space="preserve">Tulos</w:t>
      </w:r>
    </w:p>
    <w:p>
      <w:r>
        <w:t xml:space="preserve">Nimeä TV-persoona, jolla on ohjelma [American Idol].</w:t>
      </w:r>
    </w:p>
    <w:p>
      <w:r>
        <w:rPr>
          <w:b/>
        </w:rPr>
        <w:t xml:space="preserve">Esimerkki 5.1570</w:t>
      </w:r>
    </w:p>
    <w:p>
      <w:r>
        <w:t xml:space="preserve">alkuperäinen kysymys: Vastaus: Kuinka moni lääketieteen erikoisala käsittelee [HIV/aidsia]?vastaus: Kuinka moni lääketieteen erikoisala käsittelee [HIV/aidsia]? Vastaustyyppi: 9 Lääketieteen erikoisala: Ihmisen immuunipuutosvirusinfektio ja hankittu immuunipuutosoireyhtymä on joukko sairauksia, jotka johtuvat ihmisen immuunipuutosviruksen aiheuttamasta infektiosta. Alkuperäisen tartunnan jälkeen henkilö voi sairastua lyhyeksi ajaksi influenssan kaltaiseen sairauteen. Tätä seuraa tyypillisesti pitkä oireeton jakso. Infektion edetessä se häiritsee immuunijärjestelmää yhä enemmän, jolloin henkilö on paljon alttiimpi yleisille infektioille, kuten tuberkuloosille, sekä opportunistisille infektioille ja kasvaimille, jotka eivät yleensä vaikuta ihmisiin, joiden immuunijärjestelmä toimii. Infektion myöhäisiä oireita kutsutaan AIDSiksi. Tätä vaihetta vaikeuttaa usein keuhkotulehdus, jota kutsutaan pneumokystispneumoniaksi, vakava laihtuminen, Kaposin sarkoomaksi kutsuttu syöpätyyppi tai muut AIDSia määrittävät sairaudet. HIV tarttuu pääasiassa suojaamattomassa yhdynnässä, saastuneen verensiirron ja injektioneulojen välityksellä sekä äidistä lapseen raskauden, synnytyksen tai imetyksen aikana. Jotkin kehon nesteet, kuten sylki ja kyyneleet, eivät tartu HIV:hen.</w:t>
      </w:r>
    </w:p>
    <w:p>
      <w:r>
        <w:rPr>
          <w:b/>
        </w:rPr>
        <w:t xml:space="preserve">Tulos</w:t>
      </w:r>
    </w:p>
    <w:p>
      <w:r>
        <w:t xml:space="preserve">Kuinka moni lääketieteen erikoisala käsittelee [HIV/aidsia]?</w:t>
      </w:r>
    </w:p>
    <w:p>
      <w:r>
        <w:rPr>
          <w:b/>
        </w:rPr>
        <w:t xml:space="preserve">Tulos</w:t>
      </w:r>
    </w:p>
    <w:p>
      <w:r>
        <w:t xml:space="preserve">Kuinka monta lääketieteen erikoisalaa [HIV/AIDS] on?</w:t>
      </w:r>
    </w:p>
    <w:p>
      <w:r>
        <w:rPr>
          <w:b/>
        </w:rPr>
        <w:t xml:space="preserve">Tulos</w:t>
      </w:r>
    </w:p>
    <w:p>
      <w:r>
        <w:t xml:space="preserve">Kuinka monella lääketieteen erikoisalalla [hiv/aids] hoidetaan?</w:t>
      </w:r>
    </w:p>
    <w:p>
      <w:r>
        <w:rPr>
          <w:b/>
        </w:rPr>
        <w:t xml:space="preserve">Tulos</w:t>
      </w:r>
    </w:p>
    <w:p>
      <w:r>
        <w:t xml:space="preserve">Kuinka monella lääketieteen erikoisalalla hoidetaan [hiv/aids]-potilaita?</w:t>
      </w:r>
    </w:p>
    <w:p>
      <w:r>
        <w:rPr>
          <w:b/>
        </w:rPr>
        <w:t xml:space="preserve">Tulos</w:t>
      </w:r>
    </w:p>
    <w:p>
      <w:r>
        <w:t xml:space="preserve">Kuinka moni lääketieteen erikoisala käsittelee [hiv/aidsia]?</w:t>
      </w:r>
    </w:p>
    <w:p>
      <w:r>
        <w:rPr>
          <w:b/>
        </w:rPr>
        <w:t xml:space="preserve">Esimerkki 5.1571</w:t>
      </w:r>
    </w:p>
    <w:p>
      <w:r>
        <w:t xml:space="preserve">alkuperäinen kysymys: Vastaus: VenäläisamerikkalainenVastaustyyppi: Mikä on se fiktiivinen etnisyys, jonka videopelihahmo kuuluu [Central Intelligence Agency (CIA)]?Vastaus: VenäläisamerikkalainenVastaustyyppi: Mikä on se etnisyys, joka kuuluu [Central Intelligence Agency (CIA)]? Lisätiedot: Amerikkalainen amerikkalainen: Central Intelligence Agency on Yhdysvaltain hallituksen siviilitiedustelupalvelu, jonka tehtävänä on kerätä, käsitellä ja analysoida kansallista turvallisuutta koskevia tietoja eri puolilta maailmaa, ensisijaisesti ihmisten tiedustelutoiminnan avulla. CIA on osa Yhdysvaltain 17-jäsenistä tiedusteluyhteisöä, ja se raportoi kansallisen tiedustelupalvelun johtajalle. Toisin kuin Federal Bureau of Investigation, joka on sisäinen tiedustelu- ja turvallisuuspalvelu, CIA:lla ei ole kotimaan lainvalvontatehtäviä, vaan se keskittyy tiedustelutietojen keräämiseen ulkomailla. CIA on yksi monista HUMINT-operaatioihin erikoistuneista IC:n jäsenistä, ja se toimii HUMINT-toiminnan kansallisena koordinointi- ja yhteensovittamispäällikkönä. Lisäksi CIA on ainoa virasto, jolla on valtuudet toteuttaa ja valvoa salaisia toimia, ellei presidentti katso, että jokin muu virasto soveltuu paremmin tällaisiin operaatioihin. Se voi esimerkiksi käyttää ulkopoliittista vaikutusvaltaa taktisten osastojensa, kuten erityistoimintaosastonsa, kautta. Vuonna 2013 The Washington Post -lehti kertoi, että CIA:lla oli varainhoitovuonna 2010 tiedusteluyhteisön suurin budjettimääräraha, joka ylitti aiemmat arviot.</w:t>
      </w:r>
    </w:p>
    <w:p>
      <w:r>
        <w:rPr>
          <w:b/>
        </w:rPr>
        <w:t xml:space="preserve">Tulos</w:t>
      </w:r>
    </w:p>
    <w:p>
      <w:r>
        <w:t xml:space="preserve">Mikä on se fiktiivinen etnisyys, jonka videopelihahmo kuuluu [Central Intelligence Agency (CIA)]?</w:t>
      </w:r>
    </w:p>
    <w:p>
      <w:r>
        <w:rPr>
          <w:b/>
        </w:rPr>
        <w:t xml:space="preserve">Tulos</w:t>
      </w:r>
    </w:p>
    <w:p>
      <w:r>
        <w:t xml:space="preserve">Mitkä ovat [CIA:n (Central Intelligence Agency)] videopelin hahmojen etniset taustat?</w:t>
      </w:r>
    </w:p>
    <w:p>
      <w:r>
        <w:rPr>
          <w:b/>
        </w:rPr>
        <w:t xml:space="preserve">Tulos</w:t>
      </w:r>
    </w:p>
    <w:p>
      <w:r>
        <w:t xml:space="preserve">Minkä etnisen alkuperän omaava fiktiivinen videopelihahmo kuuluu [Central Intelligence Agency (CIA)]?</w:t>
      </w:r>
    </w:p>
    <w:p>
      <w:r>
        <w:rPr>
          <w:b/>
        </w:rPr>
        <w:t xml:space="preserve">Tulos</w:t>
      </w:r>
    </w:p>
    <w:p>
      <w:r>
        <w:t xml:space="preserve">Minkä kaunokirjallisuuden etnisen ryhmän videopelihahmo kuuluu [Central Intelligence Agency (CIA)]?</w:t>
      </w:r>
    </w:p>
    <w:p>
      <w:r>
        <w:rPr>
          <w:b/>
        </w:rPr>
        <w:t xml:space="preserve">Tulos</w:t>
      </w:r>
    </w:p>
    <w:p>
      <w:r>
        <w:t xml:space="preserve">Minkä etnisen alkuperän omaava kuvitteellinen videopelihahmo kuuluu [Central Intelligence Agency (CIA)]?</w:t>
      </w:r>
    </w:p>
    <w:p>
      <w:r>
        <w:rPr>
          <w:b/>
        </w:rPr>
        <w:t xml:space="preserve">Esimerkki 5.1572</w:t>
      </w:r>
    </w:p>
    <w:p>
      <w:r>
        <w:t xml:space="preserve">alkuperäinen kysymys: Vastaus: Kuinka monta huumausaineiden raskauskategoriaa on [Amerikan yhdysvalloissa]?Vastaus: Kuinka monta huumausaineiden raskauskategoriaa on [Amerikan yhdysvalloissa]? Vastaustyyppi: 5: Lisätiedot: Lääkkeiden raskauskategoria: Yhdysvallat, josta käytetään yleisesti nimitystä Yhdysvallat tai Amerikka, on liittotasavalta, joka koostuu 50 osavaltiosta ja liittovaltion piirikunnasta. 48 vierekkäistä osavaltiota ja Washington, D.C., sijaitsevat Pohjois-Amerikan keskiosassa Kanadan ja Meksikon välissä. Alaskan osavaltio sijaitsee Pohjois-Amerikan luoteisosassa ja Havaijin osavaltio on saaristo Tyynenmeren keskiosassa. Yhdysvalloilla on myös viisi asuttua ja lukuisia asumattomia alueita Tyynellämerellä ja Karibialla. Maa on pinta-alaltaan neljänneksi suurin ja väkiluvultaan kolmanneksi suurin maailmassa, sillä se on 3,8 miljoonaa neliökilometriä ja siellä asuu yli 320 miljoonaa ihmistä. Se on yksi maailman etnisesti monimuotoisimmista ja monikulttuurisimmista kansakunnista, joka on monista maista tulleen laajamittaisen maahanmuuton tulos. Yhdysvaltojen maantiede ja ilmasto ovat myös erittäin monimuotoisia, ja maassa elää monenlaista villieläimistöä. Paleo-intiaanit muuttivat Euraasiasta nykyisen Yhdysvaltojen mantereelle ainakin 15 000 vuotta sitten, ja eurooppalainen siirtolaisuus alkoi 1500-luvulla. Yhdysvallat syntyi itärannikolla sijaitsevista 13 brittiläisestä siirtomaasta.</w:t>
      </w:r>
    </w:p>
    <w:p>
      <w:r>
        <w:rPr>
          <w:b/>
        </w:rPr>
        <w:t xml:space="preserve">Tulos</w:t>
      </w:r>
    </w:p>
    <w:p>
      <w:r>
        <w:t xml:space="preserve">Kuinka monta raskauslääkkeiden ryhmää on olemassa [Yhdysvalloissa]?</w:t>
      </w:r>
    </w:p>
    <w:p>
      <w:r>
        <w:rPr>
          <w:b/>
        </w:rPr>
        <w:t xml:space="preserve">Tulos</w:t>
      </w:r>
    </w:p>
    <w:p>
      <w:r>
        <w:t xml:space="preserve">Kuinka monta raskausajan huumausaineluokkaa on [Amerikan yhdysvalloissa]?</w:t>
      </w:r>
    </w:p>
    <w:p>
      <w:r>
        <w:rPr>
          <w:b/>
        </w:rPr>
        <w:t xml:space="preserve">Tulos</w:t>
      </w:r>
    </w:p>
    <w:p>
      <w:r>
        <w:t xml:space="preserve">[Amerikan yhdysvalloissa] mikä on huumausaineiden raskauskategorioiden määrä?</w:t>
      </w:r>
    </w:p>
    <w:p>
      <w:r>
        <w:rPr>
          <w:b/>
        </w:rPr>
        <w:t xml:space="preserve">Tulos</w:t>
      </w:r>
    </w:p>
    <w:p>
      <w:r>
        <w:t xml:space="preserve">Kuinka monta huumausaineraskauskategoriaa [Yhdysvalloissa] on olemassa?</w:t>
      </w:r>
    </w:p>
    <w:p>
      <w:r>
        <w:rPr>
          <w:b/>
        </w:rPr>
        <w:t xml:space="preserve">Tulos</w:t>
      </w:r>
    </w:p>
    <w:p>
      <w:r>
        <w:t xml:space="preserve">Kuinka monta huumausaineraskauskategoriaa on [Yhdysvalloissa]?</w:t>
      </w:r>
    </w:p>
    <w:p>
      <w:r>
        <w:rPr>
          <w:b/>
        </w:rPr>
        <w:t xml:space="preserve">Tulos</w:t>
      </w:r>
    </w:p>
    <w:p>
      <w:r>
        <w:t xml:space="preserve">Voitteko kertoa minulle, kuinka monta huumausaineraskauden luokkaa [Amerikan yhdysvalloissa] on?</w:t>
      </w:r>
    </w:p>
    <w:p>
      <w:r>
        <w:rPr>
          <w:b/>
        </w:rPr>
        <w:t xml:space="preserve">Esimerkki 5.1573</w:t>
      </w:r>
    </w:p>
    <w:p>
      <w:r>
        <w:t xml:space="preserve">alkuperäinen kysymys: Vastaus: Walt Disney PicturesVastaustyyppi: Mikä tuotantoyhtiö tuottaa elokuvat [Up] ja [Liisa Ihmemaassa]?Vastaus: Walt Disney PicturesVastaustyyppi: Walt Disney Pictures: Tuotantoyhtiö.lisätiedot: Up on yhdysvaltalainen 3D-tietokoneanimaatiokomedia-draamaseikkailuelokuva vuodelta 2009, jonka on tuottanut Pixar Animation Studios ja julkaissut Walt Disney Pictures. Pete Docterin ohjaaman elokuvan keskiössä ovat iäkäs leskimies Carl Fredricksen ja vakavamielinen nuori erämaan tutkija Russell. Sitomalla tuhansia ilmapalloja kotiinsa 78-vuotias Carl lähtee toteuttamaan unelmaansa nähdä Etelä-Amerikan erämaat ja täyttää edesmenneelle vaimolleen antamansa lupauksen. Elokuvan on ohjannut Bob Peterson, ja musiikin on säveltänyt Michael Giacchino. Docter alkoi työstää tarinaa vuonna 2004, joka perustui fantasioihin pakenemisesta elämästä, kun se käy liian ärsyttäväksi. Hän ja yksitoista muuta Pixarin taiteilijaa viettivät kolme päivää Venezuelassa keräten tutkimusta ja inspiraatiota. Hahmojen luonnoksia karrikoitiin ja tyyliteltiin huomattavasti, ja animaattoreiden haasteena oli realistisen kankaan luominen. Leijuvaan taloon kiinnitetään elokuvan jaksoissa vaihteleva määrä 10 000 ja 20 000 ilmapalloa. Up oli Pixarin ensimmäinen elokuva, joka esitettiin Disney Digital 3-D:nä.Liisa Ihmemaassa:;Tyyppi: Tyyppi: Elokuva;</w:t>
      </w:r>
    </w:p>
    <w:p>
      <w:r>
        <w:rPr>
          <w:b/>
        </w:rPr>
        <w:t xml:space="preserve">Tulos</w:t>
      </w:r>
    </w:p>
    <w:p>
      <w:r>
        <w:t xml:space="preserve">Mikä elokuvastudio tuotti elokuvat [Up] ja [Liisa ihmemaassa]?</w:t>
      </w:r>
    </w:p>
    <w:p>
      <w:r>
        <w:rPr>
          <w:b/>
        </w:rPr>
        <w:t xml:space="preserve">Tulos</w:t>
      </w:r>
    </w:p>
    <w:p>
      <w:r>
        <w:t xml:space="preserve">Minkä tuotantoyhtiön tuottamat elokuvat [Up] ja [Liisa Ihmemaassa]?</w:t>
      </w:r>
    </w:p>
    <w:p>
      <w:r>
        <w:rPr>
          <w:b/>
        </w:rPr>
        <w:t xml:space="preserve">Tulos</w:t>
      </w:r>
    </w:p>
    <w:p>
      <w:r>
        <w:t xml:space="preserve">Mikä yhtiö tuotti molemmat elokuvat [Up] ja [Liisa ihmemaassa]?</w:t>
      </w:r>
    </w:p>
    <w:p>
      <w:r>
        <w:rPr>
          <w:b/>
        </w:rPr>
        <w:t xml:space="preserve">Tulos</w:t>
      </w:r>
    </w:p>
    <w:p>
      <w:r>
        <w:t xml:space="preserve">Minkä yhtiön tuottamia ovat [Up] ja [Liisa ihmemaassa]?</w:t>
      </w:r>
    </w:p>
    <w:p>
      <w:r>
        <w:rPr>
          <w:b/>
        </w:rPr>
        <w:t xml:space="preserve">Tulos</w:t>
      </w:r>
    </w:p>
    <w:p>
      <w:r>
        <w:t xml:space="preserve">Mikä tuotantoyhtiö tuottaa elokuvat [Up] ja [Liisa ihmemaassa]?</w:t>
      </w:r>
    </w:p>
    <w:p>
      <w:r>
        <w:rPr>
          <w:b/>
        </w:rPr>
        <w:t xml:space="preserve">Tulos</w:t>
      </w:r>
    </w:p>
    <w:p>
      <w:r>
        <w:t xml:space="preserve">Mikä on sen tuotantoyhtiön nimi, joka tuotti elokuvat [Up] ja [Liisa ihmemaassa]?</w:t>
      </w:r>
    </w:p>
    <w:p>
      <w:r>
        <w:rPr>
          <w:b/>
        </w:rPr>
        <w:t xml:space="preserve">Tulos</w:t>
      </w:r>
    </w:p>
    <w:p>
      <w:r>
        <w:t xml:space="preserve">Mikä tuotantoyhtiö tuottaa elokuvat [Up] ja [Liisa ihmemaassa]?</w:t>
      </w:r>
    </w:p>
    <w:p>
      <w:r>
        <w:rPr>
          <w:b/>
        </w:rPr>
        <w:t xml:space="preserve">Esimerkki 5.1574</w:t>
      </w:r>
    </w:p>
    <w:p>
      <w:r>
        <w:t xml:space="preserve">alkuperäinen kysymys: Vastaus: Kuinka monta oikeustapausta on viety [Yhdysvaltain korkeimman oikeuden] käsiteltäväksi? Vastaustyyppi: 954vastaustyyppi: Vastaustyyppi: Oikeudellinen tapaus.lisätiedot: Yhdysvaltain korkein oikeus on Yhdysvaltain korkein liittovaltion tuomioistuin. Se perustettiin Yhdysvaltojen perustuslain III artiklan nojalla vuonna 1789, ja sillä on lopullinen muutoksenhakutoimivalta kaikissa liittovaltion tuomioistuimissa ja osavaltioiden tuomioistuimissa käsiteltävissä asioissa, jotka koskevat liittovaltion lakiin liittyviä kysymyksiä, sekä alkuperäinen toimivalta pienessä määrässä tapauksia. Yhdysvaltain oikeusjärjestelmässä korkein oikeus on liittovaltion perustuslain lopullinen tulkitsija, vaikka se voi toimia vain sellaisen asian yhteydessä, joka kuuluu sen toimivaltaan. Tuomioistuin koostuu Yhdysvaltain korkeimmasta tuomarista ja kahdeksasta avustajatuomarista, jotka presidentti nimittää ja senaatti vahvistaa. Kun tuomarit on nimitetty, he ovat elinikäisiä, elleivät he eroa, siirry eläkkeelle, siirry vanhuuseläkkeelle tai heitä ei eroteta viraltapanon jälkeen. Nykykeskustelussa tuomarit luokitellaan usein konservatiiviseen, maltilliseen tai liberaaliin oikeusfilosofiaan ja oikeudelliseen tulkintaan. Kullakin tuomarilla on yksi ääni, ja vaikka monet tapaukset ratkaistaan yksimielisesti, monissa korkean profiilin tapauksissa paljastuu usein ideologisia vakaumuksia, jotka noudattavat näitä filosofisia tai poliittisia kategorioita.</w:t>
      </w:r>
    </w:p>
    <w:p>
      <w:r>
        <w:rPr>
          <w:b/>
        </w:rPr>
        <w:t xml:space="preserve">Tulos</w:t>
      </w:r>
    </w:p>
    <w:p>
      <w:r>
        <w:t xml:space="preserve">Kuinka monta oikeustapausta on viety [Yhdysvaltain korkeimman oikeuden] käsiteltäväksi?</w:t>
      </w:r>
    </w:p>
    <w:p>
      <w:r>
        <w:rPr>
          <w:b/>
        </w:rPr>
        <w:t xml:space="preserve">Tulos</w:t>
      </w:r>
    </w:p>
    <w:p>
      <w:r>
        <w:t xml:space="preserve">Kuinka monta oikeustapausta [Yhdysvaltain korkeimmassa oikeudessa] on käsitelty?</w:t>
      </w:r>
    </w:p>
    <w:p>
      <w:r>
        <w:rPr>
          <w:b/>
        </w:rPr>
        <w:t xml:space="preserve">Tulos</w:t>
      </w:r>
    </w:p>
    <w:p>
      <w:r>
        <w:t xml:space="preserve">Kuinka monta oikeustapausta esitettiin [Yhdysvaltain korkeimmassa oikeudessa] yhteensä?</w:t>
      </w:r>
    </w:p>
    <w:p>
      <w:r>
        <w:rPr>
          <w:b/>
        </w:rPr>
        <w:t xml:space="preserve">Tulos</w:t>
      </w:r>
    </w:p>
    <w:p>
      <w:r>
        <w:t xml:space="preserve">Mikä on [Yhdysvaltain korkeimman oikeuden] käsiteltäväksi saatettujen asioiden määrä?</w:t>
      </w:r>
    </w:p>
    <w:p>
      <w:r>
        <w:rPr>
          <w:b/>
        </w:rPr>
        <w:t xml:space="preserve">Tulos</w:t>
      </w:r>
    </w:p>
    <w:p>
      <w:r>
        <w:t xml:space="preserve">Kuinka monta oikeustapausta on saatettu [Yhdysvaltain korkeimman oikeuden] käsiteltäväksi?</w:t>
      </w:r>
    </w:p>
    <w:p>
      <w:r>
        <w:rPr>
          <w:b/>
        </w:rPr>
        <w:t xml:space="preserve">Esimerkki 5.1575</w:t>
      </w:r>
    </w:p>
    <w:p>
      <w:r>
        <w:t xml:space="preserve">alkuperäinen kysymys: Vastaus: Marco CarminatiVastaustyyppi: Mikä muusikko liittyy [markus_292]?Vastaus: Marco CarminatiVastaustyyppi: [markus_292]: Musician.auxiliary information: Amo[viaggiare] e lavorare nel web. Mi occupo di procurare contatti alle aziende tramite internet. Titolare dell'azienda Travel 4 Web: [realizzazione e promozione di siti web].</w:t>
      </w:r>
    </w:p>
    <w:p>
      <w:r>
        <w:rPr>
          <w:b/>
        </w:rPr>
        <w:t xml:space="preserve">Tulos</w:t>
      </w:r>
    </w:p>
    <w:p>
      <w:r>
        <w:t xml:space="preserve">Kuka on [markus_292]-nimiseen muusikkoon liittyvä muusikko?</w:t>
      </w:r>
    </w:p>
    <w:p>
      <w:r>
        <w:rPr>
          <w:b/>
        </w:rPr>
        <w:t xml:space="preserve">Tulos</w:t>
      </w:r>
    </w:p>
    <w:p>
      <w:r>
        <w:t xml:space="preserve">[markus_292] liittyy mihin muusikkoon?</w:t>
      </w:r>
    </w:p>
    <w:p>
      <w:r>
        <w:rPr>
          <w:b/>
        </w:rPr>
        <w:t xml:space="preserve">Tulos</w:t>
      </w:r>
    </w:p>
    <w:p>
      <w:r>
        <w:t xml:space="preserve">Kuka muusikko liittyy [markus_292]?</w:t>
      </w:r>
    </w:p>
    <w:p>
      <w:r>
        <w:rPr>
          <w:b/>
        </w:rPr>
        <w:t xml:space="preserve">Tulos</w:t>
      </w:r>
    </w:p>
    <w:p>
      <w:r>
        <w:t xml:space="preserve">Mikä on [markus_292]-nimiseen muusikkoon liittyvän muusikon nimi?</w:t>
      </w:r>
    </w:p>
    <w:p>
      <w:r>
        <w:rPr>
          <w:b/>
        </w:rPr>
        <w:t xml:space="preserve">Tulos</w:t>
      </w:r>
    </w:p>
    <w:p>
      <w:r>
        <w:t xml:space="preserve">Minkä muusikon nimi on [markus_292]?</w:t>
      </w:r>
    </w:p>
    <w:p>
      <w:r>
        <w:rPr>
          <w:b/>
        </w:rPr>
        <w:t xml:space="preserve">Esimerkki 5.1576</w:t>
      </w:r>
    </w:p>
    <w:p>
      <w:r>
        <w:t xml:space="preserve">alkuperäinen kysymys: Vastaus: Sanctuary city guard, ender's jeesh, covenant....vastaustyyppi: Organisaatio fiktiossa.oheistietoja: Yhdysvaltain armeija on Yhdysvaltain asevoimien suurin joukko-osasto ja se suorittaa maalla tapahtuvia sotilasoperaatioita. Se on yksi Yhdysvaltojen seitsemästä yhtenäisestä yksiköstä, ja se on nimetty "Yhdysvaltojen armeijaksi" Yhdysvaltojen perustuslain 2 artiklan 2 kohdan 1 lausekkeessa ja Yhdysvaltojen lakikokoelman 10 osaston B osaston 301 luvun 3001 kohdassa. Yhdysvaltain armeijan suurimpana ja korkeimpana haarana nykyaikaisen Yhdysvaltain armeijan juuret ovat Manner-Euroopan armeijassa, joka muodostettiin taistelemaan Amerikan vapaussodassa ennen kuin Yhdysvallat perustettiin valtioksi. Vallankumoussodan jälkeen liittovaltion kongressi perusti 3. kesäkuuta 1784 Yhdysvaltain armeijan, joka korvasi lakkautetun mannermaisen armeijan. Yhdysvaltain armeija katsoo olevansa Manner-Euroopan armeijan jälkeläinen, ja sen institutionaalinen perustaminen ajoittuu kyseisen armeijan perustamiseen vuonna 1775. Armeija kuuluu yhtenäisenä asevoimien yksikkönä armeijaministeriöön (Department of the Army), joka on yksi puolustusministeriön kolmesta sotilasosastosta. U.S.</w:t>
      </w:r>
    </w:p>
    <w:p>
      <w:r>
        <w:rPr>
          <w:b/>
        </w:rPr>
        <w:t xml:space="preserve">Tulos</w:t>
      </w:r>
    </w:p>
    <w:p>
      <w:r>
        <w:t xml:space="preserve">Mitkä muut organisaatiot ovat samanlaisia kuin [Yhdysvaltain armeija]?</w:t>
      </w:r>
    </w:p>
    <w:p>
      <w:r>
        <w:rPr>
          <w:b/>
        </w:rPr>
        <w:t xml:space="preserve">Tulos</w:t>
      </w:r>
    </w:p>
    <w:p>
      <w:r>
        <w:t xml:space="preserve">[Yhdysvaltain armeija] ja mitä muita samantyyppisiä organisaatioita on?</w:t>
      </w:r>
    </w:p>
    <w:p>
      <w:r>
        <w:rPr>
          <w:b/>
        </w:rPr>
        <w:t xml:space="preserve">Tulos</w:t>
      </w:r>
    </w:p>
    <w:p>
      <w:r>
        <w:t xml:space="preserve">Minkä muiden organisaatioiden kanssa [Yhdysvaltain armeija] on samantyyppinen?</w:t>
      </w:r>
    </w:p>
    <w:p>
      <w:r>
        <w:rPr>
          <w:b/>
        </w:rPr>
        <w:t xml:space="preserve">Tulos</w:t>
      </w:r>
    </w:p>
    <w:p>
      <w:r>
        <w:t xml:space="preserve">[Yhdysvaltain armeija] on samantyyppinen kuin mitkä muut organisaatiot maailmassa?</w:t>
      </w:r>
    </w:p>
    <w:p>
      <w:r>
        <w:rPr>
          <w:b/>
        </w:rPr>
        <w:t xml:space="preserve">Tulos</w:t>
      </w:r>
    </w:p>
    <w:p>
      <w:r>
        <w:t xml:space="preserve">Mitkä muut organisaatiot ovat samantyyppisiä kuin [Yhdysvaltain armeija]?</w:t>
      </w:r>
    </w:p>
    <w:p>
      <w:r>
        <w:rPr>
          <w:b/>
        </w:rPr>
        <w:t xml:space="preserve">Tulos</w:t>
      </w:r>
    </w:p>
    <w:p>
      <w:r>
        <w:t xml:space="preserve">Nimeä muita organisaatioita, jotka ovat samantyyppisiä kuin [Yhdysvaltain armeija]?</w:t>
      </w:r>
    </w:p>
    <w:p>
      <w:r>
        <w:rPr>
          <w:b/>
        </w:rPr>
        <w:t xml:space="preserve">Esimerkki 5.1577</w:t>
      </w:r>
    </w:p>
    <w:p>
      <w:r>
        <w:t xml:space="preserve">alkuperäinen kysymys: Vastaus: neliömetri, neliömaili, neliöjalkaVastaustyyppi: Mitkä ovat käyttötarkoituksia [Imperial unit system] ja [US customary units]?Vastaus: square yard, square mile, square footVastaustyyppi: Unit of Area.auxiliary information: Imperialistinen yksikköjärjestelmä tai imperialistinen järjestelmä on yksikköjärjestelmä, joka määriteltiin ensimmäisen kerran vuonna 1824 annetussa brittiläisessä Weights and Measures Act -laissa ja jota myöhemmin tarkennettiin ja supistettiin. Järjestelmä tuli viralliseen käyttöön koko brittiläisessä imperiumissa. Useimmat entisen imperiumin kansakunnat olivat 1900-luvun lopulla ottaneet virallisesti käyttöön metrijärjestelmän pääasiallisena mittajärjestelmänä; joitakin imperiumin mittayksiköitä käytetään kuitenkin edelleen Yhdistyneessä kuningaskunnassa, Kanadassa ja muissa aiemmin Britannian imperiumiin kuuluneissa maissa. Imperial-järjestelmä kehittyi alun perin englantilaisista yksiköistä, kuten myös erillinen Yhdysvaltain tavanomaisten yksiköiden järjestelmä.[1] Yhdysvaltain tavanomaiset yksiköt:;Tyyppi: Yhdysvaltain tavanomaiset yksiköt:;Tyyppi: ;</w:t>
      </w:r>
    </w:p>
    <w:p>
      <w:r>
        <w:rPr>
          <w:b/>
        </w:rPr>
        <w:t xml:space="preserve">Tulos</w:t>
      </w:r>
    </w:p>
    <w:p>
      <w:r>
        <w:t xml:space="preserve">Mihin [keisarillinen yksikköjärjestelmä] ja [Yhdysvaltain tavanomaiset yksiköt] käytetään?</w:t>
      </w:r>
    </w:p>
    <w:p>
      <w:r>
        <w:rPr>
          <w:b/>
        </w:rPr>
        <w:t xml:space="preserve">Tulos</w:t>
      </w:r>
    </w:p>
    <w:p>
      <w:r>
        <w:t xml:space="preserve">[Imperial unit system] ja [US customary units] ovat käyttökohteita?</w:t>
      </w:r>
    </w:p>
    <w:p>
      <w:r>
        <w:rPr>
          <w:b/>
        </w:rPr>
        <w:t xml:space="preserve">Tulos</w:t>
      </w:r>
    </w:p>
    <w:p>
      <w:r>
        <w:t xml:space="preserve">[Imperial unit system] ja [US customary units] koskevat mitä pinta-alayksiköitä?</w:t>
      </w:r>
    </w:p>
    <w:p>
      <w:r>
        <w:rPr>
          <w:b/>
        </w:rPr>
        <w:t xml:space="preserve">Tulos</w:t>
      </w:r>
    </w:p>
    <w:p>
      <w:r>
        <w:t xml:space="preserve">Mitä käyttötarkoituksia [keisarillinen yksikköjärjestelmä] ja [Yhdysvaltain tavanomaiset yksiköt] ovat?</w:t>
      </w:r>
    </w:p>
    <w:p>
      <w:r>
        <w:rPr>
          <w:b/>
        </w:rPr>
        <w:t xml:space="preserve">Tulos</w:t>
      </w:r>
    </w:p>
    <w:p>
      <w:r>
        <w:t xml:space="preserve">Mitä ovat [keisarillinen yksikköjärjestelmä] ja [Yhdysvaltain tavanomaiset yksiköt]?</w:t>
      </w:r>
    </w:p>
    <w:p>
      <w:r>
        <w:rPr>
          <w:b/>
        </w:rPr>
        <w:t xml:space="preserve">Tulos</w:t>
      </w:r>
    </w:p>
    <w:p>
      <w:r>
        <w:t xml:space="preserve">Nimeä [keisarillisen yksikköjärjestelmän] ja [Yhdysvaltain tavanomaisten yksiköiden] käyttötarkoitukset.</w:t>
      </w:r>
    </w:p>
    <w:p>
      <w:r>
        <w:rPr>
          <w:b/>
        </w:rPr>
        <w:t xml:space="preserve">Esimerkki 5.1578</w:t>
      </w:r>
    </w:p>
    <w:p>
      <w:r>
        <w:t xml:space="preserve">alkuperäinen kysymys: Vastaus: supersankariVastaustyyppi: Mikä on [Bruce Waynen] ja [Peter Parkerin] yhteinen ammatti?vastaus: superheroVastaustyyppi: Mikä on [Bruce Waynen] ja [Peter Parkerin] yhteinen ammatti? Hahmon ammatti.lisätiedot: Batman on kuvitteellinen supersankari, joka esiintyy DC Comicsin julkaisemissa amerikkalaisissa sarjakuvissa. Hahmon loivat taiteilija Bob Kane ja käsikirjoittaja Bill Finger, ja se ilmestyi ensimmäisen kerran Detective Comicsissa #27. Alun perin hahmoa kutsuttiin nimellä "Lepakkomies", mutta hänestä käytetään myös nimityksiä "The Caped Crusader", "The Dark Knight" ja "The World's Greatest Detective". Batmanin salainen henkilöllisyys on Bruce Wayne, amerikkalainen miljardööri, playboy, hyväntekijä ja Wayne Enterprises -yrityksen omistaja. Todettuaan vanhempiensa murhan lapsena hän vannoi kostoa rikollisille, ja tätä valaa lieventää oikeustaju. Wayne treenaa itseään sekä fyysisesti että älyllisesti ja luo lepakon innoittaman persoonan taistellakseen rikollisuutta vastaan. Batman toimii kuvitteellisessa Gotham Cityssä, ja hänen apunaan on erilaisia tukihenkilöitä, kuten hänen hovimestarinsa Alfred, poliisipäällikkö Jim Gordon ja Robinin kaltaisia omankädenoikeuden harjoittajia.Peter Parker:;Tyyppi: Sarjakuvahahmo;</w:t>
      </w:r>
    </w:p>
    <w:p>
      <w:r>
        <w:rPr>
          <w:b/>
        </w:rPr>
        <w:t xml:space="preserve">Tulos</w:t>
      </w:r>
    </w:p>
    <w:p>
      <w:r>
        <w:t xml:space="preserve">Mikä on [Bruce Waynen] ja [Peter Parkerin] yhteinen ammatti?</w:t>
      </w:r>
    </w:p>
    <w:p>
      <w:r>
        <w:rPr>
          <w:b/>
        </w:rPr>
        <w:t xml:space="preserve">Tulos</w:t>
      </w:r>
    </w:p>
    <w:p>
      <w:r>
        <w:t xml:space="preserve">Mikä on [Peter Parkerin] ja [Bruce Waynen] yhteinen ammatti?</w:t>
      </w:r>
    </w:p>
    <w:p>
      <w:r>
        <w:rPr>
          <w:b/>
        </w:rPr>
        <w:t xml:space="preserve">Tulos</w:t>
      </w:r>
    </w:p>
    <w:p>
      <w:r>
        <w:t xml:space="preserve">Mitkä ovat [Bruce Waynen] ja [Peter Parkerin] muut kuin supersankariammatit?</w:t>
      </w:r>
    </w:p>
    <w:p>
      <w:r>
        <w:rPr>
          <w:b/>
        </w:rPr>
        <w:t xml:space="preserve">Tulos</w:t>
      </w:r>
    </w:p>
    <w:p>
      <w:r>
        <w:t xml:space="preserve">Mikä yhteinen ammatti [Bruce Waynella] ja [Peter Parkerilla] on?</w:t>
      </w:r>
    </w:p>
    <w:p>
      <w:r>
        <w:rPr>
          <w:b/>
        </w:rPr>
        <w:t xml:space="preserve">Tulos</w:t>
      </w:r>
    </w:p>
    <w:p>
      <w:r>
        <w:t xml:space="preserve">Mikä on [Bruce Waynen] ja [Peter Parkerin] yhteinen ammatti?</w:t>
      </w:r>
    </w:p>
    <w:p>
      <w:r>
        <w:rPr>
          <w:b/>
        </w:rPr>
        <w:t xml:space="preserve">Esimerkki 5.1579</w:t>
      </w:r>
    </w:p>
    <w:p>
      <w:r>
        <w:t xml:space="preserve">alkuperäinen kysymys: Vastaus: 2Vastaustyyppi: Kuinka monta värjääjääjääjää työskenteli [Sin Cityn] parissa? Lisätiedot: City City City työskenteli City Cityn väritystyössä.Tyyppi: Sarjakuvavärittäjä: Sin City on Frank Millerin kirjoittaman neo-noir-sarjakuvasarjan nimi. Ensimmäinen tarina ilmestyi alun perin "Dark Horse Presents Fifth Anniversary Special" -lehdessä, ja se jatkui toukokuusta 1991 kesäkuuhun 1992 Dark Horse Presents #51'Äì62 -lehdessä otsikolla Sin City, sarjakuva kolmessatoista osassa. Useita muita vaihtelevan pituisia tarinoita on seurannut. Toisiinsa kietoutuvat tarinat, joiden hahmot toistuvat usein, sijoittuvat Basin Cityyn. Elokuvasovitus Sin Citystä, jonka Robert Rodriguez ja Frank Miller ovat ohjanneet yhdessä, julkaistiin 1. huhtikuuta 2005. Jatko-osa, Sin City: A Dame To Kill For, julkaistiin 22. elokuuta 2014.</w:t>
      </w:r>
    </w:p>
    <w:p>
      <w:r>
        <w:rPr>
          <w:b/>
        </w:rPr>
        <w:t xml:space="preserve">Tulos</w:t>
      </w:r>
    </w:p>
    <w:p>
      <w:r>
        <w:t xml:space="preserve">Kuinka monta koloristia työskenteli neo-noir-sarjakuvasarjan [Sin City] parissa?</w:t>
      </w:r>
    </w:p>
    <w:p>
      <w:r>
        <w:rPr>
          <w:b/>
        </w:rPr>
        <w:t xml:space="preserve">Tulos</w:t>
      </w:r>
    </w:p>
    <w:p>
      <w:r>
        <w:t xml:space="preserve">Kuinka monta väritystyöntekijää työskenteli [Sin Cityssä]?</w:t>
      </w:r>
    </w:p>
    <w:p>
      <w:r>
        <w:rPr>
          <w:b/>
        </w:rPr>
        <w:t xml:space="preserve">Tulos</w:t>
      </w:r>
    </w:p>
    <w:p>
      <w:r>
        <w:t xml:space="preserve">Kuinka monta koloristia työskenteli elokuvan [Sin City] parissa?</w:t>
      </w:r>
    </w:p>
    <w:p>
      <w:r>
        <w:rPr>
          <w:b/>
        </w:rPr>
        <w:t xml:space="preserve">Tulos</w:t>
      </w:r>
    </w:p>
    <w:p>
      <w:r>
        <w:t xml:space="preserve">Kuinka monta koloristia osallistui [Sin Cityn] tuotantoon?</w:t>
      </w:r>
    </w:p>
    <w:p>
      <w:r>
        <w:rPr>
          <w:b/>
        </w:rPr>
        <w:t xml:space="preserve">Tulos</w:t>
      </w:r>
    </w:p>
    <w:p>
      <w:r>
        <w:t xml:space="preserve">[Sin Cityssä] oli niin monta koloristia?</w:t>
      </w:r>
    </w:p>
    <w:p>
      <w:r>
        <w:rPr>
          <w:b/>
        </w:rPr>
        <w:t xml:space="preserve">Tulos</w:t>
      </w:r>
    </w:p>
    <w:p>
      <w:r>
        <w:t xml:space="preserve">Kuinka moni koloristi osallistui [Sin Cityn] väritykseen?</w:t>
      </w:r>
    </w:p>
    <w:p>
      <w:r>
        <w:rPr>
          <w:b/>
        </w:rPr>
        <w:t xml:space="preserve">Tulos</w:t>
      </w:r>
    </w:p>
    <w:p>
      <w:r>
        <w:t xml:space="preserve">Kuinka monta värjääjääjää tarvittiin [Sin Cityyn]?</w:t>
      </w:r>
    </w:p>
    <w:p>
      <w:r>
        <w:rPr>
          <w:b/>
        </w:rPr>
        <w:t xml:space="preserve">Tulos</w:t>
      </w:r>
    </w:p>
    <w:p>
      <w:r>
        <w:t xml:space="preserve">Kuinka monta koloristia työskenteli [Sin Cityn] parissa?</w:t>
      </w:r>
    </w:p>
    <w:p>
      <w:r>
        <w:rPr>
          <w:b/>
        </w:rPr>
        <w:t xml:space="preserve">Tulos</w:t>
      </w:r>
    </w:p>
    <w:p>
      <w:r>
        <w:t xml:space="preserve">[Sin Cityssä] oli kuinka monta värjääjääjääjää?</w:t>
      </w:r>
    </w:p>
    <w:p>
      <w:r>
        <w:rPr>
          <w:b/>
        </w:rPr>
        <w:t xml:space="preserve">Esimerkki 5.1580</w:t>
      </w:r>
    </w:p>
    <w:p>
      <w:r>
        <w:t xml:space="preserve">alkuperäinen kysymys: Vastaus: Advanced Dungeons &amp; DragonsVastaustyyppi: Mikä peli oli [Gary Gygaxin] suunnittelema ja josta syntyi [Dungeons &amp; Dragons]?Vastaus: Advanced Dungeons &amp; DragonsVastaustyyppi: Dungeons &amp; Dragons: Pelin tyyppi: Peli: Ernest Gary Gygax oli yhdysvaltalainen kirjailija ja pelisuunnittelija, joka tunnetaan parhaiten siitä, että hän loi yhdessä Dave Arnesonin kanssa uraauurtavan roolipelin Dungeons &amp; Dragonsin. Gygaxia on kuvattu D&amp;D:n isäksi. Gygax perusti 1960-luvulla sotapelikerhojen järjestön ja Gen Con -pelikokouksen. Vuonna 1971 hän oli mukana kehittämässä Chainmailia, keskiaikaiseen sodankäyntiin perustuvaa miniatyyrisotapeliä. Hän perusti yhdessä lapsuudenystävänsä Don Kayen kanssa yrityksen Tactical Studies Rules vuonna 1973. Seuraavana vuonna hän ja Dave Arneson loivat D&amp;D:n, joka laajensi Gygaxin Chainmailia ja sisälsi elementtejä fantasiatarinoista, joita hän rakasti lapsena. Samana vuonna hän perusti The Dragon -lehden, joka perustui uuteen peliin. Vuonna 1977 Gygax alkoi työstää kattavampaa versiota pelistä, nimeltään Advanced Dungeons &amp; Dragons. Gygax suunnitteli pelijärjestelmään lukuisia käsikirjoja sekä useita valmiiksi pakattuja seikkailuja, joita kutsutaan "moduuleiksi" ja jotka antoivat D&amp;D-pelin vetäjälle karkean käsikirjoituksen ja ideoita tietyn peliskenaarion toteuttamiseen. In 1983, he worked to license the D&amp;D product line into the successful D&amp;D cartoon series.Dungeons &amp; Dragons:;Type: Peli: ;</w:t>
      </w:r>
    </w:p>
    <w:p>
      <w:r>
        <w:rPr>
          <w:b/>
        </w:rPr>
        <w:t xml:space="preserve">Tulos</w:t>
      </w:r>
    </w:p>
    <w:p>
      <w:r>
        <w:t xml:space="preserve">Mikä [Gary Gygaxin] luoma peli johti myös [Dungeons &amp; Dragonsin] nousuun?</w:t>
      </w:r>
    </w:p>
    <w:p>
      <w:r>
        <w:rPr>
          <w:b/>
        </w:rPr>
        <w:t xml:space="preserve">Tulos</w:t>
      </w:r>
    </w:p>
    <w:p>
      <w:r>
        <w:t xml:space="preserve">[Gary Gygax] tuotti minkä pelin, josta syntyi [Dungeons &amp; Dragons]?</w:t>
      </w:r>
    </w:p>
    <w:p>
      <w:r>
        <w:rPr>
          <w:b/>
        </w:rPr>
        <w:t xml:space="preserve">Tulos</w:t>
      </w:r>
    </w:p>
    <w:p>
      <w:r>
        <w:t xml:space="preserve">[Gary Gygax] suunnitteli minkä pelin, joka antoi [Dungeons &amp; Dragonsille]?</w:t>
      </w:r>
    </w:p>
    <w:p>
      <w:r>
        <w:rPr>
          <w:b/>
        </w:rPr>
        <w:t xml:space="preserve">Tulos</w:t>
      </w:r>
    </w:p>
    <w:p>
      <w:r>
        <w:t xml:space="preserve">Minkä [Gary Gygaxin] suunnitteleman pelin pohjalta syntyi [Dungeons &amp; Dragons]?</w:t>
      </w:r>
    </w:p>
    <w:p>
      <w:r>
        <w:rPr>
          <w:b/>
        </w:rPr>
        <w:t xml:space="preserve">Tulos</w:t>
      </w:r>
    </w:p>
    <w:p>
      <w:r>
        <w:t xml:space="preserve">Minkä [Gary Gygaxin] kehittämästä pelistä kehittyi lopulta [Dungeons &amp; Dragons]?</w:t>
      </w:r>
    </w:p>
    <w:p>
      <w:r>
        <w:rPr>
          <w:b/>
        </w:rPr>
        <w:t xml:space="preserve">Tulos</w:t>
      </w:r>
    </w:p>
    <w:p>
      <w:r>
        <w:t xml:space="preserve">Mikä on [Gary Gygaxin] suunnittelema peli, joka on inspiroinut [Dungeons &amp; Dragonsia]?</w:t>
      </w:r>
    </w:p>
    <w:p>
      <w:r>
        <w:rPr>
          <w:b/>
        </w:rPr>
        <w:t xml:space="preserve">Esimerkki 5.1581</w:t>
      </w:r>
    </w:p>
    <w:p>
      <w:r>
        <w:t xml:space="preserve">alkuperäinen kysymys: Vastaus: mikrogramma, kilogramma, tonni....vastaustyyppi: Tyyppi: Massan yksikkö.</w:t>
      </w:r>
    </w:p>
    <w:p>
      <w:r>
        <w:rPr>
          <w:b/>
        </w:rPr>
        <w:t xml:space="preserve">Tulos</w:t>
      </w:r>
    </w:p>
    <w:p>
      <w:r>
        <w:t xml:space="preserve">Mikä massan yksikkö käyttää samaa mittajärjestelmää kuin [Pascalin sekunti]?</w:t>
      </w:r>
    </w:p>
    <w:p>
      <w:r>
        <w:rPr>
          <w:b/>
        </w:rPr>
        <w:t xml:space="preserve">Tulos</w:t>
      </w:r>
    </w:p>
    <w:p>
      <w:r>
        <w:t xml:space="preserve">Mikä on vaihtoehtoinen massan yksikkö, jota käytetään myös samassa mittajärjestelmässä kuin [Pascalin sekunti]?</w:t>
      </w:r>
    </w:p>
    <w:p>
      <w:r>
        <w:rPr>
          <w:b/>
        </w:rPr>
        <w:t xml:space="preserve">Tulos</w:t>
      </w:r>
    </w:p>
    <w:p>
      <w:r>
        <w:t xml:space="preserve">[Pascalin sekunti] ja massan yksikkö ovat molemmat käytössä missä mittausjärjestelmässä?</w:t>
      </w:r>
    </w:p>
    <w:p>
      <w:r>
        <w:rPr>
          <w:b/>
        </w:rPr>
        <w:t xml:space="preserve">Tulos</w:t>
      </w:r>
    </w:p>
    <w:p>
      <w:r>
        <w:t xml:space="preserve">Mitä massan yksikköä käytetään [Pascalin sekunnin] mittausjärjestelmässä?</w:t>
      </w:r>
    </w:p>
    <w:p>
      <w:r>
        <w:rPr>
          <w:b/>
        </w:rPr>
        <w:t xml:space="preserve">Tulos</w:t>
      </w:r>
    </w:p>
    <w:p>
      <w:r>
        <w:t xml:space="preserve">Nimeä massan yksikkö, jota käytetään samassa mittausjärjestelmässä kuin [Pascalin sekunti].</w:t>
      </w:r>
    </w:p>
    <w:p>
      <w:r>
        <w:rPr>
          <w:b/>
        </w:rPr>
        <w:t xml:space="preserve">Esimerkki 5.1582</w:t>
      </w:r>
    </w:p>
    <w:p>
      <w:r>
        <w:t xml:space="preserve">alkuperäinen kysymys: Vastaus: Monoteismi, taivaaseen pääseminen elävänäVastaustyyppi: Mikä on [kristinuskon] ja [islamin] yhteinen uskomus? Uskomus: Kristinusko on abrahamilainen monoteistinen uskonto, joka perustuu Uudessa testamentissa esitettyyn Jeesuksen Kristuksen elämään ja opetuksiin. Kristinusko on maailman suurin uskonto, ja sillä on noin 2,4 miljardia kannattajaa, jotka tunnetaan kristittyinä. Kristityt uskovat, että Jeesus on Jumalan poika, täysin jumalallinen ja täysin inhimillinen ja ihmiskunnan pelastaja, jonka tuleminen Kristuksena tai Messiaana ennustettiin Vanhassa testamentissa. Kristillinen teologia on ilmaistu ekumeenisissa uskontunnustuksissa. Näissä uskontunnustuksissa todetaan, että Jeesus kärsi, kuoli, haudattiin ja herätettiin kuolleista, jotta hän antaisi iankaikkisen elämän niille, jotka uskovat häneen ja luottavat häneen syntiensä anteeksiantamiseksi. Lisäksi uskontunnustuksissa väitetään, että Jeesus on noussut ruumiillisesti taivaaseen, jossa hän hallitsee Isän Jumalan kanssa, ja että hän palaa tuomitsemaan eläviä ja kuolleita ja antamaan seuraajilleen iankaikkisen elämän. Hänen toimintaansa, ristiinnaulitsemista ja ylösnousemusta kutsutaan usein "evankeliumiksi", joka tarkoittaa "hyvää uutista". Termi evankeliumi viittaa myös kirjallisiin kertomuksiin Jeesuksen elämästä ja opetuksesta, joista neljää, Matteusta, Markusta, Luukasta ja Johannesta, pidetään kanonisina ja ne sisältyvät kristillisiin Raamattuihin.Islam:;Tyyppi: Islam: Uskonto;</w:t>
      </w:r>
    </w:p>
    <w:p>
      <w:r>
        <w:rPr>
          <w:b/>
        </w:rPr>
        <w:t xml:space="preserve">Tulos</w:t>
      </w:r>
    </w:p>
    <w:p>
      <w:r>
        <w:t xml:space="preserve">Mikä on [kristinuskon] ja [islamin] yhteinen uskomus?</w:t>
      </w:r>
    </w:p>
    <w:p>
      <w:r>
        <w:rPr>
          <w:b/>
        </w:rPr>
        <w:t xml:space="preserve">Tulos</w:t>
      </w:r>
    </w:p>
    <w:p>
      <w:r>
        <w:t xml:space="preserve">Mitkä ovat [kristinuskon] ja [islamin] stereotyyppiset uskomukset?</w:t>
      </w:r>
    </w:p>
    <w:p>
      <w:r>
        <w:rPr>
          <w:b/>
        </w:rPr>
        <w:t xml:space="preserve">Tulos</w:t>
      </w:r>
    </w:p>
    <w:p>
      <w:r>
        <w:t xml:space="preserve">Mikä on [kristinuskon] ja [islamin] yhteinen uskomus?</w:t>
      </w:r>
    </w:p>
    <w:p>
      <w:r>
        <w:rPr>
          <w:b/>
        </w:rPr>
        <w:t xml:space="preserve">Tulos</w:t>
      </w:r>
    </w:p>
    <w:p>
      <w:r>
        <w:t xml:space="preserve">Mikä on [kristinuskon] ja [islamin] yhteinen uskomus?</w:t>
      </w:r>
    </w:p>
    <w:p>
      <w:r>
        <w:rPr>
          <w:b/>
        </w:rPr>
        <w:t xml:space="preserve">Tulos</w:t>
      </w:r>
    </w:p>
    <w:p>
      <w:r>
        <w:t xml:space="preserve">Mikä on [kristinuskon] ja [islamin] yhteinen uskomus?</w:t>
      </w:r>
    </w:p>
    <w:p>
      <w:r>
        <w:rPr>
          <w:b/>
        </w:rPr>
        <w:t xml:space="preserve">Esimerkki 5.1583</w:t>
      </w:r>
    </w:p>
    <w:p>
      <w:r>
        <w:t xml:space="preserve">alkuperäinen kysymys: Vastaus: Ristisilloitetut orgaaniset ohutkalvodielektridit, järjestelyt satelliittinavigointia varten ja menetelmät niitä varten, menetelmät ja järjestelmät tietojen analysointia varten: u.s. patentti nro. 6,954,722...: Patentti: Yhdysvaltain patentti- ja tavaramerkkivirasto on Yhdysvaltain kauppaministeriön alainen virasto, joka myöntää patentteja keksijöille ja yrityksille heidän keksintöjään varten sekä tavaramerkkien rekisteröintiä tuotteiden ja henkisen omaisuuden tunnistamista varten. USPTO on "ainutlaatuinen liittovaltion virastojen joukossa, koska se toimii yksinomaan käyttäjiltään keräämillään maksuilla eikä veronmaksajien rahoilla". Sen "toimintarakenne on kuin yrityksellä, sillä se vastaanottaa palvelupyyntöjä (patentti- ja tavaramerkkirekisteröintihakemuksia) ja perii maksuja, joiden tarkoituksena on kattaa tarjottujen palvelujen kustannukset". USPTO:n toimipaikka sijaitsee Alexandriassa, Virginiassa, kun se vuonna 2005 muutti Crystal Cityn alueelta naapurissa sijaitsevasta Arlingtonista, Virginiasta. Crystal Cityn eteläpään ulkopuolelle jääneet patentti- ja tietohallinnon toimistot muuttivat Randolph Squareen, Shirlington Villagessa sijaitsevaan upouuteen rakennukseen, 27. huhtikuuta 2009. USPTO:n johtajana toimii Michelle K. Lee. Hän aloitti uudessa tehtävässään 13. tammikuuta 2014, aluksi väliaikaisena sijaisena.</w:t>
      </w:r>
    </w:p>
    <w:p>
      <w:r>
        <w:rPr>
          <w:b/>
        </w:rPr>
        <w:t xml:space="preserve">Tulos</w:t>
      </w:r>
    </w:p>
    <w:p>
      <w:r>
        <w:t xml:space="preserve">Minkä patentin [Yhdysvaltain patentti- ja tavaramerkkivirasto] on julkaissut [2003-03-07] jälkeen?</w:t>
      </w:r>
    </w:p>
    <w:p>
      <w:r>
        <w:rPr>
          <w:b/>
        </w:rPr>
        <w:t xml:space="preserve">Tulos</w:t>
      </w:r>
    </w:p>
    <w:p>
      <w:r>
        <w:t xml:space="preserve">Minkä patentin [Yhdysvaltain patentti- ja tavaramerkkivirasto] julkaisi [2003-03-07] jälkeen?</w:t>
      </w:r>
    </w:p>
    <w:p>
      <w:r>
        <w:rPr>
          <w:b/>
        </w:rPr>
        <w:t xml:space="preserve">Tulos</w:t>
      </w:r>
    </w:p>
    <w:p>
      <w:r>
        <w:t xml:space="preserve">Mikä oli patentti, jonka [Yhdysvaltojen patentti- ja tavaramerkkivirasto] julkaisi [2003-03-07] jälkeen?</w:t>
      </w:r>
    </w:p>
    <w:p>
      <w:r>
        <w:rPr>
          <w:b/>
        </w:rPr>
        <w:t xml:space="preserve">Tulos</w:t>
      </w:r>
    </w:p>
    <w:p>
      <w:r>
        <w:t xml:space="preserve">Mikä on [Yhdysvaltojen patentti- ja tavaramerkkiviraston] [2003-03-07] jälkeen julkaiseman patentin nimi?</w:t>
      </w:r>
    </w:p>
    <w:p>
      <w:r>
        <w:rPr>
          <w:b/>
        </w:rPr>
        <w:t xml:space="preserve">Tulos</w:t>
      </w:r>
    </w:p>
    <w:p>
      <w:r>
        <w:t xml:space="preserve">Minkä patentin [Yhdysvaltain patentti- ja tavaramerkkivirasto] julkaisee [2003-03-07] jälkeen?</w:t>
      </w:r>
    </w:p>
    <w:p>
      <w:r>
        <w:rPr>
          <w:b/>
        </w:rPr>
        <w:t xml:space="preserve">Esimerkki 5.1584</w:t>
      </w:r>
    </w:p>
    <w:p>
      <w:r>
        <w:t xml:space="preserve">alkuperäinen kysymys: Vastaus: palatsiVastaustyyppi: Mikä on [Valkoisen talon] ja [Järvipalatsin] rakennuksen tehtävä?vastaus: PalatsiVastaustyyppi: Mikä on [Valkoisen talon] ja [Järvipalatsin] rakennuksen tehtävä? Rakennuksen tyyppi: Rakennuksen funktio.lisätiedot: Palatsi: Lake Palace on luksushotelli, jossa on 83 huonetta ja sviittiä, joissa on valkoiset marmoriseinät. Lake Palace sijaitsee Jag Niwasin saarella Pichola-järvessä Udaipurissa Intiassa, ja sen luonnollinen perusta ulottuu 4 hehtaarin alueelle. Hotellilla on pikavene, joka kuljettaa vieraat hotelliin kaupungin palatsin laiturilta. Hotelli on äänestetty Intian ja maailman romanttisimmaksi hotelliksi.Valkoinen talo:;Tyyppi:;Tyyppi: Valkoinen talo: Tyyppi: Rakennus: ;</w:t>
      </w:r>
    </w:p>
    <w:p>
      <w:r>
        <w:rPr>
          <w:b/>
        </w:rPr>
        <w:t xml:space="preserve">Tulos</w:t>
      </w:r>
    </w:p>
    <w:p>
      <w:r>
        <w:t xml:space="preserve">Mikä on mielestänne [Lake Palacen] ja [Valkoisen talon] rakennuksen tehtävä?</w:t>
      </w:r>
    </w:p>
    <w:p>
      <w:r>
        <w:rPr>
          <w:b/>
        </w:rPr>
        <w:t xml:space="preserve">Tulos</w:t>
      </w:r>
    </w:p>
    <w:p>
      <w:r>
        <w:t xml:space="preserve">Mikä on [Valkoisen talon] ja [Lake Palacen] rakennusten tarkoitus?</w:t>
      </w:r>
    </w:p>
    <w:p>
      <w:r>
        <w:rPr>
          <w:b/>
        </w:rPr>
        <w:t xml:space="preserve">Tulos</w:t>
      </w:r>
    </w:p>
    <w:p>
      <w:r>
        <w:t xml:space="preserve">Mikä on [Valkoinen talo] ja [Lake Palace]?</w:t>
      </w:r>
    </w:p>
    <w:p>
      <w:r>
        <w:rPr>
          <w:b/>
        </w:rPr>
        <w:t xml:space="preserve">Tulos</w:t>
      </w:r>
    </w:p>
    <w:p>
      <w:r>
        <w:t xml:space="preserve">Mikä on rakennuksen yhteinen tehtävä [Valkoisen talon] ja [Lake Palace] kanssa?</w:t>
      </w:r>
    </w:p>
    <w:p>
      <w:r>
        <w:rPr>
          <w:b/>
        </w:rPr>
        <w:t xml:space="preserve">Tulos</w:t>
      </w:r>
    </w:p>
    <w:p>
      <w:r>
        <w:t xml:space="preserve">Kertokaa minulle sekä [Valkoisen talon] että [Lake Palacen] rakennuksen tehtävä.</w:t>
      </w:r>
    </w:p>
    <w:p>
      <w:r>
        <w:rPr>
          <w:b/>
        </w:rPr>
        <w:t xml:space="preserve">Esimerkki 5.1585</w:t>
      </w:r>
    </w:p>
    <w:p>
      <w:r>
        <w:t xml:space="preserve">alkuperäinen kysymys: Vastaus: 2Vastaustyyppi: Kuinka moneen kamppailulajikategoriaan [Krav Maga] kuuluu?vastaus: 2Vastaustyyppi: Krav Maga: Kuinka moni kamppailulaji kuuluu? Lisätiedot: Maga Maga Maga Kravaga - taistelulaji: Taistelulajikategoria: Taistelulajikategoria: Krav Maga /kr...ëÀêv m...ôÀà...°...ëÀê/ on Israelin armeijaa varten kehitetty itsepuolustusjärjestelmä, joka koostuu laajasta yhdistelmästä tekniikoita, jotka ovat peräisin Aikido-nyrkkeilystä, judosta ja painista sekä realistisesta taisteluharjoittelusta. Krav Maga on tunnettu siitä, että se keskittyy todellisiin tilanteisiin ja äärimmäisen tehokkaisiin ja raakoihin vastahyökkäyksiin. Se on peräisin unkarilais-israelilaisen kamppailulajitaiteilijan Imi Lichtenfeldin kehittämistä katutaistelutaidoista. Hän hyödynsi nyrkkeilijä- ja painikoulutustaan puolustaessaan juutalaiskorttelia fasistiryhmiä vastaan Bratislavassa Tšekkoslovakiassa 1930-luvun puolivälissä ja lopulla. Israeliin siirtymisensä jälkeen 1940-luvun lopulla hän alkoi antaa oppitunteja taisteluharjoittelusta IDF:lle, josta tuli myöhemmin IDF, joka kehitti järjestelmän, joka tunnettiin nimellä Krav Maga. Järjestelmää on sittemmin jalostettu siviili-, poliisi- ja sotilassovelluksia varten. Krav Magan filosofia painottaa uhkien neutralointia, samanaikaisia puolustus- ja hyökkäysmanöövereitä sekä aggressiivisuutta.</w:t>
      </w:r>
    </w:p>
    <w:p>
      <w:r>
        <w:rPr>
          <w:b/>
        </w:rPr>
        <w:t xml:space="preserve">Tulos</w:t>
      </w:r>
    </w:p>
    <w:p>
      <w:r>
        <w:t xml:space="preserve">Kuinka moneen kamppailulajikategoriaan [Krav Maga] kuuluu?</w:t>
      </w:r>
    </w:p>
    <w:p>
      <w:r>
        <w:rPr>
          <w:b/>
        </w:rPr>
        <w:t xml:space="preserve">Tulos</w:t>
      </w:r>
    </w:p>
    <w:p>
      <w:r>
        <w:t xml:space="preserve">[Krav Maga] kuuluu kuinka moneen kamppailulajikategoriaan?</w:t>
      </w:r>
    </w:p>
    <w:p>
      <w:r>
        <w:rPr>
          <w:b/>
        </w:rPr>
        <w:t xml:space="preserve">Tulos</w:t>
      </w:r>
    </w:p>
    <w:p>
      <w:r>
        <w:t xml:space="preserve">[Krav Maga] kuuluu kuinka moneen kamppailulajikategoriaan?</w:t>
      </w:r>
    </w:p>
    <w:p>
      <w:r>
        <w:rPr>
          <w:b/>
        </w:rPr>
        <w:t xml:space="preserve">Tulos</w:t>
      </w:r>
    </w:p>
    <w:p>
      <w:r>
        <w:t xml:space="preserve">Kuinka moneen kamppailulajikategoriaan [Krav Maga] kuuluu?</w:t>
      </w:r>
    </w:p>
    <w:p>
      <w:r>
        <w:rPr>
          <w:b/>
        </w:rPr>
        <w:t xml:space="preserve">Tulos</w:t>
      </w:r>
    </w:p>
    <w:p>
      <w:r>
        <w:t xml:space="preserve">kuinka moneen kamppailulajikategoriaan [Krav Maga] kuuluu?</w:t>
      </w:r>
    </w:p>
    <w:p>
      <w:r>
        <w:rPr>
          <w:b/>
        </w:rPr>
        <w:t xml:space="preserve">Esimerkki 5.1586</w:t>
      </w:r>
    </w:p>
    <w:p>
      <w:r>
        <w:t xml:space="preserve">alkuperäinen kysymys: Vastaus: Maa-11052Vastaustyyppi: Missä sarjakuvauniversumeissa on organisaatioita, jotka esiintyvät [Marvel-universumissa]?Vastaus: Maa-11052Vastaustyyppi: Maa-11052: Lisätiedot: Marvel-universumi on fiktiivinen jaettu universumi, jossa useimpien Marvel Entertainmentin julkaisemien amerikkalaisten sarjakuvanimikkeiden ja muiden medioiden tarinat tapahtuvat. Marvelin supersankarit, kuten Hämähäkkimies, X-Men, Fantastic Four ja Kostajat, ovat tästä universumista. Marvel-universumin kuvataan lisäksi olevan osa "multiversumia", joka koostuu tuhansista erillisistä universumeista, jotka kaikki ovat Marvel Comicsin luomuksia ja jotka kaikki ovat tavallaan "Marvel-universumeja". Tässä yhteydessä "Marvel-universumilla" viitataan Marvelin valtavirran jatkuvuuteen, joka tunnetaan nimellä Maa-616.</w:t>
      </w:r>
    </w:p>
    <w:p>
      <w:r>
        <w:rPr>
          <w:b/>
        </w:rPr>
        <w:t xml:space="preserve">Tulos</w:t>
      </w:r>
    </w:p>
    <w:p>
      <w:r>
        <w:t xml:space="preserve">Missä sarjakuvien fiktiivisissä universumeissa on organisaatioita, jotka esiintyvät myös [Marvel-universumissa]?</w:t>
      </w:r>
    </w:p>
    <w:p>
      <w:r>
        <w:rPr>
          <w:b/>
        </w:rPr>
        <w:t xml:space="preserve">Tulos</w:t>
      </w:r>
    </w:p>
    <w:p>
      <w:r>
        <w:t xml:space="preserve">Mitkä ovat sarjakuvien fiktiiviset universumit, joiden organisaatiot esiintyvät [Marvel-universumissa]?</w:t>
      </w:r>
    </w:p>
    <w:p>
      <w:r>
        <w:rPr>
          <w:b/>
        </w:rPr>
        <w:t xml:space="preserve">Tulos</w:t>
      </w:r>
    </w:p>
    <w:p>
      <w:r>
        <w:t xml:space="preserve">Mitkä organisaatiot esiintyvät [Marvel-universumin] fiktiivisissä universumeissa?</w:t>
      </w:r>
    </w:p>
    <w:p>
      <w:r>
        <w:rPr>
          <w:b/>
        </w:rPr>
        <w:t xml:space="preserve">Tulos</w:t>
      </w:r>
    </w:p>
    <w:p>
      <w:r>
        <w:t xml:space="preserve">Voitteko kertoa minulle, missä sarjakuvien fiktiivisissä universumeissa on organisaatioita, jotka esiintyvät [Marvel-universumissa]?</w:t>
      </w:r>
    </w:p>
    <w:p>
      <w:r>
        <w:rPr>
          <w:b/>
        </w:rPr>
        <w:t xml:space="preserve">Tulos</w:t>
      </w:r>
    </w:p>
    <w:p>
      <w:r>
        <w:t xml:space="preserve">Mitä järjestöjä [Marvel-universumissa] esiintyy?</w:t>
      </w:r>
    </w:p>
    <w:p>
      <w:r>
        <w:rPr>
          <w:b/>
        </w:rPr>
        <w:t xml:space="preserve">Esimerkki 5.1587</w:t>
      </w:r>
    </w:p>
    <w:p>
      <w:r>
        <w:t xml:space="preserve">alkuperäinen kysymys: Vastaus: The Case of Charles Dexter Wardan vastausvaihtoehto: Minkä [Cthulhu Mythos]-universumin novellin tekijänoikeudet ovat varhaisimmat?Vastaus: The Case of Charles Dexter Wardan vastausvaihtoehto: Minkä novellin tekijänoikeudet ovat varhaisimmat? Lyhyt tarina: Cthulhu Mythos on jaettu fiktiivinen universumi, joka perustuu amerikkalaisen kauhukirjailijan H. P. Lovecraftin teoksiin. Termin keksi ensimmäisen kerran August Derleth, Lovecraftin aikalainen kirjeenvaihtaja, joka käytti Lovecraftin kirjallisuuden keskeisen hahmon ja Lovecraftin novellin "The Call of Cthulhu" keskipisteenä olleen olennon Cthulhu'Ä nimeä 'Ä tunnistaakseen Lovecraftin ja hänen kirjallisten seuraajiensa käyttämän tarujärjestelmän. Kirjailija Richard L. Tierney käytti myöhemmin termiä "Derleth Mythos" erottaakseen toisistaan Lovecraftin teokset ja Derlethin myöhemmät tarinat. Lovecraftilaisen kauhun kirjoittajat käyttävät Mythoksen elementtejä laajentaessaan jatkuvasti fiktiivistä universumia.</w:t>
      </w:r>
    </w:p>
    <w:p>
      <w:r>
        <w:rPr>
          <w:b/>
        </w:rPr>
        <w:t xml:space="preserve">Tulos</w:t>
      </w:r>
    </w:p>
    <w:p>
      <w:r>
        <w:t xml:space="preserve">Minkä [Cthulhu Mythos] -universumin novellin tekijänoikeus on varhaisin?</w:t>
      </w:r>
    </w:p>
    <w:p>
      <w:r>
        <w:rPr>
          <w:b/>
        </w:rPr>
        <w:t xml:space="preserve">Tulos</w:t>
      </w:r>
    </w:p>
    <w:p>
      <w:r>
        <w:t xml:space="preserve">Minkä [Cthulhu Mythos] -universumin novellin tiedetään olevan varhaisimman tekijänoikeuspäivämäärän omaava?</w:t>
      </w:r>
    </w:p>
    <w:p>
      <w:r>
        <w:rPr>
          <w:b/>
        </w:rPr>
        <w:t xml:space="preserve">Tulos</w:t>
      </w:r>
    </w:p>
    <w:p>
      <w:r>
        <w:t xml:space="preserve">Minkä [Cthulhu Mythos] novellien tekijänoikeus on varhaisin?</w:t>
      </w:r>
    </w:p>
    <w:p>
      <w:r>
        <w:rPr>
          <w:b/>
        </w:rPr>
        <w:t xml:space="preserve">Tulos</w:t>
      </w:r>
    </w:p>
    <w:p>
      <w:r>
        <w:t xml:space="preserve">Minkä novellin tekijänoikeudet [Cthulhu Mythos] -universumissa on suojattu aikaisintaan?</w:t>
      </w:r>
    </w:p>
    <w:p>
      <w:r>
        <w:rPr>
          <w:b/>
        </w:rPr>
        <w:t xml:space="preserve">Tulos</w:t>
      </w:r>
    </w:p>
    <w:p>
      <w:r>
        <w:t xml:space="preserve">Milloin H.P. Lovecraftin luoma novelli [Cthulhu Mythos] -universumissa sai ensimmäisen kerran tekijänoikeudet?</w:t>
      </w:r>
    </w:p>
    <w:p>
      <w:r>
        <w:rPr>
          <w:b/>
        </w:rPr>
        <w:t xml:space="preserve">Esimerkki 5.1588</w:t>
      </w:r>
    </w:p>
    <w:p>
      <w:r>
        <w:t xml:space="preserve">alkuperäinen kysymys: Vastaus: Flora-perheVastaustyyppi: Mihin asteroidiperheeseen kuuluu [Walter Baaden] löytämä asteroidi?Vastaus: Flora-perheVastaustyyppi: Mihin asteroidiperheeseen kuuluu [Walter Baaden] löytämä asteroidi? Asteroidiperhe: Wilhelm Heinrich Walter Baade oli saksalainen tähtitieteilijä, joka työskenteli Yhdysvalloissa vuosina 1931-1959.</w:t>
      </w:r>
    </w:p>
    <w:p>
      <w:r>
        <w:rPr>
          <w:b/>
        </w:rPr>
        <w:t xml:space="preserve">Tulos</w:t>
      </w:r>
    </w:p>
    <w:p>
      <w:r>
        <w:t xml:space="preserve">Mihin asteroidiperheeseen kuuluu [Walter Baaden] löytämä asteroidi?</w:t>
      </w:r>
    </w:p>
    <w:p>
      <w:r>
        <w:rPr>
          <w:b/>
        </w:rPr>
        <w:t xml:space="preserve">Tulos</w:t>
      </w:r>
    </w:p>
    <w:p>
      <w:r>
        <w:t xml:space="preserve">Mihin asteroidiperheeseen [Walter Baaden] löytämä asteroidi kuuluu?</w:t>
      </w:r>
    </w:p>
    <w:p>
      <w:r>
        <w:rPr>
          <w:b/>
        </w:rPr>
        <w:t xml:space="preserve">Tulos</w:t>
      </w:r>
    </w:p>
    <w:p>
      <w:r>
        <w:t xml:space="preserve">Mihin asteroidiperheeseen kuuluu [Walter Baaden] asteroidi?</w:t>
      </w:r>
    </w:p>
    <w:p>
      <w:r>
        <w:rPr>
          <w:b/>
        </w:rPr>
        <w:t xml:space="preserve">Tulos</w:t>
      </w:r>
    </w:p>
    <w:p>
      <w:r>
        <w:t xml:space="preserve">Mihin avaruuskiviperheeseen kuuluu [Walter Baaden] löytämä avaruuskivi?</w:t>
      </w:r>
    </w:p>
    <w:p>
      <w:r>
        <w:rPr>
          <w:b/>
        </w:rPr>
        <w:t xml:space="preserve">Tulos</w:t>
      </w:r>
    </w:p>
    <w:p>
      <w:r>
        <w:t xml:space="preserve">Mihin asteroidiperheeseen [Walter Baaden] löytämä asteroidi kuuluu?</w:t>
      </w:r>
    </w:p>
    <w:p>
      <w:r>
        <w:rPr>
          <w:b/>
        </w:rPr>
        <w:t xml:space="preserve">Esimerkki 5.1589</w:t>
      </w:r>
    </w:p>
    <w:p>
      <w:r>
        <w:t xml:space="preserve">alkuperäinen kysymys: Vastaus: 2045 peking, 1697 koskenniemi, 1929 kollaa...vastaustyyppi: Mikä asteroidi kuuluu asteroidiperheeseen [4 Vesta]? Asteroidi: Vesta, pikkuplaneetta-nimitys 4 Vesta, on yksi asteroidivyöhykkeen suurimmista kohteista, jonka keskihalkaisija on 525 kilometriä. Sen löysi saksalainen tähtitieteilijä Heinrich Wilhelm Olbers 29. maaliskuuta 1807, ja se on nimetty Vestan, roomalaisen mytologian kodin ja sydämen neitseellisen jumalatar Vesta-nimisen mukaan. Vesta on kääpiöplaneetta Cereksen jälkeen asteroidivyöhykkeen toiseksi massiivisin kohde, ja sen osuus asteroidivyöhykkeen massasta on arviolta 9 prosenttia. Vähemmän massiivinen Pallas on hieman suurempi, joten Vesta on massaltaan kolmas. Vesta on viimeinen jäljellä oleva kivipitoinen protoplaneetta, jollaiset muodostivat maaplaneetat. Vestan lukuisat sirpaleet sinkoutuivat törmäyksissä yksi ja kaksi miljardia vuotta sitten, ja niistä jäi kaksi valtavaa kraatteria, jotka peittävät suuren osan Vestan eteläisestä pallonpuoliskosta. Näistä tapahtumista peräisin olevat jäänteet ovat pudonneet Maahan howardiittimeteoriitteina, jotka ovat antaneet runsaasti tietoa Vestasta. Vesta on kirkkain Maasta näkyvä asteroidi. Sen suurin etäisyys Auringosta on hieman suurempi kuin Cereksen pienin etäisyys Auringosta, vaikka sen rata on kokonaan Cereksen radan sisällä.</w:t>
      </w:r>
    </w:p>
    <w:p>
      <w:r>
        <w:rPr>
          <w:b/>
        </w:rPr>
        <w:t xml:space="preserve">Tulos</w:t>
      </w:r>
    </w:p>
    <w:p>
      <w:r>
        <w:t xml:space="preserve">Mikä on sen asteroidin nimi, joka on pikkuplaneetta [4 Vesta] asteroidiperheessä?</w:t>
      </w:r>
    </w:p>
    <w:p>
      <w:r>
        <w:rPr>
          <w:b/>
        </w:rPr>
        <w:t xml:space="preserve">Tulos</w:t>
      </w:r>
    </w:p>
    <w:p>
      <w:r>
        <w:t xml:space="preserve">Mitkä asteroidit kuuluvat asteroidiperheeseen [4 Vesta]?</w:t>
      </w:r>
    </w:p>
    <w:p>
      <w:r>
        <w:rPr>
          <w:b/>
        </w:rPr>
        <w:t xml:space="preserve">Tulos</w:t>
      </w:r>
    </w:p>
    <w:p>
      <w:r>
        <w:t xml:space="preserve">Mikä on esimerkki asteroidiperheeseen [4 Vesta] kuuluvasta asteroidista?</w:t>
      </w:r>
    </w:p>
    <w:p>
      <w:r>
        <w:rPr>
          <w:b/>
        </w:rPr>
        <w:t xml:space="preserve">Tulos</w:t>
      </w:r>
    </w:p>
    <w:p>
      <w:r>
        <w:t xml:space="preserve">Mihin asteroidiperheeseen [4 Vesta] kuuluu mikä asteroidi?</w:t>
      </w:r>
    </w:p>
    <w:p>
      <w:r>
        <w:rPr>
          <w:b/>
        </w:rPr>
        <w:t xml:space="preserve">Tulos</w:t>
      </w:r>
    </w:p>
    <w:p>
      <w:r>
        <w:t xml:space="preserve">Mikä asteroidi kuuluu asteroidiperheeseen [4 Vesta]?</w:t>
      </w:r>
    </w:p>
    <w:p>
      <w:r>
        <w:rPr>
          <w:b/>
        </w:rPr>
        <w:t xml:space="preserve">Esimerkki 5.1590</w:t>
      </w:r>
    </w:p>
    <w:p>
      <w:r>
        <w:t xml:space="preserve">alkuperäinen kysymys: Vastaus: Museum of Arts and Design, Solomon R. Guggenheim Museum, Museum of Modern Art, Museum of Modern Art...: Museo: Taidemuseo tai taidegalleria on rakennus tai tila taiteen, yleensä kuvataiteen, näyttelyä varten. Museot voivat olla julkisia tai yksityisiä, mutta museon erottaa toisistaan kokoelman omistusoikeus. Maalaukset ovat yleisimmin esillä olevia taide-esineitä, mutta myös veistoksia, koristetaidetta, huonekaluja, tekstiilejä, pukuja, piirustuksia, pastelleja, akvarelleja, kollaaseja, grafiikkaa, taiteilijakirjoja, valokuvia ja installaatiotaidetta on säännöllisesti esillä. Vaikka taidegalleriat tarjoavat ensisijaisesti tilaa kuvataideteosten esittämiselle, niitä käytetään joskus myös muiden taiteellisten tapahtumien, kuten performanssitaiteen, musiikkikonserttien tai runonlausuntojen järjestämiseen.New York City:;Tyyppi: New York City:;Tyyppi: Tyyppi: Matkakohde;</w:t>
      </w:r>
    </w:p>
    <w:p>
      <w:r>
        <w:rPr>
          <w:b/>
        </w:rPr>
        <w:t xml:space="preserve">Tulos</w:t>
      </w:r>
    </w:p>
    <w:p>
      <w:r>
        <w:t xml:space="preserve">Mikä [taidegalleria] museo on lähellä matkakohdetta [New York City]?</w:t>
      </w:r>
    </w:p>
    <w:p>
      <w:r>
        <w:rPr>
          <w:b/>
        </w:rPr>
        <w:t xml:space="preserve">Tulos</w:t>
      </w:r>
    </w:p>
    <w:p>
      <w:r>
        <w:t xml:space="preserve">Kun matkustat [New Yorkiin], mikä [taidegalleria]-museo on lähin?</w:t>
      </w:r>
    </w:p>
    <w:p>
      <w:r>
        <w:rPr>
          <w:b/>
        </w:rPr>
        <w:t xml:space="preserve">Tulos</w:t>
      </w:r>
    </w:p>
    <w:p>
      <w:r>
        <w:t xml:space="preserve">[New Yorkissa] on mikä [taidegalleria] museo?</w:t>
      </w:r>
    </w:p>
    <w:p>
      <w:r>
        <w:rPr>
          <w:b/>
        </w:rPr>
        <w:t xml:space="preserve">Tulos</w:t>
      </w:r>
    </w:p>
    <w:p>
      <w:r>
        <w:t xml:space="preserve">Mikä on sen [taidegalleria]-museon nimi, joka on lähellä matkakohdetta [New York City]?</w:t>
      </w:r>
    </w:p>
    <w:p>
      <w:r>
        <w:rPr>
          <w:b/>
        </w:rPr>
        <w:t xml:space="preserve">Tulos</w:t>
      </w:r>
    </w:p>
    <w:p>
      <w:r>
        <w:t xml:space="preserve">Mikä museo [taidegalleria] on lähellä matkakohdetta [New York City]?</w:t>
      </w:r>
    </w:p>
    <w:p>
      <w:r>
        <w:rPr>
          <w:b/>
        </w:rPr>
        <w:t xml:space="preserve">Esimerkki 5.1591</w:t>
      </w:r>
    </w:p>
    <w:p>
      <w:r>
        <w:t xml:space="preserve">alkuperäinen kysymys: Vastaus: Sunny, BoVastaustyyppi: Minkä lemmikin [Barack Obama] omistaa?Vastaus: Sunny, Bo: Omistettu eläin: Barack Hussein Obama II (/b...ôÀàr...ëÀêk huÀêÀààse...™n o äÀàb...ëÀêm...ô/; s. 4. elokuuta 1961) on Yhdysvaltain 44. ja nykyinen presidentti. Hän on ensimmäinen afroamerikkalainen virassaan. Obama toimi Yhdysvaltain senaattorina edustaen Illinoisin osavaltiota tammikuusta 2005 marraskuuhun 2008, jolloin hän erosi vuoden 2008 presidentinvaalivoittonsa jälkeen.  Obama on syntynyt Honolulussa Havaijilla, ja hän on valmistunut Columbian yliopistosta ja Harvardin oikeustieteellisestä tiedekunnasta, jossa hän toimi Harvard Law Review -lehden puheenjohtajana. Ennen oikeustieteen opintojaan hän toimi Chicagossa yhteisöjärjestäjänä. Hän työskenteli kansalaisoikeusasiamiehenä Chicagossa ja opetti perustuslaillista oikeutta Chicagon yliopiston oikeustieteellisessä tiedekunnassa vuosina 1992-2004. Hän edusti kolme kautta Illinoisin 13. piiriä senaatissa vuosina 1997-2004.</w:t>
      </w:r>
    </w:p>
    <w:p>
      <w:r>
        <w:rPr>
          <w:b/>
        </w:rPr>
        <w:t xml:space="preserve">Tulos</w:t>
      </w:r>
    </w:p>
    <w:p>
      <w:r>
        <w:t xml:space="preserve">Minkä lemmikin [Barack Obama] omistaa?</w:t>
      </w:r>
    </w:p>
    <w:p>
      <w:r>
        <w:rPr>
          <w:b/>
        </w:rPr>
        <w:t xml:space="preserve">Tulos</w:t>
      </w:r>
    </w:p>
    <w:p>
      <w:r>
        <w:t xml:space="preserve">Entinen presidentti [Barack Obama] omistaa minkä lemmikin?</w:t>
      </w:r>
    </w:p>
    <w:p>
      <w:r>
        <w:rPr>
          <w:b/>
        </w:rPr>
        <w:t xml:space="preserve">Tulos</w:t>
      </w:r>
    </w:p>
    <w:p>
      <w:r>
        <w:t xml:space="preserve">Minkälaisen lemmikin [Barack Obama] omistaa?</w:t>
      </w:r>
    </w:p>
    <w:p>
      <w:r>
        <w:rPr>
          <w:b/>
        </w:rPr>
        <w:t xml:space="preserve">Tulos</w:t>
      </w:r>
    </w:p>
    <w:p>
      <w:r>
        <w:t xml:space="preserve">Mikä lemmikki [Barack Obamalla] on?</w:t>
      </w:r>
    </w:p>
    <w:p>
      <w:r>
        <w:rPr>
          <w:b/>
        </w:rPr>
        <w:t xml:space="preserve">Tulos</w:t>
      </w:r>
    </w:p>
    <w:p>
      <w:r>
        <w:t xml:space="preserve">Nimi [Barack Obama] lemmikit.</w:t>
      </w:r>
    </w:p>
    <w:p>
      <w:r>
        <w:rPr>
          <w:b/>
        </w:rPr>
        <w:t xml:space="preserve">Esimerkki 5.1592</w:t>
      </w:r>
    </w:p>
    <w:p>
      <w:r>
        <w:t xml:space="preserve">alkuperäinen kysymys: Vastaus: maalaus, valokuvausVastaustyyppi: Luettele kaikki kuvataiteen muodot, joiden aiheena on [New York City]vastaus: maalaus, valokuvausVastaustyyppi: Luettele kaikki kuvataiteen muodot, joiden aiheena on [New York City]vastaus: maalaus, valokuvaus: Visual Art Form.auxiliary information: New York 'Äì on Yhdysvaltojen väkirikkain kaupunki ja New Yorkin metropolialueen keskus, tärkein laillisen maahanmuuton portti Yhdysvaltoihin ja yksi maailman väkirikkaimmista kaupunkikeskittymistä. New York on maailmanlaajuinen suurkaupunki, jolla on merkittävä vaikutus kaupankäyntiin, rahoitukseen, mediaan, taiteeseen, muotiin, tutkimukseen, teknologiaan, koulutukseen ja viihteeseen. New York, jossa sijaitsee Yhdistyneiden Kansakuntien päämaja, on tärkeä kansainvälisen diplomatian keskus, ja sitä on kuvattu maailman kulttuuri- ja talouspääkaupungiksi. New York City sijaitsee yhdessä maailman suurimmista luonnonsatamista, ja se koostuu viidestä kaupunginosasta, joista jokainen on New Yorkin osavaltion piirikunta. Brooklyn, Queens, Manhattan, Bronx ja Staten Island yhdistettiin yhdeksi kaupungiksi vuonna 1898. New Yorkin väestömäärä on 8 491 079 asukasta vuonna 2014, ja se jakautuu vain 305 neliökilometrin alueelle, joten se on Yhdysvaltojen tiheimmin asuttu suurkaupunki.</w:t>
      </w:r>
    </w:p>
    <w:p>
      <w:r>
        <w:rPr>
          <w:b/>
        </w:rPr>
        <w:t xml:space="preserve">Tulos</w:t>
      </w:r>
    </w:p>
    <w:p>
      <w:r>
        <w:t xml:space="preserve">Luettele kaikki kuvataiteen muodot, joiden aiheena on [New York City].</w:t>
      </w:r>
    </w:p>
    <w:p>
      <w:r>
        <w:rPr>
          <w:b/>
        </w:rPr>
        <w:t xml:space="preserve">Tulos</w:t>
      </w:r>
    </w:p>
    <w:p>
      <w:r>
        <w:t xml:space="preserve">Mitkä ovat kaikki kuvataiteen muodot, joiden aiheena on [New York City]?</w:t>
      </w:r>
    </w:p>
    <w:p>
      <w:r>
        <w:rPr>
          <w:b/>
        </w:rPr>
        <w:t xml:space="preserve">Tulos</w:t>
      </w:r>
    </w:p>
    <w:p>
      <w:r>
        <w:t xml:space="preserve">Mikä on kaikkien sellaisten kuvataiteen muotojen nimi, joiden aiheena on [New York City]?</w:t>
      </w:r>
    </w:p>
    <w:p>
      <w:r>
        <w:rPr>
          <w:b/>
        </w:rPr>
        <w:t xml:space="preserve">Tulos</w:t>
      </w:r>
    </w:p>
    <w:p>
      <w:r>
        <w:t xml:space="preserve">Mitkä ovat kaikki kuvataiteen muodot, joiden aiheena on [New York City]?</w:t>
      </w:r>
    </w:p>
    <w:p>
      <w:r>
        <w:rPr>
          <w:b/>
        </w:rPr>
        <w:t xml:space="preserve">Tulos</w:t>
      </w:r>
    </w:p>
    <w:p>
      <w:r>
        <w:t xml:space="preserve">Kirjaa kaikki kuvataiteen muodot, joiden aiheena on [New York City], alle.</w:t>
      </w:r>
    </w:p>
    <w:p>
      <w:r>
        <w:rPr>
          <w:b/>
        </w:rPr>
        <w:t xml:space="preserve">Tulos</w:t>
      </w:r>
    </w:p>
    <w:p>
      <w:r>
        <w:t xml:space="preserve">Mitkä ovat kaikki kuvataiteen muodot, joiden aiheena on [New York City]?</w:t>
      </w:r>
    </w:p>
    <w:p>
      <w:r>
        <w:rPr>
          <w:b/>
        </w:rPr>
        <w:t xml:space="preserve">Esimerkki 5.1593</w:t>
      </w:r>
    </w:p>
    <w:p>
      <w:r>
        <w:t xml:space="preserve">alkuperäinen kysymys: Vastaus: Kuinka moni uskonto harjoittaa [ehtoollisella]?Vastaus: Kuinka moni uskonto harjoittaa [ehtoollisella]? Vastaustyyppi: 4: Lisätiedot: Uskonto: ÀàjuÀêk...ôr...™st/ on riitti, jota useimmat kristilliset kirkot pitävät sakramenttina. Joidenkin Uuden testamentin kirjojen mukaan Jeesus Kristus pani sen alulle viimeisellä ehtoollisella. Antamalla opetuslapsilleen leipää ja viiniä pääsiäisaterian aikana Jeesus käski seuraajiaan "tekemään tämän minun muistokseni" ja viittasi samalla leipään "minun ruumiini" ja viiniin "minun vereni". Eukaristian juhlan kautta kristityt muistavat Kristuksen uhranneen itsensä kerta kaikkiaan ristillä. Kristityt tunnustavat yleensä Kristuksen erityisen läsnäolon tässä riitissä, vaikka he eroavat toisistaan siitä, miten, missä ja milloin Kristus on läsnä. Vaikka kaikki ovat yhtä mieltä siitä, että elementit eivät muutu havaittavasti, jotkut uskovat, että niistä todella tulee Kristuksen ruumis ja veri, toiset uskovat, että Kristuksen todellinen ruumis ja veri ovat todella läsnä leivässä ja viinissä, leivän ja viinin kanssa ja niiden alla, toiset uskovat Kristuksen "todelliseen", mutta vain hengelliseen läsnäoloon eukaristiassa, ja taas toiset pitävät toimitusta vain viimeisen ehtoollisen vertauskuvallisena toistamisena.</w:t>
      </w:r>
    </w:p>
    <w:p>
      <w:r>
        <w:rPr>
          <w:b/>
        </w:rPr>
        <w:t xml:space="preserve">Tulos</w:t>
      </w:r>
    </w:p>
    <w:p>
      <w:r>
        <w:t xml:space="preserve">Kuinka monessa uskonnossa [ehtoollinen] toimitetaan?</w:t>
      </w:r>
    </w:p>
    <w:p>
      <w:r>
        <w:rPr>
          <w:b/>
        </w:rPr>
        <w:t xml:space="preserve">Tulos</w:t>
      </w:r>
    </w:p>
    <w:p>
      <w:r>
        <w:t xml:space="preserve">Kuinka monessa uskonnossa [eukaristiaa] harjoitetaan?</w:t>
      </w:r>
    </w:p>
    <w:p>
      <w:r>
        <w:rPr>
          <w:b/>
        </w:rPr>
        <w:t xml:space="preserve">Tulos</w:t>
      </w:r>
    </w:p>
    <w:p>
      <w:r>
        <w:t xml:space="preserve">Kuinka moni uskonto osallistuu [eukaristiaan]?</w:t>
      </w:r>
    </w:p>
    <w:p>
      <w:r>
        <w:rPr>
          <w:b/>
        </w:rPr>
        <w:t xml:space="preserve">Tulos</w:t>
      </w:r>
    </w:p>
    <w:p>
      <w:r>
        <w:t xml:space="preserve">Kuinka monta [eukaristiaa] harjoittavaa uskontoa on olemassa?</w:t>
      </w:r>
    </w:p>
    <w:p>
      <w:r>
        <w:rPr>
          <w:b/>
        </w:rPr>
        <w:t xml:space="preserve">Tulos</w:t>
      </w:r>
    </w:p>
    <w:p>
      <w:r>
        <w:t xml:space="preserve">kuinka moni uskontokunta harjoittaa [eukaristiaa]?</w:t>
      </w:r>
    </w:p>
    <w:p>
      <w:r>
        <w:rPr>
          <w:b/>
        </w:rPr>
        <w:t xml:space="preserve">Esimerkki 5.1594</w:t>
      </w:r>
    </w:p>
    <w:p>
      <w:r>
        <w:t xml:space="preserve">alkuperäinen kysymys: Vastaus: CBS NewsVastaustyyppi: Mikä mielipidetutkimuslaitos teki samat vaalikyselyt kuin [The New York Times]?Vastaus: CBS NewsVastaustyyppi: Cbs News: Lisätiedot: CBS News: Cbs: Äänestysviranomaisen tyyppi: Polling authority.auxiliary information: New York Times on amerikkalainen päivälehti, jonka New York Times Company on perustanut ja julkaissut yhtäjaksoisesti New Yorkissa 18. syyskuuta 1851 lähtien. Se on voittanut 117 Pulitzer-palkintoa, enemmän kuin mikään muu uutisorganisaatio. Lehden painetun version levikki on suurin kaikista suurkaupunkilehdistä Yhdysvalloissa ja toiseksi suurin kokonaislevikki Wall Street Journalin jälkeen. Levikiltään se on 39. sijalla maailmassa. Alan trendien mukaisesti sen arkipäivän levikki on laskenut alle miljoonaan päivittäiseen kappaleeseen vuodesta 1990 lähtien. The New York Timesia, jota kutsuttiin vuosien ajan nimellä "The Gray Lady", on pidetty alalla pitkään kansallisena sanomalehtenä. Sen omistaa The New York Times Company. Arthur Ochs Sulzberger Jr. on sekä lehden kustantaja että yhtiön puheenjohtaja. Sen kansainvälinen versio, entinen International Herald Tribune, on nykyään nimeltään International New York Times. Lehden motto "All the News That's Fit to Print" (Kaikki painokelpoiset uutiset) on etusivun vasemmassa yläkulmassa.</w:t>
      </w:r>
    </w:p>
    <w:p>
      <w:r>
        <w:rPr>
          <w:b/>
        </w:rPr>
        <w:t xml:space="preserve">Tulos</w:t>
      </w:r>
    </w:p>
    <w:p>
      <w:r>
        <w:t xml:space="preserve">Mikä mielipidetutkimuslaitos teki samat vaalikyselyt kuin [The New York Times]?</w:t>
      </w:r>
    </w:p>
    <w:p>
      <w:r>
        <w:rPr>
          <w:b/>
        </w:rPr>
        <w:t xml:space="preserve">Tulos</w:t>
      </w:r>
    </w:p>
    <w:p>
      <w:r>
        <w:t xml:space="preserve">Mikä on sen mielipidetutkimuslaitoksen nimi, joka teki samoja vaalikyselyjä kuin [The New York Times]?</w:t>
      </w:r>
    </w:p>
    <w:p>
      <w:r>
        <w:rPr>
          <w:b/>
        </w:rPr>
        <w:t xml:space="preserve">Tulos</w:t>
      </w:r>
    </w:p>
    <w:p>
      <w:r>
        <w:t xml:space="preserve">[The New York Times] teki samat vaalikyselyt kuin mikä mielipidetutkimuslaitos?</w:t>
      </w:r>
    </w:p>
    <w:p>
      <w:r>
        <w:rPr>
          <w:b/>
        </w:rPr>
        <w:t xml:space="preserve">Tulos</w:t>
      </w:r>
    </w:p>
    <w:p>
      <w:r>
        <w:t xml:space="preserve">Mikä on se mielipidetutkimuslaitos, joka tekee samoja vaalitutkimuksia kuin [The New York Times]?</w:t>
      </w:r>
    </w:p>
    <w:p>
      <w:r>
        <w:rPr>
          <w:b/>
        </w:rPr>
        <w:t xml:space="preserve">Tulos</w:t>
      </w:r>
    </w:p>
    <w:p>
      <w:r>
        <w:t xml:space="preserve">[The New York Times] ja mikä mielipidetutkimuslaitos teki samat vaalikyselyt?</w:t>
      </w:r>
    </w:p>
    <w:p>
      <w:r>
        <w:rPr>
          <w:b/>
        </w:rPr>
        <w:t xml:space="preserve">Tulos</w:t>
      </w:r>
    </w:p>
    <w:p>
      <w:r>
        <w:t xml:space="preserve">Nimeä mielipidetutkimuslaitos, joka teki samat vaalikyselyt kuin [The New York Times].</w:t>
      </w:r>
    </w:p>
    <w:p>
      <w:r>
        <w:rPr>
          <w:b/>
        </w:rPr>
        <w:t xml:space="preserve">Esimerkki 5.1595</w:t>
      </w:r>
    </w:p>
    <w:p>
      <w:r>
        <w:t xml:space="preserve">alkuperäinen kysymys: Mihin koululuokkaan [Sidwell Friends School] ja [Fork Union Military Academy] kuuluvat?vastaus: yksityinen kouluVastaustyyppi: Koululuokka.lisätiedot: Yksityinen koulu: Sidwell Friends School on Marylandin Bethesdassa ja Washington D.C.:ssä sijaitseva erittäin valikoiva kveekarilainen yksityiskoulu, joka tarjoaa esiopetusta esikoulusta yläkoululuokkiin. Thomas Sidwell perusti koulun vuonna 1883, ja sen tunnuslause on "Eluceat omnibus lux", joka viittaa kveekarien käsitykseen sisäisestä valosta. Kaikki Sidwell Friendsin oppilaat osallistuvat viikoittain kveekarien jumalanpalvelukseen. Koulun sisäänpääsyprosessi perustuu ansioihin. Kuten koulun verkkosivustolla todetaan, koulu suosii sisäänpääsypäätöksissä uskonnollisen ystäväseuran jäseniä, mutta muuten se ei syrji uskonnon perusteella. Koulu hyväksyy D.C. Opportunity Scholarship Program -ohjelman mukaiset opintosetelit. Koulua kutsutaan "Washingtonin yksityiskoulujen Harvardiksi", ja se on kouluttanut nimekkäiden poliitikkojen lapsia, myös useiden presidenttien lapsia. Koulua käyvät Yhdysvaltain presidentin Barack Obaman molemmat tyttäret Sasha ja Malia sekä varapresidentti Joe Bidenin lapsenlapset. Presidentti Theodore Rooseveltin poika Archibald, Richard Nixonin tytär Tricia, Bill Clintonin tytär Chelsea Clinton ja varapresidentti Al Goren poika Albert Gore III ovat valmistuneet Sidwell Friendsista: School;</w:t>
      </w:r>
    </w:p>
    <w:p>
      <w:r>
        <w:rPr>
          <w:b/>
        </w:rPr>
        <w:t xml:space="preserve">Tulos</w:t>
      </w:r>
    </w:p>
    <w:p>
      <w:r>
        <w:t xml:space="preserve">Oliko [Sidwell Friends School] ja [Fork Union Military Academy] liittyvät mihin koululuokkaan?</w:t>
      </w:r>
    </w:p>
    <w:p>
      <w:r>
        <w:rPr>
          <w:b/>
        </w:rPr>
        <w:t xml:space="preserve">Tulos</w:t>
      </w:r>
    </w:p>
    <w:p>
      <w:r>
        <w:t xml:space="preserve">[Sidwell Friends School] ja [Fork Union Military Academy] kuuluvat mihin koululuokkaan?</w:t>
      </w:r>
    </w:p>
    <w:p>
      <w:r>
        <w:rPr>
          <w:b/>
        </w:rPr>
        <w:t xml:space="preserve">Tulos</w:t>
      </w:r>
    </w:p>
    <w:p>
      <w:r>
        <w:t xml:space="preserve">mihin koululuokkaan [Sidwell Friends School] ja [Fork Union Military Academy] kuuluvat?</w:t>
      </w:r>
    </w:p>
    <w:p>
      <w:r>
        <w:rPr>
          <w:b/>
        </w:rPr>
        <w:t xml:space="preserve">Tulos</w:t>
      </w:r>
    </w:p>
    <w:p>
      <w:r>
        <w:t xml:space="preserve">[Sidwell Friends School] ja [Fork Union Military Academy] kuuluvat mihin koululuokkaan?</w:t>
      </w:r>
    </w:p>
    <w:p>
      <w:r>
        <w:rPr>
          <w:b/>
        </w:rPr>
        <w:t xml:space="preserve">Tulos</w:t>
      </w:r>
    </w:p>
    <w:p>
      <w:r>
        <w:t xml:space="preserve">Minkä tyyppisiä kouluja ovat esimerkiksi [Sidwell Friends School] ja [Fork Union Military Academy]?</w:t>
      </w:r>
    </w:p>
    <w:p>
      <w:r>
        <w:rPr>
          <w:b/>
        </w:rPr>
        <w:t xml:space="preserve">Esimerkki 5.1596</w:t>
      </w:r>
    </w:p>
    <w:p>
      <w:r>
        <w:t xml:space="preserve">alkuperäinen kysymys: Vastaus: koiraVastaustyyppi: Mikä kotieläin on samaa rotua kuin [Bo]?Vastaus: koiraVastaustyyppi: Lisätiedot: Koiran tyyppi: Koiran tyyppi: Kotieläin: Bo on portugalilainen vesikoira, joka on presidentti Barrack Obaman ja hänen perheensä uusi lemmikki. Koiran antoi perheelle senaattori Edward Kennedy, ja Malia ja Sasha nimesivät sen Boksi serkkunsa kissan mukaan.</w:t>
      </w:r>
    </w:p>
    <w:p>
      <w:r>
        <w:rPr>
          <w:b/>
        </w:rPr>
        <w:t xml:space="preserve">Tulos</w:t>
      </w:r>
    </w:p>
    <w:p>
      <w:r>
        <w:t xml:space="preserve">Mikä kotieläin on samaa rotua kuin [Bo]?</w:t>
      </w:r>
    </w:p>
    <w:p>
      <w:r>
        <w:rPr>
          <w:b/>
        </w:rPr>
        <w:t xml:space="preserve">Tulos</w:t>
      </w:r>
    </w:p>
    <w:p>
      <w:r>
        <w:t xml:space="preserve">[Bo] on samaa rotua kuin mikä kotieläin?</w:t>
      </w:r>
    </w:p>
    <w:p>
      <w:r>
        <w:rPr>
          <w:b/>
        </w:rPr>
        <w:t xml:space="preserve">Tulos</w:t>
      </w:r>
    </w:p>
    <w:p>
      <w:r>
        <w:t xml:space="preserve">[Bo] on mikä rotu tai kotieläin?</w:t>
      </w:r>
    </w:p>
    <w:p>
      <w:r>
        <w:rPr>
          <w:b/>
        </w:rPr>
        <w:t xml:space="preserve">Tulos</w:t>
      </w:r>
    </w:p>
    <w:p>
      <w:r>
        <w:t xml:space="preserve">[Bo] on samaa rotua kuin mikä kotieläin?</w:t>
      </w:r>
    </w:p>
    <w:p>
      <w:r>
        <w:rPr>
          <w:b/>
        </w:rPr>
        <w:t xml:space="preserve">Tulos</w:t>
      </w:r>
    </w:p>
    <w:p>
      <w:r>
        <w:t xml:space="preserve">Mikä koira on samaa rotua kuin [Bo]?</w:t>
      </w:r>
    </w:p>
    <w:p>
      <w:r>
        <w:rPr>
          <w:b/>
        </w:rPr>
        <w:t xml:space="preserve">Esimerkki 5.1597</w:t>
      </w:r>
    </w:p>
    <w:p>
      <w:r>
        <w:t xml:space="preserve">alkuperäinen kysymys: Vastaus: Bradbury BuildingVastaustyyppi: Mikä on [Mike Fentonin] elokuvan esityspaikka? Paikka.aputiedot: Mike Fenton on casting director ja televisiotuottaja.</w:t>
      </w:r>
    </w:p>
    <w:p>
      <w:r>
        <w:rPr>
          <w:b/>
        </w:rPr>
        <w:t xml:space="preserve">Tulos</w:t>
      </w:r>
    </w:p>
    <w:p>
      <w:r>
        <w:t xml:space="preserve">Mikä on [Mike Fentonin] elokuvan esityspaikka?</w:t>
      </w:r>
    </w:p>
    <w:p>
      <w:r>
        <w:rPr>
          <w:b/>
        </w:rPr>
        <w:t xml:space="preserve">Tulos</w:t>
      </w:r>
    </w:p>
    <w:p>
      <w:r>
        <w:t xml:space="preserve">missä on [Mike Fentonin] elokuvan esityspaikka?</w:t>
      </w:r>
    </w:p>
    <w:p>
      <w:r>
        <w:rPr>
          <w:b/>
        </w:rPr>
        <w:t xml:space="preserve">Tulos</w:t>
      </w:r>
    </w:p>
    <w:p>
      <w:r>
        <w:t xml:space="preserve">Missä kuvauspaikassa [Mike Fenton] esiintyi?</w:t>
      </w:r>
    </w:p>
    <w:p>
      <w:r>
        <w:rPr>
          <w:b/>
        </w:rPr>
        <w:t xml:space="preserve">Tulos</w:t>
      </w:r>
    </w:p>
    <w:p>
      <w:r>
        <w:t xml:space="preserve">[Mike Fentonin] elokuva on kuvattu millä kuvauspaikalla?</w:t>
      </w:r>
    </w:p>
    <w:p>
      <w:r>
        <w:rPr>
          <w:b/>
        </w:rPr>
        <w:t xml:space="preserve">Tulos</w:t>
      </w:r>
    </w:p>
    <w:p>
      <w:r>
        <w:t xml:space="preserve">Mikä paikka on esillä [Mike Fentonin] elokuvassa?</w:t>
      </w:r>
    </w:p>
    <w:p>
      <w:r>
        <w:rPr>
          <w:b/>
        </w:rPr>
        <w:t xml:space="preserve">Esimerkki 5.1598</w:t>
      </w:r>
    </w:p>
    <w:p>
      <w:r>
        <w:t xml:space="preserve">alkuperäinen kysymys: Vastaus: imetys, yliherkkyys, ajaminenVastaustyyppi: Mitkä ovat [raskauden] vasta-aiheet?vastaus: imetys, yliherkkyys, ajaminen: Lisätiedot: Raskaus, joka tunnetaan myös nimellä graviditeetti tai raskaus, on aika, jonka aikana yksi tai useampi jälkeläinen kehittyy naisen sisällä. Monisikiöraskaudessa on kyse useammasta kuin yhdestä jälkeläisestä, kuten kaksosista. Raskaus voi tapahtua sukupuoliyhteydessä tai avusteisen lisääntymistekniikan avulla. Se kestää yleensä noin 40 viikkoa viimeisistä kuukautisista ja päättyy synnytykseen. Tämä on hieman yli 9 kuukautta, jolloin kukin kuukausi kestää noin 29 päivää. Hedelmöityksestä mitattuna se on noin 38 viikkoa. Alkio on kehittyvä jälkeläinen 8 ensimmäisen viikon aikana hedelmöittymisestä, minkä jälkeen käytetään termiä sikiö syntymään asti. Alkuraskauden oireita voivat olla kuukautisten poisjääminen, rintojen arkuus, pahoinvointi ja oksentelu, nälkä ja tiheä virtsaaminen. Raskaus voidaan varmistaa raskaustestillä. Raskaus jaetaan yleensä kolmeen raskauskolmannekseen. Ensimmäinen raskauskolmannes kestää viikosta yksi viikkoon kaksitoista ja sisältää hedelmöittymisen. Hedelmöitynyt munasolu kulkee munanjohtimessa ja kiinnittyy kohdun sisälle, jossa se alkaa muodostaa sikiötä ja istukkaa. Ensimmäisellä raskauskolmanneksella on suurin keskenmenon riski.</w:t>
      </w:r>
    </w:p>
    <w:p>
      <w:r>
        <w:rPr>
          <w:b/>
        </w:rPr>
        <w:t xml:space="preserve">Tulos</w:t>
      </w:r>
    </w:p>
    <w:p>
      <w:r>
        <w:t xml:space="preserve">Mitkä ovat [raskauden] vasta-aiheet?</w:t>
      </w:r>
    </w:p>
    <w:p>
      <w:r>
        <w:rPr>
          <w:b/>
        </w:rPr>
        <w:t xml:space="preserve">Tulos</w:t>
      </w:r>
    </w:p>
    <w:p>
      <w:r>
        <w:t xml:space="preserve">[Raskaus] on tunnettu mistä vasta-aiheista?</w:t>
      </w:r>
    </w:p>
    <w:p>
      <w:r>
        <w:rPr>
          <w:b/>
        </w:rPr>
        <w:t xml:space="preserve">Tulos</w:t>
      </w:r>
    </w:p>
    <w:p>
      <w:r>
        <w:t xml:space="preserve">Mitä vasta-aiheita [Raskaus] on?</w:t>
      </w:r>
    </w:p>
    <w:p>
      <w:r>
        <w:rPr>
          <w:b/>
        </w:rPr>
        <w:t xml:space="preserve">Tulos</w:t>
      </w:r>
    </w:p>
    <w:p>
      <w:r>
        <w:t xml:space="preserve">Mitkä ovat [raskauden] vasta-aiheet?</w:t>
      </w:r>
    </w:p>
    <w:p>
      <w:r>
        <w:rPr>
          <w:b/>
        </w:rPr>
        <w:t xml:space="preserve">Tulos</w:t>
      </w:r>
    </w:p>
    <w:p>
      <w:r>
        <w:t xml:space="preserve">[Raskaus] sisältää mitä vasta-aiheita</w:t>
      </w:r>
    </w:p>
    <w:p>
      <w:r>
        <w:rPr>
          <w:b/>
        </w:rPr>
        <w:t xml:space="preserve">Esimerkki 5.1599</w:t>
      </w:r>
    </w:p>
    <w:p>
      <w:r>
        <w:t xml:space="preserve">alkuperäinen kysymys: Vastaus: Soldier's Radio News - 48kbps streamVastaustyyppi: Millaisella internet streamillä [Yhdysvaltain armeija] lähettää sisältöä?Vastaus: Soldier's Radio News - 48kbps streamVastaustyyppi: Sotilaan radiouutiset - 48kbps stream: Internet Stream.auxiliary information: Yhdysvaltain armeija on Yhdysvaltain asevoimien suurin joukko-osasto, ja se suorittaa maalla suoritettavia sotilasoperaatioita. Se on yksi Yhdysvaltojen seitsemästä yhtenäisestä yksiköstä, ja se on nimetty "Yhdysvaltojen armeijaksi" Yhdysvaltojen perustuslain 2 artiklan 2 kohdan 1 lausekkeessa ja Yhdysvaltojen lakikokoelman 10 osaston B osaston 301 luvun 3001 pykälässä. Yhdysvaltain armeijan suurimpana ja korkeimpana haarana nykyaikaisen Yhdysvaltain armeijan juuret juontavat Manner-Euroopan armeijaan, joka muodostettiin taistelemaan Amerikan vapaussodassa ennen kuin Yhdysvallat perustettiin valtiona. Vallankumoussodan jälkeen liittovaltion kongressi perusti 3. kesäkuuta 1784 Yhdysvaltain armeijan, joka korvasi lakkautetun mannermaisen armeijan. Yhdysvaltain armeija katsoo olevansa Manner-Euroopan armeijan jälkeläinen, ja sen institutionaalinen perustaminen ajoittuu kyseisen armeijan perustamiseen vuonna 1775. Armeija kuuluu yhtenäisenä asevoimien yksikkönä armeijaministeriöön (Department of the Army), joka on yksi puolustusministeriön kolmesta sotilasosastosta. U.S.</w:t>
      </w:r>
    </w:p>
    <w:p>
      <w:r>
        <w:rPr>
          <w:b/>
        </w:rPr>
        <w:t xml:space="preserve">Tulos</w:t>
      </w:r>
    </w:p>
    <w:p>
      <w:r>
        <w:t xml:space="preserve">Minkä Internet-striimin kautta [Yhdysvaltain armeija] lähettää sisältöä?</w:t>
      </w:r>
    </w:p>
    <w:p>
      <w:r>
        <w:rPr>
          <w:b/>
        </w:rPr>
        <w:t xml:space="preserve">Tulos</w:t>
      </w:r>
    </w:p>
    <w:p>
      <w:r>
        <w:t xml:space="preserve">[Yhdysvaltain armeija] käyttää mitä internet-virtaa?</w:t>
      </w:r>
    </w:p>
    <w:p>
      <w:r>
        <w:rPr>
          <w:b/>
        </w:rPr>
        <w:t xml:space="preserve">Tulos</w:t>
      </w:r>
    </w:p>
    <w:p>
      <w:r>
        <w:t xml:space="preserve">Minkä Internet-virran kautta [Yhdysvaltain armeija] lähettää sisältöä?</w:t>
      </w:r>
    </w:p>
    <w:p>
      <w:r>
        <w:rPr>
          <w:b/>
        </w:rPr>
        <w:t xml:space="preserve">Tulos</w:t>
      </w:r>
    </w:p>
    <w:p>
      <w:r>
        <w:t xml:space="preserve">Mitä internetvirtaa [Yhdysvaltain armeija] käyttää sisällön lähettämiseen?</w:t>
      </w:r>
    </w:p>
    <w:p>
      <w:r>
        <w:rPr>
          <w:b/>
        </w:rPr>
        <w:t xml:space="preserve">Tulos</w:t>
      </w:r>
    </w:p>
    <w:p>
      <w:r>
        <w:t xml:space="preserve">Nimeä [Yhdysvaltain armeijan] Internet-virta, jota käytetään sisällön lähettämiseen?</w:t>
      </w:r>
    </w:p>
    <w:p>
      <w:r>
        <w:rPr>
          <w:b/>
        </w:rPr>
        <w:t xml:space="preserve">Tulos</w:t>
      </w:r>
    </w:p>
    <w:p>
      <w:r>
        <w:t xml:space="preserve">Minkä internetvirran [Yhdysvaltain armeija] käyttää sisällön lähettämiseen?</w:t>
      </w:r>
    </w:p>
    <w:p>
      <w:r>
        <w:rPr>
          <w:b/>
        </w:rPr>
        <w:t xml:space="preserve">Esimerkki 5.1600</w:t>
      </w:r>
    </w:p>
    <w:p>
      <w:r>
        <w:t xml:space="preserve">alkuperäinen kysymys: Vastaus: Yhdysvaltain dollariVastaustyyppi: Mitä valuuttaa käytettiin [keskuspuiston] rakentamisessa?Vastaus: Yhdysvaltain dollari: Lisätiedot: Yhdysvaltain dollari: Central Park on kaupunkipuisto New Yorkin Manhattanin kaupunginosan keskiosassa. Se avattiin alun perin vuonna 1857 kaupungin omistamalle 778 hehtaarin suuruiselle alueelle, ja myöhemmin se laajeni nykyiseen 843 hehtaarin kokoonsa. Vuonna 1858 pian kuuluisiksi tulleet Frederick Law Olmsted ja Calvert Vaux voittivat suunnittelukilpailun, jonka tarkoituksena oli parantaa ja laajentaa puistoa "Greensward Plan" -nimisellä suunnitelmalla. Rakentaminen alkoi samana vuonna, jatkui Yhdysvaltain sisällissodan aikana etelämpänä ja valmistui vuonna 1873. Se nimettiin kansalliseksi historialliseksi maamerkiksi vuonna 1962. Puistoa hallinnoi vuosikymmeniä New Yorkin virkistys- ja puisto-osasto, ja nykyisin sitä hallinnoi Central Park Conservancy, joka on tehnyt sopimuksen kaupunginhallituksen kanssa julkisen ja yksityisen sektorin kumppanuudesta. Conservancy on voittoa tavoittelematon järjestö, joka rahoittaa 75 prosenttia Central Parkin 57 miljoonan dollarin vuosibudjetista ja työllistää 80,7 prosenttia puiston ylläpitohenkilöstöstä. Nykyään Central Park on Yhdysvaltojen suosituin kaupunkipuisto ja yksi maailman eniten kuvatuista paikoista.</w:t>
      </w:r>
    </w:p>
    <w:p>
      <w:r>
        <w:rPr>
          <w:b/>
        </w:rPr>
        <w:t xml:space="preserve">Tulos</w:t>
      </w:r>
    </w:p>
    <w:p>
      <w:r>
        <w:t xml:space="preserve">Minkälaista valuuttaa käytetään [keskuspuiston] rakentamisessa?</w:t>
      </w:r>
    </w:p>
    <w:p>
      <w:r>
        <w:rPr>
          <w:b/>
        </w:rPr>
        <w:t xml:space="preserve">Tulos</w:t>
      </w:r>
    </w:p>
    <w:p>
      <w:r>
        <w:t xml:space="preserve">Mitä valuuttaa käytettiin [Central Parkin] rakentamiseen?</w:t>
      </w:r>
    </w:p>
    <w:p>
      <w:r>
        <w:rPr>
          <w:b/>
        </w:rPr>
        <w:t xml:space="preserve">Tulos</w:t>
      </w:r>
    </w:p>
    <w:p>
      <w:r>
        <w:t xml:space="preserve">Kun [Central Park] rakennettiin, mitä valuuttaa käytettiin?</w:t>
      </w:r>
    </w:p>
    <w:p>
      <w:r>
        <w:rPr>
          <w:b/>
        </w:rPr>
        <w:t xml:space="preserve">Tulos</w:t>
      </w:r>
    </w:p>
    <w:p>
      <w:r>
        <w:t xml:space="preserve">[Central Park] käytti mitä valuuttaa rakentamiseensa?</w:t>
      </w:r>
    </w:p>
    <w:p>
      <w:r>
        <w:rPr>
          <w:b/>
        </w:rPr>
        <w:t xml:space="preserve">Tulos</w:t>
      </w:r>
    </w:p>
    <w:p>
      <w:r>
        <w:t xml:space="preserve">Mikä valuutta oli käytössä, kun [Central Park] rakennettiin?</w:t>
      </w:r>
    </w:p>
    <w:p>
      <w:r>
        <w:rPr>
          <w:b/>
        </w:rPr>
        <w:t xml:space="preserve">Esimerkki 5.1601</w:t>
      </w:r>
    </w:p>
    <w:p>
      <w:r>
        <w:t xml:space="preserve">alkuperäinen kysymys: Vastaus: Alie Ward, Matt Gourley, Georgia HardstarkVastaustyyppi: Alie Ward, Matt Gourley, Georgia HardstarkVastaustyyppi: Alie Ward, Matt Gourley, Georgia Hardstark: TV Persoonallisuus.</w:t>
      </w:r>
    </w:p>
    <w:p>
      <w:r>
        <w:rPr>
          <w:b/>
        </w:rPr>
        <w:t xml:space="preserve">Tulos</w:t>
      </w:r>
    </w:p>
    <w:p>
      <w:r>
        <w:t xml:space="preserve">Mikä on TV-persoona TV-segmentin henkilökohtainen ulkonäkö [kertoja]?</w:t>
      </w:r>
    </w:p>
    <w:p>
      <w:r>
        <w:rPr>
          <w:b/>
        </w:rPr>
        <w:t xml:space="preserve">Tulos</w:t>
      </w:r>
    </w:p>
    <w:p>
      <w:r>
        <w:t xml:space="preserve">Ketkä tv-persoonallisuudet esiintyivät henkilökohtaisesti [kertojana] tv-pätkissä?</w:t>
      </w:r>
    </w:p>
    <w:p>
      <w:r>
        <w:rPr>
          <w:b/>
        </w:rPr>
        <w:t xml:space="preserve">Tulos</w:t>
      </w:r>
    </w:p>
    <w:p>
      <w:r>
        <w:t xml:space="preserve">Henkilökohtainen ulkonäkö [Kertoja] on minkä tv-segmentin tv-persoona?</w:t>
      </w:r>
    </w:p>
    <w:p>
      <w:r>
        <w:rPr>
          <w:b/>
        </w:rPr>
        <w:t xml:space="preserve">Tulos</w:t>
      </w:r>
    </w:p>
    <w:p>
      <w:r>
        <w:t xml:space="preserve">TV-persoona TV-segmentin henkilökohtainen ulkonäkö [Kertoja] on</w:t>
      </w:r>
    </w:p>
    <w:p>
      <w:r>
        <w:rPr>
          <w:b/>
        </w:rPr>
        <w:t xml:space="preserve">Tulos</w:t>
      </w:r>
    </w:p>
    <w:p>
      <w:r>
        <w:t xml:space="preserve">Kuka on TV-persoona, joka esiintyi TV-segmentin henkilökohtaisen ulkonäön roolissa [Kertoja]?</w:t>
      </w:r>
    </w:p>
    <w:p>
      <w:r>
        <w:rPr>
          <w:b/>
        </w:rPr>
        <w:t xml:space="preserve">Esimerkki 5.1602</w:t>
      </w:r>
    </w:p>
    <w:p>
      <w:r>
        <w:t xml:space="preserve">Alkuperäinen kysymys: Kuinka monta hotellimerkkiä [Hyatt] omistaa?vastaus: Kuinka monta: Vastaustyyppi: 3vastaustyyppi: Hyatt (Hyatt): 3 Lisätiedot: Hyatt: Hyatt on Hyatt, jonka omistaa Hyatt: Hyatt Hotels Corporation on yhdysvaltalainen kansainvälinen yritys ja hotellien ylläpitäjä. Hyatt Corporation syntyi ostettuaan 27. syyskuuta 1957 Los Angelesin kansainvälisellä lentokentällä sijaitsevan Hyatt Housen. Vuonna 2014 Fortune-lehti listasi Hyattin 95. parhaaksi yhdysvaltalaiseksi yritykseksi työskennellä.</w:t>
      </w:r>
    </w:p>
    <w:p>
      <w:r>
        <w:rPr>
          <w:b/>
        </w:rPr>
        <w:t xml:space="preserve">Tulos</w:t>
      </w:r>
    </w:p>
    <w:p>
      <w:r>
        <w:t xml:space="preserve">kuinka monta hotellimerkkiä [Hyatt] omistaa?</w:t>
      </w:r>
    </w:p>
    <w:p>
      <w:r>
        <w:rPr>
          <w:b/>
        </w:rPr>
        <w:t xml:space="preserve">Tulos</w:t>
      </w:r>
    </w:p>
    <w:p>
      <w:r>
        <w:t xml:space="preserve">[Hyatt] omistaa kuinka monta hotellibrändiä?</w:t>
      </w:r>
    </w:p>
    <w:p>
      <w:r>
        <w:rPr>
          <w:b/>
        </w:rPr>
        <w:t xml:space="preserve">Tulos</w:t>
      </w:r>
    </w:p>
    <w:p>
      <w:r>
        <w:t xml:space="preserve">Kuinka monta eri hotellimerkkiä [Hyatt] omistaa?</w:t>
      </w:r>
    </w:p>
    <w:p>
      <w:r>
        <w:rPr>
          <w:b/>
        </w:rPr>
        <w:t xml:space="preserve">Tulos</w:t>
      </w:r>
    </w:p>
    <w:p>
      <w:r>
        <w:t xml:space="preserve">Kuinka monta hotellibrändiä [Hyatt] omistaa?</w:t>
      </w:r>
    </w:p>
    <w:p>
      <w:r>
        <w:rPr>
          <w:b/>
        </w:rPr>
        <w:t xml:space="preserve">Tulos</w:t>
      </w:r>
    </w:p>
    <w:p>
      <w:r>
        <w:t xml:space="preserve">Kuinka monta hotellia [Hyatt] omistaa kaiken kaikkiaan?</w:t>
      </w:r>
    </w:p>
    <w:p>
      <w:r>
        <w:rPr>
          <w:b/>
        </w:rPr>
        <w:t xml:space="preserve">Esimerkki 5.1603</w:t>
      </w:r>
    </w:p>
    <w:p>
      <w:r>
        <w:t xml:space="preserve">alkuperäinen kysymys: Vastaus: KirjallisuusVastaustyyppi: Mitkä ovat ne palkinnon tieteenalat tai aiheet, joihin [Man Booker -palkinto] ja [John Newbery -mitali] liittyvät?vastaus: KirjallisuusVastaustyyppi: Kirjallisuus: Kirjallisuus: Palkintolaji: Palkintolaji.aputiedot: Man Booker Prize for Fiction on kirjallisuuspalkinto, joka myönnetään vuosittain parhaalle englannin kielellä kirjoitetulle ja Yhdistyneessä kuningaskunnassa julkaistulle omaperäiselle romaanille. Man Booker -palkinnon voittaja saa yleensä kansainvälistä mainetta ja menestystä, joten palkinnolla on suuri merkitys kirjakaupalle. Palkinnon saajina olivat alun perin vain kansainyhteisön, Irlannin ja Zimbabwen kansalaiset, mutta vuonna 2013 kelpoisuus laajennettiin koskemaan kaikkia englanninkielisiä romaaneja. Booker-palkintoa odotetaan innolla ja fanfaarein. Kirjailijoille on myös kunnia-asia, että heidät valitaan ehdokaslistalle tai jopa ehdolle "pitkälle listalle".John Newbery -mitali:;Tyyppi:;Tyyppi: John Newbery -mitali:;Tyyppi: John Newbery -mitali:;Tyyppi: John Newbery -mitali: Newberyn Newberry-palkinto: Tyyppi: Palkintoluokka;</w:t>
      </w:r>
    </w:p>
    <w:p>
      <w:r>
        <w:rPr>
          <w:b/>
        </w:rPr>
        <w:t xml:space="preserve">Tulos</w:t>
      </w:r>
    </w:p>
    <w:p>
      <w:r>
        <w:t xml:space="preserve">Mihin palkintolajeihin tai -aiheisiin [Man Booker -palkinto] ja [John Newbery -mitali] liittyvät?</w:t>
      </w:r>
    </w:p>
    <w:p>
      <w:r>
        <w:rPr>
          <w:b/>
        </w:rPr>
        <w:t xml:space="preserve">Tulos</w:t>
      </w:r>
    </w:p>
    <w:p>
      <w:r>
        <w:t xml:space="preserve">[Man Booker -palkinto] ja [John Newbery -mitali] liittyvät mihinkä palkintolajeihin tai -aiheisiin?</w:t>
      </w:r>
    </w:p>
    <w:p>
      <w:r>
        <w:rPr>
          <w:b/>
        </w:rPr>
        <w:t xml:space="preserve">Tulos</w:t>
      </w:r>
    </w:p>
    <w:p>
      <w:r>
        <w:t xml:space="preserve">Mitkä ovat ne apurahalajit tai tekstit, joihin [Man Booker -palkinto] ja [John Newbery -mitali] liittyvät?</w:t>
      </w:r>
    </w:p>
    <w:p>
      <w:r>
        <w:rPr>
          <w:b/>
        </w:rPr>
        <w:t xml:space="preserve">Tulos</w:t>
      </w:r>
    </w:p>
    <w:p>
      <w:r>
        <w:t xml:space="preserve">Mihin palkintolajeihin tai -aiheisiin [Man Booker -palkinto] ja [John Newbery -mitali] liittyvät?</w:t>
      </w:r>
    </w:p>
    <w:p>
      <w:r>
        <w:rPr>
          <w:b/>
        </w:rPr>
        <w:t xml:space="preserve">Tulos</w:t>
      </w:r>
    </w:p>
    <w:p>
      <w:r>
        <w:t xml:space="preserve">Mitkä palkintosuunnat tai aiheet liittyvät [Man Booker -palkintoon] ja [John Newbery -mitaliin]?</w:t>
      </w:r>
    </w:p>
    <w:p>
      <w:r>
        <w:rPr>
          <w:b/>
        </w:rPr>
        <w:t xml:space="preserve">Esimerkki 5.1604</w:t>
      </w:r>
    </w:p>
    <w:p>
      <w:r>
        <w:t xml:space="preserve">alkuperäinen kysymys: Vastaus: Stan LeeVastaustyyppi: Kuka toimitti sarjakuvan, jonka seuraava numero on [The X-Men #2]?Vastaus: Stan LeeVastaustyyppi: Kuka toimitti sarjakuvan, jonka seuraava numero on [The X-Men #2]? Stan Lan: Sarjakuvatoimittaja.</w:t>
      </w:r>
    </w:p>
    <w:p>
      <w:r>
        <w:rPr>
          <w:b/>
        </w:rPr>
        <w:t xml:space="preserve">Tulos</w:t>
      </w:r>
    </w:p>
    <w:p>
      <w:r>
        <w:t xml:space="preserve">Kuka toimitti sarjakuvan, jonka seuraava numero on [The X-Men #2]?</w:t>
      </w:r>
    </w:p>
    <w:p>
      <w:r>
        <w:rPr>
          <w:b/>
        </w:rPr>
        <w:t xml:space="preserve">Tulos</w:t>
      </w:r>
    </w:p>
    <w:p>
      <w:r>
        <w:t xml:space="preserve">Sarjakuvan, jonka seuraava numero on [The X-Men #2], toimitti kuka?</w:t>
      </w:r>
    </w:p>
    <w:p>
      <w:r>
        <w:rPr>
          <w:b/>
        </w:rPr>
        <w:t xml:space="preserve">Tulos</w:t>
      </w:r>
    </w:p>
    <w:p>
      <w:r>
        <w:t xml:space="preserve">Sarjakuvan, jonka seuraava numero on [The X-Men #2], on toimittanut kuka?</w:t>
      </w:r>
    </w:p>
    <w:p>
      <w:r>
        <w:rPr>
          <w:b/>
        </w:rPr>
        <w:t xml:space="preserve">Tulos</w:t>
      </w:r>
    </w:p>
    <w:p>
      <w:r>
        <w:t xml:space="preserve">Kuka toimitti sarjakuvanumeron [The X-Men #2]?</w:t>
      </w:r>
    </w:p>
    <w:p>
      <w:r>
        <w:rPr>
          <w:b/>
        </w:rPr>
        <w:t xml:space="preserve">Tulos</w:t>
      </w:r>
    </w:p>
    <w:p>
      <w:r>
        <w:t xml:space="preserve">Kuka oli edeltävän numeron [The X-Men #2] päätoimittaja?</w:t>
      </w:r>
    </w:p>
    <w:p>
      <w:r>
        <w:rPr>
          <w:b/>
        </w:rPr>
        <w:t xml:space="preserve">Esimerkki 5.1605</w:t>
      </w:r>
    </w:p>
    <w:p>
      <w:r>
        <w:t xml:space="preserve">Alkuperäinen kysymys: Mikä opiskelijaradioasema käyttää [KONY]n käyttämää radioformaattia?Vastaus: wcvh, wcxzanswer type: Lisätiedot: Opiskelijaradioasema: KONY-FM, joka tunnetaan nimellä "99.9 KONY Country", on Country-formaatissa toimiva radioasema, joka lähettää lähetyksiä St. Georgen ja Cedar Cityn alueelle. Aseman, jonka taajuus on 99,9 MHz, omistaa ja ylläpitää Canyon Media. On-Air-persoonallisuuksia ovat muun muassa aamujuontaja Carl LaMar, Chase, Bucker ja Cody.</w:t>
      </w:r>
    </w:p>
    <w:p>
      <w:r>
        <w:rPr>
          <w:b/>
        </w:rPr>
        <w:t xml:space="preserve">Tulos</w:t>
      </w:r>
    </w:p>
    <w:p>
      <w:r>
        <w:t xml:space="preserve">mikä opiskelijaradioasema käyttää [KONY:n] käyttämää radioformaattia?</w:t>
      </w:r>
    </w:p>
    <w:p>
      <w:r>
        <w:rPr>
          <w:b/>
        </w:rPr>
        <w:t xml:space="preserve">Tulos</w:t>
      </w:r>
    </w:p>
    <w:p>
      <w:r>
        <w:t xml:space="preserve">[KONY] on minkä opiskelijaradioaseman käytössä?</w:t>
      </w:r>
    </w:p>
    <w:p>
      <w:r>
        <w:rPr>
          <w:b/>
        </w:rPr>
        <w:t xml:space="preserve">Tulos</w:t>
      </w:r>
    </w:p>
    <w:p>
      <w:r>
        <w:t xml:space="preserve">Mikä opiskelijaradioasema jakaa radioformaatin [KONY:n] kanssa?</w:t>
      </w:r>
    </w:p>
    <w:p>
      <w:r>
        <w:rPr>
          <w:b/>
        </w:rPr>
        <w:t xml:space="preserve">Tulos</w:t>
      </w:r>
    </w:p>
    <w:p>
      <w:r>
        <w:t xml:space="preserve">Minkä opiskelijaradioaseman [KONY] käyttämä radioformaatti on käytössä?</w:t>
      </w:r>
    </w:p>
    <w:p>
      <w:r>
        <w:rPr>
          <w:b/>
        </w:rPr>
        <w:t xml:space="preserve">Esimerkki 5.1606</w:t>
      </w:r>
    </w:p>
    <w:p>
      <w:r>
        <w:t xml:space="preserve">alkuperäinen kysymys: Vastaus: heliosentrinen kiertorataVastaustyyppi: Mikä on [Maan] kiertoradan tyyppi?vastaus: Mikä on [Maan] kiertoradan tyyppi? Aputieto: Heliosidinen kiertorata: Kiertoratatyyppi: Maa, jota kutsutaan myös maailmaksi, on kolmas planeetta Auringosta, aurinkokunnan tihein planeetta, suurin aurinkokunnan neljästä maanpäällisestä planeetasta ja ainoa tähtitieteellinen kohde, jossa tiedetään olevan elämää. Varhaisin elämä Maassa syntyi ainakin 3,5 miljardia vuotta sitten. Maapallon biologinen monimuotoisuus on laajentunut jatkuvasti lukuun ottamatta joukkokuolemien aiheuttamia katkoksia. Vaikka tutkijat arvioivat, että yli 99 prosenttia kaikista maapallolla koskaan eläneistä eliölajeista on kuollut sukupuuttoon, jäljellä on vielä arviolta 10'Äì14 miljoonaa lajia, joista noin 1,2 miljoonaa on dokumentoitu ja yli 86 prosenttia on vielä kuvaamatta. Maapallolla elää yli 7,3 miljardia ihmistä, joiden selviytyminen on riippuvainen sen biosfääristä ja mineraaleista. Maapallon väestö on jakautunut noin kahdensadan suvereenin valtion kesken, jotka ovat vuorovaikutuksessa diplomatian, konfliktien, matkustamisen, kaupan ja viestintävälineiden kautta. Radiometrisen ajoituksen ja muiden lähteiden perusteella Maapallo muodostui noin 4,54 miljardia vuotta sitten.</w:t>
      </w:r>
    </w:p>
    <w:p>
      <w:r>
        <w:rPr>
          <w:b/>
        </w:rPr>
        <w:t xml:space="preserve">Tulos</w:t>
      </w:r>
    </w:p>
    <w:p>
      <w:r>
        <w:t xml:space="preserve">Mikä on [Maan] kiertorata?</w:t>
      </w:r>
    </w:p>
    <w:p>
      <w:r>
        <w:rPr>
          <w:b/>
        </w:rPr>
        <w:t xml:space="preserve">Tulos</w:t>
      </w:r>
    </w:p>
    <w:p>
      <w:r>
        <w:t xml:space="preserve">minkälainen kiertorata [Maalla] on?</w:t>
      </w:r>
    </w:p>
    <w:p>
      <w:r>
        <w:rPr>
          <w:b/>
        </w:rPr>
        <w:t xml:space="preserve">Tulos</w:t>
      </w:r>
    </w:p>
    <w:p>
      <w:r>
        <w:t xml:space="preserve">Minkälaisella radalla [Maa] kiertää Aurinkoa?</w:t>
      </w:r>
    </w:p>
    <w:p>
      <w:r>
        <w:rPr>
          <w:b/>
        </w:rPr>
        <w:t xml:space="preserve">Tulos</w:t>
      </w:r>
    </w:p>
    <w:p>
      <w:r>
        <w:t xml:space="preserve">Mikä on [Maan] kiertoratatyyppi?</w:t>
      </w:r>
    </w:p>
    <w:p>
      <w:r>
        <w:rPr>
          <w:b/>
        </w:rPr>
        <w:t xml:space="preserve">Tulos</w:t>
      </w:r>
    </w:p>
    <w:p>
      <w:r>
        <w:t xml:space="preserve">Kertokaa minulle [Maan] kiertoratatyyppi..</w:t>
      </w:r>
    </w:p>
    <w:p>
      <w:r>
        <w:rPr>
          <w:b/>
        </w:rPr>
        <w:t xml:space="preserve">Esimerkki 5.1607</w:t>
      </w:r>
    </w:p>
    <w:p>
      <w:r>
        <w:t xml:space="preserve">alkuperäinen kysymys: How many ice hockey coaches are there who coached the team that is   currently coached by [Buffalo Sabres]?answer: 2answer type: Jääkiekkovalmentaja: Jääkiekkovalmentajan tyyppi: Jääkiekkovalmentaja: Buffalo Sabres on ammattimainen jääkiekkojoukkue, jonka kotipaikka on Buffalo, New York. Se kuuluu National Hockey Leaguen itäisen konferenssin Atlantin divisioonaan. Joukkue perustettiin vuonna 1970 yhdessä Vancouver Canucksin kanssa, kun liiga laajeni 14 joukkueeseen. Se on pelannut First Niagara Centerissä vuodesta 1996 lähtien. Sitä ennen Buffalo Sabres pelasi Buffalo Memorial Auditoriumissa sarjan perustamisesta lähtien vuonna 1970. Sabresin omistaa tällä hetkellä Terry Pegula ja sitä valmentaa Dan Bylsma. Joukkue on edennyt kahdesti Stanley Cupin finaaleihin häviten Philadelphia Flyersille vuonna 1975 ja Dallas Starsille vuonna 1999. Joukkueen historian tunnetuin rivi on The French Connection, johon kuuluivat Gilbert Perreault, Rick Martin ja Rene Robert. Kaikkien kolmen pelaajan puseronumerot ovat jääneet eläkkeelle ja heidän kunniakseen on pystytetty patsas First Niagara Centeriin vuonna 2012. Myös Tim Hortonin, Pat LaFontainen, Danny Garen ja Dominik Hasekin pelipaitojen numerot on poistettu käytöstä.</w:t>
      </w:r>
    </w:p>
    <w:p>
      <w:r>
        <w:rPr>
          <w:b/>
        </w:rPr>
        <w:t xml:space="preserve">Tulos</w:t>
      </w:r>
    </w:p>
    <w:p>
      <w:r>
        <w:t xml:space="preserve">Kuinka monta jääkiekkovalmentajaa on valmentanut joukkuetta, jota tällä hetkellä valmentaa [Buffalo Sabres]?</w:t>
      </w:r>
    </w:p>
    <w:p>
      <w:r>
        <w:rPr>
          <w:b/>
        </w:rPr>
        <w:t xml:space="preserve">Tulos</w:t>
      </w:r>
    </w:p>
    <w:p>
      <w:r>
        <w:t xml:space="preserve">Kuinka monta jääkiekkovalmentajaa [Buffalo Sabresilla] on ollut?</w:t>
      </w:r>
    </w:p>
    <w:p>
      <w:r>
        <w:rPr>
          <w:b/>
        </w:rPr>
        <w:t xml:space="preserve">Tulos</w:t>
      </w:r>
    </w:p>
    <w:p>
      <w:r>
        <w:t xml:space="preserve">Kuinka monta jääkiekkovalmentajaa on valmentanut [Buffalo Sabresia]?</w:t>
      </w:r>
    </w:p>
    <w:p>
      <w:r>
        <w:rPr>
          <w:b/>
        </w:rPr>
        <w:t xml:space="preserve">Tulos</w:t>
      </w:r>
    </w:p>
    <w:p>
      <w:r>
        <w:t xml:space="preserve">Kuinka monta valmentajaa on valmentanut jääkiekkojoukkuetta, jota tällä hetkellä valmentaa [Buffalo Sabres]?</w:t>
      </w:r>
    </w:p>
    <w:p>
      <w:r>
        <w:rPr>
          <w:b/>
        </w:rPr>
        <w:t xml:space="preserve">Tulos</w:t>
      </w:r>
    </w:p>
    <w:p>
      <w:r>
        <w:t xml:space="preserve">Kuinka moni valmentaja on kautta historian valmentanut joukkuetta, jota [Buffalo Sabres] valmentaa?</w:t>
      </w:r>
    </w:p>
    <w:p>
      <w:r>
        <w:rPr>
          <w:b/>
        </w:rPr>
        <w:t xml:space="preserve">Esimerkki 5.1608</w:t>
      </w:r>
    </w:p>
    <w:p>
      <w:r>
        <w:t xml:space="preserve">alkuperäinen kysymys: Vastaus: Kuinka monta lainausta löytyy aiheesta [Anna minulle vapaus tai anna minulle kuolema!]?Vastaus: Anna minulle vapaus tai anna minulle kuolema! Vastaustyyppi: 66vastaustyyppi: 66: Vastaustyyppi: Sitaatti: "Give me liberty, or give me death!" (Anna minulle vapaus, tai anna minulle kuolema!) on Patrick Henrylle omistettu sitaatti puheesta, jonka hän piti Virginian konventille vuonna 1775 Richmondissa, Virginiassa sijaitsevassa Pyhän Johanneksen kirkossa. Hänen katsotaan heiluttaneen vaakakuppia vakuuttaessaan valmistelukunnan hyväksymään päätöslauselman Virginian joukkojen toimittamisesta vapaussotaan. Kokousedustajien joukossa olivat Yhdysvaltain tulevat presidentit Thomas Jefferson ja George Washington.</w:t>
      </w:r>
    </w:p>
    <w:p>
      <w:r>
        <w:rPr>
          <w:b/>
        </w:rPr>
        <w:t xml:space="preserve">Tulos</w:t>
      </w:r>
    </w:p>
    <w:p>
      <w:r>
        <w:t xml:space="preserve">Kun on kyse lauseesta [Anna minulle vapaus tai anna minulle kuolema!], kuinka monta tähän liittyvää sitaattia hän voi löytää?</w:t>
      </w:r>
    </w:p>
    <w:p>
      <w:r>
        <w:rPr>
          <w:b/>
        </w:rPr>
        <w:t xml:space="preserve">Tulos</w:t>
      </w:r>
    </w:p>
    <w:p>
      <w:r>
        <w:t xml:space="preserve">Kuinka monta sitaattia on olemassa aiheesta [Anna minulle vapaus tai anna minulle kuolema!]?</w:t>
      </w:r>
    </w:p>
    <w:p>
      <w:r>
        <w:rPr>
          <w:b/>
        </w:rPr>
        <w:t xml:space="preserve">Tulos</w:t>
      </w:r>
    </w:p>
    <w:p>
      <w:r>
        <w:t xml:space="preserve">Kuinka moni sitaatti käsittelee [Anna minulle vapaus tai anna minulle kuolema!]?</w:t>
      </w:r>
    </w:p>
    <w:p>
      <w:r>
        <w:rPr>
          <w:b/>
        </w:rPr>
        <w:t xml:space="preserve">Tulos</w:t>
      </w:r>
    </w:p>
    <w:p>
      <w:r>
        <w:t xml:space="preserve">[Anna minulle vapaus tai anna minulle kuolema!] löytyy kuinka monesta lainauksesta?</w:t>
      </w:r>
    </w:p>
    <w:p>
      <w:r>
        <w:rPr>
          <w:b/>
        </w:rPr>
        <w:t xml:space="preserve">Tulos</w:t>
      </w:r>
    </w:p>
    <w:p>
      <w:r>
        <w:t xml:space="preserve">Kuinka monta lainausta löytyy aiheesta [Anna minulle vapaus tai anna minulle kuolema!]?</w:t>
      </w:r>
    </w:p>
    <w:p>
      <w:r>
        <w:rPr>
          <w:b/>
        </w:rPr>
        <w:t xml:space="preserve">Esimerkki 5.1609</w:t>
      </w:r>
    </w:p>
    <w:p>
      <w:r>
        <w:t xml:space="preserve">alkuperäinen kysymys: Vastaus: Kuinka monta pelilaajennusta [Electronic Arts] on julkaissut? Vastaustyyppi: Electronic Arts Electronic Arts: 35Vastaustyyppi: Electronic Arts Electronic Arts: 35 Lisätiedot: Arts Arts Electronic Arts on julkaissut kolme uutta videopelilaajennusta: EA Games on yksi Electronic Artsin neljästä päämerkistä.  Tämä levy-yhtiö, jossa toimii suurin määrä studioita ja kehitystiimejä, on vastuussa toiminta-seikkailu-, roolipeli-, kilpa- ja taistelupeleistä, joita markkinoidaan EA-brändin alla.</w:t>
      </w:r>
    </w:p>
    <w:p>
      <w:r>
        <w:rPr>
          <w:b/>
        </w:rPr>
        <w:t xml:space="preserve">Tulos</w:t>
      </w:r>
    </w:p>
    <w:p>
      <w:r>
        <w:t xml:space="preserve">Kuinka monta pelilaajennusta [Electronic Arts] on julkaissut?</w:t>
      </w:r>
    </w:p>
    <w:p>
      <w:r>
        <w:rPr>
          <w:b/>
        </w:rPr>
        <w:t xml:space="preserve">Tulos</w:t>
      </w:r>
    </w:p>
    <w:p>
      <w:r>
        <w:t xml:space="preserve">Kuinka monta pelilaajennusta [Electronic Arts] on julkaissut?</w:t>
      </w:r>
    </w:p>
    <w:p>
      <w:r>
        <w:rPr>
          <w:b/>
        </w:rPr>
        <w:t xml:space="preserve">Tulos</w:t>
      </w:r>
    </w:p>
    <w:p>
      <w:r>
        <w:t xml:space="preserve">Kuinka monta pelilaajennusta [Electronic Arts] on julkaissut?</w:t>
      </w:r>
    </w:p>
    <w:p>
      <w:r>
        <w:rPr>
          <w:b/>
        </w:rPr>
        <w:t xml:space="preserve">Tulos</w:t>
      </w:r>
    </w:p>
    <w:p>
      <w:r>
        <w:t xml:space="preserve">Kuinka monta pelilaajennusta [Electronic Arts] on julkaissut?</w:t>
      </w:r>
    </w:p>
    <w:p>
      <w:r>
        <w:rPr>
          <w:b/>
        </w:rPr>
        <w:t xml:space="preserve">Tulos</w:t>
      </w:r>
    </w:p>
    <w:p>
      <w:r>
        <w:t xml:space="preserve">Kuinka monta pelilaajennusta [Electronic Arts] on luonut?</w:t>
      </w:r>
    </w:p>
    <w:p>
      <w:r>
        <w:rPr>
          <w:b/>
        </w:rPr>
        <w:t xml:space="preserve">Esimerkki 5.1610</w:t>
      </w:r>
    </w:p>
    <w:p>
      <w:r>
        <w:t xml:space="preserve">alkuperäinen kysymys: Vastaus: XscapeVastaustyyppi: Mikä tarkistettu teos on osa [Teksti ja merkitys Michael Jacksonin Xscape]?vastaus: XscapeVastaustyyppi: Xscape: Arvosteltu teos.</w:t>
      </w:r>
    </w:p>
    <w:p>
      <w:r>
        <w:rPr>
          <w:b/>
        </w:rPr>
        <w:t xml:space="preserve">Tulos</w:t>
      </w:r>
    </w:p>
    <w:p>
      <w:r>
        <w:t xml:space="preserve">[Text and Meaning in Michael Jackson's Xscape] koostuu mistä tarkistetusta teoksesta?</w:t>
      </w:r>
    </w:p>
    <w:p>
      <w:r>
        <w:rPr>
          <w:b/>
        </w:rPr>
        <w:t xml:space="preserve">Tulos</w:t>
      </w:r>
    </w:p>
    <w:p>
      <w:r>
        <w:t xml:space="preserve">[Text and Meaning in Michael Jackson's Xscape] on osa mitä tarkasteltua teosta?</w:t>
      </w:r>
    </w:p>
    <w:p>
      <w:r>
        <w:rPr>
          <w:b/>
        </w:rPr>
        <w:t xml:space="preserve">Tulos</w:t>
      </w:r>
    </w:p>
    <w:p>
      <w:r>
        <w:t xml:space="preserve">Osa [Text and Meaning in Michael Jackson's Xscape] sisältää minkä tarkistetun teoksen?</w:t>
      </w:r>
    </w:p>
    <w:p>
      <w:r>
        <w:rPr>
          <w:b/>
        </w:rPr>
        <w:t xml:space="preserve">Tulos</w:t>
      </w:r>
    </w:p>
    <w:p>
      <w:r>
        <w:t xml:space="preserve">[Text and Meaning in Michael Jackson's Xscape] sisältää minkä arvostellun teoksen?</w:t>
      </w:r>
    </w:p>
    <w:p>
      <w:r>
        <w:rPr>
          <w:b/>
        </w:rPr>
        <w:t xml:space="preserve">Tulos</w:t>
      </w:r>
    </w:p>
    <w:p>
      <w:r>
        <w:t xml:space="preserve">Nimeä arvosteltu teos, joka on osa [Teksti ja merkitys Michael Jacksonin Xscape-kappaleessa].</w:t>
      </w:r>
    </w:p>
    <w:p>
      <w:r>
        <w:rPr>
          <w:b/>
        </w:rPr>
        <w:t xml:space="preserve">Tulos</w:t>
      </w:r>
    </w:p>
    <w:p>
      <w:r>
        <w:t xml:space="preserve">[Text and Meaning in Michael Jackson's Xscape] on osa mitä tarkistettua teosta?</w:t>
      </w:r>
    </w:p>
    <w:p>
      <w:r>
        <w:rPr>
          <w:b/>
        </w:rPr>
        <w:t xml:space="preserve">Esimerkki 5.1611</w:t>
      </w:r>
    </w:p>
    <w:p>
      <w:r>
        <w:t xml:space="preserve">alkuperäinen kysymys: Vastaus: Beyond SanctuaryVastaustyyppi: Minkä kirjapainoksen [Peter Paul Rubens] kuvitti sarjaan [The Sacred Band]?vastaus: Beyond Sanctuary: Kirjan tyyppi: Kirjapainos.lisätiedot: The Sacred Band on Janet Morrisin ja Chris Morrisin kirjoittama kirja- ja tarinasarja, joka kertoo The Sacred Band of Stepsonsin seikkailuista varkaiden maailman fiktiivisessä jaetussa universumissa ja Sacred Band of Stepsons -universumissa.Peter Paul Rubens:;Tyyppi: ;</w:t>
      </w:r>
    </w:p>
    <w:p>
      <w:r>
        <w:rPr>
          <w:b/>
        </w:rPr>
        <w:t xml:space="preserve">Tulos</w:t>
      </w:r>
    </w:p>
    <w:p>
      <w:r>
        <w:t xml:space="preserve">[Peter Paul Rubens] kuvitti minkä kirjapainoksen sarjaa [The Sacred Band] varten?</w:t>
      </w:r>
    </w:p>
    <w:p>
      <w:r>
        <w:rPr>
          <w:b/>
        </w:rPr>
        <w:t xml:space="preserve">Tulos</w:t>
      </w:r>
    </w:p>
    <w:p>
      <w:r>
        <w:t xml:space="preserve">[Peter Paul Rubens] kuvitti sarjan [The Sacred Band] mihin kirjapainokseen?</w:t>
      </w:r>
    </w:p>
    <w:p>
      <w:r>
        <w:rPr>
          <w:b/>
        </w:rPr>
        <w:t xml:space="preserve">Tulos</w:t>
      </w:r>
    </w:p>
    <w:p>
      <w:r>
        <w:t xml:space="preserve">Minkä kirjapainoksen kuvitti [Peter Paul Rubens] sarjaan [The Sacred Band]?</w:t>
      </w:r>
    </w:p>
    <w:p>
      <w:r>
        <w:rPr>
          <w:b/>
        </w:rPr>
        <w:t xml:space="preserve">Tulos</w:t>
      </w:r>
    </w:p>
    <w:p>
      <w:r>
        <w:t xml:space="preserve">Minkä kirjapainoksen [Peter Paul Rubens] kuvitti sarjassa [The Sacred Band]?</w:t>
      </w:r>
    </w:p>
    <w:p>
      <w:r>
        <w:rPr>
          <w:b/>
        </w:rPr>
        <w:t xml:space="preserve">Tulos</w:t>
      </w:r>
    </w:p>
    <w:p>
      <w:r>
        <w:t xml:space="preserve">Minkä kirjapainoksen [Peter Paul Rubens] kuvitti [The Sacred Band] -sarjaan?</w:t>
      </w:r>
    </w:p>
    <w:p>
      <w:r>
        <w:rPr>
          <w:b/>
        </w:rPr>
        <w:t xml:space="preserve">Esimerkki 5.1612</w:t>
      </w:r>
    </w:p>
    <w:p>
      <w:r>
        <w:t xml:space="preserve">alkuperäinen kysymys: Vastaus: reflections on stephen jay gould's the mismeasure of man, review and critique of stephan jay gould's the mismeasure of man, a mind is not described by numbers....vastaustyyppi: Minkälainen on arvostelu kirjasta [Neo-Lysenkoism, IQ and the Press]? Review.auxiliary information: Neo-Lysenkoismi, ÄO ja lehdistö on Bernard D Davisin arvostelu Stephen Jay Gouldin kirjasta The Mismeasure of Man.</w:t>
      </w:r>
    </w:p>
    <w:p>
      <w:r>
        <w:rPr>
          <w:b/>
        </w:rPr>
        <w:t xml:space="preserve">Tulos</w:t>
      </w:r>
    </w:p>
    <w:p>
      <w:r>
        <w:t xml:space="preserve">[Neo-Lysenkoismi, älykkyysosamäärä ja lehdistö] on saanut minkä arvostelun?</w:t>
      </w:r>
    </w:p>
    <w:p>
      <w:r>
        <w:rPr>
          <w:b/>
        </w:rPr>
        <w:t xml:space="preserve">Tulos</w:t>
      </w:r>
    </w:p>
    <w:p>
      <w:r>
        <w:t xml:space="preserve">Mikä on [uuslysenkoismin, älykkyysosamäärän ja lehdistön] arvostelu?</w:t>
      </w:r>
    </w:p>
    <w:p>
      <w:r>
        <w:rPr>
          <w:b/>
        </w:rPr>
        <w:t xml:space="preserve">Tulos</w:t>
      </w:r>
    </w:p>
    <w:p>
      <w:r>
        <w:t xml:space="preserve">Mikä on [uuslysenkoismi, älykkyysosamäärä ja lehdistö] -katsaus?</w:t>
      </w:r>
    </w:p>
    <w:p>
      <w:r>
        <w:rPr>
          <w:b/>
        </w:rPr>
        <w:t xml:space="preserve">Tulos</w:t>
      </w:r>
    </w:p>
    <w:p>
      <w:r>
        <w:t xml:space="preserve">Nimeä arvostelu kirjasta [Neo-Lysenkoismi, ÄO ja lehdistö].</w:t>
      </w:r>
    </w:p>
    <w:p>
      <w:r>
        <w:rPr>
          <w:b/>
        </w:rPr>
        <w:t xml:space="preserve">Tulos</w:t>
      </w:r>
    </w:p>
    <w:p>
      <w:r>
        <w:t xml:space="preserve">Mikä on se asia, joka on [uuslysenkoismin, älykkyysosamäärän ja lehdistön] arvostelu?</w:t>
      </w:r>
    </w:p>
    <w:p>
      <w:r>
        <w:rPr>
          <w:b/>
        </w:rPr>
        <w:t xml:space="preserve">Esimerkki 5.1613</w:t>
      </w:r>
    </w:p>
    <w:p>
      <w:r>
        <w:t xml:space="preserve">alkuperäinen kysymys: Vastaus: Porter, Stout, Barley Wine...vastaustyyppi: Mitä oluttyylejä käytetään oluthumalassa, jonka alkuperä on [Yhdysvallat]?Vastaus: Porter, Stout, Barley Wine..: Oluetyylit: Yhdysvallat, josta käytetään yleisesti nimitystä Yhdysvallat tai Amerikka, on liittotasavalta, joka koostuu 50 osavaltiosta ja liittovaltion piirikunnasta. 48 yhtenäistä osavaltiota ja Washington, D.C. sijaitsevat Pohjois-Amerikan keskiosassa Kanadan ja Meksikon välissä. Alaskan osavaltio sijaitsee Pohjois-Amerikan luoteisosassa ja Havaijin osavaltio on saaristo Tyynenmeren keskiosassa. Yhdysvalloilla on myös viisi asuttua ja lukuisia asumattomia alueita Tyynellämerellä ja Karibialla. Maa on pinta-alaltaan neljänneksi suurin ja väkiluvultaan kolmanneksi suurin maailmassa, sillä se on 3,8 miljoonaa neliökilometriä ja siellä asuu yli 320 miljoonaa ihmistä. Se on yksi maailman etnisesti monimuotoisimmista ja monikulttuurisimmista kansakunnista, joka on monista maista tapahtuneen laajamittaisen maahanmuuton tulos. Yhdysvaltojen maantiede ja ilmasto ovat myös erittäin monimuotoisia, ja maassa elää monenlaista villieläimistöä. Paleo-intiaanit muuttivat Euraasiasta nykyisen Yhdysvaltojen mantereelle ainakin 15 000 vuotta sitten, ja eurooppalainen siirtolaisuus alkoi 1500-luvulla. Yhdysvallat syntyi itärannikolla sijaitsevista 13 brittiläisestä siirtomaasta.</w:t>
      </w:r>
    </w:p>
    <w:p>
      <w:r>
        <w:rPr>
          <w:b/>
        </w:rPr>
        <w:t xml:space="preserve">Tulos</w:t>
      </w:r>
    </w:p>
    <w:p>
      <w:r>
        <w:t xml:space="preserve">Mitä oluttyylejä käytetään [Yhdysvalloista] peräisin olevassa oluthumalassa?</w:t>
      </w:r>
    </w:p>
    <w:p>
      <w:r>
        <w:rPr>
          <w:b/>
        </w:rPr>
        <w:t xml:space="preserve">Tulos</w:t>
      </w:r>
    </w:p>
    <w:p>
      <w:r>
        <w:t xml:space="preserve">Mitä oluttyylejä käytetään oluthumalassa, joka on peräisin [Amerikan yhdysvalloista]?</w:t>
      </w:r>
    </w:p>
    <w:p>
      <w:r>
        <w:rPr>
          <w:b/>
        </w:rPr>
        <w:t xml:space="preserve">Tulos</w:t>
      </w:r>
    </w:p>
    <w:p>
      <w:r>
        <w:t xml:space="preserve">Millaisissa oluttyyleissä [Amerikan yhdysvalloissa] käytetään oluthumalaa?</w:t>
      </w:r>
    </w:p>
    <w:p>
      <w:r>
        <w:rPr>
          <w:b/>
        </w:rPr>
        <w:t xml:space="preserve">Tulos</w:t>
      </w:r>
    </w:p>
    <w:p>
      <w:r>
        <w:t xml:space="preserve">Oluthumalaa, jonka alkuperä on [Amerikan yhdysvallat], käytetään mihin oluttyyleihin?</w:t>
      </w:r>
    </w:p>
    <w:p>
      <w:r>
        <w:rPr>
          <w:b/>
        </w:rPr>
        <w:t xml:space="preserve">Tulos</w:t>
      </w:r>
    </w:p>
    <w:p>
      <w:r>
        <w:t xml:space="preserve">Mitkä oluthumalassa käytetyt oluttyylit ovat peräisin [Amerikan yhdysvalloista]?</w:t>
      </w:r>
    </w:p>
    <w:p>
      <w:r>
        <w:rPr>
          <w:b/>
        </w:rPr>
        <w:t xml:space="preserve">Tulos</w:t>
      </w:r>
    </w:p>
    <w:p>
      <w:r>
        <w:t xml:space="preserve">Mitä oluttyylejä valmistetaan [Amerikan yhdysvalloista] peräisin olevasta humalasta?</w:t>
      </w:r>
    </w:p>
    <w:p>
      <w:r>
        <w:rPr>
          <w:b/>
        </w:rPr>
        <w:t xml:space="preserve">Esimerkki 5.1614</w:t>
      </w:r>
    </w:p>
    <w:p>
      <w:r>
        <w:t xml:space="preserve">Alkuperäinen kysymys: Mikä TV-sijainti on alue moniosainen musiikkijulkaisu, jonka on julkaissut levy-yhtiö [Columbia]?Vastaus: Yhdysvallat, Kanada, Yhdistynyt kuningaskunta....vastaustyyppi: TV Location.auxiliary information: Columbia Records on yhdysvaltalainen lippulaiva-levy-yhtiö, joka on Sony Music Entertainmentin omistuksessa ja toimii Columbia Music Groupin alaisuudessa. Se perustettiin vuonna 1888, ja se kehittyi aiemmasta yrityksestä, American Graphophone Company'ÄIstä, joka oli Volta Graphophone Companyn seuraaja. Columbia on vanhin säilynyt äänilevyn tuotemerkki, sillä se on toinen suuri levy-yhtiö, joka tuotti äänilevyjä. Columbia Records julkaisi levyjä, joilla esiintyi monia merkittäviä laulajia, soittajia ja yhtyeitä. Vuosina 1961-1990 sen äänitteitä julkaistiin Yhdysvaltojen ja Kanadan ulkopuolella CBS Records -levymerkillä ennen kuin se otti käyttöön Columbia-nimen suurimmassa osassa maailmaa. Se on yksi Sony Musicin kolmesta lippulaiva-levy-yhtiöstä, muut ovat Epic Records ja RCA Records.</w:t>
      </w:r>
    </w:p>
    <w:p>
      <w:r>
        <w:rPr>
          <w:b/>
        </w:rPr>
        <w:t xml:space="preserve">Tulos</w:t>
      </w:r>
    </w:p>
    <w:p>
      <w:r>
        <w:t xml:space="preserve">Moniosainen musikaalijulkaisu, jonka nimimerkki [Columbia] kuuluu mille tv-paikkakunnalle?</w:t>
      </w:r>
    </w:p>
    <w:p>
      <w:r>
        <w:rPr>
          <w:b/>
        </w:rPr>
        <w:t xml:space="preserve">Tulos</w:t>
      </w:r>
    </w:p>
    <w:p>
      <w:r>
        <w:t xml:space="preserve">Mikä TV-paikka on alue moniosaisesta musikaalijulkaisusta, jonka julkaisee levy-yhtiö [Columbia]?</w:t>
      </w:r>
    </w:p>
    <w:p>
      <w:r>
        <w:rPr>
          <w:b/>
        </w:rPr>
        <w:t xml:space="preserve">Tulos</w:t>
      </w:r>
    </w:p>
    <w:p>
      <w:r>
        <w:t xml:space="preserve">[Columbia]-levymerkki julkaisee moniosaisen musikaalijulkaisunsa missä tv-paikassa?</w:t>
      </w:r>
    </w:p>
    <w:p>
      <w:r>
        <w:rPr>
          <w:b/>
        </w:rPr>
        <w:t xml:space="preserve">Tulos</w:t>
      </w:r>
    </w:p>
    <w:p>
      <w:r>
        <w:t xml:space="preserve">Mitkä ovat ne paikat, jotka julkaisevat TV-moniosaisen musikaalin levy-yhtiön [Columbia] kanssa?</w:t>
      </w:r>
    </w:p>
    <w:p>
      <w:r>
        <w:rPr>
          <w:b/>
        </w:rPr>
        <w:t xml:space="preserve">Tulos</w:t>
      </w:r>
    </w:p>
    <w:p>
      <w:r>
        <w:t xml:space="preserve">Mikä TV-paikka kuuluu alueeseen, jossa on julkaistu moniosainen musikaalijulkaisu, jonka levy-yhtiö on [Columbia]?</w:t>
      </w:r>
    </w:p>
    <w:p>
      <w:r>
        <w:rPr>
          <w:b/>
        </w:rPr>
        <w:t xml:space="preserve">Esimerkki 5.1615</w:t>
      </w:r>
    </w:p>
    <w:p>
      <w:r>
        <w:t xml:space="preserve">alkuperäinen kysymys: Vastaus: Petit-prince, Cleoselene, Linus....vastaustyyppi: Minkä tähtijärjestelmän kappale on [luonnollinen satelliitti]?Vastaus: Petit-prince, Cleoselene, Linus...: Tähtikunnan kappale.lisätiedot: Luonnollinen satelliitti tai kuu on taivaankappale, joka kiertää toista kappaletta, jota kutsutaan sen primaariksi, ja joka ei ole keinotekoinen. Aurinkokunnassa on 173 tunnettua luonnollista satelliittia, jotka kiertävät kuuden planeetan satelliittijärjestelmissä. Lisäksi useilla muilla planeettamassaltaan suurilla kohteilla tiedetään olevan satelliittijärjestelmiä, kuten IAU:n luettelossa olevilla kääpiöplaneetoilla, Pluton kuilla, Haumealla ja Eris'ÄìDysnomia-järjestelmillä. Tammikuuhun 2012 mennessä on löydetty yli 200 pikkuplaneetan kuuta. Asteroidivyöhykkeellä tunnetaan 76 kohdetta, joilla on satelliitteja, neljä Jupiterin troijalaista, 39 maanläheistä kohdetta ja 14 Marsin ylittävää kohdetta. Lisäksi tiedetään 84 transneptunuslaisten kohteiden luonnollista satelliittia. Saturnuksen renkaiden sisällä on havaittu noin 150 muuta pientä kappaletta, mutta vain muutamaa niistä on seurattu riittävän kauan kiertoratojen määrittämiseksi. Muiden tähtien ympärillä olevilla planeetoilla on todennäköisesti myös satelliitteja, ja vaikka tähän mennessä on havaittu lukuisia ehdokkaita, yhtäkään ei ole vielä vahvistettu. Sisäisistä planeetoista Merkuriuksella ja Venuksella ei ole omia satelliitteja, Maassa on yksi suuri satelliitti, Kuu, ja Marsissa on kaksi pientä satelliittia, Phobos ja Deimos.</w:t>
      </w:r>
    </w:p>
    <w:p>
      <w:r>
        <w:rPr>
          <w:b/>
        </w:rPr>
        <w:t xml:space="preserve">Tulos</w:t>
      </w:r>
    </w:p>
    <w:p>
      <w:r>
        <w:t xml:space="preserve">[Luonnonsatelliitti] on minkä tähtijärjestelmän kappale?</w:t>
      </w:r>
    </w:p>
    <w:p>
      <w:r>
        <w:rPr>
          <w:b/>
        </w:rPr>
        <w:t xml:space="preserve">Tulos</w:t>
      </w:r>
    </w:p>
    <w:p>
      <w:r>
        <w:t xml:space="preserve">Millä tähtijärjestelmän kappaleella on [luonnollinen satelliitti]?</w:t>
      </w:r>
    </w:p>
    <w:p>
      <w:r>
        <w:rPr>
          <w:b/>
        </w:rPr>
        <w:t xml:space="preserve">Tulos</w:t>
      </w:r>
    </w:p>
    <w:p>
      <w:r>
        <w:t xml:space="preserve">Minkä tyyppinen tähtijärjestelmän kappale on [luonnon satelliitti]?</w:t>
      </w:r>
    </w:p>
    <w:p>
      <w:r>
        <w:rPr>
          <w:b/>
        </w:rPr>
        <w:t xml:space="preserve">Tulos</w:t>
      </w:r>
    </w:p>
    <w:p>
      <w:r>
        <w:t xml:space="preserve">Luettele [Luonnon satelliitin] tähtijärjestelmän runko?</w:t>
      </w:r>
    </w:p>
    <w:p>
      <w:r>
        <w:rPr>
          <w:b/>
        </w:rPr>
        <w:t xml:space="preserve">Tulos</w:t>
      </w:r>
    </w:p>
    <w:p>
      <w:r>
        <w:t xml:space="preserve">Minkä tähtijärjestelmän kappale on [luonnon satelliitti]?</w:t>
      </w:r>
    </w:p>
    <w:p>
      <w:r>
        <w:rPr>
          <w:b/>
        </w:rPr>
        <w:t xml:space="preserve">Tulos</w:t>
      </w:r>
    </w:p>
    <w:p>
      <w:r>
        <w:t xml:space="preserve">Mikä tähtijärjestelmän kappale on [Luonnon satelliitti]?</w:t>
      </w:r>
    </w:p>
    <w:p>
      <w:r>
        <w:rPr>
          <w:b/>
        </w:rPr>
        <w:t xml:space="preserve">Esimerkki 5.1616</w:t>
      </w:r>
    </w:p>
    <w:p>
      <w:r>
        <w:t xml:space="preserve">alkuperäinen kysymys: Vastaus: mouth, machineheadvastaustyyppi: Mikä on elokuvassa esiintyvä laulu, jonka on esittänyt musiikkiryhmä, joka on levyttänyt [Perustelut]?vastaus: mouth, machineheadvastaustyyppi: Mikä on elokuvassa esiintyvä laulu, jonka on esittänyt musiikkiryhmä, joka on levyttänyt [Perustelut]? Film featured song.</w:t>
      </w:r>
    </w:p>
    <w:p>
      <w:r>
        <w:rPr>
          <w:b/>
        </w:rPr>
        <w:t xml:space="preserve">Tulos</w:t>
      </w:r>
    </w:p>
    <w:p>
      <w:r>
        <w:t xml:space="preserve">Minkä elokuvakappaleen on levyttänyt [Reasons] musiikkiryhmä?</w:t>
      </w:r>
    </w:p>
    <w:p>
      <w:r>
        <w:rPr>
          <w:b/>
        </w:rPr>
        <w:t xml:space="preserve">Tulos</w:t>
      </w:r>
    </w:p>
    <w:p>
      <w:r>
        <w:t xml:space="preserve">Musiikkiyhtye, joka levytti [Reasons], esitti myös minkä elokuvan pääkappaleen?</w:t>
      </w:r>
    </w:p>
    <w:p>
      <w:r>
        <w:rPr>
          <w:b/>
        </w:rPr>
        <w:t xml:space="preserve">Tulos</w:t>
      </w:r>
    </w:p>
    <w:p>
      <w:r>
        <w:t xml:space="preserve">Musiikkiyhtye, joka levytti [Reasons], esitti kappaleen mitä elokuvaa varten?</w:t>
      </w:r>
    </w:p>
    <w:p>
      <w:r>
        <w:rPr>
          <w:b/>
        </w:rPr>
        <w:t xml:space="preserve">Tulos</w:t>
      </w:r>
    </w:p>
    <w:p>
      <w:r>
        <w:t xml:space="preserve">Mikä on elokuvassa esitetyn kappaleen nimi, jonka esittää musiikkiryhmä [Syyt]?</w:t>
      </w:r>
    </w:p>
    <w:p>
      <w:r>
        <w:rPr>
          <w:b/>
        </w:rPr>
        <w:t xml:space="preserve">Tulos</w:t>
      </w:r>
    </w:p>
    <w:p>
      <w:r>
        <w:t xml:space="preserve">Missä elokuvassa kuultiin kappale, jonka esitti [Perustelut] levyttänyt musiikkiryhmä?</w:t>
      </w:r>
    </w:p>
    <w:p>
      <w:r>
        <w:rPr>
          <w:b/>
        </w:rPr>
        <w:t xml:space="preserve">Esimerkki 5.1617</w:t>
      </w:r>
    </w:p>
    <w:p>
      <w:r>
        <w:t xml:space="preserve">alkuperäinen kysymys: Vastaus: Herbert Stothart, Dominic Frontiere, The Quavers....vastaustyyppi: Aputiedot: Elokuvamusiikin tekijä: Esperanto on rakennettu kansainvälinen apukieli. Se on maailman laajimmin puhuttu rakennettu kieli. Sen nimi juontaa juurensa Doktoro Esperantosta, salanimestä, jolla lääkäri ja kielitieteilijä L. L. Zamenhof julkaisi 26. heinäkuuta 1887 ensimmäisen esperantoa yksityiskohtaisesti kuvaavan kirjan Unua Libro. Zamenhofin tavoitteena oli luoda helposti opittava, poliittisesti neutraali kieli, joka ylittäisi kansallisuuden ja edistäisi rauhaa ja kansainvälistä yhteisymmärrystä erikielisten ihmisten välillä. Jopa 2 000 000 ihmistä maailmassa puhuu sujuvasti tai aktiivisesti esperantoa, mukaan lukien ehkä 2 000 äidinkielenään puhuvaa, jotka ovat oppineet esperanton syntymästään lähtien. Esperantoa puhutaan 120 maassa. Sitä käytetään eniten Euroopassa, Itä-Aasiassa ja Etelä-Amerikassa. lernu! on suosituin esperanton verkko-oppimisalusta, jolla oli 150 000 rekisteröitynyttä käyttäjää vuonna 2013 ja joka näkee 150 000-200 000 kävijää kuukaudessa. Noin 217 000 artikkelillaan esperanton Wikipedia on artikkelien määrällä mitattuna 32. suurin Wikipedia ja suurin rakennetun kielen Wikipedia. 22. helmikuuta 2012 Google Translate lisäsi esperanton 64. kieleksi.</w:t>
      </w:r>
    </w:p>
    <w:p>
      <w:r>
        <w:rPr>
          <w:b/>
        </w:rPr>
        <w:t xml:space="preserve">Tulos</w:t>
      </w:r>
    </w:p>
    <w:p>
      <w:r>
        <w:t xml:space="preserve">Kuka on muusikko, joka säveltää musiikkia [esperantonkieliseen] elokuvaan?</w:t>
      </w:r>
    </w:p>
    <w:p>
      <w:r>
        <w:rPr>
          <w:b/>
        </w:rPr>
        <w:t xml:space="preserve">Tulos</w:t>
      </w:r>
    </w:p>
    <w:p>
      <w:r>
        <w:t xml:space="preserve">Kuka oli [esperanton kielen] musiikin säveltäjä?</w:t>
      </w:r>
    </w:p>
    <w:p>
      <w:r>
        <w:rPr>
          <w:b/>
        </w:rPr>
        <w:t xml:space="preserve">Tulos</w:t>
      </w:r>
    </w:p>
    <w:p>
      <w:r>
        <w:t xml:space="preserve">Minkä säveltäjän sävellys on tehty [esperanton kielellä] elokuvaan?</w:t>
      </w:r>
    </w:p>
    <w:p>
      <w:r>
        <w:rPr>
          <w:b/>
        </w:rPr>
        <w:t xml:space="preserve">Tulos</w:t>
      </w:r>
    </w:p>
    <w:p>
      <w:r>
        <w:t xml:space="preserve">Kuka muusikko säveltää [esperantonkielistä] musiikkia elokuvaan?</w:t>
      </w:r>
    </w:p>
    <w:p>
      <w:r>
        <w:rPr>
          <w:b/>
        </w:rPr>
        <w:t xml:space="preserve">Tulos</w:t>
      </w:r>
    </w:p>
    <w:p>
      <w:r>
        <w:t xml:space="preserve">Kuka on muusikko, joka säveltää musiikkia [esperantonkieliseen] elokuvaan?</w:t>
      </w:r>
    </w:p>
    <w:p>
      <w:r>
        <w:rPr>
          <w:b/>
        </w:rPr>
        <w:t xml:space="preserve">Tulos</w:t>
      </w:r>
    </w:p>
    <w:p>
      <w:r>
        <w:t xml:space="preserve">Kuka muusikoista säveltää musiikkia elokuvaan [esperanton kielellä]?</w:t>
      </w:r>
    </w:p>
    <w:p>
      <w:r>
        <w:rPr>
          <w:b/>
        </w:rPr>
        <w:t xml:space="preserve">Tulos</w:t>
      </w:r>
    </w:p>
    <w:p>
      <w:r>
        <w:t xml:space="preserve">Kuka muusikko teki musiikkia elokuvaan [esperanton kielellä]?</w:t>
      </w:r>
    </w:p>
    <w:p>
      <w:r>
        <w:rPr>
          <w:b/>
        </w:rPr>
        <w:t xml:space="preserve">Esimerkki 5.1618</w:t>
      </w:r>
    </w:p>
    <w:p>
      <w:r>
        <w:t xml:space="preserve">alkuperäinen kysymys: Vastaus: Noel GallagherVastaustyyppi: Kuka lauluntekijä vietti hääseremoniansa [New Forestissa]?vastaus: Noel GallagherVastaustyyppi: Noel Gallagher: Lauluntekijä.lisätiedot: Gallagher Gallagher, Gallerian Gallerian tyyppi: Lauluntekijä: New Forest on Etelä-Englannissa sijaitseva alue, johon kuuluu yksi suurimmista jäljellä olevista suljetuista laidunmaista, nummista ja metsistä tiheästi asutun Kaakkois-Englannin alueella. Se kattaa Lounais-Hampshiren ja ulottuu Kaakkois-Wiltshireen ja kohti Itä-Dorsetia. Nimi viittaa myös New Forestin kansallispuistoon, jolla on samanlaiset rajat. Lisäksi New Forestin paikallishallintoalue on Hampshiren osavaltio, joka kattaa suurimman osan metsästä ja joitakin lähialueita, vaikka se ei enää olekaan itse kansallispuiston suunnitteluviranomainen. Alueella on useita kyliä ja useita pikkukaupunkeja metsässä ja sen reunoilla.</w:t>
      </w:r>
    </w:p>
    <w:p>
      <w:r>
        <w:rPr>
          <w:b/>
        </w:rPr>
        <w:t xml:space="preserve">Tulos</w:t>
      </w:r>
    </w:p>
    <w:p>
      <w:r>
        <w:t xml:space="preserve">Nimeä lauluntekijä, jonka hääseremonia pidettiin [New Forestissa].</w:t>
      </w:r>
    </w:p>
    <w:p>
      <w:r>
        <w:rPr>
          <w:b/>
        </w:rPr>
        <w:t xml:space="preserve">Tulos</w:t>
      </w:r>
    </w:p>
    <w:p>
      <w:r>
        <w:t xml:space="preserve">Minkä laulajan häät olivat [New Forestissa]?</w:t>
      </w:r>
    </w:p>
    <w:p>
      <w:r>
        <w:rPr>
          <w:b/>
        </w:rPr>
        <w:t xml:space="preserve">Tulos</w:t>
      </w:r>
    </w:p>
    <w:p>
      <w:r>
        <w:t xml:space="preserve">Minkä lauluntekijän hääseremonia oli [New Forestissa]?</w:t>
      </w:r>
    </w:p>
    <w:p>
      <w:r>
        <w:rPr>
          <w:b/>
        </w:rPr>
        <w:t xml:space="preserve">Tulos</w:t>
      </w:r>
    </w:p>
    <w:p>
      <w:r>
        <w:t xml:space="preserve">Kuka piti hääseremoniansa [New Forestissa] ja on myös lauluntekijä?</w:t>
      </w:r>
    </w:p>
    <w:p>
      <w:r>
        <w:rPr>
          <w:b/>
        </w:rPr>
        <w:t xml:space="preserve">Tulos</w:t>
      </w:r>
    </w:p>
    <w:p>
      <w:r>
        <w:t xml:space="preserve">Minkä lauluntekijän häät olivat [New Forestissa]?</w:t>
      </w:r>
    </w:p>
    <w:p>
      <w:r>
        <w:rPr>
          <w:b/>
        </w:rPr>
        <w:t xml:space="preserve">Esimerkki 5.1619</w:t>
      </w:r>
    </w:p>
    <w:p>
      <w:r>
        <w:t xml:space="preserve">alkuperäinen kysymys: Vastaus: Southern poverty law center, canadian anti-racism education and research societyvastaustyyppi: Mikä on se liiketoiminta, jonka organisaatiosektori on [Anti-Defamation League]?vastaus: Southern poverty law center, canadian anti-racism education and research societyvastaustyyppi: Mikä on se liiketoiminta, jonka organisaatiosektori on [Anti-Defamation League]?vastaus: Southern poverty law center, canadian anti-racism education and research society: Business Operation.auxiliary information: Anti-Defamation League, joka tunnettiin aiemmin nimellä Anti-Defamation League of B'nai B'rith, on kansainvälinen juutalainen kansalaisjärjestö, joka toimii Yhdysvalloissa. ADL kuvailee itseään "maan johtavaksi kansalaisoikeus- ja ihmissuhdejärjestöksi" ja toteaa, että se "taistelee antisemitismiä ja kaikkia kiihkoilun muotoja vastaan, puolustaa demokraattisia ihanteita ja suojelee kaikkien kansalaisoikeuksia", ja tekee sen "tiedotuksen, koulutuksen, lainsäädännön ja edunvalvonnan" avulla. ADL:n perusti lokakuussa 1913 The Independent Order of B'nai B'rith, juutalainen palvelujärjestö Yhdysvalloissa, ja sen alkuperäisenä tehtävänä oli "pysäyttää juutalaisen kansan mustamaalaaminen vetoamalla järkeen ja omaantuntoon ja tarvittaessa lakiin". Sen perimmäisenä tarkoituksena on turvata oikeudenmukaisuus ja oikeudenmukainen kohtelu kaikille kansalaisille yhtä lailla ja tehdä ikuinen loppu minkä tahansa lahkon tai kansalaisryhmän epäoikeudenmukaisesta ja epäreilusta syrjinnästä ja pilkkaamisesta." ADL:llä on 29 toimistoa Yhdysvalloissa ja kolme toimistoa muissa maissa, ja sen päämaja sijaitsee New Yorkissa. Abraham Foxman on toiminut kansallisena johtajana vuodesta 1987.</w:t>
      </w:r>
    </w:p>
    <w:p>
      <w:r>
        <w:rPr>
          <w:b/>
        </w:rPr>
        <w:t xml:space="preserve">Tulos</w:t>
      </w:r>
    </w:p>
    <w:p>
      <w:r>
        <w:t xml:space="preserve">Minkä liiketoiminnan alalla [Anti-Defamation League] -organisaatio on toiminut?</w:t>
      </w:r>
    </w:p>
    <w:p>
      <w:r>
        <w:rPr>
          <w:b/>
        </w:rPr>
        <w:t xml:space="preserve">Tulos</w:t>
      </w:r>
    </w:p>
    <w:p>
      <w:r>
        <w:t xml:space="preserve">mikä on järjestösektorin [Anti-Defamation League] liiketoiminta?</w:t>
      </w:r>
    </w:p>
    <w:p>
      <w:r>
        <w:rPr>
          <w:b/>
        </w:rPr>
        <w:t xml:space="preserve">Tulos</w:t>
      </w:r>
    </w:p>
    <w:p>
      <w:r>
        <w:t xml:space="preserve">Mikä on [Anti-Defamation League] organisaatiosektorin liiketoiminta?</w:t>
      </w:r>
    </w:p>
    <w:p>
      <w:r>
        <w:rPr>
          <w:b/>
        </w:rPr>
        <w:t xml:space="preserve">Tulos</w:t>
      </w:r>
    </w:p>
    <w:p>
      <w:r>
        <w:t xml:space="preserve">Mikä on liiketoiminta, jonka organisaatiosektori on [Anti-Defamation League]?</w:t>
      </w:r>
    </w:p>
    <w:p>
      <w:r>
        <w:rPr>
          <w:b/>
        </w:rPr>
        <w:t xml:space="preserve">Tulos</w:t>
      </w:r>
    </w:p>
    <w:p>
      <w:r>
        <w:t xml:space="preserve">Mikä on se liiketoiminta, jonka organisaatiosektori on [Anti-Defamation League]?</w:t>
      </w:r>
    </w:p>
    <w:p>
      <w:r>
        <w:rPr>
          <w:b/>
        </w:rPr>
        <w:t xml:space="preserve">Esimerkki 5.1620</w:t>
      </w:r>
    </w:p>
    <w:p>
      <w:r>
        <w:t xml:space="preserve">alkuperäinen kysymys: Vastaus: Järjen tie - vääräuskoisen miehen tuotanto, ilo!castvastaustyyppi: Mikä on lähetyksen sisältö, jonka genre on [tiede] ja [kristinusko]?Vastaus: Järjen tie - vääräuskoisen miehen tuotanto, ilo!castvastaustyyppi: Vastaustyyppi: Broadcast Content.auxiliary information: Laajimmassa merkityksessä tieteellä (latinan sanasta "tietää") tarkoitetaan mitä tahansa systemaattista menetelmää, jolla pyritään keräämään tarkkaa tietoa todellisuudesta ja mallintamaan sitä tavalla, jonka avulla voidaan tehdä luotettavia, konkreettisia ja määrällisiä ennusteita tulevista tapahtumista ja havainnoista. Suppeammassa merkityksessä tiede viittaa tieteelliseen metodiin perustuvaan tiedonhankintajärjestelmään sekä tällaisen tutkimuksen avulla saavutettuun järjestäytyneeseen tietopohjaan.[1] Edellä määriteltyä tiedettä kutsutaan toisinaan puhtaaksi tieteeksi erotukseksi soveltavasta tieteestä, joka on tieteellisen tutkimuksen soveltamista ihmisen erityistarpeisiin: Tyyppi: Yleisradio: ;</w:t>
      </w:r>
    </w:p>
    <w:p>
      <w:r>
        <w:rPr>
          <w:b/>
        </w:rPr>
        <w:t xml:space="preserve">Tulos</w:t>
      </w:r>
    </w:p>
    <w:p>
      <w:r>
        <w:t xml:space="preserve">Mikä ohjelma sisältää ajatuksia [tieteestä] ja [kristinuskosta]?</w:t>
      </w:r>
    </w:p>
    <w:p>
      <w:r>
        <w:rPr>
          <w:b/>
        </w:rPr>
        <w:t xml:space="preserve">Tulos</w:t>
      </w:r>
    </w:p>
    <w:p>
      <w:r>
        <w:t xml:space="preserve">Mikä lähetyssisältö kuuluu genreihin [tiede] ja [kristinusko]?</w:t>
      </w:r>
    </w:p>
    <w:p>
      <w:r>
        <w:rPr>
          <w:b/>
        </w:rPr>
        <w:t xml:space="preserve">Tulos</w:t>
      </w:r>
    </w:p>
    <w:p>
      <w:r>
        <w:t xml:space="preserve">Mikä lähetysgenre on [tiede] ja [kristinusko]?</w:t>
      </w:r>
    </w:p>
    <w:p>
      <w:r>
        <w:rPr>
          <w:b/>
        </w:rPr>
        <w:t xml:space="preserve">Tulos</w:t>
      </w:r>
    </w:p>
    <w:p>
      <w:r>
        <w:t xml:space="preserve">Mikä lähetysyhtiön sisältögenre on [tiede] ja [kristinusko]?</w:t>
      </w:r>
    </w:p>
    <w:p>
      <w:r>
        <w:rPr>
          <w:b/>
        </w:rPr>
        <w:t xml:space="preserve">Tulos</w:t>
      </w:r>
    </w:p>
    <w:p>
      <w:r>
        <w:t xml:space="preserve">Mikä on esimerkki [tiede]- ja [kristinusko]-lähetysten sisällöstä?</w:t>
      </w:r>
    </w:p>
    <w:p>
      <w:r>
        <w:rPr>
          <w:b/>
        </w:rPr>
        <w:t xml:space="preserve">Esimerkki 5.1621</w:t>
      </w:r>
    </w:p>
    <w:p>
      <w:r>
        <w:t xml:space="preserve">alkuperäinen kysymys: Vastaus: null, lofti-1, null....vastaustyyppi: Satelliitti: Yhdysvallat, josta käytetään yleisesti nimitystä Yhdysvallat tai Amerikka, on liittotasavalta, joka koostuu 50 osavaltiosta ja liittovaltion piirikunnasta. 48 yhtenäistä osavaltiota ja Washington, D.C., sijaitsevat Pohjois-Amerikan keskiosassa Kanadan ja Meksikon välissä. Alaskan osavaltio sijaitsee Pohjois-Amerikan luoteisosassa ja Havaijin osavaltio on saaristo Tyynenmeren keskiosassa. Yhdysvalloilla on myös viisi asuttua ja lukuisia asumattomia alueita Tyynellämerellä ja Karibialla. Maa on pinta-alaltaan neljänneksi suurin ja väkiluvultaan kolmanneksi suurin maailmassa, sillä se on 3,8 miljoonaa neliökilometriä ja siellä asuu yli 320 miljoonaa ihmistä. Se on yksi maailman etnisesti monimuotoisimmista ja monikulttuurisimmista kansakunnista, joka on monista maista tapahtuneen laajamittaisen maahanmuuton tulos. Yhdysvaltojen maantiede ja ilmasto ovat myös erittäin monimuotoisia, ja maassa elää monenlaista villieläimistöä. Paleo-intiaanit muuttivat Euraasiasta nykyisen Yhdysvaltojen mantereelle ainakin 15 000 vuotta sitten, ja eurooppalainen siirtolaisuus alkoi 1500-luvulla. Yhdysvallat syntyi itärannikolla sijaitsevista 13 brittiläisestä siirtomaasta.</w:t>
      </w:r>
    </w:p>
    <w:p>
      <w:r>
        <w:rPr>
          <w:b/>
        </w:rPr>
        <w:t xml:space="preserve">Tulos</w:t>
      </w:r>
    </w:p>
    <w:p>
      <w:r>
        <w:t xml:space="preserve">Mikä satelliitti laukaistiin [Amerikan yhdysvalloista] peräisin olevalla raketilla?</w:t>
      </w:r>
    </w:p>
    <w:p>
      <w:r>
        <w:rPr>
          <w:b/>
        </w:rPr>
        <w:t xml:space="preserve">Tulos</w:t>
      </w:r>
    </w:p>
    <w:p>
      <w:r>
        <w:t xml:space="preserve">Minkä satelliitin [Amerikan yhdysvallat] laukaisi raketilla?</w:t>
      </w:r>
    </w:p>
    <w:p>
      <w:r>
        <w:rPr>
          <w:b/>
        </w:rPr>
        <w:t xml:space="preserve">Tulos</w:t>
      </w:r>
    </w:p>
    <w:p>
      <w:r>
        <w:t xml:space="preserve">Minkä satelliitin [Amerikan yhdysvallat] laukaisi raketilla?</w:t>
      </w:r>
    </w:p>
    <w:p>
      <w:r>
        <w:rPr>
          <w:b/>
        </w:rPr>
        <w:t xml:space="preserve">Tulos</w:t>
      </w:r>
    </w:p>
    <w:p>
      <w:r>
        <w:t xml:space="preserve">Mikä satelliitti laukaistiin [Amerikan yhdysvalloista] peräisin olevalla raketilla?</w:t>
      </w:r>
    </w:p>
    <w:p>
      <w:r>
        <w:rPr>
          <w:b/>
        </w:rPr>
        <w:t xml:space="preserve">Tulos</w:t>
      </w:r>
    </w:p>
    <w:p>
      <w:r>
        <w:t xml:space="preserve">Minkä satelliitin laukaisi [Amerikan yhdysvallat], josta raketti on peräisin?</w:t>
      </w:r>
    </w:p>
    <w:p>
      <w:r>
        <w:rPr>
          <w:b/>
        </w:rPr>
        <w:t xml:space="preserve">Tulos</w:t>
      </w:r>
    </w:p>
    <w:p>
      <w:r>
        <w:t xml:space="preserve">Mikä on satelliitti, joka laukaistiin [Amerikan yhdysvalloista] peräisin olevalla raketilla?</w:t>
      </w:r>
    </w:p>
    <w:p>
      <w:r>
        <w:rPr>
          <w:b/>
        </w:rPr>
        <w:t xml:space="preserve">Esimerkki 5.1622</w:t>
      </w:r>
    </w:p>
    <w:p>
      <w:r>
        <w:t xml:space="preserve">alkuperäinen kysymys: Vastaus: Kuinka monta radioasemaa [Walt Disney Company] omistaa? Vastaus: 63Vastaustyyppi: Disney Disney Disney: 63 Vastaustyyppi: Radio Station.auxiliary information: The Walt Disney Company, joka tunnetaan yleisesti nimellä Disney, on yhdysvaltalainen monikansallinen joukkoviestintä- ja viihdekonserni, jonka pääkonttori sijaitsee Walt Disney Studiosissa Burbankissa, Kaliforniassa. Se on Comcastin jälkeen maailman toiseksi suurin yleisradio- ja kaapeliyhtiö liikevaihdolla mitattuna. Walt Disney ja Roy O. Disney perustivat 16. lokakuuta 1923 Disney Brothers Cartoon Studion, ja se vakiinnutti asemansa amerikkalaisen animaatioteollisuuden johtavana toimijana ennen kuin se laajensi toimintaansa live-action-elokuvien tuotantoon, televisioon ja teemapuistoihin. Yhtiö toimi myös nimillä The Walt Disney Studio ja Walt Disney Productions. Kun se otti nykyisen nimensä vuonna 1986, se laajensi nykyisiä toimintojaan ja perusti myös osastoja, jotka keskittyivät teatteriin, radioon, musiikkiin, kustannustoimintaan ja verkkomediaan. Lisäksi Disney on sittemmin perustanut yritysosastoja markkinoidakseen kypsempää sisältöä kuin mitä sen lippulaivamerkkeihin, jotka ovat tyypillisesti perheille suunnattuja, liittyy. Yhtiö tunnetaan parhaiten elokuvastudionsa Walt Disney Studiosin tuotteista, joka on nykyään yksi amerikkalaisen elokuvan suurimmista ja tunnetuimmista studioista.</w:t>
      </w:r>
    </w:p>
    <w:p>
      <w:r>
        <w:rPr>
          <w:b/>
        </w:rPr>
        <w:t xml:space="preserve">Tulos</w:t>
      </w:r>
    </w:p>
    <w:p>
      <w:r>
        <w:t xml:space="preserve">Kuinka monta radioasemaa [Walt Disney Company] omistaa?</w:t>
      </w:r>
    </w:p>
    <w:p>
      <w:r>
        <w:rPr>
          <w:b/>
        </w:rPr>
        <w:t xml:space="preserve">Tulos</w:t>
      </w:r>
    </w:p>
    <w:p>
      <w:r>
        <w:t xml:space="preserve">[Walt Disney Company] omistaa kuinka monta radioasemaa?</w:t>
      </w:r>
    </w:p>
    <w:p>
      <w:r>
        <w:rPr>
          <w:b/>
        </w:rPr>
        <w:t xml:space="preserve">Tulos</w:t>
      </w:r>
    </w:p>
    <w:p>
      <w:r>
        <w:t xml:space="preserve">Kuinka monta radioasemaa [The Walt Disney Company] omistaa?</w:t>
      </w:r>
    </w:p>
    <w:p>
      <w:r>
        <w:rPr>
          <w:b/>
        </w:rPr>
        <w:t xml:space="preserve">Tulos</w:t>
      </w:r>
    </w:p>
    <w:p>
      <w:r>
        <w:t xml:space="preserve">Kuinka monta radioasemaa [Walt Disney Company] omistaa?</w:t>
      </w:r>
    </w:p>
    <w:p>
      <w:r>
        <w:rPr>
          <w:b/>
        </w:rPr>
        <w:t xml:space="preserve">Tulos</w:t>
      </w:r>
    </w:p>
    <w:p>
      <w:r>
        <w:t xml:space="preserve">Kuinka monta radioasemaa [Walt Disney Company] omistaa?</w:t>
      </w:r>
    </w:p>
    <w:p>
      <w:r>
        <w:rPr>
          <w:b/>
        </w:rPr>
        <w:t xml:space="preserve">Tulos</w:t>
      </w:r>
    </w:p>
    <w:p>
      <w:r>
        <w:t xml:space="preserve">Kuinka monta radioasemaa [Walt Disney Company] omistaa?</w:t>
      </w:r>
    </w:p>
    <w:p>
      <w:r>
        <w:rPr>
          <w:b/>
        </w:rPr>
        <w:t xml:space="preserve">Esimerkki 5.1623</w:t>
      </w:r>
    </w:p>
    <w:p>
      <w:r>
        <w:t xml:space="preserve">alkuperäinen kysymys: Vastaus: Sonetti 8, Sonetti 35, Sonetti 118....vastaustyyppi: Runo: "Olla vai olla olematta, se on kysymys.onko 'tis jalompi mieli kärsiäHävyttömän onnen piiskat ja nuoletVai tarttua aseisiin murheiden merta vastaan,Ja vastustamalla lopettaa ne?"  -- Hamletista (III, i, 56-61).</w:t>
      </w:r>
    </w:p>
    <w:p>
      <w:r>
        <w:rPr>
          <w:b/>
        </w:rPr>
        <w:t xml:space="preserve">Tulos</w:t>
      </w:r>
    </w:p>
    <w:p>
      <w:r>
        <w:t xml:space="preserve">Minkä runon kirjoittaja on kirjoittanut teoksen [Olla tai olla olematta]?</w:t>
      </w:r>
    </w:p>
    <w:p>
      <w:r>
        <w:rPr>
          <w:b/>
        </w:rPr>
        <w:t xml:space="preserve">Tulos</w:t>
      </w:r>
    </w:p>
    <w:p>
      <w:r>
        <w:t xml:space="preserve">kuka on kirjoittajan ja kirjoittajan [Olla tai olla olematta] runon tekijä?</w:t>
      </w:r>
    </w:p>
    <w:p>
      <w:r>
        <w:rPr>
          <w:b/>
        </w:rPr>
        <w:t xml:space="preserve">Tulos</w:t>
      </w:r>
    </w:p>
    <w:p>
      <w:r>
        <w:t xml:space="preserve">Nimeä runo, jonka on kirjoittanut mies, joka teki tunnetuksi lainauksen [Olla tai olla olematta]?</w:t>
      </w:r>
    </w:p>
    <w:p>
      <w:r>
        <w:rPr>
          <w:b/>
        </w:rPr>
        <w:t xml:space="preserve">Tulos</w:t>
      </w:r>
    </w:p>
    <w:p>
      <w:r>
        <w:t xml:space="preserve">Minkä runon kirjoittaja on säveltänyt teoksen [Olla tai olla olematta]?</w:t>
      </w:r>
    </w:p>
    <w:p>
      <w:r>
        <w:rPr>
          <w:b/>
        </w:rPr>
        <w:t xml:space="preserve">Tulos</w:t>
      </w:r>
    </w:p>
    <w:p>
      <w:r>
        <w:t xml:space="preserve">Minkä runon on kirjoittanut sama kirjailija, joka kirjoitti [Ollako vai eikö olla]?</w:t>
      </w:r>
    </w:p>
    <w:p>
      <w:r>
        <w:rPr>
          <w:b/>
        </w:rPr>
        <w:t xml:space="preserve">Tulos</w:t>
      </w:r>
    </w:p>
    <w:p>
      <w:r>
        <w:t xml:space="preserve">Mikä on sen runon nimi, jonka kirjoittaja on kirjoittanut [Ollako vai eikö olla]?</w:t>
      </w:r>
    </w:p>
    <w:p>
      <w:r>
        <w:rPr>
          <w:b/>
        </w:rPr>
        <w:t xml:space="preserve">Tulos</w:t>
      </w:r>
    </w:p>
    <w:p>
      <w:r>
        <w:t xml:space="preserve">Kirjan [Olla tai olla olematta] kirjoittaja kirjoitti runon nimeltä mikä?</w:t>
      </w:r>
    </w:p>
    <w:p>
      <w:r>
        <w:rPr>
          <w:b/>
        </w:rPr>
        <w:t xml:space="preserve">Tulos</w:t>
      </w:r>
    </w:p>
    <w:p>
      <w:r>
        <w:t xml:space="preserve">Mikä on sen runon nimi, jossa on rivi [Olla tai olla olematta]?</w:t>
      </w:r>
    </w:p>
    <w:p>
      <w:r>
        <w:rPr>
          <w:b/>
        </w:rPr>
        <w:t xml:space="preserve">Esimerkki 5.1624</w:t>
      </w:r>
    </w:p>
    <w:p>
      <w:r>
        <w:t xml:space="preserve">alkuperäinen kysymys: Which radio program episode has the subject of [Evolution]?answer: the connection with stephen jay gouldanswer type: Gould: Radio-ohjelman tyyppi: Radio-ohjelman jakso.lisätiedot: Evoluutio on biologisten populaatioiden periytyvien ominaisuuksien muuttumista peräkkäisten sukupolvien aikana. Evoluutioprosessit synnyttävät monimuotoisuutta kaikilla biologisen organisaation tasoilla, mukaan lukien lajien, yksittäisten organismien ja molekyylien tasot. Elämän nykyinen monimuotoisuus on syntynyt yhteisen polveutumisen kautta viimeisestä universaalista esi-isästä, joka eli noin 3,5'Äì3,8 miljardia vuotta sitten. Uusien lajien toistuva muodostuminen, lajien sisäiset muutokset ja lajien häviäminen maapallon elämän evoluutiohistorian aikana on osoitettu yhteisillä morfologisilla ja biokemiallisilla piirteillä, mukaan lukien yhteiset DNA-sekvenssit. Nämä yhteiset piirteet ovat samankaltaisempia niiden lajien välillä, joilla on tuoreempi yhteinen esi-isä, ja niiden avulla voidaan rekonstruoida evoluutiosuhteisiin perustuva biologinen "elämän puu" sekä nykyisten lajien että fossiilien avulla. Fossiilirekisteri sisältää etenemisen varhaisesta biogeenisestä grafiitista mikrobimattofossiileihin ja fossiilisoituneisiin monisoluisiin organismeihin. Nykyiset biologisen monimuotoisuuden mallit ovat muotoutuneet sekä lajinmuodostuksen että sukupuuton seurauksena. Yli 99 prosenttia kaikista maapallolla koskaan eläneistä lajeista arvioidaan kuolleen sukupuuttoon.</w:t>
      </w:r>
    </w:p>
    <w:p>
      <w:r>
        <w:rPr>
          <w:b/>
        </w:rPr>
        <w:t xml:space="preserve">Tulos</w:t>
      </w:r>
    </w:p>
    <w:p>
      <w:r>
        <w:t xml:space="preserve">Missä radio-ohjelman jaksossa käsitellään [evoluutiota]?</w:t>
      </w:r>
    </w:p>
    <w:p>
      <w:r>
        <w:rPr>
          <w:b/>
        </w:rPr>
        <w:t xml:space="preserve">Tulos</w:t>
      </w:r>
    </w:p>
    <w:p>
      <w:r>
        <w:t xml:space="preserve">Mikä on radio-ohjelma aiheesta [evoluutio]?</w:t>
      </w:r>
    </w:p>
    <w:p>
      <w:r>
        <w:rPr>
          <w:b/>
        </w:rPr>
        <w:t xml:space="preserve">Tulos</w:t>
      </w:r>
    </w:p>
    <w:p>
      <w:r>
        <w:t xml:space="preserve">[Evoluutio] on esillä minkä radiojakson aiheena?</w:t>
      </w:r>
    </w:p>
    <w:p>
      <w:r>
        <w:rPr>
          <w:b/>
        </w:rPr>
        <w:t xml:space="preserve">Tulos</w:t>
      </w:r>
    </w:p>
    <w:p>
      <w:r>
        <w:t xml:space="preserve">Missä radio-ohjelmassa on jakso [evoluutiosta]?</w:t>
      </w:r>
    </w:p>
    <w:p>
      <w:r>
        <w:rPr>
          <w:b/>
        </w:rPr>
        <w:t xml:space="preserve">Tulos</w:t>
      </w:r>
    </w:p>
    <w:p>
      <w:r>
        <w:t xml:space="preserve">Minkä radio-ohjelman jakson aiheena on [evoluutio]?</w:t>
      </w:r>
    </w:p>
    <w:p>
      <w:r>
        <w:rPr>
          <w:b/>
        </w:rPr>
        <w:t xml:space="preserve">Esimerkki 5.1625</w:t>
      </w:r>
    </w:p>
    <w:p>
      <w:r>
        <w:t xml:space="preserve">alkuperäinen kysymys: Which conference event has [Presentation] sessions?answer: professional seo congress spainanswer type: Conference event.auxiliary information: Esitys on prosessi, jossa aihe esitetään yleisölle. Se on tyypillisesti esittely, luento tai puhe, jonka tarkoituksena on tiedottaa, vakuuttaa tai luoda hyvää mieltä. Termiä voidaan käyttää myös muodollisesta tai ritualisoidusta esittelystä tai tarjoilusta, kuten debytantin esittelyssä.</w:t>
      </w:r>
    </w:p>
    <w:p>
      <w:r>
        <w:rPr>
          <w:b/>
        </w:rPr>
        <w:t xml:space="preserve">Tulos</w:t>
      </w:r>
    </w:p>
    <w:p>
      <w:r>
        <w:t xml:space="preserve">Missä osassa konferenssia on [Esittely]istuntoja?</w:t>
      </w:r>
    </w:p>
    <w:p>
      <w:r>
        <w:rPr>
          <w:b/>
        </w:rPr>
        <w:t xml:space="preserve">Tulos</w:t>
      </w:r>
    </w:p>
    <w:p>
      <w:r>
        <w:t xml:space="preserve">[Esittely] istunnot ovat missä konferenssitapahtumassa?</w:t>
      </w:r>
    </w:p>
    <w:p>
      <w:r>
        <w:rPr>
          <w:b/>
        </w:rPr>
        <w:t xml:space="preserve">Tulos</w:t>
      </w:r>
    </w:p>
    <w:p>
      <w:r>
        <w:t xml:space="preserve">Missä konferenssitapahtumassa on [Esittely]-istuntoja?</w:t>
      </w:r>
    </w:p>
    <w:p>
      <w:r>
        <w:rPr>
          <w:b/>
        </w:rPr>
        <w:t xml:space="preserve">Tulos</w:t>
      </w:r>
    </w:p>
    <w:p>
      <w:r>
        <w:t xml:space="preserve">Mikä konferenssitapahtuma tarjoaa[Esittely]istuntoja?</w:t>
      </w:r>
    </w:p>
    <w:p>
      <w:r>
        <w:rPr>
          <w:b/>
        </w:rPr>
        <w:t xml:space="preserve">Tulos</w:t>
      </w:r>
    </w:p>
    <w:p>
      <w:r>
        <w:t xml:space="preserve">Mikä on konferenssitapahtuma, jossa on [Esittely]-istuntoja?</w:t>
      </w:r>
    </w:p>
    <w:p>
      <w:r>
        <w:rPr>
          <w:b/>
        </w:rPr>
        <w:t xml:space="preserve">Esimerkki 5.1626</w:t>
      </w:r>
    </w:p>
    <w:p>
      <w:r>
        <w:t xml:space="preserve">alkuperäinen kysymys: Vastaus: Citrus greening diseaseVastaustyyppi: Mikä kasvitauti isännöi [Citrus]?Vastaus: Citrus greening diseaseVastaustyyppi: Citrus greening disease: Lisätiedot: Citrus greeningin vihanneskasvustauti (Citrus greening): Kasvitauti: Kasvitaudit: Citrus on yleiskielinen termi ja kukkivien kasvien suku, joka kuuluu Rutaceae-heimoon. Viimeisimmät tutkimukset viittaavat alkuperään Australiassa, Uudessa-Kaledoniassa ja Uudessa-Guineassa. Jotkut tutkijat uskovat, että alkuperä on Koillis-Intian, Burman ja Kiinan Yunnanin maakunnan rajaamassa Kaakkois-Aasian osassa, ja tältä alueelta ovat peräisin jotkut kaupalliset lajit, kuten appelsiinit, mandariinit ja sitruunat. Sitrushedelmiä on viljelty yhä laajemmalla alueella muinaisista ajoista lähtien; tunnetuimpia esimerkkejä ovat appelsiinit, sitruunat, greippi ja limetit.</w:t>
      </w:r>
    </w:p>
    <w:p>
      <w:r>
        <w:rPr>
          <w:b/>
        </w:rPr>
        <w:t xml:space="preserve">Tulos</w:t>
      </w:r>
    </w:p>
    <w:p>
      <w:r>
        <w:t xml:space="preserve">Minkä kasvitautien isäntä on [Citrus]?</w:t>
      </w:r>
    </w:p>
    <w:p>
      <w:r>
        <w:rPr>
          <w:b/>
        </w:rPr>
        <w:t xml:space="preserve">Tulos</w:t>
      </w:r>
    </w:p>
    <w:p>
      <w:r>
        <w:t xml:space="preserve">Mikä on [Citrushedelmien] kasvitauti?</w:t>
      </w:r>
    </w:p>
    <w:p>
      <w:r>
        <w:rPr>
          <w:b/>
        </w:rPr>
        <w:t xml:space="preserve">Tulos</w:t>
      </w:r>
    </w:p>
    <w:p>
      <w:r>
        <w:t xml:space="preserve">Mikä kasvitauti isännöi [Citrus]?</w:t>
      </w:r>
    </w:p>
    <w:p>
      <w:r>
        <w:rPr>
          <w:b/>
        </w:rPr>
        <w:t xml:space="preserve">Tulos</w:t>
      </w:r>
    </w:p>
    <w:p>
      <w:r>
        <w:t xml:space="preserve">Mitä tauteja [sitrushedelmät] saavat?</w:t>
      </w:r>
    </w:p>
    <w:p>
      <w:r>
        <w:rPr>
          <w:b/>
        </w:rPr>
        <w:t xml:space="preserve">Tulos</w:t>
      </w:r>
    </w:p>
    <w:p>
      <w:r>
        <w:t xml:space="preserve">Mikä kasvitauti on [sitrushedelmien] isäntä?</w:t>
      </w:r>
    </w:p>
    <w:p>
      <w:r>
        <w:rPr>
          <w:b/>
        </w:rPr>
        <w:t xml:space="preserve">Esimerkki 5.1627</w:t>
      </w:r>
    </w:p>
    <w:p>
      <w:r>
        <w:t xml:space="preserve">alkuperäinen kysymys: Vastaus: silmäkarhu, rhynchopsittaVastaustyyppi: Minkä organismin luokittelussa eläintarhanäyttelyssä on lajeja [Peura]?Vastaus: karhu, rhynchopsitta Organism Classification.auxiliary information: Peurat ovat märehtijöitä, jotka muodostavat Cervidae-heimon. Perheeseen kuuluvia lajeja ovat valkohäntäpeura, muulipeura, hirvi, hirvi, punahirvi, poro, metsäkauris, metsäkauris, metsäkauris, pud√∫ ja chital. Kaikkien lajien uroshirvet ja naaraspuoliset porot kasvattavat ja karistavat uudet sarvet joka vuosi. Tässä ne eroavat pysyvästi sarvipäisistä eläimistä, kuten antiloopista, jotka kuuluvat samaan järjestykseen kuin peurat ja saattavat muistuttaa niitä pinnallisesti. Aasian myskihirviä ja Afrikan ja Aasian trooppisten metsien vesihirviä ei yleensä pidetä varsinaisina hirvieläiminä, ja ne muodostavat omat perheensä: Moschidae ja Tragulidae.</w:t>
      </w:r>
    </w:p>
    <w:p>
      <w:r>
        <w:rPr>
          <w:b/>
        </w:rPr>
        <w:t xml:space="preserve">Tulos</w:t>
      </w:r>
    </w:p>
    <w:p>
      <w:r>
        <w:t xml:space="preserve">Minkä eläintarhanäyttelyn organismiluokituksen lajeja on [Peura]?</w:t>
      </w:r>
    </w:p>
    <w:p>
      <w:r>
        <w:rPr>
          <w:b/>
        </w:rPr>
        <w:t xml:space="preserve">Tulos</w:t>
      </w:r>
    </w:p>
    <w:p>
      <w:r>
        <w:t xml:space="preserve">Mikä on eläintarhanäyttelyssä esiintyvän [peura]-lajin organismin luokitus?</w:t>
      </w:r>
    </w:p>
    <w:p>
      <w:r>
        <w:rPr>
          <w:b/>
        </w:rPr>
        <w:t xml:space="preserve">Tulos</w:t>
      </w:r>
    </w:p>
    <w:p>
      <w:r>
        <w:t xml:space="preserve">Mihin eläintarhanäyttelyssä esiintyvään organismiin kuuluvat [hirvieläin]-lajit?</w:t>
      </w:r>
    </w:p>
    <w:p>
      <w:r>
        <w:rPr>
          <w:b/>
        </w:rPr>
        <w:t xml:space="preserve">Tulos</w:t>
      </w:r>
    </w:p>
    <w:p>
      <w:r>
        <w:t xml:space="preserve">Mikä eläintarhanäyttelyn organismiluokitus kuuluu [Peura]-lajiin?</w:t>
      </w:r>
    </w:p>
    <w:p>
      <w:r>
        <w:rPr>
          <w:b/>
        </w:rPr>
        <w:t xml:space="preserve">Tulos</w:t>
      </w:r>
    </w:p>
    <w:p>
      <w:r>
        <w:t xml:space="preserve">Mikä on eläintarhanäyttelyssä esiintyvän organismin luokitus, joka on [peuran] laji?</w:t>
      </w:r>
    </w:p>
    <w:p>
      <w:r>
        <w:rPr>
          <w:b/>
        </w:rPr>
        <w:t xml:space="preserve">Esimerkki 5.1628</w:t>
      </w:r>
    </w:p>
    <w:p>
      <w:r>
        <w:t xml:space="preserve">Alkuperäinen kysymys: Miltä alueelta on peräisin keittiö, jonka kokkeihin kuuluu [Jamie Oliver]?Vastaus: ItaliastaVastaustyyppi: Lisätietoja: Italian kielen nimi: Italia: James Trevor "Jamie" Oliver, MBE on englantilainen julkkiskokki, ravintoloitsija ja mediapersoona, joka tunnetaan ruokaan keskittyvistä televisio-ohjelmistaan, keittokirjoistaan ja viime aikoina maailmanlaajuisesta kampanjastaan paremman ruokakasvatuksen puolesta.</w:t>
      </w:r>
    </w:p>
    <w:p>
      <w:r>
        <w:rPr>
          <w:b/>
        </w:rPr>
        <w:t xml:space="preserve">Tulos</w:t>
      </w:r>
    </w:p>
    <w:p>
      <w:r>
        <w:t xml:space="preserve">[Jamie Oliver] on keittiömestari, jonka keittiö on peräisin miltä alueelta?</w:t>
      </w:r>
    </w:p>
    <w:p>
      <w:r>
        <w:rPr>
          <w:b/>
        </w:rPr>
        <w:t xml:space="preserve">Tulos</w:t>
      </w:r>
    </w:p>
    <w:p>
      <w:r>
        <w:t xml:space="preserve">Miltä alueelta [Jamie Oliverin] keittiö on peräisin?</w:t>
      </w:r>
    </w:p>
    <w:p>
      <w:r>
        <w:rPr>
          <w:b/>
        </w:rPr>
        <w:t xml:space="preserve">Tulos</w:t>
      </w:r>
    </w:p>
    <w:p>
      <w:r>
        <w:t xml:space="preserve">Mikä on [Jamie Oliverin] kaltaisten kokkien keittiön alkuperäalue?</w:t>
      </w:r>
    </w:p>
    <w:p>
      <w:r>
        <w:rPr>
          <w:b/>
        </w:rPr>
        <w:t xml:space="preserve">Tulos</w:t>
      </w:r>
    </w:p>
    <w:p>
      <w:r>
        <w:t xml:space="preserve">Miltä alueelta on peräisin keittiö, jonka kokkeihin kuuluu [Jamie Oliver]?</w:t>
      </w:r>
    </w:p>
    <w:p>
      <w:r>
        <w:rPr>
          <w:b/>
        </w:rPr>
        <w:t xml:space="preserve">Tulos</w:t>
      </w:r>
    </w:p>
    <w:p>
      <w:r>
        <w:t xml:space="preserve">Millä alueilla on julkkiskokin [Jamie Oliverin] erikoisruokavalioita?</w:t>
      </w:r>
    </w:p>
    <w:p>
      <w:r>
        <w:rPr>
          <w:b/>
        </w:rPr>
        <w:t xml:space="preserve">Tulos</w:t>
      </w:r>
    </w:p>
    <w:p>
      <w:r>
        <w:t xml:space="preserve">Miltä alueelta on peräisin keittiö, jonka kokkeihin kuuluu [Jamie Oliver]?</w:t>
      </w:r>
    </w:p>
    <w:p>
      <w:r>
        <w:rPr>
          <w:b/>
        </w:rPr>
        <w:t xml:space="preserve">Esimerkki 5.1629</w:t>
      </w:r>
    </w:p>
    <w:p>
      <w:r>
        <w:t xml:space="preserve">alkuperäinen kysymys: Vastaus: Tom KittVastaustyyppi: Kuka musiikkijohtaja opiskeli [taloustiedettä]?Vastaus: Tom KittVastaustyyppi: Tom Kitt: Kitt: Musiikkijohtaja: Taloustiede on yhteiskuntatiede, joka pyrkii kuvaamaan tekijöitä, jotka määrittävät tavaroiden ja palvelujen tuotantoa, jakelua ja kulutusta. Termi taloustiede tulee muinaiskreikan kielen sanoista Œø-º∞Œ∫ŒøŒΩŒøŒŒŒŒØŒ±, joka tulee sanoista Œø-º∂Œ∫ŒøœÇ ja ŒΩœåŒºŒŒøœÇ, siis "talon säännöt". "Poliittinen taloustiede" oli oppiaineen aiempi nimi, mutta taloustieteilijät ehdottivat 1800-luvun loppupuolella "taloustiedettä" lyhyemmäksi termiksi "taloustieteelle", jotta se voisi vakiinnuttaa asemansa erillisenä tieteenalana valtio-opin ja muiden yhteiskuntatieteiden ulkopuolella. Taloustiede keskittyy taloudellisten toimijoiden käyttäytymiseen ja vuorovaikutukseen sekä siihen, miten taloudet toimivat. Tämän painopisteen mukaisesti ensisijaisissa oppikirjoissa erotetaan usein toisistaan mikrotaloustiede ja makrotaloustiede. Mikrotaloustieteessä tarkastellaan talouden peruselementtien, kuten yksittäisten toimijoiden ja markkinoiden, käyttäytymistä, niiden vuorovaikutusta ja vuorovaikutuksen tuloksia. Yksittäisiä toimijoita voivat olla esimerkiksi kotitaloudet, yritykset, ostajat ja myyjät. Makrotaloustieteessä analysoidaan koko taloutta ja siihen vaikuttavia kysymyksiä, kuten resurssien työttömyyttä, inflaatiota, talouskasvua ja näihin kysymyksiin puuttuvaa julkista politiikkaa.</w:t>
      </w:r>
    </w:p>
    <w:p>
      <w:r>
        <w:rPr>
          <w:b/>
        </w:rPr>
        <w:t xml:space="preserve">Tulos</w:t>
      </w:r>
    </w:p>
    <w:p>
      <w:r>
        <w:t xml:space="preserve">Kuka on musiikkijohtaja, joka on myös opiskellut [taloustiedettä]?</w:t>
      </w:r>
    </w:p>
    <w:p>
      <w:r>
        <w:rPr>
          <w:b/>
        </w:rPr>
        <w:t xml:space="preserve">Tulos</w:t>
      </w:r>
    </w:p>
    <w:p>
      <w:r>
        <w:t xml:space="preserve">Mikä oli musiikkijohtaja, jonka pääaineena oli [taloustiede]?</w:t>
      </w:r>
    </w:p>
    <w:p>
      <w:r>
        <w:rPr>
          <w:b/>
        </w:rPr>
        <w:t xml:space="preserve">Tulos</w:t>
      </w:r>
    </w:p>
    <w:p>
      <w:r>
        <w:t xml:space="preserve">Kuka on musiikkijohtaja, jonka pääaineena on [taloustiede]?</w:t>
      </w:r>
    </w:p>
    <w:p>
      <w:r>
        <w:rPr>
          <w:b/>
        </w:rPr>
        <w:t xml:space="preserve">Tulos</w:t>
      </w:r>
    </w:p>
    <w:p>
      <w:r>
        <w:t xml:space="preserve">Kuka opiskeli [taloustiedettä] mutta oli myös musiikinjohtaja?</w:t>
      </w:r>
    </w:p>
    <w:p>
      <w:r>
        <w:rPr>
          <w:b/>
        </w:rPr>
        <w:t xml:space="preserve">Esimerkki 5.1630</w:t>
      </w:r>
    </w:p>
    <w:p>
      <w:r>
        <w:t xml:space="preserve">alkuperäinen kysymys: Vastaus: USS United States, USS Congress, USS Peacock...vastaustyyppi: Minkä aluksen suunnittelija suunnitteli myös [USS Constitutionin]?Vastaus: USS United States, USS Congress, USS Peacock..: Alus: USS Constitution on Yhdysvaltain laivaston puurunkoinen, kolmimastoinen raskas fregatti, jonka presidentti George Washington nimesi Amerikan yhdysvaltojen perustuslain mukaan. Vuonna 1797 vesille laskettu Constitution oli yksi kuudesta alkuperäisestä fregatista, jotka hyväksyttiin rakennettavaksi vuoden 1794 laivastolailla, ja kolmas rakennettu fregatti. Joshua Humphreys suunnitteli fregatit nuoren laivaston pääaluksiksi, joten Constitution ja sen sisaralukset olivat suurempia ja raskaammin aseistettuja ja rakennettuja kuin aikakauden tavanomaiset fregatit. Constitution rakennettiin Bostonin North Endissä, Massachusettsissa, Edmund Harttin telakalla. Sen ensimmäiset tehtävät vastaperustetussa Yhdysvaltain laivastossa olivat suojella amerikkalaista kauppalaivaliikennettä Ranskan kanssa käydyn näennäissodan aikana ja kukistaa Barbarian merirosvot ensimmäisessä Barbarian sodassa. Constitution on tunnetuin toimistaan vuoden 1812 sodassa Yhdistynyttä kuningaskuntaa vastaan, jolloin se kaappasi lukuisia kauppa-aluksia ja kukisti viisi brittiläistä sota-alusta: HMS Guerriere, Java, Pictou, Cyane ja Levant. Taistelu Guerrierea vastaan toi sille lempinimen "Old Ironsides" ja yleisön ihailun, joka on toistuvasti pelastanut sen romuttamiselta.</w:t>
      </w:r>
    </w:p>
    <w:p>
      <w:r>
        <w:rPr>
          <w:b/>
        </w:rPr>
        <w:t xml:space="preserve">Tulos</w:t>
      </w:r>
    </w:p>
    <w:p>
      <w:r>
        <w:t xml:space="preserve">Minkä aluksen [USS Constitutionin] suunnittelija suunnitteli myös?</w:t>
      </w:r>
    </w:p>
    <w:p>
      <w:r>
        <w:rPr>
          <w:b/>
        </w:rPr>
        <w:t xml:space="preserve">Tulos</w:t>
      </w:r>
    </w:p>
    <w:p>
      <w:r>
        <w:t xml:space="preserve">USS Constitutionin suunnittelija suunnitteli myös mitkä alukset?</w:t>
      </w:r>
    </w:p>
    <w:p>
      <w:r>
        <w:rPr>
          <w:b/>
        </w:rPr>
        <w:t xml:space="preserve">Tulos</w:t>
      </w:r>
    </w:p>
    <w:p>
      <w:r>
        <w:t xml:space="preserve">Mitä muita aluksia suunnitteli sama suunnittelija, joka suunnitteli myös [USS Constitutionin]?</w:t>
      </w:r>
    </w:p>
    <w:p>
      <w:r>
        <w:rPr>
          <w:b/>
        </w:rPr>
        <w:t xml:space="preserve">Tulos</w:t>
      </w:r>
    </w:p>
    <w:p>
      <w:r>
        <w:t xml:space="preserve">Minkä muun aluksen [USS Constitutionin] suunnittelija suunnitteli?</w:t>
      </w:r>
    </w:p>
    <w:p>
      <w:r>
        <w:rPr>
          <w:b/>
        </w:rPr>
        <w:t xml:space="preserve">Tulos</w:t>
      </w:r>
    </w:p>
    <w:p>
      <w:r>
        <w:t xml:space="preserve">Minkä muun aluksen [USS Constitutionin] suunnittelija suunnitteli?</w:t>
      </w:r>
    </w:p>
    <w:p>
      <w:r>
        <w:rPr>
          <w:b/>
        </w:rPr>
        <w:t xml:space="preserve">Esimerkki 5.1631</w:t>
      </w:r>
    </w:p>
    <w:p>
      <w:r>
        <w:t xml:space="preserve">alkuperäinen kysymys: Vastaus: Mary Jane Watson, Peter Parker, Harry OsbornVastaustyyppi: Mary Jane Watson, Peter Parker, Harry OsbornVastaustyyppi: Mikä sarjakuvahahmo esiintyy usein [Marvel-universumissa] ja on esillä [Hämähäkkimiehessä]? Sarjakuvahahmo.lisätiedot: The Amazing Spider-Man on Marvel Comicsin julkaisema yhdysvaltalainen sarjakuvasarja, jossa seikkailee kuvitteellinen supersankari Spider-Man. Sarja on sarjan valtavirran jatkumo, ja se alkoi ilmestyä vuonna 1963 kuukausittaisena aikakauslehtinä, ja sitä julkaistiin yhtäjaksoisesti, lyhyttä vuoden 1995 keskeytystä lukuun ottamatta, kunnes se julkaistiin uudelleen uudella numerojärjestyksellä vuonna 1999. Vuonna 2003 sarja palasi ensimmäisen niteen numerojärjestykseen. Nimeä on toisinaan julkaistu kahdesti viikossa, ja vuosina 2008-2010 se ilmestyi kolme kertaa kuukaudessa. Sarjakuvan mukaan nimetty elokuva julkaistiin 3. heinäkuuta 2012. Sen jälkeen kun DC Comicsin Action Comicsin ja Detective Comicsin sarjat käynnistettiin uudelleen uusilla numero 1 -numeroilla vuonna 2011, sarjakuva oli korkeimmin numeroitu amerikkalainen sarjakuva, joka oli edelleen liikkeessä, kunnes se lopetettiin. Sarjakuvan 50-vuotinen jatkuva julkaisu päättyi numeroon 700 joulukuussa 2012. Se korvattiin The Superior Spider-Manilla osana Marvel NOW! -sarjakuvalinjojen uudistamista. The title was relaunched in April 2014, starting fresh from issue #1, after the "Goblin Nation" story arc published in The Superior Spider-Man and Superior Spider-Man Team-Up.Marvel Universe:;Type: Tyyppi: Fiktiivinen sarjakuvauniversumi;</w:t>
      </w:r>
    </w:p>
    <w:p>
      <w:r>
        <w:rPr>
          <w:b/>
        </w:rPr>
        <w:t xml:space="preserve">Tulos</w:t>
      </w:r>
    </w:p>
    <w:p>
      <w:r>
        <w:t xml:space="preserve">Mikä sarjakuvahahmo esiintyy usein [Marvel-universumissa] ja on mukana [The Amazing Spider-Manissa]?</w:t>
      </w:r>
    </w:p>
    <w:p>
      <w:r>
        <w:rPr>
          <w:b/>
        </w:rPr>
        <w:t xml:space="preserve">Tulos</w:t>
      </w:r>
    </w:p>
    <w:p>
      <w:r>
        <w:t xml:space="preserve">Mikä sarjakuvahahmo esiintyy [The Amazing Spider-Manissa] ja esiintyy usein [Marvel-universumissa]?</w:t>
      </w:r>
    </w:p>
    <w:p>
      <w:r>
        <w:rPr>
          <w:b/>
        </w:rPr>
        <w:t xml:space="preserve">Tulos</w:t>
      </w:r>
    </w:p>
    <w:p>
      <w:r>
        <w:t xml:space="preserve">Mikä sarjakuvahahmo esiintyy usein [Marvel-universumissa] ja esiintyy myös [The Amazing Spider-Manissa]?</w:t>
      </w:r>
    </w:p>
    <w:p>
      <w:r>
        <w:rPr>
          <w:b/>
        </w:rPr>
        <w:t xml:space="preserve">Tulos</w:t>
      </w:r>
    </w:p>
    <w:p>
      <w:r>
        <w:t xml:space="preserve">Mikä hahmo esiintyy usein sekä [Marvel-universumissa] että [The Amazing Spider-Manissa]?</w:t>
      </w:r>
    </w:p>
    <w:p>
      <w:r>
        <w:rPr>
          <w:b/>
        </w:rPr>
        <w:t xml:space="preserve">Tulos</w:t>
      </w:r>
    </w:p>
    <w:p>
      <w:r>
        <w:t xml:space="preserve">Kuka on [Marvel-universumissa] usein esiintyvä sarjakuvahahmo, joka esiintyy myös [The Amazing Spider-Manissa]?</w:t>
      </w:r>
    </w:p>
    <w:p>
      <w:r>
        <w:rPr>
          <w:b/>
        </w:rPr>
        <w:t xml:space="preserve">Esimerkki 5.1632</w:t>
      </w:r>
    </w:p>
    <w:p>
      <w:r>
        <w:t xml:space="preserve">alkuperäinen kysymys: Vastaus: Marc L√≥pezanswer Vastaustyyppi: Mikä tennispelaaja voitti saman ottelun kuin [Rafael Nadal]?Vastaus: Marc L√≥pezanswer: Tennis Player.auxiliary information: Rafael "Rafa" Nadal Parera on espanjalainen tennisammattilainen, joka on tällä hetkellä maailmanlistalla sijalla 9. Häntä pidetään yleisesti historian parhaana savikenttäpelaajana ja häntä on kutsuttu "saven kuninkaaksi". Hänen kehittymisensä koko kentän uhkaajaksi on tehnyt hänestä yhden tennishistorian suurimmista pelaajista, ja jotkut pitävät Nadalia kaikkien aikojen suurimpana pelaajana. Nadal on voittanut 14 Grand Slam -titteliä kaksinpelissä, vuoden 2008 olympiakultaa kaksinpelissä, ennätykselliset 27 ATP World Tour Masters 1000 -titteliä ja 15 ATP World Tour 500 -turnausta. Hän kuului myös Espanjan Davis Cup -voittajajoukkueeseen vuosina 2004, 2008, 2009 ja 2011. Vuonna 2010 hänestä tuli historian seitsemäs pelaaja ja nuorin neljästä pelaajasta, jotka ovat saavuttaneet uransa Grand Slam -turnauksen. Hän on Andre Agassin jälkeen toinen miespelaaja, joka on saavuttanut kaksinpelin uran Golden Slamin. Vuonna 2011 Nadal nimettiin Laureus World Sportsman of the Yeariksi. Nadal ja Mats Wilander ovat historian ainoat kaksi miespelaajaa, jotka ovat voittaneet vähintään kaksi Grand Slam -titteliä kolmella eri alustalla: kovalla kentällä, nurmella ja savella.</w:t>
      </w:r>
    </w:p>
    <w:p>
      <w:r>
        <w:rPr>
          <w:b/>
        </w:rPr>
        <w:t xml:space="preserve">Tulos</w:t>
      </w:r>
    </w:p>
    <w:p>
      <w:r>
        <w:t xml:space="preserve">Kuka tennispelaaja voitti saman ottelun kuin [Rafael Nadal]?</w:t>
      </w:r>
    </w:p>
    <w:p>
      <w:r>
        <w:rPr>
          <w:b/>
        </w:rPr>
        <w:t xml:space="preserve">Tulos</w:t>
      </w:r>
    </w:p>
    <w:p>
      <w:r>
        <w:t xml:space="preserve">[Rafael Nadal] voitti tietyn tennisottelun, jonka voitti myös toinen tennispelaaja nimeltä mikä?</w:t>
      </w:r>
    </w:p>
    <w:p>
      <w:r>
        <w:rPr>
          <w:b/>
        </w:rPr>
        <w:t xml:space="preserve">Tulos</w:t>
      </w:r>
    </w:p>
    <w:p>
      <w:r>
        <w:t xml:space="preserve">Kuka voitti [Rafael Nadalin] kanssa?</w:t>
      </w:r>
    </w:p>
    <w:p>
      <w:r>
        <w:rPr>
          <w:b/>
        </w:rPr>
        <w:t xml:space="preserve">Tulos</w:t>
      </w:r>
    </w:p>
    <w:p>
      <w:r>
        <w:t xml:space="preserve">Kuka voitti saman tennisottelun kuin [Rafael Nadal]?</w:t>
      </w:r>
    </w:p>
    <w:p>
      <w:r>
        <w:rPr>
          <w:b/>
        </w:rPr>
        <w:t xml:space="preserve">Tulos</w:t>
      </w:r>
    </w:p>
    <w:p>
      <w:r>
        <w:t xml:space="preserve">[Rafael Nadal] ja kuka muu tennispelaaja voitti saman ottelun?</w:t>
      </w:r>
    </w:p>
    <w:p>
      <w:r>
        <w:rPr>
          <w:b/>
        </w:rPr>
        <w:t xml:space="preserve">Tulos</w:t>
      </w:r>
    </w:p>
    <w:p>
      <w:r>
        <w:t xml:space="preserve">Mikä on sen tennispelaajan nimi, joka voitti saman ottelun kuin [Rafael Nadal]?</w:t>
      </w:r>
    </w:p>
    <w:p>
      <w:r>
        <w:rPr>
          <w:b/>
        </w:rPr>
        <w:t xml:space="preserve">Esimerkki 5.1633</w:t>
      </w:r>
    </w:p>
    <w:p>
      <w:r>
        <w:t xml:space="preserve">alkuperäinen kysymys: Vastaus: Rolls-royce ae 3007Vastaustyyppi: Mitkä ovat [NASA] valmistamien lentokoneiden moottorityypit?Vastaus: Rolls-royce ae 3007: Lisätietoja: Rolls-Royce-Royce: 30000 R0X: Lentokoneen moottorityyppi.aputiedot: National Aeronautics and Space Administration on Yhdysvaltain hallituksen virasto, joka vastaa siviili-avaruusohjelmasta sekä ilmailu- ja avaruustutkimuksesta. Presidentti Dwight D. Eisenhower perusti vuonna 1958 kansallisen ilmailu- ja avaruushallinnon (National Aeronautics and Space Administration), jonka selkeä siviilipuolen suuntaus oli kannustaa rauhanomaisiin sovelluksiin avaruustieteessä. Kansallinen ilmailu- ja avaruuslaki (National Aeronautics and Space Act) hyväksyttiin 29. heinäkuuta 1958, jolloin NASAn edeltäjä, kansallinen neuvoa-antava ilmailukomitea (National Advisory Committee for Aeronautics), lakkautettiin. Uusi virasto aloitti toimintansa 1. lokakuuta 1958. Siitä lähtien NASA on johtanut suurinta osaa Yhdysvaltain avaruustutkimustoimista, kuten Apollo-ohjelman kuuhun laskeutumista, Skylab-avaruusasemaa ja myöhemmin avaruussukkulaa. Tällä hetkellä NASA tukee kansainvälistä avaruusasemaa ja valvoo Orion-monitoimimiehistöaluksen, avaruusaluksen laukaisujärjestelmän ja kaupallisten miehistöalusten kehittämistä. Virasto vastaa myös Launch Services Program -ohjelmasta, joka valvoo NASAn miehittämättömien laukaisujen laukaisutoimintoja ja lähtölaskennan hallintaa.</w:t>
      </w:r>
    </w:p>
    <w:p>
      <w:r>
        <w:rPr>
          <w:b/>
        </w:rPr>
        <w:t xml:space="preserve">Tulos</w:t>
      </w:r>
    </w:p>
    <w:p>
      <w:r>
        <w:t xml:space="preserve">Minkä tyyppisiä lentokoneiden moottoreita valmistaa [NASA]?</w:t>
      </w:r>
    </w:p>
    <w:p>
      <w:r>
        <w:rPr>
          <w:b/>
        </w:rPr>
        <w:t xml:space="preserve">Tulos</w:t>
      </w:r>
    </w:p>
    <w:p>
      <w:r>
        <w:t xml:space="preserve">Minkälaisia moottorityyppejä [NASA] valmistaa?</w:t>
      </w:r>
    </w:p>
    <w:p>
      <w:r>
        <w:rPr>
          <w:b/>
        </w:rPr>
        <w:t xml:space="preserve">Tulos</w:t>
      </w:r>
    </w:p>
    <w:p>
      <w:r>
        <w:t xml:space="preserve">Minkä tyyppisiä lentokoneiden moottorityyppejä [NASA] valmistaa?</w:t>
      </w:r>
    </w:p>
    <w:p>
      <w:r>
        <w:rPr>
          <w:b/>
        </w:rPr>
        <w:t xml:space="preserve">Tulos</w:t>
      </w:r>
    </w:p>
    <w:p>
      <w:r>
        <w:t xml:space="preserve">[NASA] valmistaa lentokoneita, joissa käytetään mitä moottorityyppejä?</w:t>
      </w:r>
    </w:p>
    <w:p>
      <w:r>
        <w:rPr>
          <w:b/>
        </w:rPr>
        <w:t xml:space="preserve">Tulos</w:t>
      </w:r>
    </w:p>
    <w:p>
      <w:r>
        <w:t xml:space="preserve">Minkä tyyppisiä lentokoneita [NASA] valmistaa?</w:t>
      </w:r>
    </w:p>
    <w:p>
      <w:r>
        <w:rPr>
          <w:b/>
        </w:rPr>
        <w:t xml:space="preserve">Esimerkki 5.1634</w:t>
      </w:r>
    </w:p>
    <w:p>
      <w:r>
        <w:t xml:space="preserve">alkuperäinen kysymys: Vastaus: Windows 8Vastaustyyppi: Mikä käyttöjärjestelmä sisältää [Microsoft Windows] ja tukee [ARM-arkkitehtuuria]?Vastaus: Windows 8Vastaustyyppi: Mikä käyttöjärjestelmä sisältää [Microsoft Windows] ja tukee [ARM-arkkitehtuuria]? Lisätiedot: Windows 8 8: ARM on brittiläisen ARM Holdingsin kehittämä käskykanta-arkkitehtuuriperhe tietokoneprosessoreille, joka perustuu supistettuun käskykanta-arkkitehtuuriin. RISC-pohjaisen tietokonesuunnittelun ansiosta ARM-prosessorit vaativat huomattavasti vähemmän transistoreita kuin useimpien henkilökohtaisten tietokoneiden tyypilliset monimutkaiset x86-prosessorit. Tämä lähestymistapa vähentää kustannuksia, lämpöä ja virrankulutusta. Tällaiset vähennykset ovat toivottavia ominaisuuksia kevyissä, kannettavissa ja akkukäyttöisissä laitteissa, kuten älypuhelimissa, kannettavissa tietokoneissa, taulutietokoneissa ja muissakin sulautetuissa järjestelmissä. Yksinkertaisempi rakenne mahdollistaa tehokkaammat moniydinsuorittimet ja suuremmat ytimien lukumäärät pienemmillä kustannuksilla, mikä parantaa palvelimien energiatehokkuutta. ARM Holdings kehittää ARM-pohjaisten tuotteiden käskykantaa ja arkkitehtuuria, mutta ei valmista tuotteita. Yhtiö julkaisee säännöllisesti päivityksiä ytimiinsä. Kaikki ARM Holdingsin ytimet tukevat 32-bittistä osoiteavaruutta ja 32-bittistä aritmetiikkaa; lokakuussa 2011 julkistettu ARMv8-A-arkkitehtuuri lisää tuen 64-bittiselle osoiteavaruudelle ja 64-bittiselle aritmetiikalle.Microsoft Windows:;Type: Windows Windows: Tyyppi: Käyttöjärjestelmä;</w:t>
      </w:r>
    </w:p>
    <w:p>
      <w:r>
        <w:rPr>
          <w:b/>
        </w:rPr>
        <w:t xml:space="preserve">Tulos</w:t>
      </w:r>
    </w:p>
    <w:p>
      <w:r>
        <w:t xml:space="preserve">Mikä käyttöjärjestelmä sisältää [Microsoft Windows] ja tukee [ARM-arkkitehtuuria]?</w:t>
      </w:r>
    </w:p>
    <w:p>
      <w:r>
        <w:rPr>
          <w:b/>
        </w:rPr>
        <w:t xml:space="preserve">Tulos</w:t>
      </w:r>
    </w:p>
    <w:p>
      <w:r>
        <w:t xml:space="preserve">Mikä on käyttöjärjestelmä, joka sisältää [Microsoft Windows] ja tukee [ARM-arkkitehtuuria]?</w:t>
      </w:r>
    </w:p>
    <w:p>
      <w:r>
        <w:rPr>
          <w:b/>
        </w:rPr>
        <w:t xml:space="preserve">Tulos</w:t>
      </w:r>
    </w:p>
    <w:p>
      <w:r>
        <w:t xml:space="preserve">Mikä käyttöjärjestelmä sisältää [Microsoft Windows] ja tukee [ARM-arkkitehtuuria]?</w:t>
      </w:r>
    </w:p>
    <w:p>
      <w:r>
        <w:rPr>
          <w:b/>
        </w:rPr>
        <w:t xml:space="preserve">Tulos</w:t>
      </w:r>
    </w:p>
    <w:p>
      <w:r>
        <w:t xml:space="preserve">Mitkä ovat niiden käyttöjärjestelmien nimet, jotka sisältävät [Microsoft Windows] ja tukevat [ARM-arkkitehtuuria]?</w:t>
      </w:r>
    </w:p>
    <w:p>
      <w:r>
        <w:rPr>
          <w:b/>
        </w:rPr>
        <w:t xml:space="preserve">Tulos</w:t>
      </w:r>
    </w:p>
    <w:p>
      <w:r>
        <w:t xml:space="preserve">Mikä käyttöjärjestelmä tukee [ARM-arkkitehtuuria] ja sisältää myös [Microsoft Windows]?</w:t>
      </w:r>
    </w:p>
    <w:p>
      <w:r>
        <w:rPr>
          <w:b/>
        </w:rPr>
        <w:t xml:space="preserve">Esimerkki 5.1635</w:t>
      </w:r>
    </w:p>
    <w:p>
      <w:r>
        <w:t xml:space="preserve">alkuperäinen kysymys: Vastaus: lentoVastaustyyppi: Mitä voimia [Catbus] ja [Bruce Wayne] voivat käyttää?vastaus: lentäminenVastaustyyppi: Mitä voimia [Catbus] ja [Bruce Wayne] voivat käyttää? Lisätietoja: Lento: Hahmon voima: Catbus on hahmo Studio Ghiblin elokuvassa My Neighbor Totoro, jonka on ohjannut Hayao Miyazaki. Se on suuri olento, joka on kuvattu virnuilevana uroskissana, jonka ontto runko toimii bussina, jossa on ikkunat ja turkiksella päällystetyt istuimet sekä suuri puskamainen häntä. Hahmon suosio on johtanut siihen, että sitä on käytetty muun muassa spinoff-elokuvassa, lapsille suunnatuissa leluissa, taideautossa ja se on ollut esillä Ghibli-museossa.Bruce Wayne:;Tyyppi: Bruce Wayne: Tyyppi: Elokuvahahmo;</w:t>
      </w:r>
    </w:p>
    <w:p>
      <w:r>
        <w:rPr>
          <w:b/>
        </w:rPr>
        <w:t xml:space="preserve">Tulos</w:t>
      </w:r>
    </w:p>
    <w:p>
      <w:r>
        <w:t xml:space="preserve">Nimeä supervoima, joka kuuluu [Catbusille] ja [Bruce Waynelle].</w:t>
      </w:r>
    </w:p>
    <w:p>
      <w:r>
        <w:rPr>
          <w:b/>
        </w:rPr>
        <w:t xml:space="preserve">Tulos</w:t>
      </w:r>
    </w:p>
    <w:p>
      <w:r>
        <w:t xml:space="preserve">[Catbusilla] ja [Bruce Waynella] on mitä voimia?</w:t>
      </w:r>
    </w:p>
    <w:p>
      <w:r>
        <w:rPr>
          <w:b/>
        </w:rPr>
        <w:t xml:space="preserve">Tulos</w:t>
      </w:r>
    </w:p>
    <w:p>
      <w:r>
        <w:t xml:space="preserve">Mikä on se voima, joka [Catbusilla] ja [Bruce Waynella] on?</w:t>
      </w:r>
    </w:p>
    <w:p>
      <w:r>
        <w:rPr>
          <w:b/>
        </w:rPr>
        <w:t xml:space="preserve">Tulos</w:t>
      </w:r>
    </w:p>
    <w:p>
      <w:r>
        <w:t xml:space="preserve">Mitä voimia sekä [Catbusilla] että [Bruce Waynella] on?</w:t>
      </w:r>
    </w:p>
    <w:p>
      <w:r>
        <w:rPr>
          <w:b/>
        </w:rPr>
        <w:t xml:space="preserve">Tulos</w:t>
      </w:r>
    </w:p>
    <w:p>
      <w:r>
        <w:t xml:space="preserve">Mitä voimia [Catbusilla] ja [Bruce Waynella] on?</w:t>
      </w:r>
    </w:p>
    <w:p>
      <w:r>
        <w:rPr>
          <w:b/>
        </w:rPr>
        <w:t xml:space="preserve">Esimerkki 5.1636</w:t>
      </w:r>
    </w:p>
    <w:p>
      <w:r>
        <w:t xml:space="preserve">alkuperäinen kysymys: Vastaus: rocketdyneVastaustyyppi: Mikä valmistaja tuotti [avaruussukkulan päämoottorin]?Vastaus: rocketdyneVastaustyyppi: Lisätiedot: Rakettimoottorin valmistaja: Aerojet Rocketdyne RS-25, joka tunnetaan myös Space Shuttle -päämoottorina, on nestemäistä polttoainetta käyttävä kryogeeninen rakettimoottori, jota käytettiin NASA:n avaruussukkulassa ja jota suunnitellaan käytettäväksi sen seuraajassa, Space Launch Systemissä. Rocketdynen Yhdysvalloissa rakentama RS-25 käyttää kryogeenistä nestemäistä vetyä ja nestemäistä happea, ja kukin moottori tuottaa 1 859 kN työntövoimaa lähdössä. Vaikka RS-25:n perintö ulottuu 1960-luvulle, moottorin kehittäminen alkoi 1970-luvulla, ja ensimmäinen lento, STS-1, tapahtui 12. huhtikuuta 1981. RS-25:een on tehty useita parannuksia sen käyttöhistorian aikana moottorin luotettavuuden, turvallisuuden ja huoltokuormituksen parantamiseksi. Moottorin ominaisimpulssi on 452 sekuntia tyhjiössä tai 366 sekuntia merenpinnan tasolla, sen massa on noin 3,5 tonnia, ja se pystyy kaasuttamaan 67-109 prosenttia nimellistehostaan yhden prosentin askelin. RS-25 toimii lämpötiloissa, jotka vaihtelevat 253 ¬∞C:n ja 3 315 ¬∞C:n välillä. Avaruussukkulassa RS-25:tä käytettiin kolmen moottorin ryhmissä, jotka oli asennettu Orbiterin perärakenteeseen, ja polttoaine otettiin ulkoisesta säiliöstä.</w:t>
      </w:r>
    </w:p>
    <w:p>
      <w:r>
        <w:rPr>
          <w:b/>
        </w:rPr>
        <w:t xml:space="preserve">Tulos</w:t>
      </w:r>
    </w:p>
    <w:p>
      <w:r>
        <w:t xml:space="preserve">Mikä valmistaja valmisti [avaruussukkulan päämoottorin]?</w:t>
      </w:r>
    </w:p>
    <w:p>
      <w:r>
        <w:rPr>
          <w:b/>
        </w:rPr>
        <w:t xml:space="preserve">Tulos</w:t>
      </w:r>
    </w:p>
    <w:p>
      <w:r>
        <w:t xml:space="preserve">Kuka valmisti [avaruussukkulan päämoottorin]?</w:t>
      </w:r>
    </w:p>
    <w:p>
      <w:r>
        <w:rPr>
          <w:b/>
        </w:rPr>
        <w:t xml:space="preserve">Tulos</w:t>
      </w:r>
    </w:p>
    <w:p>
      <w:r>
        <w:t xml:space="preserve">[Avaruussukkulan päämoottorin] valmisti mikä valmistaja?</w:t>
      </w:r>
    </w:p>
    <w:p>
      <w:r>
        <w:rPr>
          <w:b/>
        </w:rPr>
        <w:t xml:space="preserve">Tulos</w:t>
      </w:r>
    </w:p>
    <w:p>
      <w:r>
        <w:t xml:space="preserve">[Avaruussukkulan päämoottorin] valmisti mikä valmistaja?</w:t>
      </w:r>
    </w:p>
    <w:p>
      <w:r>
        <w:rPr>
          <w:b/>
        </w:rPr>
        <w:t xml:space="preserve">Tulos</w:t>
      </w:r>
    </w:p>
    <w:p>
      <w:r>
        <w:t xml:space="preserve">Mikä valmistaja valmisti [avaruussukkulan päämoottorin]?</w:t>
      </w:r>
    </w:p>
    <w:p>
      <w:r>
        <w:rPr>
          <w:b/>
        </w:rPr>
        <w:t xml:space="preserve">Esimerkki 5.1637</w:t>
      </w:r>
    </w:p>
    <w:p>
      <w:r>
        <w:t xml:space="preserve">alkuperäinen kysymys: Vastaus: Pascal, gigapascal, megapascal....vastaustyyppi: Paineen yksikkö.</w:t>
      </w:r>
    </w:p>
    <w:p>
      <w:r>
        <w:rPr>
          <w:b/>
        </w:rPr>
        <w:t xml:space="preserve">Tulos</w:t>
      </w:r>
    </w:p>
    <w:p>
      <w:r>
        <w:t xml:space="preserve">Mitä paineen yksikköä käytetään [Gray sekunnissa]?</w:t>
      </w:r>
    </w:p>
    <w:p>
      <w:r>
        <w:rPr>
          <w:b/>
        </w:rPr>
        <w:t xml:space="preserve">Tulos</w:t>
      </w:r>
    </w:p>
    <w:p>
      <w:r>
        <w:t xml:space="preserve">[Gray per sekunti] käytetään mitä paineyksikköä?</w:t>
      </w:r>
    </w:p>
    <w:p>
      <w:r>
        <w:rPr>
          <w:b/>
        </w:rPr>
        <w:t xml:space="preserve">Tulos</w:t>
      </w:r>
    </w:p>
    <w:p>
      <w:r>
        <w:t xml:space="preserve">[Gray per second] käyttää mitä paineen yksikköä?</w:t>
      </w:r>
    </w:p>
    <w:p>
      <w:r>
        <w:rPr>
          <w:b/>
        </w:rPr>
        <w:t xml:space="preserve">Tulos</w:t>
      </w:r>
    </w:p>
    <w:p>
      <w:r>
        <w:t xml:space="preserve">Mikä paineyksikkö mittaa [Gray sekunnissa]?</w:t>
      </w:r>
    </w:p>
    <w:p>
      <w:r>
        <w:rPr>
          <w:b/>
        </w:rPr>
        <w:t xml:space="preserve">Tulos</w:t>
      </w:r>
    </w:p>
    <w:p>
      <w:r>
        <w:t xml:space="preserve">Mikä on paineen yksikkö, jossa käytetään [Gray sekunnissa]?</w:t>
      </w:r>
    </w:p>
    <w:p>
      <w:r>
        <w:rPr>
          <w:b/>
        </w:rPr>
        <w:t xml:space="preserve">Esimerkki 5.1638</w:t>
      </w:r>
    </w:p>
    <w:p>
      <w:r>
        <w:t xml:space="preserve">alkuperäinen kysymys: Mitä amerikkalaista jalkapallojoukkuetta valmentaa [Bobby Petrino]?vastaus: Louisville Cardinals FootballVastaustyyppi: American football team.auxiliary information: Robert Patrick "Bobby" Petrino on amerikkalaisen jalkapallon valmentaja, tällä hetkellä Louisvillen päävalmentaja. Hänellä on Louisvillessä kokonaistulos 50-13 ja kaikkien aikojen ennätys 92-34 Collegessa valmentajana. Petrino ohjasi joukkueensa yhdeksän vuoden aikana seitsemään bowl-peliin, mukaan lukien sekä Louisvillen että Arkansasin ensimmäiset BCS bowl-pelit. Hänen ohjelmansa ovat saavuttaneet neljä 10 voiton kautta ja sijoittuneet kansallisesti kymmenen parhaan joukkoon kolme kertaa. Vuosina 2008-2011 hän valmensi Arkansasin yliopistoa, kunnes hänet irtisanottiin keväällä 2012 "syystä". Hän valmensi myös NFL:n Atlanta Falconsia osan kaudesta 2007; ennen nykyistä pestiään Petrino toimi myös Louisvillen yliopiston päävalmentajana vuosina 2003-2006. Kauden 2013 Petrino vietti Western Kentuckyssa.</w:t>
      </w:r>
    </w:p>
    <w:p>
      <w:r>
        <w:rPr>
          <w:b/>
        </w:rPr>
        <w:t xml:space="preserve">Tulos</w:t>
      </w:r>
    </w:p>
    <w:p>
      <w:r>
        <w:t xml:space="preserve">mitä amerikkalaista jalkapallojoukkuetta valmentaa [Bobby Petrino]?</w:t>
      </w:r>
    </w:p>
    <w:p>
      <w:r>
        <w:rPr>
          <w:b/>
        </w:rPr>
        <w:t xml:space="preserve">Tulos</w:t>
      </w:r>
    </w:p>
    <w:p>
      <w:r>
        <w:t xml:space="preserve">Mitä amerikkalaisen jalkapallon joukkuetta [Bobby Petrino] valmentaa?</w:t>
      </w:r>
    </w:p>
    <w:p>
      <w:r>
        <w:rPr>
          <w:b/>
        </w:rPr>
        <w:t xml:space="preserve">Tulos</w:t>
      </w:r>
    </w:p>
    <w:p>
      <w:r>
        <w:t xml:space="preserve">mitä amerikkalaista jalkapallojoukkuetta valmentaa [Bobby Petrino]?</w:t>
      </w:r>
    </w:p>
    <w:p>
      <w:r>
        <w:rPr>
          <w:b/>
        </w:rPr>
        <w:t xml:space="preserve">Tulos</w:t>
      </w:r>
    </w:p>
    <w:p>
      <w:r>
        <w:t xml:space="preserve">[Bobby Petrino] valmentaa mitä amerikkalaista jalkapallojoukkuetta?</w:t>
      </w:r>
    </w:p>
    <w:p>
      <w:r>
        <w:rPr>
          <w:b/>
        </w:rPr>
        <w:t xml:space="preserve">Tulos</w:t>
      </w:r>
    </w:p>
    <w:p>
      <w:r>
        <w:t xml:space="preserve">Mitä amerikkalaista yliopistojalkapallojoukkuetta [Bobby Petrino] valmentaa tällä hetkellä?</w:t>
      </w:r>
    </w:p>
    <w:p>
      <w:r>
        <w:rPr>
          <w:b/>
        </w:rPr>
        <w:t xml:space="preserve">Tulos</w:t>
      </w:r>
    </w:p>
    <w:p>
      <w:r>
        <w:t xml:space="preserve">Mitä amerikkalaista jalkapallojoukkuetta valmentaa [Bobby Petrino]?</w:t>
      </w:r>
    </w:p>
    <w:p>
      <w:r>
        <w:rPr>
          <w:b/>
        </w:rPr>
        <w:t xml:space="preserve">Esimerkki 5.1639</w:t>
      </w:r>
    </w:p>
    <w:p>
      <w:r>
        <w:t xml:space="preserve">alkuperäinen kysymys: Vastaus: Roadster, sedan, compact car...vastaustyyppi: Mikä on autoluokka, jonka sisarmalli on [Ford Mustang]?Vastaus: Roadster, sedan, compact car...vastaustyyppi: Mikä on autoluokka? Autoluokka: Ford Mustang on yhdysvaltalainen auto, jonka valmistaja on Ford. Se perustui alun perin toisen sukupolven pohjoisamerikkalaisen Ford Falconin alustaan, joka oli pienoisauto. Alkuperäisestä nelipaikkaisesta Ford Mustang I -konseptiautosta oli kehittynyt vuoden 1963 Mustang II -kaksipaikkainen prototyyppi, jolla Ford testasi alustavasti, miten yleisö suhtautuisi ensimmäiseen tuotantomalliin Mustangiin, joka julkaistiin vuosimallia 1964 1/2. Mustangin etupäätä oli hieman muunneltu ja sen katto oli 2,7 tuumaa lyhyempi kuin vuoden 1963 Mustang II:n. Mustang II:n mallissa oli myös kaksi istuinta. Mustang esiteltiin aikaisin 17. huhtikuuta 1964, ja Mustang-fanit kutsuivat sitä siksi "1964¬Ω"-malliksi, ja vuoden 1965 Mustang oli autonvalmistajan menestyksekkäin lanseeraus sitten Model A:n. Mustang on kokenut useita muutoksia nykyiseen kuudenteen sukupolveensa. Mustang loi amerikkalaisten autojen "pony car" -luokan (urheiluautomaiset coupet, joissa on pitkä konepelti ja lyhyt takakansi) ja synnytti kilpailijoita, kuten Chevrolet Camaron, Pontiac Firebirdin, AMC Javelinin, Chryslerin uudistetun Plymouth Barracudan ja ensimmäisen sukupolven Dodge Challengerin.</w:t>
      </w:r>
    </w:p>
    <w:p>
      <w:r>
        <w:rPr>
          <w:b/>
        </w:rPr>
        <w:t xml:space="preserve">Tulos</w:t>
      </w:r>
    </w:p>
    <w:p>
      <w:r>
        <w:t xml:space="preserve">Mikä luokka on autoluokka, jonka sisarmalli on [Ford Mustang]?</w:t>
      </w:r>
    </w:p>
    <w:p>
      <w:r>
        <w:rPr>
          <w:b/>
        </w:rPr>
        <w:t xml:space="preserve">Tulos</w:t>
      </w:r>
    </w:p>
    <w:p>
      <w:r>
        <w:t xml:space="preserve">[Ford Mustangilla] on sisarmalli, mihin autoluokkaan se kuuluu.</w:t>
      </w:r>
    </w:p>
    <w:p>
      <w:r>
        <w:rPr>
          <w:b/>
        </w:rPr>
        <w:t xml:space="preserve">Tulos</w:t>
      </w:r>
    </w:p>
    <w:p>
      <w:r>
        <w:t xml:space="preserve">Mikä on se autoluokka, jonka sisarmalli on [Ford Mustang]?</w:t>
      </w:r>
    </w:p>
    <w:p>
      <w:r>
        <w:rPr>
          <w:b/>
        </w:rPr>
        <w:t xml:space="preserve">Tulos</w:t>
      </w:r>
    </w:p>
    <w:p>
      <w:r>
        <w:t xml:space="preserve">Mikä on [Ford Mustangin] sisarmallin autoluokka?</w:t>
      </w:r>
    </w:p>
    <w:p>
      <w:r>
        <w:rPr>
          <w:b/>
        </w:rPr>
        <w:t xml:space="preserve">Tulos</w:t>
      </w:r>
    </w:p>
    <w:p>
      <w:r>
        <w:t xml:space="preserve">Mikä on autoluokka, jonka sisarmalli on [Ford Mustang]?</w:t>
      </w:r>
    </w:p>
    <w:p>
      <w:r>
        <w:rPr>
          <w:b/>
        </w:rPr>
        <w:t xml:space="preserve">Tulos</w:t>
      </w:r>
    </w:p>
    <w:p>
      <w:r>
        <w:t xml:space="preserve">Mikä ajoneuvo on [Ford Mustangin] sisarajoneuvo?</w:t>
      </w:r>
    </w:p>
    <w:p>
      <w:r>
        <w:rPr>
          <w:b/>
        </w:rPr>
        <w:t xml:space="preserve">Esimerkki 5.1640</w:t>
      </w:r>
    </w:p>
    <w:p>
      <w:r>
        <w:t xml:space="preserve">alkuperäinen kysymys: Vastaus: Marc l√≥pezansovastaustyyppi: Mikä tennisturnauksen mestari on [Rafael Nadal] voittanut?vastaus: Marc l√≥pezansovastaustyyppi: Tennis Tournament Champion.auxiliary information: Rafael "Rafa" Nadal Parera on espanjalainen tennisammattilainen, joka on tällä hetkellä maailmanlistalla sijalla 9. Häntä pidetään yleisesti historian parhaana savikenttäpelaajana ja häntä on kutsuttu "saven kuninkaaksi". Hänen kehittymisensä koko kentän uhkaajaksi on tehnyt hänestä yhden tennishistorian suurimmista pelaajista, ja jotkut pitävät Nadalia kaikkien aikojen suurimpana pelaajana. Nadal on voittanut 14 Grand Slam -titteliä kaksinpelissä, vuoden 2008 olympiakultaa kaksinpelissä, ennätykselliset 27 ATP World Tour Masters 1000 -titteliä ja 15 ATP World Tour 500 -turnausta. Hän kuului myös Espanjan Davis Cup -voittajajoukkueeseen vuosina 2004, 2008, 2009 ja 2011. Vuonna 2010 hänestä tuli historian seitsemäs pelaaja ja nuorin neljästä pelaajasta, jotka ovat saavuttaneet uransa Grand Slam -turnauksen. Hän on Andre Agassin jälkeen toinen miespelaaja, joka on saavuttanut kaksinpelin uran Golden Slamin. Vuonna 2011 Nadal nimettiin Laureus World Sportsman of the Yeariksi. Nadal ja Mats Wilander ovat historian ainoat kaksi miespelaajaa, jotka ovat voittaneet vähintään kaksi Grand Slam -titteliä kolmella eri alustalla: kovalla kentällä, nurmella ja savella.</w:t>
      </w:r>
    </w:p>
    <w:p>
      <w:r>
        <w:rPr>
          <w:b/>
        </w:rPr>
        <w:t xml:space="preserve">Tulos</w:t>
      </w:r>
    </w:p>
    <w:p>
      <w:r>
        <w:t xml:space="preserve">[Rafael Nadal] voitti minkä tennisturnauksen?</w:t>
      </w:r>
    </w:p>
    <w:p>
      <w:r>
        <w:rPr>
          <w:b/>
        </w:rPr>
        <w:t xml:space="preserve">Tulos</w:t>
      </w:r>
    </w:p>
    <w:p>
      <w:r>
        <w:t xml:space="preserve">Minkä tennisturnauksen mestaruuden [Rafael Nadal] on voittanut?</w:t>
      </w:r>
    </w:p>
    <w:p>
      <w:r>
        <w:rPr>
          <w:b/>
        </w:rPr>
        <w:t xml:space="preserve">Tulos</w:t>
      </w:r>
    </w:p>
    <w:p>
      <w:r>
        <w:t xml:space="preserve">[Rafael Nadal] Olympiamitalisti ja "saven kuninkaaksi" kutsuttu pelaaja voitti minkä tennisturnauksen?</w:t>
      </w:r>
    </w:p>
    <w:p>
      <w:r>
        <w:rPr>
          <w:b/>
        </w:rPr>
        <w:t xml:space="preserve">Tulos</w:t>
      </w:r>
    </w:p>
    <w:p>
      <w:r>
        <w:t xml:space="preserve">[Rafael Nadal] voitti ja oli mestari missä tennisturnauksessa?</w:t>
      </w:r>
    </w:p>
    <w:p>
      <w:r>
        <w:rPr>
          <w:b/>
        </w:rPr>
        <w:t xml:space="preserve">Tulos</w:t>
      </w:r>
    </w:p>
    <w:p>
      <w:r>
        <w:t xml:space="preserve">Minkä tennisturnauksen mestaruuden [Rafael Nadal] voitti?</w:t>
      </w:r>
    </w:p>
    <w:p>
      <w:r>
        <w:rPr>
          <w:b/>
        </w:rPr>
        <w:t xml:space="preserve">Tulos</w:t>
      </w:r>
    </w:p>
    <w:p>
      <w:r>
        <w:t xml:space="preserve">Minkä tennisturnauksen [Rafael Nadal] voitti?</w:t>
      </w:r>
    </w:p>
    <w:p>
      <w:r>
        <w:rPr>
          <w:b/>
        </w:rPr>
        <w:t xml:space="preserve">Tulos</w:t>
      </w:r>
    </w:p>
    <w:p>
      <w:r>
        <w:t xml:space="preserve">[Rafael Nadal] on voittanut minkä tennisturnauksen?</w:t>
      </w:r>
    </w:p>
    <w:p>
      <w:r>
        <w:rPr>
          <w:b/>
        </w:rPr>
        <w:t xml:space="preserve">Tulos</w:t>
      </w:r>
    </w:p>
    <w:p>
      <w:r>
        <w:t xml:space="preserve">Minkä tennisturnauksen mestari [Rafael Nadal] voitti?</w:t>
      </w:r>
    </w:p>
    <w:p>
      <w:r>
        <w:rPr>
          <w:b/>
        </w:rPr>
        <w:t xml:space="preserve">Esimerkki 5.1641</w:t>
      </w:r>
    </w:p>
    <w:p>
      <w:r>
        <w:t xml:space="preserve">alkuperäinen kysymys: Vastaus: Edward F. CoxVastaustyyppi: Kuka poliitikko on sekä [urkuri] että [lakimies]?Vastaus: Edward F. CoxVastaustyyppi: Poliitikko: Asianajaja on henkilö, joka harjoittaa lakia, kuten barrister, tuomari, asianajaja, neuvonantaja tai solicitor. Lakimiehenä työskentelyyn kuuluu abstraktien oikeudellisten teorioiden ja tietojen soveltaminen käytännössä tiettyjen yksilöllisten ongelmien ratkaisemiseksi tai niiden etujen edistämiseksi, jotka palkkaavat lakimiehiä suorittamaan oikeudellisia palveluja. Asianajajan rooli vaihtelee suuresti eri oikeudenkäyttöalueilla, joten sitä voidaan käsitellä tässä vain yleisellä tasolla: Muusikon ammatti;</w:t>
      </w:r>
    </w:p>
    <w:p>
      <w:r>
        <w:rPr>
          <w:b/>
        </w:rPr>
        <w:t xml:space="preserve">Tulos</w:t>
      </w:r>
    </w:p>
    <w:p>
      <w:r>
        <w:t xml:space="preserve">Kuka poliitikko on sekä [urkuri] että [lakimies]?</w:t>
      </w:r>
    </w:p>
    <w:p>
      <w:r>
        <w:rPr>
          <w:b/>
        </w:rPr>
        <w:t xml:space="preserve">Tulos</w:t>
      </w:r>
    </w:p>
    <w:p>
      <w:r>
        <w:t xml:space="preserve">Kuka on poliitikko, joka on sekä [urkuri] että [lakimies]?</w:t>
      </w:r>
    </w:p>
    <w:p>
      <w:r>
        <w:rPr>
          <w:b/>
        </w:rPr>
        <w:t xml:space="preserve">Tulos</w:t>
      </w:r>
    </w:p>
    <w:p>
      <w:r>
        <w:t xml:space="preserve">Kuka poliitikko on [urkuri] ja myös [lakimies]?</w:t>
      </w:r>
    </w:p>
    <w:p>
      <w:r>
        <w:rPr>
          <w:b/>
        </w:rPr>
        <w:t xml:space="preserve">Tulos</w:t>
      </w:r>
    </w:p>
    <w:p>
      <w:r>
        <w:t xml:space="preserve">Kuka poliitikko on sekä [urkuri] että [lakimies]?</w:t>
      </w:r>
    </w:p>
    <w:p>
      <w:r>
        <w:rPr>
          <w:b/>
        </w:rPr>
        <w:t xml:space="preserve">Tulos</w:t>
      </w:r>
    </w:p>
    <w:p>
      <w:r>
        <w:t xml:space="preserve">[Urkuri] ja [lakimies] ovat minkä poliitikon nimikkeitä?</w:t>
      </w:r>
    </w:p>
    <w:p>
      <w:r>
        <w:rPr>
          <w:b/>
        </w:rPr>
        <w:t xml:space="preserve">Esimerkki 5.1642</w:t>
      </w:r>
    </w:p>
    <w:p>
      <w:r>
        <w:t xml:space="preserve">alkuperäinen kysymys: Vastaus: 2Vastaustyyppi: Kuinka monta kustantajaa [Dungeons &amp; Dragonsilla] on? Lisätietoja: Dungeon &amp; Dungeon Dungeon Dungeon Dungeon: Dungeon &amp; Dungeon Dungeon Dungeon: Peli kustantaja: Dungeons &amp; Dragons on alun perin Gary Gygaxin ja Dave Arnesonin suunnittelema fantasiaroolipeli, jonka Tactical Studies Rules, Inc. julkaisi ensimmäisen kerran vuonna 1974. Wizards of the Coast on julkaissut peliä vuodesta 1997 lähtien. Se on johdettu minisotapeleistä, joiden alkuperäisenä sääntöjärjestelmänä on Chainmail-pelin muunnelma. D&amp;D'Äç'Äç ''Äã'Äçn julkaisua pidetään yleisesti nykyaikaisten roolipelien ja roolipeliteollisuuden alkuna. D&amp;D poikkeaa perinteisistä sotapeleistä ja antaa jokaiselle pelaajalle tietyn hahmon pelattavaksi sotilaallisen kokoonpanon sijasta. Nämä hahmot lähtevät mielikuvitusseikkailuihin fantasiaympäristössä. Dungeon Master toimii pelin erotuomarina ja tarinankertojana, mutta hän myös ylläpitää ympäristöä, jossa seikkailut tapahtuvat, ja näyttelee asukkaiden roolia. Hahmot muodostavat ryhmän, joka on vuorovaikutuksessa ympäristön asukkaiden kanssa. Yhdessä he ratkaisevat pulmia, osallistuvat taisteluihin ja keräävät aarteita ja tietoa. Prosessin aikana hahmot ansaitsevat kokemuspisteitä, joiden avulla heistä tulee yhä voimakkaampia useiden istuntojen aikana.</w:t>
      </w:r>
    </w:p>
    <w:p>
      <w:r>
        <w:rPr>
          <w:b/>
        </w:rPr>
        <w:t xml:space="preserve">Tulos</w:t>
      </w:r>
    </w:p>
    <w:p>
      <w:r>
        <w:t xml:space="preserve">[Dungeons &amp; Dragonsilla] on kuinka monta julkaisijaa?</w:t>
      </w:r>
    </w:p>
    <w:p>
      <w:r>
        <w:rPr>
          <w:b/>
        </w:rPr>
        <w:t xml:space="preserve">Tulos</w:t>
      </w:r>
    </w:p>
    <w:p>
      <w:r>
        <w:t xml:space="preserve">kuinka monta ihmistä oli mukana julkaisemassa [Dungeons &amp; Dragonsia]?</w:t>
      </w:r>
    </w:p>
    <w:p>
      <w:r>
        <w:rPr>
          <w:b/>
        </w:rPr>
        <w:t xml:space="preserve">Tulos</w:t>
      </w:r>
    </w:p>
    <w:p>
      <w:r>
        <w:t xml:space="preserve">Kuinka monta julkaisijaa [Dungeons &amp; Dragonsilla] on?</w:t>
      </w:r>
    </w:p>
    <w:p>
      <w:r>
        <w:rPr>
          <w:b/>
        </w:rPr>
        <w:t xml:space="preserve">Tulos</w:t>
      </w:r>
    </w:p>
    <w:p>
      <w:r>
        <w:t xml:space="preserve">[Dungeons &amp; Dragonsilla] on kuinka monta julkaisijaa?</w:t>
      </w:r>
    </w:p>
    <w:p>
      <w:r>
        <w:rPr>
          <w:b/>
        </w:rPr>
        <w:t xml:space="preserve">Tulos</w:t>
      </w:r>
    </w:p>
    <w:p>
      <w:r>
        <w:t xml:space="preserve">Mikä on [Dungeons &amp; Dragonsin] julkaisijoiden määrä?</w:t>
      </w:r>
    </w:p>
    <w:p>
      <w:r>
        <w:rPr>
          <w:b/>
        </w:rPr>
        <w:t xml:space="preserve">Esimerkki 5.1643</w:t>
      </w:r>
    </w:p>
    <w:p>
      <w:r>
        <w:t xml:space="preserve">alkuperäinen kysymys: Vastaus: Kuinka monta turnausta [US Open (tennis)] sisältää? Vastaustyyppi: 36vastaustyyppi: US Open US (US Tennis): 36vastaustyyppi: 36: Lisätiedot: Monen tapahtuman turnaus: United States Open Tennis Championships on kovakenttätennisturnaus, joka on nykyaikainen versio yhdestä maailman vanhimmista tennismestaruuskilpailuista, Yhdysvaltain kansallisista mestaruuskilpailuista, joista miesten kaksinpelissä kilpailtiin ensimmäisen kerran vuonna 1881. Vuodesta 1987 lähtien US Open on ollut kronologisesti neljäs ja viimeinen tennisturnaus, joka muodostaa vuosittain Grand Slam -turnauksen; kolme muuta ovat Australian Open, Ranskan Open ja Wimbledon. US Open järjestetään vuosittain elokuun lopulla ja syyskuun alussa kahden viikon ajan. Pääturnaus koostuu viidestä mestaruusturnauksesta: miesten ja naisten kaksinpeli, miesten ja naisten kaksinpeli sekä sekapari, ja lisäksi järjestetään turnauksia seniori-, juniori- ja pyörätuolipelaajille. Vuodesta 1978 lähtien turnaus on pelattu akryylisillä kovilla kentillä USTA Billie Jean King National Tennis Centerissä Flushing Meadows'ÄìCorona Parkissa, Queensissa, New Yorkissa. US Openin omistaa ja järjestää United States Tennis Association, joka on voittoa tavoittelematon järjestö. Lipunmyynnistä saatavat nettotulot käytetään tenniksen kehittämiseen Yhdysvalloissa. US Open on ainoa major-turnaus, jossa käytetään tiebreakeriä ottelun jokaisessa sarjassa.</w:t>
      </w:r>
    </w:p>
    <w:p>
      <w:r>
        <w:rPr>
          <w:b/>
        </w:rPr>
        <w:t xml:space="preserve">Tulos</w:t>
      </w:r>
    </w:p>
    <w:p>
      <w:r>
        <w:t xml:space="preserve">Kuinka monta turnausta on [The US Open (Tennis)]?</w:t>
      </w:r>
    </w:p>
    <w:p>
      <w:r>
        <w:rPr>
          <w:b/>
        </w:rPr>
        <w:t xml:space="preserve">Tulos</w:t>
      </w:r>
    </w:p>
    <w:p>
      <w:r>
        <w:t xml:space="preserve">[US Open (tennis)] sisältää kuinka monta turnausta?</w:t>
      </w:r>
    </w:p>
    <w:p>
      <w:r>
        <w:rPr>
          <w:b/>
        </w:rPr>
        <w:t xml:space="preserve">Tulos</w:t>
      </w:r>
    </w:p>
    <w:p>
      <w:r>
        <w:t xml:space="preserve">[US Open (tennis)] on kuinka monta turnausta?</w:t>
      </w:r>
    </w:p>
    <w:p>
      <w:r>
        <w:rPr>
          <w:b/>
        </w:rPr>
        <w:t xml:space="preserve">Tulos</w:t>
      </w:r>
    </w:p>
    <w:p>
      <w:r>
        <w:t xml:space="preserve">Kuinka monta turnausta [The US Open (Tennis)]ssa on yhteensä?</w:t>
      </w:r>
    </w:p>
    <w:p>
      <w:r>
        <w:rPr>
          <w:b/>
        </w:rPr>
        <w:t xml:space="preserve">Tulos</w:t>
      </w:r>
    </w:p>
    <w:p>
      <w:r>
        <w:t xml:space="preserve">Kuinka monta turnausta [US Open (tennis)] on?</w:t>
      </w:r>
    </w:p>
    <w:p>
      <w:r>
        <w:rPr>
          <w:b/>
        </w:rPr>
        <w:t xml:space="preserve">Tulos</w:t>
      </w:r>
    </w:p>
    <w:p>
      <w:r>
        <w:t xml:space="preserve">Kuinka monta turnausta [US Open (tennis)] -kilpailussa on?</w:t>
      </w:r>
    </w:p>
    <w:p>
      <w:r>
        <w:rPr>
          <w:b/>
        </w:rPr>
        <w:t xml:space="preserve">Esimerkki 5.1644</w:t>
      </w:r>
    </w:p>
    <w:p>
      <w:r>
        <w:t xml:space="preserve">alkuperäinen kysymys: Vastaus: MuumimammaVastaustyyppi: Mikä fiktiivinen sarjakuvahahmo on naimisissa [Muumipapan] kanssa?Vastaus: MuumimammaVastaustyyppi: Mikä fiktiivinen sarjakuvahahmo on naimisissa [Muumipapan] kanssa? Sarjakuvahahmo.</w:t>
      </w:r>
    </w:p>
    <w:p>
      <w:r>
        <w:rPr>
          <w:b/>
        </w:rPr>
        <w:t xml:space="preserve">Tulos</w:t>
      </w:r>
    </w:p>
    <w:p>
      <w:r>
        <w:t xml:space="preserve">Kuka on naimisissa [Muumipapan] kanssa sarjakuvassa?</w:t>
      </w:r>
    </w:p>
    <w:p>
      <w:r>
        <w:rPr>
          <w:b/>
        </w:rPr>
        <w:t xml:space="preserve">Tulos</w:t>
      </w:r>
    </w:p>
    <w:p>
      <w:r>
        <w:t xml:space="preserve">[Muumipappa] on naimisissa minkä fiktiivisen sarjakuvahahmon kanssa?</w:t>
      </w:r>
    </w:p>
    <w:p>
      <w:r>
        <w:rPr>
          <w:b/>
        </w:rPr>
        <w:t xml:space="preserve">Tulos</w:t>
      </w:r>
    </w:p>
    <w:p>
      <w:r>
        <w:t xml:space="preserve">mikä kuvitteellinen sarjakuvahahmo on naimisissa [Muumipapan] kanssa?</w:t>
      </w:r>
    </w:p>
    <w:p>
      <w:r>
        <w:rPr>
          <w:b/>
        </w:rPr>
        <w:t xml:space="preserve">Tulos</w:t>
      </w:r>
    </w:p>
    <w:p>
      <w:r>
        <w:t xml:space="preserve">Mikä sarjakuvahahmo on naimisissa [Muumipapan] kanssa?</w:t>
      </w:r>
    </w:p>
    <w:p>
      <w:r>
        <w:rPr>
          <w:b/>
        </w:rPr>
        <w:t xml:space="preserve">Tulos</w:t>
      </w:r>
    </w:p>
    <w:p>
      <w:r>
        <w:t xml:space="preserve">Sarjakuvahahmo [Muumipappa] on naimisissa minkä toisen sarjakuvahahmon kanssa?</w:t>
      </w:r>
    </w:p>
    <w:p>
      <w:r>
        <w:rPr>
          <w:b/>
        </w:rPr>
        <w:t xml:space="preserve">Tulos</w:t>
      </w:r>
    </w:p>
    <w:p>
      <w:r>
        <w:t xml:space="preserve">[Muumipappa] on naimisissa minkä fiktiivisen sarjakuvahahmon kanssa?</w:t>
      </w:r>
    </w:p>
    <w:p>
      <w:r>
        <w:rPr>
          <w:b/>
        </w:rPr>
        <w:t xml:space="preserve">Esimerkki 5.1645</w:t>
      </w:r>
    </w:p>
    <w:p>
      <w:r>
        <w:t xml:space="preserve">Alkuperäinen kysymys: Minkä TV-hahmon ammatti on [Agamemnonin] ammatti?Vastaus: Simba, prinssi John, kuningas Stephen....vastaustyyppi: TV Character.auxiliary information: Fiktiivinen esitys Agamemnonille, kreikkalaisen mytologian hahmolle.</w:t>
      </w:r>
    </w:p>
    <w:p>
      <w:r>
        <w:rPr>
          <w:b/>
        </w:rPr>
        <w:t xml:space="preserve">Tulos</w:t>
      </w:r>
    </w:p>
    <w:p>
      <w:r>
        <w:t xml:space="preserve">Minkä TV-hahmon ammatti on [Agamemnonin] ammatti?</w:t>
      </w:r>
    </w:p>
    <w:p>
      <w:r>
        <w:rPr>
          <w:b/>
        </w:rPr>
        <w:t xml:space="preserve">Tulos</w:t>
      </w:r>
    </w:p>
    <w:p>
      <w:r>
        <w:t xml:space="preserve">Minkä TV-hahmon ammatti on [Agamemnon]?</w:t>
      </w:r>
    </w:p>
    <w:p>
      <w:r>
        <w:rPr>
          <w:b/>
        </w:rPr>
        <w:t xml:space="preserve">Tulos</w:t>
      </w:r>
    </w:p>
    <w:p>
      <w:r>
        <w:t xml:space="preserve">Millä tv-hahmolla on sama työ kuin [Agamemnonilla] oli?</w:t>
      </w:r>
    </w:p>
    <w:p>
      <w:r>
        <w:rPr>
          <w:b/>
        </w:rPr>
        <w:t xml:space="preserve">Tulos</w:t>
      </w:r>
    </w:p>
    <w:p>
      <w:r>
        <w:t xml:space="preserve">Minkä tv-hahmon [Agamemnonin] ammatti kuuluu?</w:t>
      </w:r>
    </w:p>
    <w:p>
      <w:r>
        <w:rPr>
          <w:b/>
        </w:rPr>
        <w:t xml:space="preserve">Tulos</w:t>
      </w:r>
    </w:p>
    <w:p>
      <w:r>
        <w:t xml:space="preserve">Minkä TV-hahmon ammatti on [Agamemnon]?</w:t>
      </w:r>
    </w:p>
    <w:p>
      <w:r>
        <w:rPr>
          <w:b/>
        </w:rPr>
        <w:t xml:space="preserve">Tulos</w:t>
      </w:r>
    </w:p>
    <w:p>
      <w:r>
        <w:t xml:space="preserve">Kenellä tv-hahmoista on sama ammatti kuin [Agamemnonilla]?</w:t>
      </w:r>
    </w:p>
    <w:p>
      <w:r>
        <w:rPr>
          <w:b/>
        </w:rPr>
        <w:t xml:space="preserve">Esimerkki 5.1646</w:t>
      </w:r>
    </w:p>
    <w:p>
      <w:r>
        <w:t xml:space="preserve">alkuperäinen kysymys: Vastaus: Haudutetut ruusukaalit pekonin kanssaVastaustyyppi: Mikä on resepti, jossa käytetään samoja kulinaarisia välineitä kuin [Fettuccine Alfredossa]?Vastaus: Haudutetut ruusukaalit pekonin kanssa: Reseptityyppi: Resepti: Kiehauta suuri kattila vettä.  Valmista sillä välin pancetta leikkaamalla se 1/2 tuuman viipaleiksi. Ruskista useita minuutteja paistinpannulla ja poista pannulta jäähtymään.  Valmista kastike kiehauttamalla kerma ja voi ja vähentämällä sitten lämpöä alhaiselle tasolle.   Pudota pasta kiehuvaan veteen. Kun se on vielä melko kiinteää, pudota herneet kiehuvaan veteen kiehumaan pastan kanssa. Lisää kupillinen pastavettä kastikeastiaan. Teet vedestä, kermasta ja voista emulsiota. Keitä herneitä ja pastaa hetki, valuta molemmat ja lisää kermakastikkeeseen.   Sulauta pasta ja herneet kermakastikkeeseen miedolla lämmöllä käyttämällä pihdeillä, lusikalla ja kääntämällä pannua muutaman kerran. Kun pasta on al dente ja kastike on peittänyt pastan, lisää pancetta ja sekoita. Mausta suolalla ja pippurilla, lisää juusto ja yhdistä hyvin. Tarjoile se.</w:t>
      </w:r>
    </w:p>
    <w:p>
      <w:r>
        <w:rPr>
          <w:b/>
        </w:rPr>
        <w:t xml:space="preserve">Tulos</w:t>
      </w:r>
    </w:p>
    <w:p>
      <w:r>
        <w:t xml:space="preserve">[Fettuccine Alfredo] jakaa kulinaariset työkalut minkä reseptin kanssa?</w:t>
      </w:r>
    </w:p>
    <w:p>
      <w:r>
        <w:rPr>
          <w:b/>
        </w:rPr>
        <w:t xml:space="preserve">Tulos</w:t>
      </w:r>
    </w:p>
    <w:p>
      <w:r>
        <w:t xml:space="preserve">[Fettuccine Alfredo] -reseptissä käytetään samoja työkaluja kuin missä muussa reseptissä?</w:t>
      </w:r>
    </w:p>
    <w:p>
      <w:r>
        <w:rPr>
          <w:b/>
        </w:rPr>
        <w:t xml:space="preserve">Tulos</w:t>
      </w:r>
    </w:p>
    <w:p>
      <w:r>
        <w:t xml:space="preserve">Missä reseptissä käytetään samoja keittiövälineitä kuin [Fettuccine Alfredossa]?</w:t>
      </w:r>
    </w:p>
    <w:p>
      <w:r>
        <w:rPr>
          <w:b/>
        </w:rPr>
        <w:t xml:space="preserve">Tulos</w:t>
      </w:r>
    </w:p>
    <w:p>
      <w:r>
        <w:t xml:space="preserve">Mitä reseptiä valmistetaan [Fettuccine Alfredo] samoilla välineillä?</w:t>
      </w:r>
    </w:p>
    <w:p>
      <w:r>
        <w:rPr>
          <w:b/>
        </w:rPr>
        <w:t xml:space="preserve">Tulos</w:t>
      </w:r>
    </w:p>
    <w:p>
      <w:r>
        <w:t xml:space="preserve">Missä reseptissä käytetään samoja kulinaarisia välineitä kuin [Fettuccine Alfredo]?</w:t>
      </w:r>
    </w:p>
    <w:p>
      <w:r>
        <w:rPr>
          <w:b/>
        </w:rPr>
        <w:t xml:space="preserve">Esimerkki 5.1647</w:t>
      </w:r>
    </w:p>
    <w:p>
      <w:r>
        <w:t xml:space="preserve">alkuperäinen kysymys: Vastaus: Deadly Genesis!, 24 seconds, Dazzler...vastaustyyppi: Sarjakuvatarina.lisätiedot: Dazzler, Dazzler, Dazzler, Dazzler, Dazzler, Dazzler: Giant-Size X-Men #1 oli Marvel Comicsin vuonna 1975 julkaisema X-Men-sarjakuvasarjan erikoisnumero. Sen kirjoitti Len Wein ja kuvitteli Dave Cockrum. Vaikka se ei ollut varsinainen numero, se sisälsi ensimmäisen uuden X-Men-tarinan viiteen vuoteen. Numero toimii linkkinä alkuperäisen X-Menin ja uuden tiimin välillä. Kronologisesti se sijoittuu X-Men #66 jälkeen ja ennen X-Men #94. 68-sivuinen numero julkaistiin toukokuun 1975 kansikuvalla ja jaettiin lehtikioskeihin saman vuoden helmikuussa.</w:t>
      </w:r>
    </w:p>
    <w:p>
      <w:r>
        <w:rPr>
          <w:b/>
        </w:rPr>
        <w:t xml:space="preserve">Tulos</w:t>
      </w:r>
    </w:p>
    <w:p>
      <w:r>
        <w:t xml:space="preserve">[Giant-Size X-Men] esiintyy minkä sarjakuvan kannessa?</w:t>
      </w:r>
    </w:p>
    <w:p>
      <w:r>
        <w:rPr>
          <w:b/>
        </w:rPr>
        <w:t xml:space="preserve">Tulos</w:t>
      </w:r>
    </w:p>
    <w:p>
      <w:r>
        <w:t xml:space="preserve">Minkä sarjakuvan kannessa [Giant-Size X-Men] esiintyy?</w:t>
      </w:r>
    </w:p>
    <w:p>
      <w:r>
        <w:rPr>
          <w:b/>
        </w:rPr>
        <w:t xml:space="preserve">Tulos</w:t>
      </w:r>
    </w:p>
    <w:p>
      <w:r>
        <w:t xml:space="preserve">[Giant-Size X-Men] esiintyvät minkä sarjakuvan kannessa?</w:t>
      </w:r>
    </w:p>
    <w:p>
      <w:r>
        <w:rPr>
          <w:b/>
        </w:rPr>
        <w:t xml:space="preserve">Tulos</w:t>
      </w:r>
    </w:p>
    <w:p>
      <w:r>
        <w:t xml:space="preserve">Minkä sarjakuvan kannessa [Giant-Size X-Men] esiintyy?</w:t>
      </w:r>
    </w:p>
    <w:p>
      <w:r>
        <w:rPr>
          <w:b/>
        </w:rPr>
        <w:t xml:space="preserve">Tulos</w:t>
      </w:r>
    </w:p>
    <w:p>
      <w:r>
        <w:t xml:space="preserve">Minkä sarjakuvan kannessa [Giant-Size X-Men] esiintyy?</w:t>
      </w:r>
    </w:p>
    <w:p>
      <w:r>
        <w:rPr>
          <w:b/>
        </w:rPr>
        <w:t xml:space="preserve">Esimerkki 5.1648</w:t>
      </w:r>
    </w:p>
    <w:p>
      <w:r>
        <w:t xml:space="preserve">alkuperäinen kysymys: Vastaus: Kuinka monella brändillä on emobrändi, jonka emobrändi on [Google]? Vastaus: 7Vastaustyyppi: Google: Google: 7Vastaustyyppi: Google: 7 Vastaustyyppi: Brand.auxiliary information: Google Inc. (NASDAQ: GOOG) on yhdysvaltalainen monikansallinen yritys, joka tarjoaa Internetiin liittyviä tuotteita ja palveluja, kuten Internet-hakuja, pilvipalveluja sekä ohjelmisto- ja mainosteknologioita. AdWords-mainonnasta saadut mainostulot tuottavat lähes kaikki yhtiön voitot. Larry Page ja Sergey Brin perustivat yhtiön opiskellessaan Stanfordin yliopistossa. Brin ja Page omistavat yhdessä noin 16 prosenttia yhtiön osakkeista. Google perustettiin yksityisenä yhtiönä 4. syyskuuta 1998, ja sen listautuminen pörssiin tapahtui 19. elokuuta 2004. Yhtiön toiminta-ajatuksena oli alusta alkaen "järjestää maailman tietoa ja tehdä siitä yleisesti saatavilla olevaa ja hyödyllistä", ja yhtiön epävirallinen iskulause on "Älä ole paha". Vuonna 2006 yhtiö muutti nykyiseen pääkonttoriinsa Mountain View'hun, Kaliforniaan. Nopea kasvu yhtiöittämisen jälkeen on käynnistänyt ketjun tuotteita, yritysostoja ja kumppanuuksia yrityksen ydinalueen ulkopuolelle....</w:t>
      </w:r>
    </w:p>
    <w:p>
      <w:r>
        <w:rPr>
          <w:b/>
        </w:rPr>
        <w:t xml:space="preserve">Tulos</w:t>
      </w:r>
    </w:p>
    <w:p>
      <w:r>
        <w:t xml:space="preserve">Kuinka monella brändillä on emobrändi, jonka emobrändi on [Google]?</w:t>
      </w:r>
    </w:p>
    <w:p>
      <w:r>
        <w:rPr>
          <w:b/>
        </w:rPr>
        <w:t xml:space="preserve">Tulos</w:t>
      </w:r>
    </w:p>
    <w:p>
      <w:r>
        <w:t xml:space="preserve">Kuinka monella brändillä on emobrändi [Google]?</w:t>
      </w:r>
    </w:p>
    <w:p>
      <w:r>
        <w:rPr>
          <w:b/>
        </w:rPr>
        <w:t xml:space="preserve">Tulos</w:t>
      </w:r>
    </w:p>
    <w:p>
      <w:r>
        <w:t xml:space="preserve">[Google] on kuinka monen tuotemerkin isovanhempi?</w:t>
      </w:r>
    </w:p>
    <w:p>
      <w:r>
        <w:rPr>
          <w:b/>
        </w:rPr>
        <w:t xml:space="preserve">Tulos</w:t>
      </w:r>
    </w:p>
    <w:p>
      <w:r>
        <w:t xml:space="preserve">Kuinka monta tuotemerkkiä toimii [Googlen] emomerkin alla?</w:t>
      </w:r>
    </w:p>
    <w:p>
      <w:r>
        <w:rPr>
          <w:b/>
        </w:rPr>
        <w:t xml:space="preserve">Tulos</w:t>
      </w:r>
    </w:p>
    <w:p>
      <w:r>
        <w:t xml:space="preserve">Kuinka monen tuotemerkin emomerkki on [Google]?</w:t>
      </w:r>
    </w:p>
    <w:p>
      <w:r>
        <w:rPr>
          <w:b/>
        </w:rPr>
        <w:t xml:space="preserve">Tulos</w:t>
      </w:r>
    </w:p>
    <w:p>
      <w:r>
        <w:t xml:space="preserve">[Google] on kuinka monen tuotemerkin emobrändin emobrändi?</w:t>
      </w:r>
    </w:p>
    <w:p>
      <w:r>
        <w:rPr>
          <w:b/>
        </w:rPr>
        <w:t xml:space="preserve">Esimerkki 5.1649</w:t>
      </w:r>
    </w:p>
    <w:p>
      <w:r>
        <w:t xml:space="preserve">alkuperäinen kysymys: Vastaus: Oscar-palkinto parhaasta animaatioelokuvastaVastaustyyppi: Oscar-palkinto parhaasta animaatioelokuvasta: Palkintoluokka: Palkintoluokka.lisätiedot: Academy Awards tai The Oscars on vuosittainen amerikkalainen palkintoseremonia, jossa palkitaan elokuva-alan saavutuksia. Eri kategorioiden voittajat palkitaan kopiolla patsas, virallisesti Academy Award of Merit, joka tunnetaan paremmin lempinimellä Oscar. Palkintoja, jotka jaettiin ensimmäisen kerran vuonna 1929 Hollywood Roosevelt-hotellissa, valvoo Academy of Motion Picture Arts and Sciences. Palkintoseremonia televisioitiin ensimmäisen kerran vuonna 1953, ja nykyään se nähdään suorana lähetyksenä yli 200 maassa. Oscar-gaala on vanhin viihdepalkintoseremonia, ja sen vastineet, televisiopalkinnot Emmy Awards, teatteripalkinnot Tony Awards ja musiikki- ja äänitemusiikkipalkinnot Grammy Awards, on mallinnettu Oscar-gaalan mukaan. Oscar-palkintoja pidetään yleisesti maailman arvostetuimpana elokuvapalkintoseremoniana. 86. Oscar-gaalan palkintoseremonia järjestettiin 2. maaliskuuta 2014 Dolby-teatterissa Los Angelesissa, tavallista myöhemmin, jotta se ei olisi ollut päällekkäinen Venäjän Sotshissa järjestettävien talviolympialaisten kanssa. 87. Oscar-gaalan palkintoseremonia järjestettiin 22. helmikuuta 2015.</w:t>
      </w:r>
    </w:p>
    <w:p>
      <w:r>
        <w:rPr>
          <w:b/>
        </w:rPr>
        <w:t xml:space="preserve">Tulos</w:t>
      </w:r>
    </w:p>
    <w:p>
      <w:r>
        <w:t xml:space="preserve">Mikä on [Oscar-gaalan] nuorin palkinto.</w:t>
      </w:r>
    </w:p>
    <w:p>
      <w:r>
        <w:rPr>
          <w:b/>
        </w:rPr>
        <w:t xml:space="preserve">Tulos</w:t>
      </w:r>
    </w:p>
    <w:p>
      <w:r>
        <w:t xml:space="preserve">Mikä palkinto [Oscar-gaalassa] on viimeksi perustettu?</w:t>
      </w:r>
    </w:p>
    <w:p>
      <w:r>
        <w:rPr>
          <w:b/>
        </w:rPr>
        <w:t xml:space="preserve">Tulos</w:t>
      </w:r>
    </w:p>
    <w:p>
      <w:r>
        <w:t xml:space="preserve">Mikä on [Oscar-]palkintojen uusin palkinto?</w:t>
      </w:r>
    </w:p>
    <w:p>
      <w:r>
        <w:rPr>
          <w:b/>
        </w:rPr>
        <w:t xml:space="preserve">Tulos</w:t>
      </w:r>
    </w:p>
    <w:p>
      <w:r>
        <w:t xml:space="preserve">Mikä [Oscar-palkinnoista] on uusin?</w:t>
      </w:r>
    </w:p>
    <w:p>
      <w:r>
        <w:rPr>
          <w:b/>
        </w:rPr>
        <w:t xml:space="preserve">Tulos</w:t>
      </w:r>
    </w:p>
    <w:p>
      <w:r>
        <w:t xml:space="preserve">Mikä oli viimeisin palkinto [Oscar-gaalassa]?</w:t>
      </w:r>
    </w:p>
    <w:p>
      <w:r>
        <w:rPr>
          <w:b/>
        </w:rPr>
        <w:t xml:space="preserve">Esimerkki 5.1650</w:t>
      </w:r>
    </w:p>
    <w:p>
      <w:r>
        <w:t xml:space="preserve">alkuperäinen kysymys: Vastaus: Stadium District, Tacoma, WashingtonVastaustyyppi: Mikä urheilulaitos on esimerkki [Valkoisen talon] arkkitehtonisesta tyylistä? Urheilulaitos.lisätiedot: Se sijaitsee osoitteessa 1600 Pennsylvania Avenue NW Washingtonissa, D.C. Se on ollut jokaisen Yhdysvaltain presidentin asuinpaikka John Adamsin vuonna 1800 tapahtuneesta lähtien. Talon suunnitteli irlantilaissyntyinen James Hoban, ja se rakennettiin vuosina 1792-1800 valkoiseksi maalatusta Aquia Creekin hiekkakivestä uusklassiseen tyyliin. Kun Thomas Jefferson muutti taloon vuonna 1801, hän laajensi rakennusta ulospäin ja loi kaksi pylväskäytävää, joiden oli tarkoitus kätkeä talli ja varastot. Vuonna 1814, vuoden 1812 sodan aikana, brittiarmeija kuitenkin sytytti kartanon tuleen Washingtonin poltossa, jolloin kartanon sisätilat tuhoutuivat ja suuri osa ulkoa paloi. Uudelleenrakentaminen alkoi lähes välittömästi, ja presidentti James Monroe muutti osittain uudelleenrakennettuun Executive Residenceen lokakuussa 1817. Rakentamista jatkettiin lisäämällä eteläinen pylväsportaikko vuonna 1824 ja pohjoinen vuonna 1829. Koska toimeenpanorakennuksessa oli ahtautta, presidentti Theodore Roosevelt siirsi kaikki työtilat vastarakennettuun länsisiipeen vuonna 1901.</w:t>
      </w:r>
    </w:p>
    <w:p>
      <w:r>
        <w:rPr>
          <w:b/>
        </w:rPr>
        <w:t xml:space="preserve">Tulos</w:t>
      </w:r>
    </w:p>
    <w:p>
      <w:r>
        <w:t xml:space="preserve">Jos tarkastellaan [Valkoisen talon] arkkitehtuuria, mikä urheilulaitos on esimerkki tästä?</w:t>
      </w:r>
    </w:p>
    <w:p>
      <w:r>
        <w:rPr>
          <w:b/>
        </w:rPr>
        <w:t xml:space="preserve">Tulos</w:t>
      </w:r>
    </w:p>
    <w:p>
      <w:r>
        <w:t xml:space="preserve">Minkä urheilulaitoksen kanssa [Valkoinen talo] jakaa arkkitehtonisen tyylin?</w:t>
      </w:r>
    </w:p>
    <w:p>
      <w:r>
        <w:rPr>
          <w:b/>
        </w:rPr>
        <w:t xml:space="preserve">Tulos</w:t>
      </w:r>
    </w:p>
    <w:p>
      <w:r>
        <w:t xml:space="preserve">Mikä on urheilulaitos, joka käyttää [Valkoisen talon] arkkitehtonista tyyliä?</w:t>
      </w:r>
    </w:p>
    <w:p>
      <w:r>
        <w:rPr>
          <w:b/>
        </w:rPr>
        <w:t xml:space="preserve">Tulos</w:t>
      </w:r>
    </w:p>
    <w:p>
      <w:r>
        <w:t xml:space="preserve">Minkä urheilulaitoksen arkkitehtoninen tyyli on sama kuin [Valkoisen talon]?</w:t>
      </w:r>
    </w:p>
    <w:p>
      <w:r>
        <w:rPr>
          <w:b/>
        </w:rPr>
        <w:t xml:space="preserve">Tulos</w:t>
      </w:r>
    </w:p>
    <w:p>
      <w:r>
        <w:t xml:space="preserve">Minkä urheilulaitoksen arkkitehtoninen tyyli on sama kuin [Valkoisen talon]?</w:t>
      </w:r>
    </w:p>
    <w:p>
      <w:r>
        <w:rPr>
          <w:b/>
        </w:rPr>
        <w:t xml:space="preserve">Esimerkki 5.1651</w:t>
      </w:r>
    </w:p>
    <w:p>
      <w:r>
        <w:t xml:space="preserve">alkuperäinen kysymys: Vastaus: bisfosfonaatti, nikotiinihapot, kuparin imeytymisen estäjä...vastaustyyppi: Aputiedot: Vastaustyyppi: Lääkeluokka: D-vitamiini viittaa ryhmään rasvaliukoisia sekosteroideja, jotka ovat vastuussa kalsiumin, raudan, magnesiumin, fosfaatin ja sinkin imeytymisen tehostamisesta suolistosta. Ihmisillä tämän ryhmän tärkeimmät yhdisteet ovat D'ÇÉ-vitamiini ja D'ÇÇ-vitamiini. Kolekalsiferolia ja ergokalsiferolia voidaan nauttia ravinnosta ja ravintolisistä. Hyvin harvat elintarvikkeet sisältävät D-vitamiinia; D-vitamiinin synteesi ihossa on vitamiinin tärkein luonnollinen lähde. D-vitamiinin synteesi ihon kolesterolista on riippuvainen auringonvalosta. Ravinnosta saatava D-vitamiini tai ihon synteesi auringonvalosta on biologisesti inaktiivinen; aktivoituminen edellyttää entsymaattista muuntamista maksassa ja munuaisissa. Auringonvalon aiheuttaman syöpäriskin epävarmuuden vuoksi Institute of Medicine ei kuitenkaan ole antanut suosituksia D-vitamiinin tarpeiden täyttämiseksi tarvittavasta auringonoton määrästä. Näin ollen D-vitamiinin saannin vertailuarvossa oletetaan, että D-vitamiinia ei syntetisoida ja että kaikki D-vitamiini saadaan ravinnosta, vaikka käytännössä näin tapahtuu harvoin.</w:t>
      </w:r>
    </w:p>
    <w:p>
      <w:r>
        <w:rPr>
          <w:b/>
        </w:rPr>
        <w:t xml:space="preserve">Tulos</w:t>
      </w:r>
    </w:p>
    <w:p>
      <w:r>
        <w:t xml:space="preserve">[D-vitamiini] kuuluu mihin lääkeryhmään?</w:t>
      </w:r>
    </w:p>
    <w:p>
      <w:r>
        <w:rPr>
          <w:b/>
        </w:rPr>
        <w:t xml:space="preserve">Tulos</w:t>
      </w:r>
    </w:p>
    <w:p>
      <w:r>
        <w:t xml:space="preserve">[D-vitamiini] kuuluu mihin lääkeryhmään?</w:t>
      </w:r>
    </w:p>
    <w:p>
      <w:r>
        <w:rPr>
          <w:b/>
        </w:rPr>
        <w:t xml:space="preserve">Tulos</w:t>
      </w:r>
    </w:p>
    <w:p>
      <w:r>
        <w:t xml:space="preserve">Mihin lääkeryhmään [D-vitamiini] kuuluu?</w:t>
      </w:r>
    </w:p>
    <w:p>
      <w:r>
        <w:rPr>
          <w:b/>
        </w:rPr>
        <w:t xml:space="preserve">Tulos</w:t>
      </w:r>
    </w:p>
    <w:p>
      <w:r>
        <w:t xml:space="preserve">Mikä lääkeryhmä on [D-vitamiini]?</w:t>
      </w:r>
    </w:p>
    <w:p>
      <w:r>
        <w:rPr>
          <w:b/>
        </w:rPr>
        <w:t xml:space="preserve">Esimerkki 5.1652</w:t>
      </w:r>
    </w:p>
    <w:p>
      <w:r>
        <w:t xml:space="preserve">alkuperäinen kysymys: Vastaus: kultamitaliVastaustyyppi: Millaisen olympiamitalin [Kobe Bryant] on voittanut? Lisätietoja: Kobe Gold Gold on olympiamitali: Kobe Bean Bryant on yhdysvaltalainen koripalloilija, joka pelaa tällä hetkellä National Basketball Associationin Los Angeles Lakersissa. Hän siirtyi NBA:han suoraan lukiosta, ja hän on pelannut Lakersissa koko uransa ajan voittaen viisi NBA-mestaruutta. Bryant on 17 kertaa All-Star, 15 kertaa All-NBA-joukkueen jäsen ja 12 kertaa All-Defensive-joukkueen jäsen. Hän on johtanut liigan pistepörssiä kahdesti, ja hän on kolmas sekä liigan kaikkien aikojen runkosarjan pistepörssissä että kaikkien aikojen postseason-pistepörssissä. Entisen NBA-pelaaja Joe Bryantin poika Kobe Bryant nautti menestyksekkäästä lukion koripallourasta Pennsylvaniassa sijaitsevassa Lower Merion High Schoolissa, jossa hänet tunnustettiin maan parhaaksi lukion koripalloilijaksi. Hän ilmoitti valmistuttuaan olevansa oikeutettu NBA:n varaustilaisuuteen, ja Charlotte Hornets valitsi hänet vuoden 1996 NBA:n varaustilaisuudessa 13. sijalla, minkä jälkeen hänet vaihdettiin Los Angeles Lakersiin. Tulokkaana Bryant ansaitsi maineensa korkealentäjänä ja fanien suosikkina voittamalla vuoden 1997 Slam Dunk Contestin. Vuonna 2003 Bryantia syytettiin seksuaalisesta hyväksikäytöstä hänen harrastettuaan seksiä hotellin työntekijän kanssa Edwardsissa, Coloradossa.</w:t>
      </w:r>
    </w:p>
    <w:p>
      <w:r>
        <w:rPr>
          <w:b/>
        </w:rPr>
        <w:t xml:space="preserve">Tulos</w:t>
      </w:r>
    </w:p>
    <w:p>
      <w:r>
        <w:t xml:space="preserve">Millaisen olympiamitalin [Kobe Bryant] on voittanut?</w:t>
      </w:r>
    </w:p>
    <w:p>
      <w:r>
        <w:rPr>
          <w:b/>
        </w:rPr>
        <w:t xml:space="preserve">Tulos</w:t>
      </w:r>
    </w:p>
    <w:p>
      <w:r>
        <w:t xml:space="preserve">[Kobe Bryant] osallistui olympialaisiin ja sai minkälaisen olympiamitalin?</w:t>
      </w:r>
    </w:p>
    <w:p>
      <w:r>
        <w:rPr>
          <w:b/>
        </w:rPr>
        <w:t xml:space="preserve">Tulos</w:t>
      </w:r>
    </w:p>
    <w:p>
      <w:r>
        <w:t xml:space="preserve">Mitä olympiamitaleita koripalloilija [Kobe Bryant] on voittanut?</w:t>
      </w:r>
    </w:p>
    <w:p>
      <w:r>
        <w:rPr>
          <w:b/>
        </w:rPr>
        <w:t xml:space="preserve">Tulos</w:t>
      </w:r>
    </w:p>
    <w:p>
      <w:r>
        <w:t xml:space="preserve">Millaisen mitalin [Kobe Bryant] voitti olympialaisissa?</w:t>
      </w:r>
    </w:p>
    <w:p>
      <w:r>
        <w:rPr>
          <w:b/>
        </w:rPr>
        <w:t xml:space="preserve">Tulos</w:t>
      </w:r>
    </w:p>
    <w:p>
      <w:r>
        <w:t xml:space="preserve">Millaisen olympiamitalin [Kobe Bryant] voitti?</w:t>
      </w:r>
    </w:p>
    <w:p>
      <w:r>
        <w:rPr>
          <w:b/>
        </w:rPr>
        <w:t xml:space="preserve">Esimerkki 5.1653</w:t>
      </w:r>
    </w:p>
    <w:p>
      <w:r>
        <w:t xml:space="preserve">alkuperäinen kysymys: Vastaus: Absolut New OrleansVastaustyyppi: Mitkä ovat valmistajan [Vodka]-teollisuudessa valmistamat infuusiot?vastaus: Absolut New OrleansVastaustyyppi: Mitä infuusiota valmistaja valmistaa? Lisätiedot: Tyyppiä: Infuusioviina: Vodka on tislattu juoma, joka koostuu pääasiassa vedestä ja etanolista, joskus pieniä määriä epäpuhtauksia ja makuaineita. Perinteisesti vodka valmistetaan tislaamalla käyneistä viljanjyvistä tai perunoista, vaikka joissakin nykyaikaisissa tuotemerkeissä käytetään muitakin aineita, kuten hedelmiä tai sokeria. 1890-luvulta lähtien puolalaiset, venäläiset, ukrainalaiset, virolaiset, latvialaiset, liettualaiset ja tšekkiläiset vakiovodkat ovat olleet 40 tilavuusprosentin alkoholipitoisuuksiltaan (ABV), ja tämä prosenttiosuus on yleisesti väärin liitetty Dmitri Mendelejeviin. Euroopan unioni on asettanut 37,5 tilavuusprosentin vähimmäisalkoholipitoisuuden, jotta kaikki "eurooppalaiset vodkat" voidaan nimetä sellaisiksi. Yhdysvalloissa "vodkana" myytävien tuotteiden alkoholipitoisuuden on oltava vähintään 40 prosenttia. Näistä löyhistä rajoituksista huolimatta suurin osa myydyistä vodkoista sisältää 40 prosenttia alkoholipitoisuutta. Kotitekoisia vodkoja ja tislattuja juomia, joihin viitataan nimellä "moonshine", käsitellään kohdassa moonshine maittain. Vodkaa juodaan perinteisesti puhtaana, vaikka sitä tarjoillaan usein jäähdytettynä vodkavyöhykkeen maissa. Vodkaa käytetään yleisesti myös cocktaileissa ja sekoitetuissa juomissa, kuten vodkamartinissa, Cosmopolitanissa, vodka tonicissa, Screwdriverissa, Greyhoundissa, Black tai White Russianissa ja Bloody Maryssä.</w:t>
      </w:r>
    </w:p>
    <w:p>
      <w:r>
        <w:rPr>
          <w:b/>
        </w:rPr>
        <w:t xml:space="preserve">Tulos</w:t>
      </w:r>
    </w:p>
    <w:p>
      <w:r>
        <w:t xml:space="preserve">Minkälaisia juomasekoituksia [Vodka]-teollisuuden valmistaja valmistaa?</w:t>
      </w:r>
    </w:p>
    <w:p>
      <w:r>
        <w:rPr>
          <w:b/>
        </w:rPr>
        <w:t xml:space="preserve">Tulos</w:t>
      </w:r>
    </w:p>
    <w:p>
      <w:r>
        <w:t xml:space="preserve">[Vodka]-teollisuuden valmistajat valmistavat mitä erilaisia juomasekoituksia?</w:t>
      </w:r>
    </w:p>
    <w:p>
      <w:r>
        <w:rPr>
          <w:b/>
        </w:rPr>
        <w:t xml:space="preserve">Tulos</w:t>
      </w:r>
    </w:p>
    <w:p>
      <w:r>
        <w:t xml:space="preserve">Mitä infuusioita [Vodka]-teollisuuden valmistaja valmistaa?</w:t>
      </w:r>
    </w:p>
    <w:p>
      <w:r>
        <w:rPr>
          <w:b/>
        </w:rPr>
        <w:t xml:space="preserve">Tulos</w:t>
      </w:r>
    </w:p>
    <w:p>
      <w:r>
        <w:t xml:space="preserve">Mitä infuusioita valmistaja valmistaa [Vodka]-alalla?</w:t>
      </w:r>
    </w:p>
    <w:p>
      <w:r>
        <w:rPr>
          <w:b/>
        </w:rPr>
        <w:t xml:space="preserve">Tulos</w:t>
      </w:r>
    </w:p>
    <w:p>
      <w:r>
        <w:t xml:space="preserve">Mitä infuusioita valmistaja valmistaa [Vodka]-alalla?</w:t>
      </w:r>
    </w:p>
    <w:p>
      <w:r>
        <w:rPr>
          <w:b/>
        </w:rPr>
        <w:t xml:space="preserve">Esimerkki 5.1654</w:t>
      </w:r>
    </w:p>
    <w:p>
      <w:r>
        <w:t xml:space="preserve">alkuperäinen kysymys: Vastaus: 2005 stag's leap wine cellars "artemis" napa valley cabernet sauvignonvastaustyyppi: Mikä on [Stag's Leap Wine Cellarsin] viini, jonka nimitys on [Napa Valley AVA]? Wine.auxiliary information: Stag's Leap Wine Cellars on Warren Winiarskin vuonna 1970 perustama viinitila, joka sijaitsee Stags Leapin alueella Napa Valleyssa, Kaliforniassa. Viinitila myytiin elokuussa 2007 Washingtonin Woodinvillessä sijaitsevan Chateau Ste. Michellen ja italialaisen Marchesi Antinori Srl:n yhteisyritykselle 185 miljoonalla dollarilla. Sen omistaa tupakka- ja elintarvikekonglomeraatti Altria.Napa Valley AVA:;Tyyppi: Nimitys: ;</w:t>
      </w:r>
    </w:p>
    <w:p>
      <w:r>
        <w:rPr>
          <w:b/>
        </w:rPr>
        <w:t xml:space="preserve">Tulos</w:t>
      </w:r>
    </w:p>
    <w:p>
      <w:r>
        <w:t xml:space="preserve">Minkä [Stag's Leap Wine Cellarsin] viinin nimitys on [Napa Valley AVA]?</w:t>
      </w:r>
    </w:p>
    <w:p>
      <w:r>
        <w:rPr>
          <w:b/>
        </w:rPr>
        <w:t xml:space="preserve">Tulos</w:t>
      </w:r>
    </w:p>
    <w:p>
      <w:r>
        <w:t xml:space="preserve">Minkä [Stag's Leap Wine Cellarsin] viinin nimitys on [Napa Valley AVA]?</w:t>
      </w:r>
    </w:p>
    <w:p>
      <w:r>
        <w:rPr>
          <w:b/>
        </w:rPr>
        <w:t xml:space="preserve">Tulos</w:t>
      </w:r>
    </w:p>
    <w:p>
      <w:r>
        <w:t xml:space="preserve">Mikä [Stag's Leap Wine Cellars] on nimetty [Napa Valley AVA]?</w:t>
      </w:r>
    </w:p>
    <w:p>
      <w:r>
        <w:rPr>
          <w:b/>
        </w:rPr>
        <w:t xml:space="preserve">Tulos</w:t>
      </w:r>
    </w:p>
    <w:p>
      <w:r>
        <w:t xml:space="preserve">Minkä [Stag's Leap Wine Cellarsin] viinin nimitys on [Napa Valley AVA]?</w:t>
      </w:r>
    </w:p>
    <w:p>
      <w:r>
        <w:rPr>
          <w:b/>
        </w:rPr>
        <w:t xml:space="preserve">Tulos</w:t>
      </w:r>
    </w:p>
    <w:p>
      <w:r>
        <w:t xml:space="preserve">[Napa Valley AVA] on [Stag's Leap Wine Cellarsin] minkä viinin nimitys?</w:t>
      </w:r>
    </w:p>
    <w:p>
      <w:r>
        <w:rPr>
          <w:b/>
        </w:rPr>
        <w:t xml:space="preserve">Tulos</w:t>
      </w:r>
    </w:p>
    <w:p>
      <w:r>
        <w:t xml:space="preserve">Nimeä [Stag's Leap Wine Cellarsin] viini, jonka nimitys on [Napa Valley AVA]?.</w:t>
      </w:r>
    </w:p>
    <w:p>
      <w:r>
        <w:rPr>
          <w:b/>
        </w:rPr>
        <w:t xml:space="preserve">Esimerkki 5.1655</w:t>
      </w:r>
    </w:p>
    <w:p>
      <w:r>
        <w:t xml:space="preserve">Alkuperäinen kysymys: Mikä on lyhyt tietokirjallisuuden lajike, jonka aiheena on [Yhdysvallat]?vastaus: artikkeli, esseeVastaustyyppi: Lyhyen tietokirjallisuuden laji.aputiedot: Amerikan Yhdysvallat, josta käytetään yleisesti nimitystä Yhdysvallat tai Amerikka, on liittotasavalta, joka koostuu 50 osavaltiosta ja liittovaltion piirikunnasta. 48 yhtenäistä osavaltiota ja Washington, D.C. sijaitsevat Pohjois-Amerikan keskiosassa Kanadan ja Meksikon välissä. Alaskan osavaltio sijaitsee Pohjois-Amerikan luoteisosassa ja Havaijin osavaltio on saaristo Tyynenmeren keskiosassa. Yhdysvalloilla on myös viisi asuttua ja lukuisia asumattomia alueita Tyynellämerellä ja Karibialla. Maa on pinta-alaltaan neljänneksi suurin ja väkiluvultaan kolmanneksi suurin maailmassa, sillä se on 3,8 miljoonaa neliökilometriä ja siellä asuu yli 320 miljoonaa ihmistä. Se on yksi maailman etnisesti monimuotoisimmista ja monikulttuurisimmista kansakunnista, joka on monista maista tulleen laajamittaisen maahanmuuton tulos. Yhdysvaltojen maantiede ja ilmasto ovat myös erittäin monimuotoisia, ja maassa elää monenlaista villieläimistöä. Paleointialaiset intiaanit muuttivat Euraasiasta nykyisen Yhdysvaltojen mantereelle ainakin 15 000 vuotta sitten, ja eurooppalainen siirtolaisuus alkoi 1500-luvulla. Yhdysvallat syntyi itärannikolla sijaitsevista 13 brittiläisestä siirtomaasta.</w:t>
      </w:r>
    </w:p>
    <w:p>
      <w:r>
        <w:rPr>
          <w:b/>
        </w:rPr>
        <w:t xml:space="preserve">Tulos</w:t>
      </w:r>
    </w:p>
    <w:p>
      <w:r>
        <w:t xml:space="preserve">Minkä lyhyen tietokirjallisuuden lajityypin kirjoitustapa on lyhyt tietokirja, jonka aiheena on [Amerikan Yhdysvallat]?</w:t>
      </w:r>
    </w:p>
    <w:p>
      <w:r>
        <w:rPr>
          <w:b/>
        </w:rPr>
        <w:t xml:space="preserve">Tulos</w:t>
      </w:r>
    </w:p>
    <w:p>
      <w:r>
        <w:t xml:space="preserve">Lyhyen tietokirjallisuuden kirjoitustapa [Amerikan yhdysvalloista] kuuluu mihin lyhyen tietokirjallisuuden lajityyppiin?</w:t>
      </w:r>
    </w:p>
    <w:p>
      <w:r>
        <w:rPr>
          <w:b/>
        </w:rPr>
        <w:t xml:space="preserve">Tulos</w:t>
      </w:r>
    </w:p>
    <w:p>
      <w:r>
        <w:t xml:space="preserve">Lyhyen tietokirjallisuuden, jonka aiheena on [Amerikan Yhdysvallat], kirjoitustapa kuuluu mihin lyhyen tietokirjallisuuden lajityyppiin?</w:t>
      </w:r>
    </w:p>
    <w:p>
      <w:r>
        <w:rPr>
          <w:b/>
        </w:rPr>
        <w:t xml:space="preserve">Tulos</w:t>
      </w:r>
    </w:p>
    <w:p>
      <w:r>
        <w:t xml:space="preserve">Lyhyen tietokirjallisuuden kirjoitustapa, jonka aiheena on [Amerikan Yhdysvallat], kuvaa mitä lyhyen tietokirjallisuuden lajiketta?</w:t>
      </w:r>
    </w:p>
    <w:p>
      <w:r>
        <w:rPr>
          <w:b/>
        </w:rPr>
        <w:t xml:space="preserve">Tulos</w:t>
      </w:r>
    </w:p>
    <w:p>
      <w:r>
        <w:t xml:space="preserve">Miten kirjoitetaan tietokirjallinen novelli, jonka aiheena on [Amerikan Yhdysvallat]?</w:t>
      </w:r>
    </w:p>
    <w:p>
      <w:r>
        <w:rPr>
          <w:b/>
        </w:rPr>
        <w:t xml:space="preserve">Esimerkki 5.1656</w:t>
      </w:r>
    </w:p>
    <w:p>
      <w:r>
        <w:t xml:space="preserve">alkuperäinen kysymys: Vastaus: sab(s)bc, sa(rs)bc, sa(s)b...vastaustyyppi: Minkä galaksin luokittelukoodi on muodoltaan sama kuin [SA(s)bc pec]?Vastaus: sab(s)bc, sa(rs)bc, sa(s)b...: Galaksien luokittelukoodi.</w:t>
      </w:r>
    </w:p>
    <w:p>
      <w:r>
        <w:rPr>
          <w:b/>
        </w:rPr>
        <w:t xml:space="preserve">Tulos</w:t>
      </w:r>
    </w:p>
    <w:p>
      <w:r>
        <w:t xml:space="preserve">[SA(s)bc pec] on samanmuotoinen kuin minkä galaksin luokittelukoodi?</w:t>
      </w:r>
    </w:p>
    <w:p>
      <w:r>
        <w:rPr>
          <w:b/>
        </w:rPr>
        <w:t xml:space="preserve">Tulos</w:t>
      </w:r>
    </w:p>
    <w:p>
      <w:r>
        <w:t xml:space="preserve">[SA(s)bc pec] on samanmuotoinen kuin minkä galaksien luokittelukoodi?</w:t>
      </w:r>
    </w:p>
    <w:p>
      <w:r>
        <w:rPr>
          <w:b/>
        </w:rPr>
        <w:t xml:space="preserve">Tulos</w:t>
      </w:r>
    </w:p>
    <w:p>
      <w:r>
        <w:t xml:space="preserve">Mikä on galaksien luokittelukoodi, jolla on sama muoto kuin [SA(s)bc pec]?</w:t>
      </w:r>
    </w:p>
    <w:p>
      <w:r>
        <w:rPr>
          <w:b/>
        </w:rPr>
        <w:t xml:space="preserve">Tulos</w:t>
      </w:r>
    </w:p>
    <w:p>
      <w:r>
        <w:t xml:space="preserve">Minkä galaksin luokittelukoodi on muodoltaan sama kuin [SA(s)bc pec]?</w:t>
      </w:r>
    </w:p>
    <w:p>
      <w:r>
        <w:rPr>
          <w:b/>
        </w:rPr>
        <w:t xml:space="preserve">Tulos</w:t>
      </w:r>
    </w:p>
    <w:p>
      <w:r>
        <w:t xml:space="preserve">Minkä Galaxy-luokituskoodin muoto on sama kuin [SA(s)bc pec]?</w:t>
      </w:r>
    </w:p>
    <w:p>
      <w:r>
        <w:rPr>
          <w:b/>
        </w:rPr>
        <w:t xml:space="preserve">Esimerkki 5.1657</w:t>
      </w:r>
    </w:p>
    <w:p>
      <w:r>
        <w:t xml:space="preserve">alkuperäinen kysymys: Vastaus: outfielderVastaustyyppi: Mikä on [Penobscot Indian Island Reservation] pelaajien baseball-asemat?vastaus: outfielderVastaustyyppi: Mikä on [Penobscot Indian Island Reservation] pelaajien baseball-asemat? Baseball Position.auxiliary information: Penobscot Indian Island Reservation on Penobscot Tribe of Mainen, liittovaltion tunnustaman Penobscot-heimon intiaanireservaatti Penobscotin piirikunnassa, Mainessa, Yhdysvalloissa, lähellä Old Townia. Väkiluku oli 610 vuoden 2010 väestönlaskennassa. Reservaatti ulottuu monen kilometrin matkan 15 kaupungin ja kahden järjestäytymättömän alueen ohuena säikeenä Penobscot-joen varrella, sen juurelta Indian Islandilta, Old Townin ja Milfordin läheltä, pohjoiseen East Millinocketin läheisyyteen, lähes kokonaan Penobscotin piirikunnassa. Pieni, asumaton osa reservaatista on South Aroostookissa, Aroostookin piirikunnassa, jonka ohi se kulkee matkallaan pohjoiseen.</w:t>
      </w:r>
    </w:p>
    <w:p>
      <w:r>
        <w:rPr>
          <w:b/>
        </w:rPr>
        <w:t xml:space="preserve">Tulos</w:t>
      </w:r>
    </w:p>
    <w:p>
      <w:r>
        <w:t xml:space="preserve">Mitä baseball-asemia [Penobscot Indian Island Reservation] pelaajilla on?</w:t>
      </w:r>
    </w:p>
    <w:p>
      <w:r>
        <w:rPr>
          <w:b/>
        </w:rPr>
        <w:t xml:space="preserve">Tulos</w:t>
      </w:r>
    </w:p>
    <w:p>
      <w:r>
        <w:t xml:space="preserve">Missä pesäpallon tehtävissä on pelaajia [Penobscot Indian Island Reservation]?</w:t>
      </w:r>
    </w:p>
    <w:p>
      <w:r>
        <w:rPr>
          <w:b/>
        </w:rPr>
        <w:t xml:space="preserve">Tulos</w:t>
      </w:r>
    </w:p>
    <w:p>
      <w:r>
        <w:t xml:space="preserve">Mitkä ovat [Penobscot Indian Island Reservationin] pelaajien baseball-asemat?</w:t>
      </w:r>
    </w:p>
    <w:p>
      <w:r>
        <w:rPr>
          <w:b/>
        </w:rPr>
        <w:t xml:space="preserve">Tulos</w:t>
      </w:r>
    </w:p>
    <w:p>
      <w:r>
        <w:t xml:space="preserve">Missä baseball-paikoissa on [Penobscot Indian Island Reservation] pelaajia?</w:t>
      </w:r>
    </w:p>
    <w:p>
      <w:r>
        <w:rPr>
          <w:b/>
        </w:rPr>
        <w:t xml:space="preserve">Tulos</w:t>
      </w:r>
    </w:p>
    <w:p>
      <w:r>
        <w:t xml:space="preserve">Millaisia asemia [Penobscot Indian Island Reservationin] pelaajilla on?</w:t>
      </w:r>
    </w:p>
    <w:p>
      <w:r>
        <w:rPr>
          <w:b/>
        </w:rPr>
        <w:t xml:space="preserve">Esimerkki 5.1658</w:t>
      </w:r>
    </w:p>
    <w:p>
      <w:r>
        <w:t xml:space="preserve">alkuperäinen kysymys: Vastaus: sisar Helen PrejeanVastaustyyppi: Mikä elokuvahahmo perustuu samaan henkilöön tai fiktiiviseen olentoon kuin [Helen Prejean]?Vastaus: sisar Helen PrejeanVastaustyyppi: Prejean Prejean: Tyyppi: Elokuvahahmo.</w:t>
      </w:r>
    </w:p>
    <w:p>
      <w:r>
        <w:rPr>
          <w:b/>
        </w:rPr>
        <w:t xml:space="preserve">Tulos</w:t>
      </w:r>
    </w:p>
    <w:p>
      <w:r>
        <w:t xml:space="preserve">Mikä elokuvahahmo perustuu samaan henkilöön tai fiktiiviseen olentoon kuin [Helen Prejean]?</w:t>
      </w:r>
    </w:p>
    <w:p>
      <w:r>
        <w:rPr>
          <w:b/>
        </w:rPr>
        <w:t xml:space="preserve">Tulos</w:t>
      </w:r>
    </w:p>
    <w:p>
      <w:r>
        <w:t xml:space="preserve">[Helen Prejean] on saanut elokuvahahmon, joka perustuu hänen nimeensä?</w:t>
      </w:r>
    </w:p>
    <w:p>
      <w:r>
        <w:rPr>
          <w:b/>
        </w:rPr>
        <w:t xml:space="preserve">Tulos</w:t>
      </w:r>
    </w:p>
    <w:p>
      <w:r>
        <w:t xml:space="preserve">Mikä elokuvan hahmo perustuu [Helen Prejeaniin]?</w:t>
      </w:r>
    </w:p>
    <w:p>
      <w:r>
        <w:rPr>
          <w:b/>
        </w:rPr>
        <w:t xml:space="preserve">Tulos</w:t>
      </w:r>
    </w:p>
    <w:p>
      <w:r>
        <w:t xml:space="preserve">Minkä [Helen Prejeaniin] perustuvan fiktiivisen elokuvahahmon mallina on sama henkilö?</w:t>
      </w:r>
    </w:p>
    <w:p>
      <w:r>
        <w:rPr>
          <w:b/>
        </w:rPr>
        <w:t xml:space="preserve">Tulos</w:t>
      </w:r>
    </w:p>
    <w:p>
      <w:r>
        <w:t xml:space="preserve">Mikä elokuvan hahmo perustuu fiktiiviseen [Helen Prejeaniin]?</w:t>
      </w:r>
    </w:p>
    <w:p>
      <w:r>
        <w:rPr>
          <w:b/>
        </w:rPr>
        <w:t xml:space="preserve">Esimerkki 5.1659</w:t>
      </w:r>
    </w:p>
    <w:p>
      <w:r>
        <w:t xml:space="preserve">alkuperäinen kysymys: Vastaus: Pounce the PantherVastaustyyppi: Minkä koulun maskotti [WUWM] on?vastaus: Pounce the PantherVastaustyyppi: Minkä koulun maskotti [WUWM] on? Koulun maskotti: WUWM on kansallisen julkisen radion lippulaiva Milwaukeen, Wisconsinin osavaltiossa. Sen omistaa ja sitä ylläpitää Wisconsin'ÄìMilwaukeen yliopisto, ja se on lisensoitu Wisconsinin yliopistojärjestelmän Regents Board of Regentsille. UW-Milwaukee College of Letters and Science -korkeakoulun yksikkönä asema lähettää lähetyksiä Shorewoodissa sijaitsevasta WITI-tornista, ja se sijaitsee Milwaukeen keskustassa sijaitsevan Chase Towerin seitsemännessä kerroksessa, jonne se muutti tammikuun 2010 puolivälissä läheisessä Shops of Grand Avenuella sijaitsevista tiloista. WUWM lähettää NPR:n, Public Radio Internationalin ja American Public Median ohjelmia sekä BBC World Servicen ohjelmia yöaikaan, ja suuri osa viikonlopun viihdeohjelmista on ajoitettu tarkoituksellisesti päällekkäisyyksien välttämiseksi Wisconsin Public Radion WHAD:n kanssa. WUWM lähettää myös huomattavia määriä paikallisia ohjelmia ja täyttää lähetysaikaa aikuisten albumien vaihtoehtomusiikilla, mukaan lukien Milwaukeen pitkäaikaisen radiopersoonan Bob Reitmanin isännöimä viikoittainen ohjelma It's Alright Ma, It's Only Music. Joulukuuhun 2013 asti aseman HD Radio HD2 -alakanava koostui automaattisesta AAA-asemasta, joka tunnettiin nimellä The Deuce.</w:t>
      </w:r>
    </w:p>
    <w:p>
      <w:r>
        <w:rPr>
          <w:b/>
        </w:rPr>
        <w:t xml:space="preserve">Tulos</w:t>
      </w:r>
    </w:p>
    <w:p>
      <w:r>
        <w:t xml:space="preserve">Mikä on [WUWM] koulun maskotti?</w:t>
      </w:r>
    </w:p>
    <w:p>
      <w:r>
        <w:rPr>
          <w:b/>
        </w:rPr>
        <w:t xml:space="preserve">Tulos</w:t>
      </w:r>
    </w:p>
    <w:p>
      <w:r>
        <w:t xml:space="preserve">[WUWM] on mikä koulun maskotti?</w:t>
      </w:r>
    </w:p>
    <w:p>
      <w:r>
        <w:rPr>
          <w:b/>
        </w:rPr>
        <w:t xml:space="preserve">Tulos</w:t>
      </w:r>
    </w:p>
    <w:p>
      <w:r>
        <w:t xml:space="preserve">Mikä on [WUWM:n] koulun maskotti?</w:t>
      </w:r>
    </w:p>
    <w:p>
      <w:r>
        <w:rPr>
          <w:b/>
        </w:rPr>
        <w:t xml:space="preserve">Tulos</w:t>
      </w:r>
    </w:p>
    <w:p>
      <w:r>
        <w:t xml:space="preserve">Mikä on [WUWM:n] koulun maskotti?</w:t>
      </w:r>
    </w:p>
    <w:p>
      <w:r>
        <w:rPr>
          <w:b/>
        </w:rPr>
        <w:t xml:space="preserve">Tulos</w:t>
      </w:r>
    </w:p>
    <w:p>
      <w:r>
        <w:t xml:space="preserve">Mikä koulun maskotti [WUWM] on?</w:t>
      </w:r>
    </w:p>
    <w:p>
      <w:r>
        <w:rPr>
          <w:b/>
        </w:rPr>
        <w:t xml:space="preserve">Tulos</w:t>
      </w:r>
    </w:p>
    <w:p>
      <w:r>
        <w:t xml:space="preserve">Minkä koulun maskotti [WUWM] on?</w:t>
      </w:r>
    </w:p>
    <w:p>
      <w:r>
        <w:rPr>
          <w:b/>
        </w:rPr>
        <w:t xml:space="preserve">Esimerkki 5.1660</w:t>
      </w:r>
    </w:p>
    <w:p>
      <w:r>
        <w:t xml:space="preserve">Alkuperäinen kysymys: Missä elokuvassa [Michigan] on esillä ja se käsittelee [Yhdysvallat]?Vastaus: Kapitalismi: rakkaustarinaVastaustyyppi: Lisätiedot: Rakkaus: Rakkaus: Rakkaus: Rakkaus: Rakkaus: Rakkaus: Rakkaus: Rakkaus: elokuva: Michigan /Ààm...™ É...®...°...ôn/ on osavaltio Suurten järvien alueella Yhdysvaltain keskilännen osavaltiossa. Nimi Michigan on ranskankielinen muoto ojibwa-sanasta mishigamaa, joka tarkoittaa "suurta vettä" tai "suurta järveä". Michigan on kymmenenneksi väkirikkain 50:stä Yhdysvaltain osavaltiosta, ja sen kokonaispinta-ala on 11:nneksi laajin. Sen pääkaupunki on Lansing, ja suurin kaupunki on Detroit. Michigan on ainoa osavaltio, joka koostuu kahdesta niemimaasta. Lower Peninsula, josta alun perin käytettiin nimeä Michigan, on usein todettu olevan lapasen muotoinen. Ylemmän niemimaan erottaa Alemmasta niemimaasta Mackinacin salmi, joka on viiden mailin mittainen kanava, joka yhdistää Huronjärven ja Michiganjärven. Nämä kaksi niemimaata yhdistää Mackinacin silta. Osavaltiolla on maailman poliittisista osavaltioista pisin makean veden rantaviiva, sillä se rajoittuu neljään viidestä Suuresta järvestä sekä Saint Clair -järveen. Tämän vuoksi se on yksi Yhdysvaltojen johtavista osavaltioista virkistysveneilyn kannalta. Michiganissa on myös 64 980 sisämaan järveä ja lampea, eikä osavaltiossa asuva ihminen ole koskaan yli kuuden mailin päässä luonnonvesilähteestä tai yli 85 mailin päässä Suurten järvien rantaviivasta.Yhdysvallat:;Tyyppi: ;</w:t>
      </w:r>
    </w:p>
    <w:p>
      <w:r>
        <w:rPr>
          <w:b/>
        </w:rPr>
        <w:t xml:space="preserve">Tulos</w:t>
      </w:r>
    </w:p>
    <w:p>
      <w:r>
        <w:t xml:space="preserve">Missä elokuvassa [Yhdysvallat] on mukana [Michigan]?</w:t>
      </w:r>
    </w:p>
    <w:p>
      <w:r>
        <w:rPr>
          <w:b/>
        </w:rPr>
        <w:t xml:space="preserve">Tulos</w:t>
      </w:r>
    </w:p>
    <w:p>
      <w:r>
        <w:t xml:space="preserve">Missä [Amerikan yhdysvallat]-aiheisessa elokuvassa esiintyy myös [Michigan]?</w:t>
      </w:r>
    </w:p>
    <w:p>
      <w:r>
        <w:rPr>
          <w:b/>
        </w:rPr>
        <w:t xml:space="preserve">Tulos</w:t>
      </w:r>
    </w:p>
    <w:p>
      <w:r>
        <w:t xml:space="preserve">Missä [Amerikan yhdysvalloista] kertovassa elokuvassa esiintyy myös [Michigan]?</w:t>
      </w:r>
    </w:p>
    <w:p>
      <w:r>
        <w:rPr>
          <w:b/>
        </w:rPr>
        <w:t xml:space="preserve">Tulos</w:t>
      </w:r>
    </w:p>
    <w:p>
      <w:r>
        <w:t xml:space="preserve">Missä elokuvassa, jonka aiheena on [Yhdysvallat], esiintyy [Michigan]?</w:t>
      </w:r>
    </w:p>
    <w:p>
      <w:r>
        <w:rPr>
          <w:b/>
        </w:rPr>
        <w:t xml:space="preserve">Tulos</w:t>
      </w:r>
    </w:p>
    <w:p>
      <w:r>
        <w:t xml:space="preserve">Missä elokuvassa [Michigan] on mukana ja se kertoo [Amerikan yhdysvalloista]?</w:t>
      </w:r>
    </w:p>
    <w:p>
      <w:r>
        <w:rPr>
          <w:b/>
        </w:rPr>
        <w:t xml:space="preserve">Esimerkki 5.1661</w:t>
      </w:r>
    </w:p>
    <w:p>
      <w:r>
        <w:t xml:space="preserve">Alkuperäinen kysymys: Mikä lähetystuottaja tuottaa [All Things Considered]?Vastaus: NprVastaustyyppi: Broadcast Producer.auxiliary information: All Things Considered on amerikkalaisen National Public Radio -verkoston lippulaivauutisohjelma. Se oli NPR:n ensimmäinen uutisohjelma, joka sai ensiesityksensä 3. toukokuuta 1971. Se lähetetään suorana NPR:ään kuuluvilla asemilla Yhdysvalloissa ja maailmanlaajuisesti useiden eri kanavien kautta. All Things Considered ja Morning Edition olivat Yhdysvaltain julkisen radion suosituimmat ohjelmat vuosina 2002 ja 2005. Ohjelmassa yhdistyvät uutiset, analyysit, kommentit, haastattelut ja erikoisuudet, ja sen jaksojen pituus ja tyyli vaihtelevat. ATC lähetetään arkisin klo 16.00-18.00 itäistä aikaa. ATC:n viikonloppuversio Weekends On All Things Considered esitetään lauantaisin ja sunnuntaisin.</w:t>
      </w:r>
    </w:p>
    <w:p>
      <w:r>
        <w:rPr>
          <w:b/>
        </w:rPr>
        <w:t xml:space="preserve">Tulos</w:t>
      </w:r>
    </w:p>
    <w:p>
      <w:r>
        <w:t xml:space="preserve">[All Things Considered] tuottaa mikä lähetystuottaja?</w:t>
      </w:r>
    </w:p>
    <w:p>
      <w:r>
        <w:rPr>
          <w:b/>
        </w:rPr>
        <w:t xml:space="preserve">Tulos</w:t>
      </w:r>
    </w:p>
    <w:p>
      <w:r>
        <w:t xml:space="preserve">[All Things Considered] tuottaa mikä lähetystuottaja?</w:t>
      </w:r>
    </w:p>
    <w:p>
      <w:r>
        <w:rPr>
          <w:b/>
        </w:rPr>
        <w:t xml:space="preserve">Tulos</w:t>
      </w:r>
    </w:p>
    <w:p>
      <w:r>
        <w:t xml:space="preserve">Kuka tuottaja tuottaa [All Things Considered]?</w:t>
      </w:r>
    </w:p>
    <w:p>
      <w:r>
        <w:rPr>
          <w:b/>
        </w:rPr>
        <w:t xml:space="preserve">Tulos</w:t>
      </w:r>
    </w:p>
    <w:p>
      <w:r>
        <w:t xml:space="preserve">Kuka on [All Things Consideredin] tuottaja?</w:t>
      </w:r>
    </w:p>
    <w:p>
      <w:r>
        <w:rPr>
          <w:b/>
        </w:rPr>
        <w:t xml:space="preserve">Tulos</w:t>
      </w:r>
    </w:p>
    <w:p>
      <w:r>
        <w:t xml:space="preserve">Nimeä tuottaja, joka tuottaa [All Things Considered].</w:t>
      </w:r>
    </w:p>
    <w:p>
      <w:r>
        <w:rPr>
          <w:b/>
        </w:rPr>
        <w:t xml:space="preserve">Esimerkki 5.1662</w:t>
      </w:r>
    </w:p>
    <w:p>
      <w:r>
        <w:t xml:space="preserve">alkuperäinen kysymys: Vastaus: Unescon maailmanperintökohdeVastaustyyppi: Minkä luonnon- tai kulttuurikohteen nimitys on [UWH-kulttuurikriteerit]?vastaus: Unescon maailmanperintökohde: Luonnon- tai kulttuurikohteen nimitys.</w:t>
      </w:r>
    </w:p>
    <w:p>
      <w:r>
        <w:rPr>
          <w:b/>
        </w:rPr>
        <w:t xml:space="preserve">Tulos</w:t>
      </w:r>
    </w:p>
    <w:p>
      <w:r>
        <w:t xml:space="preserve">Minkä luonto- tai kulttuurikohteen kohdalla [UWH-kulttuurikriteerit] yläluokka on nimetty?</w:t>
      </w:r>
    </w:p>
    <w:p>
      <w:r>
        <w:rPr>
          <w:b/>
        </w:rPr>
        <w:t xml:space="preserve">Tulos</w:t>
      </w:r>
    </w:p>
    <w:p>
      <w:r>
        <w:t xml:space="preserve">Mihin luonnon- tai kulttuurikohteeseen [UWH:n kulttuuriperusteet] sovelletaan tätä nimitystä?</w:t>
      </w:r>
    </w:p>
    <w:p>
      <w:r>
        <w:rPr>
          <w:b/>
        </w:rPr>
        <w:t xml:space="preserve">Tulos</w:t>
      </w:r>
    </w:p>
    <w:p>
      <w:r>
        <w:t xml:space="preserve">Minkä luonto- tai kulttuurikohteen luokitus on [UWH-kulttuurikriteerit]?</w:t>
      </w:r>
    </w:p>
    <w:p>
      <w:r>
        <w:rPr>
          <w:b/>
        </w:rPr>
        <w:t xml:space="preserve">Tulos</w:t>
      </w:r>
    </w:p>
    <w:p>
      <w:r>
        <w:t xml:space="preserve">Minkä luonto- tai kulttuurikohteiden luokittelussa on käytetty yläluokkaa [UWH Cultural Criteria]?</w:t>
      </w:r>
    </w:p>
    <w:p>
      <w:r>
        <w:rPr>
          <w:b/>
        </w:rPr>
        <w:t xml:space="preserve">Tulos</w:t>
      </w:r>
    </w:p>
    <w:p>
      <w:r>
        <w:t xml:space="preserve">Minkä luonto- tai kulttuurikohteen yläluokka on [UWH-kulttuurikriteerit]?</w:t>
      </w:r>
    </w:p>
    <w:p>
      <w:r>
        <w:rPr>
          <w:b/>
        </w:rPr>
        <w:t xml:space="preserve">Esimerkki 5.1663</w:t>
      </w:r>
    </w:p>
    <w:p>
      <w:r>
        <w:t xml:space="preserve">alkuperäinen kysymys: Vastaus: Seaborgiumanswer type: Kemiallinen alkuaine: Metalli on materiaali, joka on tyypillisesti kovaa, läpinäkymätöntä, kiiltävää ja jolla on hyvä sähkön- ja lämmönjohtavuus. Metallit ovat yleensä muovattavia 'Äî eli niitä voidaan vasaroida tai puristaa pysyvästi pois muodosta rikkomatta tai halkeilematta 'Äî sekä sulavia ja sitkeitä. Jaksollisen järjestelmän 118 alkuaineesta noin 91 on metalleja. "Metalli" tarkoittaa eri yhteisöissä eri asioita. Esimerkiksi tähtitieteilijät käyttävät kätevyyden vuoksi yleistä termiä "metalli" kuvaamaan kaikkia muita alkuaineita kuin vetyä ja heliumia. Tähtitieteessä ja fysikaalisessa kosmologiassa kohteen metallisuudella tarkoitetaan siis sitä, kuinka suuri osa sen aineesta koostuu muista kemiallisista alkuaineista kuin vedystä ja heliumista. Lisäksi monet alkuaineet ja yhdisteet, joita ei tavallisesti luokitella metalleiksi, muuttuvat metallisiksi korkeissa paineissa; nämä muodostuvat ei-metallien metallisina allotroopeina.Yhdysvallat:;Tyyppi: Maa: ;</w:t>
      </w:r>
    </w:p>
    <w:p>
      <w:r>
        <w:rPr>
          <w:b/>
        </w:rPr>
        <w:t xml:space="preserve">Tulos</w:t>
      </w:r>
    </w:p>
    <w:p>
      <w:r>
        <w:t xml:space="preserve">Mikä on [Amerikan yhdysvalloissa] löydetyn [metallin] kemiallisen alkuaineen nimi?</w:t>
      </w:r>
    </w:p>
    <w:p>
      <w:r>
        <w:rPr>
          <w:b/>
        </w:rPr>
        <w:t xml:space="preserve">Tulos</w:t>
      </w:r>
    </w:p>
    <w:p>
      <w:r>
        <w:t xml:space="preserve">Mikä [Amerikan yhdysvalloissa] löydettiin kemiallinen alkuaine [metalli]?</w:t>
      </w:r>
    </w:p>
    <w:p>
      <w:r>
        <w:rPr>
          <w:b/>
        </w:rPr>
        <w:t xml:space="preserve">Tulos</w:t>
      </w:r>
    </w:p>
    <w:p>
      <w:r>
        <w:t xml:space="preserve">Mikä on [Amerikan yhdysvalloissa] löydetty [metalli] kemiallinen alkuaine?</w:t>
      </w:r>
    </w:p>
    <w:p>
      <w:r>
        <w:rPr>
          <w:b/>
        </w:rPr>
        <w:t xml:space="preserve">Tulos</w:t>
      </w:r>
    </w:p>
    <w:p>
      <w:r>
        <w:t xml:space="preserve">[Amerikan yhdysvallat] oli minkä [metalli]kemiallisen alkuaineen löytöpaikka?</w:t>
      </w:r>
    </w:p>
    <w:p>
      <w:r>
        <w:rPr>
          <w:b/>
        </w:rPr>
        <w:t xml:space="preserve">Tulos</w:t>
      </w:r>
    </w:p>
    <w:p>
      <w:r>
        <w:t xml:space="preserve">Mikä oli [metalli] kemiallinen alkuaine, joka löydettiin [Amerikan yhdysvalloissa]?</w:t>
      </w:r>
    </w:p>
    <w:p>
      <w:r>
        <w:rPr>
          <w:b/>
        </w:rPr>
        <w:t xml:space="preserve">Esimerkki 5.1664</w:t>
      </w:r>
    </w:p>
    <w:p>
      <w:r>
        <w:t xml:space="preserve">alkuperäinen kysymys: Vastaus: ihmisen genomiVastaustyyppi: Mikä on [kromosomissa 11 (ihminen)] olevan geenin genomi?Vastaus: ihmisen genomiVastaustyyppi: Mikä on ihmisen genomi? Genome.auxiliary information: Kromosomi 11 on yksi ihmisen 23 kromosomiparista. Ihmisillä on normaalisti kaksi kopiota tästä kromosomista. Kromosomi 11 käsittää noin 134,5 miljoonaa emäsparia, ja sen osuus solujen koko DNA:sta on 4-4,5 prosenttia. Se on yksi ihmisen perimän geeni- ja tautirikkaimmista kromosomeista. Kunkin kromosomin geenien tunnistaminen on aktiivinen geenitutkimuksen ala. Koska tutkijat käyttävät erilaisia lähestymistapoja kussakin kromosomissa olevien geenien määrän ennustamiseen, geenien arvioitu määrä vaihtelee. Kromosomi 11 sisältää todennäköisesti 1 300-1 700 geeniä. Tuore tutkimus osoittaa, että kromosomista 11 löytyy 11,6 geeniä megabasissa, mukaan lukien 1 524 proteiineja koodaavaa geeniä ja 765 pseudogeeniä. Yli 40 prosenttia ihmisen genomin 856 hajureseptorigeenistä sijaitsee 28 yhden ja useamman geenin klusterissa tämän kromosomin varrella.</w:t>
      </w:r>
    </w:p>
    <w:p>
      <w:r>
        <w:rPr>
          <w:b/>
        </w:rPr>
        <w:t xml:space="preserve">Tulos</w:t>
      </w:r>
    </w:p>
    <w:p>
      <w:r>
        <w:t xml:space="preserve">Mikä on [kromosomissa 11 (ihminen)] olevan geenin genomi?</w:t>
      </w:r>
    </w:p>
    <w:p>
      <w:r>
        <w:rPr>
          <w:b/>
        </w:rPr>
        <w:t xml:space="preserve">Tulos</w:t>
      </w:r>
    </w:p>
    <w:p>
      <w:r>
        <w:t xml:space="preserve">Geenillä [Kromosomi 11 (ihminen)] on mikä genomi?</w:t>
      </w:r>
    </w:p>
    <w:p>
      <w:r>
        <w:rPr>
          <w:b/>
        </w:rPr>
        <w:t xml:space="preserve">Tulos</w:t>
      </w:r>
    </w:p>
    <w:p>
      <w:r>
        <w:t xml:space="preserve">[Kromosomi 11 (ihminen)]-geenillä on mikä genomi?</w:t>
      </w:r>
    </w:p>
    <w:p>
      <w:r>
        <w:rPr>
          <w:b/>
        </w:rPr>
        <w:t xml:space="preserve">Tulos</w:t>
      </w:r>
    </w:p>
    <w:p>
      <w:r>
        <w:t xml:space="preserve">Geeni [kromosomissa 11 (ihminen)] on osa mitä genomia?</w:t>
      </w:r>
    </w:p>
    <w:p>
      <w:r>
        <w:rPr>
          <w:b/>
        </w:rPr>
        <w:t xml:space="preserve">Tulos</w:t>
      </w:r>
    </w:p>
    <w:p>
      <w:r>
        <w:t xml:space="preserve">Mikä on [kromosomissa 11 (ihminen)] olevan geenin genomi?</w:t>
      </w:r>
    </w:p>
    <w:p>
      <w:r>
        <w:rPr>
          <w:b/>
        </w:rPr>
        <w:t xml:space="preserve">Esimerkki 5.1665</w:t>
      </w:r>
    </w:p>
    <w:p>
      <w:r>
        <w:t xml:space="preserve">alkuperäinen kysymys: Vastaus: palloVastaustyyppi: Mikä on [Fabio Capellon] valmentaman urheilulajin urheiluväline?Vastaus: palloVastaustyyppi: Mikä on [Fabio Capellon] valmentama urheiluväline? Sports Equipment.auxiliary information: Fabio Capello on italialainen manageri ja entinen ammattilaisjalkapalloilija, joka toimi viimeksi Venäjän jalkapallomaajoukkueen päävalmentajana. Capello on syntynyt San Canzian d'Isonzossa. Hänen setänsä Mario Tortul oli myös jalkapalloilija ja pelasi Triestinassa, Padovassa, Sampdoriassa ja Italian jalkapallomaajoukkueessa. Capello on naimisissa ja hänellä on poika nimeltä Pier Filippo, joka toimii hänen agenttinaan. Capello on myös taiteen keräilijä, ja hänellä on henkilökohtainen kokoelma, jonka arvoksi arvioidaan yli 10 miljoonaa puntaa. Pelaajana Capello edusti SPAL 1907:ää, Romaa, AC Milania ja Juventusta. Hän pelasi keskikenttäpelaajana ja voitti useita pokaaleja yli 15 vuotta kestäneen uransa aikana. Hän voitti Coppa Italian Roman kanssa vuonna 1969. Menestyksekkäimmin hän menestyi Juventuksessa, jossa hän voitti kolme Serie A:n mestaruutta vuosina 1972, 1973 ja 1975. Milanin kanssa hän voitti Coppa Italian jälleen vuonna 1977 ja voitti toisen Serie A:n vuonna 1979. Capello pelasi uransa aikana myös Italian maajoukkueessa ja keräsi 32 maajoukkuekapselia sekä teki kahdeksan maalia. Viiden ensimmäisen kautensa aikana managerina hän voitti neljä Serie A:n mestaruutta Milanin kanssa, jossa hän voitti myös Mestarien liigan 1993'Äì94 kukistamalla Barcelonan 4'Äì0 ikimuistoisessa finaalissa.</w:t>
      </w:r>
    </w:p>
    <w:p>
      <w:r>
        <w:rPr>
          <w:b/>
        </w:rPr>
        <w:t xml:space="preserve">Tulos</w:t>
      </w:r>
    </w:p>
    <w:p>
      <w:r>
        <w:t xml:space="preserve">Mikä on [Fabio Capellon] valmentaman lajin urheiluväline?</w:t>
      </w:r>
    </w:p>
    <w:p>
      <w:r>
        <w:rPr>
          <w:b/>
        </w:rPr>
        <w:t xml:space="preserve">Tulos</w:t>
      </w:r>
    </w:p>
    <w:p>
      <w:r>
        <w:t xml:space="preserve">Mitä urheiluvälineitä [Fabio Capellon] valmentama laji käyttää?</w:t>
      </w:r>
    </w:p>
    <w:p>
      <w:r>
        <w:rPr>
          <w:b/>
        </w:rPr>
        <w:t xml:space="preserve">Tulos</w:t>
      </w:r>
    </w:p>
    <w:p>
      <w:r>
        <w:t xml:space="preserve">[Fabio Capello] valmentaa lajia, jossa käytetään mitä välineitä?</w:t>
      </w:r>
    </w:p>
    <w:p>
      <w:r>
        <w:rPr>
          <w:b/>
        </w:rPr>
        <w:t xml:space="preserve">Tulos</w:t>
      </w:r>
    </w:p>
    <w:p>
      <w:r>
        <w:t xml:space="preserve">[Fabio Capello] valmentaa urheilua, mitä välineitä käytetään?</w:t>
      </w:r>
    </w:p>
    <w:p>
      <w:r>
        <w:rPr>
          <w:b/>
        </w:rPr>
        <w:t xml:space="preserve">Tulos</w:t>
      </w:r>
    </w:p>
    <w:p>
      <w:r>
        <w:t xml:space="preserve">Urheiluvalmentaja [Fabio Capello] valmistaa mitä urheiluvälineitä?</w:t>
      </w:r>
    </w:p>
    <w:p>
      <w:r>
        <w:rPr>
          <w:b/>
        </w:rPr>
        <w:t xml:space="preserve">Tulos</w:t>
      </w:r>
    </w:p>
    <w:p>
      <w:r>
        <w:t xml:space="preserve">Mikä on [Fabio Capellon] valmentaman lajin urheiluvälineen nimi?</w:t>
      </w:r>
    </w:p>
    <w:p>
      <w:r>
        <w:rPr>
          <w:b/>
        </w:rPr>
        <w:t xml:space="preserve">Esimerkki 5.1666</w:t>
      </w:r>
    </w:p>
    <w:p>
      <w:r>
        <w:t xml:space="preserve">alkuperäinen kysymys: Vastaus: Kuinka monta soundtrackia on [Populaarimusiikki] musiikkilajin albumeilla?Vastaus: Kuinka monta soundtrackia on [Populaarimusiikki] musiikkilajin albumeilla? Vastaustyyppi: 121: Vastaustyyppi: Soundtrack.auxiliary information: Termi populaarimusiikki kuuluu mihin tahansa musiikkilajeista, joilla on "laaja vetovoima" ja joita tyypillisesti levitetään suurelle yleisölle musiikkiteollisuuden kautta. Se on vastakohta sekä taidemusiikille että perinteiselle musiikille, joita tyypillisesti levitetään akateemisesti tai suullisesti pienemmille, paikallisille yleisöille. Termiä on alun perin sovellettu 1880-luvun Tin Pan Alley -kauden musiikkiin Yhdysvalloissa. Vaikka populaarimusiikki tunnetaan joskus nimellä "popmusiikki", nämä kaksi termiä eivät ole keskenään vaihdettavissa. Populaarimusiikki on yleisnimitys kaikenikäiselle musiikille, joka vetoaa kansanomaiseen makuun, kun taas popmusiikki viittaa yleensä tiettyyn musiikkilajiin.</w:t>
      </w:r>
    </w:p>
    <w:p>
      <w:r>
        <w:rPr>
          <w:b/>
        </w:rPr>
        <w:t xml:space="preserve">Tulos</w:t>
      </w:r>
    </w:p>
    <w:p>
      <w:r>
        <w:t xml:space="preserve">Kuinka monta ääniraitaa on [Populaarimusiikki]-musiikkilajin albumeissa?</w:t>
      </w:r>
    </w:p>
    <w:p>
      <w:r>
        <w:rPr>
          <w:b/>
        </w:rPr>
        <w:t xml:space="preserve">Tulos</w:t>
      </w:r>
    </w:p>
    <w:p>
      <w:r>
        <w:t xml:space="preserve">Kuinka monta ääniraitaa sisältyy [Populaarimusiikki]-musiikkilajin albumeihin?</w:t>
      </w:r>
    </w:p>
    <w:p>
      <w:r>
        <w:rPr>
          <w:b/>
        </w:rPr>
        <w:t xml:space="preserve">Tulos</w:t>
      </w:r>
    </w:p>
    <w:p>
      <w:r>
        <w:t xml:space="preserve">Kuinka monta ääniraitaa on [Populaarimusiikki] -musiikkilajin albumeissa?</w:t>
      </w:r>
    </w:p>
    <w:p>
      <w:r>
        <w:rPr>
          <w:b/>
        </w:rPr>
        <w:t xml:space="preserve">Tulos</w:t>
      </w:r>
    </w:p>
    <w:p>
      <w:r>
        <w:t xml:space="preserve">Kuinka monta ääniraitaa kuuluu [Populaarimusiikki]-musiikkilajin albumeihin?</w:t>
      </w:r>
    </w:p>
    <w:p>
      <w:r>
        <w:rPr>
          <w:b/>
        </w:rPr>
        <w:t xml:space="preserve">Tulos</w:t>
      </w:r>
    </w:p>
    <w:p>
      <w:r>
        <w:t xml:space="preserve">Kuinka monta soundtrackia [Populaarimusiikki] -musiikkilajilla on?</w:t>
      </w:r>
    </w:p>
    <w:p>
      <w:r>
        <w:rPr>
          <w:b/>
        </w:rPr>
        <w:t xml:space="preserve">Esimerkki 5.1667</w:t>
      </w:r>
    </w:p>
    <w:p>
      <w:r>
        <w:t xml:space="preserve">alkuperäinen kysymys: Vastaus: Santiago Sacatep√©quez, leijan rakentaminen, tetraedrinen leija....vastaustyyppi: Seuran kiinnostuksen kohteet: Urheilua ovat kaikki tavallisesti kilpailulliset liikuntamuodot, joiden tarkoituksena on satunnaisen tai järjestäytyneen osallistumisen kautta käyttää, ylläpitää tai parantaa fyysisiä kykyjä ja taitoja ja samalla tarjota viihdettä osallistujille ja joissakin tapauksissa katsojille. Yleensä kilpailu tai peli on kahden osapuolen välinen, ja kumpikin yrittää ylittää toisensa. Joissakin urheilulajeissa peli voi päättyä tasapeliin, toisissa taas käytetään tasapelin ratkaisumenetelmiä, joilla varmistetaan yksi voittaja ja yksi häviäjä. Useat tällaiset kaksipuoliset kilpailut voidaan järjestää turnauksessa, jonka tuloksena syntyy mestari. Monet urheiluliigat valitsevat vuosittaisen mestarin järjestämällä otteluita runkosarjassa, jota joissakin tapauksissa seuraavat pudotuspelit. Urheilulajeja on satoja, yksittäisten kilpailijoiden välisistä lajeista aina niihin, joissa on satoja samanaikaisia osallistujia joko joukkueissa tai yksilöinä. Tietyissä urheilulajeissa, kuten kilpaurheilussa, voi kilpailla useita kilpailijoita, joista jokainen kaikkia vastaan, ja yksi voittaa.</w:t>
      </w:r>
    </w:p>
    <w:p>
      <w:r>
        <w:rPr>
          <w:b/>
        </w:rPr>
        <w:t xml:space="preserve">Tulos</w:t>
      </w:r>
    </w:p>
    <w:p>
      <w:r>
        <w:t xml:space="preserve">Mitkä ovat [urheilu]alan seurojen edut?</w:t>
      </w:r>
    </w:p>
    <w:p>
      <w:r>
        <w:rPr>
          <w:b/>
        </w:rPr>
        <w:t xml:space="preserve">Tulos</w:t>
      </w:r>
    </w:p>
    <w:p>
      <w:r>
        <w:t xml:space="preserve">Mitkä [Urheilu]alan seurat ovat kiinnostuneita mistä seurasta?</w:t>
      </w:r>
    </w:p>
    <w:p>
      <w:r>
        <w:rPr>
          <w:b/>
        </w:rPr>
        <w:t xml:space="preserve">Tulos</w:t>
      </w:r>
    </w:p>
    <w:p>
      <w:r>
        <w:t xml:space="preserve">Mitkä seurat [Urheilu]-sektorin seuroilla on mitä seuran etuja?</w:t>
      </w:r>
    </w:p>
    <w:p>
      <w:r>
        <w:rPr>
          <w:b/>
        </w:rPr>
        <w:t xml:space="preserve">Tulos</w:t>
      </w:r>
    </w:p>
    <w:p>
      <w:r>
        <w:t xml:space="preserve">Mitkä ovat seuran edut [urheilun] alalla?</w:t>
      </w:r>
    </w:p>
    <w:p>
      <w:r>
        <w:rPr>
          <w:b/>
        </w:rPr>
        <w:t xml:space="preserve">Tulos</w:t>
      </w:r>
    </w:p>
    <w:p>
      <w:r>
        <w:t xml:space="preserve">Minkä seuran etuja [Urheilu]-sektorin seuroilla on?</w:t>
      </w:r>
    </w:p>
    <w:p>
      <w:r>
        <w:rPr>
          <w:b/>
        </w:rPr>
        <w:t xml:space="preserve">Esimerkki 5.1668</w:t>
      </w:r>
    </w:p>
    <w:p>
      <w:r>
        <w:t xml:space="preserve">alkuperäinen kysymys: Vastaus: Folian tarina: Armigerin tytärVastaustyyppi: Mikä ote toimii julkaisussa [Amazing Science Fiction, marraskuu 1982]?Vastaus: Folian tarina: Armigerin tytärVastaustyyppi: Mikä ote toimii julkaisussa [Amazing Science Fiction, marraskuu 1982]? Tyyppi: Ote.</w:t>
      </w:r>
    </w:p>
    <w:p>
      <w:r>
        <w:rPr>
          <w:b/>
        </w:rPr>
        <w:t xml:space="preserve">Tulos</w:t>
      </w:r>
    </w:p>
    <w:p>
      <w:r>
        <w:t xml:space="preserve">Mikä on sen otteen nimi, joka toimii [Amazing Science Fictionin, marraskuu 1982] julkaisussa?</w:t>
      </w:r>
    </w:p>
    <w:p>
      <w:r>
        <w:rPr>
          <w:b/>
        </w:rPr>
        <w:t xml:space="preserve">Tulos</w:t>
      </w:r>
    </w:p>
    <w:p>
      <w:r>
        <w:t xml:space="preserve">Mikä ote sopisi [Amazing Science Fiction, marraskuu 1982] -julkaisuun?</w:t>
      </w:r>
    </w:p>
    <w:p>
      <w:r>
        <w:rPr>
          <w:b/>
        </w:rPr>
        <w:t xml:space="preserve">Tulos</w:t>
      </w:r>
    </w:p>
    <w:p>
      <w:r>
        <w:t xml:space="preserve">Nimeä joitakin otteita teoksista julkaisusta [Amazing Science Fiction, marraskuu 1982].</w:t>
      </w:r>
    </w:p>
    <w:p>
      <w:r>
        <w:rPr>
          <w:b/>
        </w:rPr>
        <w:t xml:space="preserve">Tulos</w:t>
      </w:r>
    </w:p>
    <w:p>
      <w:r>
        <w:t xml:space="preserve">Julkaisussa [Amazing Science Fiction, marraskuu 1982], mikä ote toimii?</w:t>
      </w:r>
    </w:p>
    <w:p>
      <w:r>
        <w:rPr>
          <w:b/>
        </w:rPr>
        <w:t xml:space="preserve">Tulos</w:t>
      </w:r>
    </w:p>
    <w:p>
      <w:r>
        <w:t xml:space="preserve">Mikä otteista toimii julkaisussa [Amazing Science Fiction, marraskuu 1982]?</w:t>
      </w:r>
    </w:p>
    <w:p>
      <w:r>
        <w:rPr>
          <w:b/>
        </w:rPr>
        <w:t xml:space="preserve">Tulos</w:t>
      </w:r>
    </w:p>
    <w:p>
      <w:r>
        <w:t xml:space="preserve">Voitteko kertoa minulle, mihin julkaisuun otos kuuluu [Amazing Science Fiction, marraskuu 1982]?</w:t>
      </w:r>
    </w:p>
    <w:p>
      <w:r>
        <w:rPr>
          <w:b/>
        </w:rPr>
        <w:t xml:space="preserve">Esimerkki 5.1669</w:t>
      </w:r>
    </w:p>
    <w:p>
      <w:r>
        <w:t xml:space="preserve">Alkuperäinen kysymys: Millä tietokonevalmistajalla/brändillä on tietokonemallisto, joka on [MacBook Pron] emomalli?Vastaus: Apple Inc.Vastauksen tyyppi: Lisätiedot: Apple apple: Tietokoneen valmistaja/brändi. tyyppi: Tietokoneen valmistaja/brändi: MacBook Pro on Apple Inc:n tammikuussa 2006 esittelemä kannettavien Macintosh-tietokoneiden sarja, joka on nyt kolmannessa sukupolvessa. PowerBook G4:n korvannut MacBook Pro oli iMacin jälkeen toinen Apple'ÄìIntel-siirtymävaiheessa julkistettu malli. Se on MacBook-tuoteperheen huippumalli, ja sitä valmistetaan tällä hetkellä 13- ja 15-tuumaisilla näytöillä. Aiemmin saatavilla oli myös 17-tuumainen versio. Ensimmäisen sukupolven MacBook Pro näytti ulkoisesti samanlaiselta kuin PowerBook G4, mutta siinä käytettiin Intel Core -prosessoreita PowerPC G4 -piirien sijaan. 15-tuumainen malli esiteltiin ensimmäisenä tammikuussa 2006; 17-tuumainen malli seurasi huhtikuussa. Molemmat saivat useita päivityksiä ja Core 2 Duo -prosessorit myöhemmin samana vuonna. Tietokoneen toisessa sukupolvessa, joka tunnetaan nimellä "unibody"-malli, on kapenevampi muotoilu ja yhdestä alumiinilohkosta valmistettu kotelo. Se esiteltiin lokakuussa 2008 15-tuumaisena MacBook Pro -mallina ja 13-tuumaisena alumiinisena unibody MacBookina. Seuraavan vuoden tammikuussa muotoilusta tuli 17-tuumainen malli sekä sisäänrakennettu akku, joka liittyi muuhun MacBook Pro -mallistoon kesäkuussa, jolloin Apple sulautti myös unibody 13-tuumaisen MacBookin MacBook Pro -mallistoon.</w:t>
      </w:r>
    </w:p>
    <w:p>
      <w:r>
        <w:rPr>
          <w:b/>
        </w:rPr>
        <w:t xml:space="preserve">Tulos</w:t>
      </w:r>
    </w:p>
    <w:p>
      <w:r>
        <w:t xml:space="preserve">Minkä tietokonemerkin valmistama [MacBook Pro] on?</w:t>
      </w:r>
    </w:p>
    <w:p>
      <w:r>
        <w:rPr>
          <w:b/>
        </w:rPr>
        <w:t xml:space="preserve">Tulos</w:t>
      </w:r>
    </w:p>
    <w:p>
      <w:r>
        <w:t xml:space="preserve">Mikä on sen yrityksen nimi, joka on [MacBook Pron] emomalli?</w:t>
      </w:r>
    </w:p>
    <w:p>
      <w:r>
        <w:rPr>
          <w:b/>
        </w:rPr>
        <w:t xml:space="preserve">Tulos</w:t>
      </w:r>
    </w:p>
    <w:p>
      <w:r>
        <w:t xml:space="preserve">[MacBook Pro]n emomalli on minkä tietokonevalmistajan/merkin valmistama tietokonesarja?</w:t>
      </w:r>
    </w:p>
    <w:p>
      <w:r>
        <w:rPr>
          <w:b/>
        </w:rPr>
        <w:t xml:space="preserve">Tulos</w:t>
      </w:r>
    </w:p>
    <w:p>
      <w:r>
        <w:t xml:space="preserve">Millä tietokonevalmistajalla/brändillä on tietokonesarja, joka on [MacBook Pron] kantamalli?</w:t>
      </w:r>
    </w:p>
    <w:p>
      <w:r>
        <w:rPr>
          <w:b/>
        </w:rPr>
        <w:t xml:space="preserve">Tulos</w:t>
      </w:r>
    </w:p>
    <w:p>
      <w:r>
        <w:t xml:space="preserve">Vanhempi malli [MacBook Pro] kuuluu minkä tietokonevalmistajan/merkin tuotesarjaan?</w:t>
      </w:r>
    </w:p>
    <w:p>
      <w:r>
        <w:rPr>
          <w:b/>
        </w:rPr>
        <w:t xml:space="preserve">Esimerkki 5.1670</w:t>
      </w:r>
    </w:p>
    <w:p>
      <w:r>
        <w:t xml:space="preserve">alkuperäinen kysymys: Vastaus: Bruce Thomas, Rino Romano, Zachary Gordon...vastaustyyppi: TV-näyttelijä: Batman on fiktiivinen supersankari, joka esiintyy DC Comicsin julkaisemissa amerikkalaisissa sarjakuvissa. Hahmon loivat taiteilija Bob Kane ja käsikirjoittaja Bill Finger, ja se ilmestyi ensimmäisen kerran Detective Comicsissa #27. Alun perin hahmoa kutsuttiin nimellä "Lepakkomies", mutta hänestä käytetään myös nimityksiä "The Caped Crusader", "The Dark Knight" ja "The World's Greatest Detective". Batmanin salainen henkilöllisyys on Bruce Wayne, amerikkalainen miljardööri, playboy, hyväntekijä ja Wayne Enterprises -yrityksen omistaja. Todettuaan vanhempiensa murhan lapsena hän vannoi kostoa rikollisille, ja tätä valaa lieventää oikeustaju. Wayne treenaa itseään sekä fyysisesti että älyllisesti ja luo lepakon innoittaman persoonan taistellakseen rikollisuutta vastaan. Batman toimii kuvitteellisessa Gotham Cityssä, ja hänen apunaan on erilaisia tukihenkilöitä, kuten hänen hovimestarinsa Alfred, poliisipäällikkö Jim Gordon ja Robinin kaltaisia omankädenoikeudellisia liittolaisia.</w:t>
      </w:r>
    </w:p>
    <w:p>
      <w:r>
        <w:rPr>
          <w:b/>
        </w:rPr>
        <w:t xml:space="preserve">Tulos</w:t>
      </w:r>
    </w:p>
    <w:p>
      <w:r>
        <w:t xml:space="preserve">Kuka esiintyi tv-jaksossa [Bruce Waynen] roolissa?</w:t>
      </w:r>
    </w:p>
    <w:p>
      <w:r>
        <w:rPr>
          <w:b/>
        </w:rPr>
        <w:t xml:space="preserve">Tulos</w:t>
      </w:r>
    </w:p>
    <w:p>
      <w:r>
        <w:t xml:space="preserve">Kuka näyttelijä esitti [Bruce Waynea] tv-jaksossa?</w:t>
      </w:r>
    </w:p>
    <w:p>
      <w:r>
        <w:rPr>
          <w:b/>
        </w:rPr>
        <w:t xml:space="preserve">Tulos</w:t>
      </w:r>
    </w:p>
    <w:p>
      <w:r>
        <w:t xml:space="preserve">[Bruce Wayne] esitti kuka tv-jaksossa?</w:t>
      </w:r>
    </w:p>
    <w:p>
      <w:r>
        <w:rPr>
          <w:b/>
        </w:rPr>
        <w:t xml:space="preserve">Tulos</w:t>
      </w:r>
    </w:p>
    <w:p>
      <w:r>
        <w:t xml:space="preserve">Mikä näyttelijä esiintyi [Bruce Waynen] roolissa tv-jaksossa?</w:t>
      </w:r>
    </w:p>
    <w:p>
      <w:r>
        <w:rPr>
          <w:b/>
        </w:rPr>
        <w:t xml:space="preserve">Tulos</w:t>
      </w:r>
    </w:p>
    <w:p>
      <w:r>
        <w:t xml:space="preserve">[Bruce Wayne] esitti tv-jaksossa kuka?</w:t>
      </w:r>
    </w:p>
    <w:p>
      <w:r>
        <w:rPr>
          <w:b/>
        </w:rPr>
        <w:t xml:space="preserve">Esimerkki 5.1671</w:t>
      </w:r>
    </w:p>
    <w:p>
      <w:r>
        <w:t xml:space="preserve">alkuperäinen kysymys: Vastaus: cbs news, vh1, wnyc....vastaustyyppi: CBS news, vh1, wnyc...: Broadcast Producer.auxiliary information: Elokuva, jota kutsutaan myös elokuvaksi tai elokuvaksi, on sarja liikkumattomia kuvia, jotka näytettäessä valkokankaalla luovat illuusion liikkuvasta kuvasta phi-ilmiön ansiosta. Tämä optinen harha saa katsojan havaitsemaan jatkuvaa liikettä nopeasti peräkkäin katsottujen erillisten kohteiden välillä. Elokuva luodaan kuvaamalla todellisia kohtauksia elokuvakameralla, kuvaamalla piirroksia tai pienoismalleja perinteisellä animaatiotekniikalla, CGI- ja tietokoneanimaation avulla tai yhdistämällä joitakin tai kaikkia näitä tekniikoita ja muita visuaalisia tehosteita. Sanaa "elokuva" käytetään usein viittaamaan elokuvateollisuuteen ja elokuvantekoon tai itse elokuvataiteeseen. Elokuvan nykymääritelmän mukaan elokuva on taidetta, jossa simuloidaan kokemuksia ideoiden, tarinoiden, käsitysten, tunteiden, kauneuden tai tunnelman välittämiseksi tallennettujen tai ohjelmoitujen liikkuvien kuvien ja muiden aistiärsykkeiden avulla. Elokuvantekoprosessi on sekä taidetta että teollisuutta. Elokuvat tallennettiin alun perin muovikalvolle, joka näytettiin elokuvaprojektorin avulla suurelle valkokankaalle. CGI-pohjaisten erikoistehosteiden käyttöönotto johti digitaalisten välituotteiden käyttöön.</w:t>
      </w:r>
    </w:p>
    <w:p>
      <w:r>
        <w:rPr>
          <w:b/>
        </w:rPr>
        <w:t xml:space="preserve">Tulos</w:t>
      </w:r>
    </w:p>
    <w:p>
      <w:r>
        <w:t xml:space="preserve">Kuka tuottaa [elokuva]-genren lähetyssisältöä?</w:t>
      </w:r>
    </w:p>
    <w:p>
      <w:r>
        <w:rPr>
          <w:b/>
        </w:rPr>
        <w:t xml:space="preserve">Tulos</w:t>
      </w:r>
    </w:p>
    <w:p>
      <w:r>
        <w:t xml:space="preserve">Minkä tuottajan tuottama lähetyssisältö, jonka laji on [Elokuva]?</w:t>
      </w:r>
    </w:p>
    <w:p>
      <w:r>
        <w:rPr>
          <w:b/>
        </w:rPr>
        <w:t xml:space="preserve">Tulos</w:t>
      </w:r>
    </w:p>
    <w:p>
      <w:r>
        <w:t xml:space="preserve">Kuka tuottaa lähetyssisältöä, jonka laji on [elokuva]?</w:t>
      </w:r>
    </w:p>
    <w:p>
      <w:r>
        <w:rPr>
          <w:b/>
        </w:rPr>
        <w:t xml:space="preserve">Tulos</w:t>
      </w:r>
    </w:p>
    <w:p>
      <w:r>
        <w:t xml:space="preserve">Kuka on lajityypin [Elokuva] lähetyssisällön tuottaja?</w:t>
      </w:r>
    </w:p>
    <w:p>
      <w:r>
        <w:rPr>
          <w:b/>
        </w:rPr>
        <w:t xml:space="preserve">Tulos</w:t>
      </w:r>
    </w:p>
    <w:p>
      <w:r>
        <w:t xml:space="preserve">Nimeä lähetetyn sisällön tuottaja, jonka laji on [Elokuva].</w:t>
      </w:r>
    </w:p>
    <w:p>
      <w:r>
        <w:rPr>
          <w:b/>
        </w:rPr>
        <w:t xml:space="preserve">Esimerkki 5.1672</w:t>
      </w:r>
    </w:p>
    <w:p>
      <w:r>
        <w:t xml:space="preserve">alkuperäinen kysymys: Vastaus: alkaliparistoVastaustyyppi: Mikä on sen pariston kennotyyppi, jonka koko on [AA-paristo]?Vastaus: alkaliparistoVastaustyyppi: Mikä on sen pariston kennotyyppi, jonka koko on [AA-paristo]?Vastaus: alkaliparisto: Lisätiedot: Alkalinen paristo: Pariston kennotyyppi: AA-paristo, jota kutsutaan myös kaksois-A- tai Mignon-paristoksi, on standardikokoinen yhden kennon lieriömäinen kuivaparisto. IEC-järjestelmän mukaan se on kokoa R6 ja ANSI-järjestelmän mukaan kokoa 15. AA-paristot ovat yleisiä kannettavissa elektroniikkalaitteissa. AA-paristo koostuu yhdestä sähkökemiallisesta kennosta, joka voi olla joko ensiöparisto tai ladattava paristo. AA-kokoisen pariston tarkka napajännite ja kapasiteetti riippuvat kennon kemiasta. AA-paristojen osuus on yli 50 prosenttia paristojen yleisestä myynnistä. Vuonna 1907 käyttöön otettu AA-paristokoko standardoitiin American National Standards Institute -laitoksessa vuonna 1947, mutta sitä oli käytetty taskulampuissa ja sähköisissä uutuuksissa jo jonkin aikaa ennen virallista standardointia. ANSI:n ja IEC:n paristonimikkeistössä on useita nimityksiä tämän kokoisille kennoille kennon ominaisuuksista ja kemiasta riippuen.</w:t>
      </w:r>
    </w:p>
    <w:p>
      <w:r>
        <w:rPr>
          <w:b/>
        </w:rPr>
        <w:t xml:space="preserve">Tulos</w:t>
      </w:r>
    </w:p>
    <w:p>
      <w:r>
        <w:t xml:space="preserve">Minkä tyyppistä kennoa käytetään [AA-pariston] kokoisessa paristossa?</w:t>
      </w:r>
    </w:p>
    <w:p>
      <w:r>
        <w:rPr>
          <w:b/>
        </w:rPr>
        <w:t xml:space="preserve">Tulos</w:t>
      </w:r>
    </w:p>
    <w:p>
      <w:r>
        <w:t xml:space="preserve">Minkä tyyppisiä paristokennoja [AA-paristossa] on?</w:t>
      </w:r>
    </w:p>
    <w:p>
      <w:r>
        <w:rPr>
          <w:b/>
        </w:rPr>
        <w:t xml:space="preserve">Tulos</w:t>
      </w:r>
    </w:p>
    <w:p>
      <w:r>
        <w:t xml:space="preserve">Mikä on sen pariston kennotyyppi, jonka koko on [AA-paristo]?</w:t>
      </w:r>
    </w:p>
    <w:p>
      <w:r>
        <w:rPr>
          <w:b/>
        </w:rPr>
        <w:t xml:space="preserve">Tulos</w:t>
      </w:r>
    </w:p>
    <w:p>
      <w:r>
        <w:t xml:space="preserve">Mikä on [AA-pariston] kennotyyppi?</w:t>
      </w:r>
    </w:p>
    <w:p>
      <w:r>
        <w:rPr>
          <w:b/>
        </w:rPr>
        <w:t xml:space="preserve">Tulos</w:t>
      </w:r>
    </w:p>
    <w:p>
      <w:r>
        <w:t xml:space="preserve">Paristo, jonka koko on [AA-paristo], on mitä kennotyyppiä?</w:t>
      </w:r>
    </w:p>
    <w:p>
      <w:r>
        <w:rPr>
          <w:b/>
        </w:rPr>
        <w:t xml:space="preserve">Esimerkki 5.1673</w:t>
      </w:r>
    </w:p>
    <w:p>
      <w:r>
        <w:t xml:space="preserve">alkuperäinen kysymys: Vastaus: roolipelivideopeliVastaustyyppi: Mikä on [Massiivisesti moninpelattava online-roolipeli] ja [roolipeli] vanhemman genre? Media genre.auxiliary information: Massively multiplayer online role-playing games: Massively multiplayer online role-playing games yhdistää roolipelien ja massively multiplayer online games -genrejä, mahdollisesti selainpohjaisina peleinä, joissa hyvin suuri määrä pelaajia on vuorovaikutuksessa keskenään tietyssä maailmassa. Kuten kaikissa roolipeleissä, pelaaja ottaa hahmon roolin ja hallitsee monia hahmon toimia. MMORPG:t eroavat yhden pelaajan tai pienistä monen pelaajan verkkoroolipeleistä sen perusteella, kuinka monta pelaajaa voi olla vuorovaikutuksessa keskenään, ja sen perusteella, että pelin maailma on pysyvä ja kehittyy myös silloin, kun pelaaja on offline-tilassa ja poissa pelistä. MMORPG:tä pelataan kaikkialla maailmassa. MMORPG-pelien maailmanlaajuiset tulot ylittivät puoli miljardia dollaria vuonna 2005, ja länsimaissa tulot ylittivät miljardi dollaria vuonna 2006. Vuonna 2008 länsimaisten kuluttajien menot tilaus-MMOGeihin kasvoivat 1,4 miljardiin dollariin. Suositussa MMORPG:ssä World of Warcraftissa oli marraskuussa 2014 yli 10 miljoonaa tilaajaa. World of Warcraftin kokonaistulot olivat 1,04 miljardia Yhdysvaltain dollaria vuonna 2014.Roolipeli:;Tyyppi:;Tyyppi: Peligenre: ;</w:t>
      </w:r>
    </w:p>
    <w:p>
      <w:r>
        <w:rPr>
          <w:b/>
        </w:rPr>
        <w:t xml:space="preserve">Tulos</w:t>
      </w:r>
    </w:p>
    <w:p>
      <w:r>
        <w:t xml:space="preserve">Mikä genre on [Massively multiplayer online role-playing game] ja [Role-playing game] vanhemmista?</w:t>
      </w:r>
    </w:p>
    <w:p>
      <w:r>
        <w:rPr>
          <w:b/>
        </w:rPr>
        <w:t xml:space="preserve">Tulos</w:t>
      </w:r>
    </w:p>
    <w:p>
      <w:r>
        <w:t xml:space="preserve">Mikä on [Massively multiplayer online role-playing game] ja [Role-playing game] vanhemman genre?</w:t>
      </w:r>
    </w:p>
    <w:p>
      <w:r>
        <w:rPr>
          <w:b/>
        </w:rPr>
        <w:t xml:space="preserve">Tulos</w:t>
      </w:r>
    </w:p>
    <w:p>
      <w:r>
        <w:t xml:space="preserve">Mikä on [Massively multiplayer online role-playing game] ja [Role-playing game] vanhemmat genret?</w:t>
      </w:r>
    </w:p>
    <w:p>
      <w:r>
        <w:rPr>
          <w:b/>
        </w:rPr>
        <w:t xml:space="preserve">Tulos</w:t>
      </w:r>
    </w:p>
    <w:p>
      <w:r>
        <w:t xml:space="preserve">Mikä on [Massively multiplayer online role-playing game] ja [Role-playing game] vanhempien genre?</w:t>
      </w:r>
    </w:p>
    <w:p>
      <w:r>
        <w:rPr>
          <w:b/>
        </w:rPr>
        <w:t xml:space="preserve">Tulos</w:t>
      </w:r>
    </w:p>
    <w:p>
      <w:r>
        <w:t xml:space="preserve">Mihin yleiseen genreen [Massiivisesti moninpelattava online-roolipeli] ja [Roolipeli] kuuluvat?</w:t>
      </w:r>
    </w:p>
    <w:p>
      <w:r>
        <w:rPr>
          <w:b/>
        </w:rPr>
        <w:t xml:space="preserve">Esimerkki 5.1674</w:t>
      </w:r>
    </w:p>
    <w:p>
      <w:r>
        <w:t xml:space="preserve">alkuperäinen kysymys: Vastaus: actionscript, monkey x, beanshell...vastaustyyppi: Mikä ohjelmointikieli on vaikuttanut [JavaScriptiin] ja [Java]?Vastaus: actionscript, monkey x, beanshell..: Vastaustyyppi: Ohjelmointikieli: JavaScript, joka tunnetaan myös nimellä ECMAScript, on dynaaminen ohjelmointikieli. Sitä käytetään yleisimmin osana verkkoselaimia, joiden toteutukset mahdollistavat asiakaspuolen skriptien vuorovaikutuksen käyttäjän kanssa, selaimen hallinnan, asynkronisen kommunikoinnin ja näytettävän asiakirjan sisällön muuttamisen. JavaScriptiä pidetään myös "webin kokoonpanokielenä", joka on lähdekoodikääntäjien kääntökohde, jonka avulla voidaan tehdä asiakaspuolen web-sovelluksia muita ohjelmointikieliä käyttäen ja jota kaikki tärkeimmät selaimet tukevat ilman lisäosia. Sitä käytetään myös palvelinpuolen verkko-ohjelmoinnissa Node.js:n kaltaisilla ajoympäristöillä, pelikehityksessä sekä työpöytä- ja mobiilisovellusten luomisessa. JavaScript on prototyyppipohjainen skriptikieli, jossa on dynaaminen tyypitys ja ensimmäisen luokan funktiot. Tämä ominaisuuksien yhdistelmä tekee siitä moniparadigmaisen kielen, joka tukee olio-, imperatiivista ja funktionaalista ohjelmointityyliä. Huolimatta joistakin nimeämis-, syntaktisista ja standardikirjastojen yhtäläisyyksistä JavaScript ja Java eivät muuten liity toisiinsa, ja niiden semantiikka on hyvin erilainen.Java:;Type: Java: Tyyppi: Ohjelmointikieli;</w:t>
      </w:r>
    </w:p>
    <w:p>
      <w:r>
        <w:rPr>
          <w:b/>
        </w:rPr>
        <w:t xml:space="preserve">Tulos</w:t>
      </w:r>
    </w:p>
    <w:p>
      <w:r>
        <w:t xml:space="preserve">Mikä ohjelmointikieli on vaikuttanut [JavaScriptiin] ja [Javaan]?</w:t>
      </w:r>
    </w:p>
    <w:p>
      <w:r>
        <w:rPr>
          <w:b/>
        </w:rPr>
        <w:t xml:space="preserve">Tulos</w:t>
      </w:r>
    </w:p>
    <w:p>
      <w:r>
        <w:t xml:space="preserve">[JavaScript] ja [Java] ovat saaneet vaikutteita mistä ohjelmointikielestä?</w:t>
      </w:r>
    </w:p>
    <w:p>
      <w:r>
        <w:rPr>
          <w:b/>
        </w:rPr>
        <w:t xml:space="preserve">Tulos</w:t>
      </w:r>
    </w:p>
    <w:p>
      <w:r>
        <w:t xml:space="preserve">[JavaScript] ja [Java] ovat saaneet vaikutteita mistä ohjelmointikielestä?</w:t>
      </w:r>
    </w:p>
    <w:p>
      <w:r>
        <w:rPr>
          <w:b/>
        </w:rPr>
        <w:t xml:space="preserve">Tulos</w:t>
      </w:r>
    </w:p>
    <w:p>
      <w:r>
        <w:t xml:space="preserve">Mikä ohjelmointikieli on vastuussa [JavaScriptistä] ja [Javasta]?</w:t>
      </w:r>
    </w:p>
    <w:p>
      <w:r>
        <w:rPr>
          <w:b/>
        </w:rPr>
        <w:t xml:space="preserve">Tulos</w:t>
      </w:r>
    </w:p>
    <w:p>
      <w:r>
        <w:t xml:space="preserve">Nimeä ohjelmointikieli, joka on vaikuttanut [JavaScriptiin] ja [Javaan].</w:t>
      </w:r>
    </w:p>
    <w:p>
      <w:r>
        <w:rPr>
          <w:b/>
        </w:rPr>
        <w:t xml:space="preserve">Esimerkki 5.1675</w:t>
      </w:r>
    </w:p>
    <w:p>
      <w:r>
        <w:t xml:space="preserve">alkuperäinen kysymys: Vastaus: KosmosVastaustyyppi: Kosmos Kosmos: Pelin tyyppi: Pelijulkaisija.lisätiedot: Pelijulkaisija: Kosmos: Pelijulkaisija: Catan, tai The Settlers of Catan vanhemmissa painoksissa, on Klaus Teuberin suunnittelema moninpeli, jonka Franckh-Kosmos Verlag julkaisi ensimmäisen kerran vuonna 1995 Saksassa nimellä Die Siedler von Catan. Pelaajat ovat siirtokuntia, jotka yrittävät rakentaa ja kehittää maatiloja sekä käydä kauppaa ja hankkia resursseja. Pelaajat saavat pisteitä, kun heidän siirtokuntansa kasvaa; se, joka saavuttaa ensimmäisenä tietyn pistemäärän, on voittaja. Peliä ja sen monia laajennuksia julkaisevat myös Mayfair Games, Filosofia, Capcom, 999 Games, ŒöŒŒŒπœÉœÉœŒ± ja Devir. Catanin siirtolaiset oli yksi ensimmäisistä saksalaistyylisistä lautapeleistä, jotka saavuttivat suosiota Euroopan ulkopuolella. Vuoteen 2009 mennessä Catan-sarjan pelejä oli myyty yli 15 miljoonaa kappaletta. Peli on käännetty 30 kielelle. Se on suosittu Yhdysvalloissa, jossa The Washington Post on kutsunut sitä "aikamme lautapeliksi". Vuonna 2012 ilmestynyt amerikkalainen dokumenttielokuva Going Cardboard kertoo pelin vaikutuksesta amerikkalaisiin peliyhteisöihin ja siitä, mitä siitä seurasi.Lost Cities:;Type: Korttipeli: ;</w:t>
      </w:r>
    </w:p>
    <w:p>
      <w:r>
        <w:rPr>
          <w:b/>
        </w:rPr>
        <w:t xml:space="preserve">Tulos</w:t>
      </w:r>
    </w:p>
    <w:p>
      <w:r>
        <w:t xml:space="preserve">Mikä pelijulkaisija on julkaissut sekä [Catanin] että [Kadonneet kaupungit]?</w:t>
      </w:r>
    </w:p>
    <w:p>
      <w:r>
        <w:rPr>
          <w:b/>
        </w:rPr>
        <w:t xml:space="preserve">Tulos</w:t>
      </w:r>
    </w:p>
    <w:p>
      <w:r>
        <w:t xml:space="preserve">Mikä pelijulkaisija julkaisi [Catan] ja [Lost Cities]?</w:t>
      </w:r>
    </w:p>
    <w:p>
      <w:r>
        <w:rPr>
          <w:b/>
        </w:rPr>
        <w:t xml:space="preserve">Tulos</w:t>
      </w:r>
    </w:p>
    <w:p>
      <w:r>
        <w:t xml:space="preserve">Mikä pelijulkaisija julkaisi [Catan] ja [Lost Cities]?</w:t>
      </w:r>
    </w:p>
    <w:p>
      <w:r>
        <w:rPr>
          <w:b/>
        </w:rPr>
        <w:t xml:space="preserve">Tulos</w:t>
      </w:r>
    </w:p>
    <w:p>
      <w:r>
        <w:t xml:space="preserve">Mikä pelijulkaisija julkaisi [Catan] ja [Lost Cities]?</w:t>
      </w:r>
    </w:p>
    <w:p>
      <w:r>
        <w:rPr>
          <w:b/>
        </w:rPr>
        <w:t xml:space="preserve">Tulos</w:t>
      </w:r>
    </w:p>
    <w:p>
      <w:r>
        <w:t xml:space="preserve">Mikä pelijulkaisija julkaisi sekä [Catanin] että [Lost Citiesin]?</w:t>
      </w:r>
    </w:p>
    <w:p>
      <w:r>
        <w:rPr>
          <w:b/>
        </w:rPr>
        <w:t xml:space="preserve">Esimerkki 5.1676</w:t>
      </w:r>
    </w:p>
    <w:p>
      <w:r>
        <w:t xml:space="preserve">alkuperäinen kysymys: Vastaus: Hans Zimmer, James Newton HowardVastaustyyppi: Kuka on [The Dark Knightin] elokuvamusiikin tekijä?Vastaus: Hans Zimmer, James Newton HowardVastaustyyppi: Kuka on [The Dark Knightin] musiikin tekijä? Lisätiedot: The Dark Knight: Original Motion Picture Soundtrack on soundtrack-albumi vuonna 2008 ilmestyneeseen samannimiseen elokuvaan, joka on jatkoa Christopher Nolanin vuonna 2005 ilmestyneelle Batman Begins -elokuvalle. Soundtrack julkaistiin 15. heinäkuuta 2008 kolmena painoksena: CD-levy, rajoitettu painos CD-digipak ja digitaalinen lataus. 2-CD Special Edition julkaistiin 9. joulukuuta 2008 yhdessä DVD:n kanssa. Rajoitettu 180 gramman vinyyli LP julkaistiin 12. elokuuta 2008. Soundtrackin ovat säveltäneet Batman Beginsin yhteistyökumppanit Hans Zimmer ja James Newton Howard, ja se äänitettiin huhtikuussa 2008. Partituuri voitti Grammy-palkinnon parhaasta visuaalisen median ääniraidasta.</w:t>
      </w:r>
    </w:p>
    <w:p>
      <w:r>
        <w:rPr>
          <w:b/>
        </w:rPr>
        <w:t xml:space="preserve">Tulos</w:t>
      </w:r>
    </w:p>
    <w:p>
      <w:r>
        <w:t xml:space="preserve">Kuka teki elokuvamusiikkia elokuvaan [The Dark Knight]?</w:t>
      </w:r>
    </w:p>
    <w:p>
      <w:r>
        <w:rPr>
          <w:b/>
        </w:rPr>
        <w:t xml:space="preserve">Tulos</w:t>
      </w:r>
    </w:p>
    <w:p>
      <w:r>
        <w:t xml:space="preserve">Kuka on vastuussa elokuvan [The Dark Knight] musiikista?</w:t>
      </w:r>
    </w:p>
    <w:p>
      <w:r>
        <w:rPr>
          <w:b/>
        </w:rPr>
        <w:t xml:space="preserve">Tulos</w:t>
      </w:r>
    </w:p>
    <w:p>
      <w:r>
        <w:t xml:space="preserve">Kuka vaikutti musiikillisesti elokuvaan [The Dark Knight]?</w:t>
      </w:r>
    </w:p>
    <w:p>
      <w:r>
        <w:rPr>
          <w:b/>
        </w:rPr>
        <w:t xml:space="preserve">Tulos</w:t>
      </w:r>
    </w:p>
    <w:p>
      <w:r>
        <w:t xml:space="preserve">Kuka teki musiikin elokuvaan [The Dark Knight]?</w:t>
      </w:r>
    </w:p>
    <w:p>
      <w:r>
        <w:rPr>
          <w:b/>
        </w:rPr>
        <w:t xml:space="preserve">Tulos</w:t>
      </w:r>
    </w:p>
    <w:p>
      <w:r>
        <w:t xml:space="preserve">Nimeä [The Dark Knightin] elokuvamusiikin tekijä.</w:t>
      </w:r>
    </w:p>
    <w:p>
      <w:r>
        <w:rPr>
          <w:b/>
        </w:rPr>
        <w:t xml:space="preserve">Esimerkki 5.1677</w:t>
      </w:r>
    </w:p>
    <w:p>
      <w:r>
        <w:t xml:space="preserve">alkuperäinen kysymys: Vastaus: Bobbito, Prince PaulVastaustyyppi: Keitä ovat urheilijat, joiden ammatti on [levyseppäharrastaja] ja kansalaisuus on [Yhdysvallat]?Vastaus: Bobbito, Prince PaulVastaustyyppi: Bobbito, Prince Paul: Bobbito, Bobbito, Bobbito, Bobbito, Bobbito, Bobbito, Bobbito, Bobbito: Disc Jockey on henkilö, joka soittaa nauhoitettua musiikkia yleisölle, joko radioyleisölle, jos miksaus lähetetään, tai yleisölle tapahtumapaikassa, kuten baarissa tai yökerhossa. Paikoissa, kuten klubitapahtumassa tai raveissa, tämä yleisö on tanssijoita. Alun perin "levyllä" tarkoitettiin äänilevyjä, ei myöhempiä CD-levyjä. Nykyään termi kattaa kaikki musiikin toistomuodot riippumatta siitä, mitä välinettä käytetään. DJ:t käyttävät myös yleisesti nimitystä "DJ" oikean nimensä tai omaksumansa salanimen edessä ammattinsa ja soittamansa musiikin nimenä.Yhdysvallat:;Tyyppi: Maa: ;</w:t>
      </w:r>
    </w:p>
    <w:p>
      <w:r>
        <w:rPr>
          <w:b/>
        </w:rPr>
        <w:t xml:space="preserve">Tulos</w:t>
      </w:r>
    </w:p>
    <w:p>
      <w:r>
        <w:t xml:space="preserve">Mitkä urheilijat, joiden kansalaisuusmaa on [Yhdysvallat], ovat ammatiltaan [levyseppäharrastaja]?</w:t>
      </w:r>
    </w:p>
    <w:p>
      <w:r>
        <w:rPr>
          <w:b/>
        </w:rPr>
        <w:t xml:space="preserve">Tulos</w:t>
      </w:r>
    </w:p>
    <w:p>
      <w:r>
        <w:t xml:space="preserve">Keitä ovat urheilijat, joiden kansalaisuusmaa on [Yhdysvallat] ja joiden ammatti on [levyseppä]?</w:t>
      </w:r>
    </w:p>
    <w:p>
      <w:r>
        <w:rPr>
          <w:b/>
        </w:rPr>
        <w:t xml:space="preserve">Tulos</w:t>
      </w:r>
    </w:p>
    <w:p>
      <w:r>
        <w:t xml:space="preserve">Keitä ovat urheilijat, joiden ammatti on [levyseppäharrastaja] ja joiden kansalaisuusmaa on [Yhdysvallat]?</w:t>
      </w:r>
    </w:p>
    <w:p>
      <w:r>
        <w:rPr>
          <w:b/>
        </w:rPr>
        <w:t xml:space="preserve">Tulos</w:t>
      </w:r>
    </w:p>
    <w:p>
      <w:r>
        <w:t xml:space="preserve">Urheilijoista kuka on [levyseppäharrastaja] ja kotoisin [Amerikan yhdysvalloista]?</w:t>
      </w:r>
    </w:p>
    <w:p>
      <w:r>
        <w:rPr>
          <w:b/>
        </w:rPr>
        <w:t xml:space="preserve">Tulos</w:t>
      </w:r>
    </w:p>
    <w:p>
      <w:r>
        <w:t xml:space="preserve">Nimeä urheilijat, joiden ammatti on [levyseppäharrastaja] ja joiden kansalaisuusmaa on [Yhdysvallat].</w:t>
      </w:r>
    </w:p>
    <w:p>
      <w:r>
        <w:rPr>
          <w:b/>
        </w:rPr>
        <w:t xml:space="preserve">Esimerkki 5.1678</w:t>
      </w:r>
    </w:p>
    <w:p>
      <w:r>
        <w:t xml:space="preserve">alkuperäinen kysymys: Vastaus: Lontoo: geoffrey bles, palgrave macmillan, puffin....vastaustyyppi: Vastauksen tyyppi: Kuka kustantaja julkaisee kirjoja [englannin kielellä]? Vastaustyyppi: Kustantaja: Englannin kieli on länsigermaaninen kieli, jota puhuttiin ensimmäisen kerran varhaiskeskiajan Englannissa ja joka on nykyään maailmanlaajuinen lingua franca. Se on lähes 60 suvereenin valtion virallinen kieli, yleisimmin puhuttu kieli Yhdistyneessä kuningaskunnassa, Yhdysvalloissa, Kanadassa, Australiassa, Irlannissa ja Uudessa-Seelannissa ja laajalti puhuttu kieli Karibian, Afrikan ja Etelä-Aasian maissa. Se on maailman kolmanneksi yleisin äidinkieli mandariinin ja espanjan jälkeen. Sitä opitaan laajalti toisena kielenä, ja se on Yhdistyneiden Kansakuntien, Euroopan unionin ja monien muiden kansainvälisten ja alueellisten järjestöjen virallinen kieli. Englanti on kehittynyt yli 1 400 vuoden aikana. Englannin varhaisimpia muotoja, anglosaksisten uudisasukkaiden viidennellä vuosisadalla Isoon-Britanniaan tuomia anglo-fransin murteita, kutsutaan vanhaksi englanniksi. Keski-englanti alkoi 1100-luvun lopulla Englannin normannien tekemän valloituksen myötä. Varhaismoderni englanti alkoi 1400-luvun lopulla, kun Lontoossa otettiin käyttöön kirjapaino ja tapahtui suuri vokaalien siirtymä (Great Vowel Shift).</w:t>
      </w:r>
    </w:p>
    <w:p>
      <w:r>
        <w:rPr>
          <w:b/>
        </w:rPr>
        <w:t xml:space="preserve">Tulos</w:t>
      </w:r>
    </w:p>
    <w:p>
      <w:r>
        <w:t xml:space="preserve">Yhdistyvätkö [englannin kieli] ja kolme muuta yleisintä äidinkieltä koskaan uudeksi äidinkieleksi?</w:t>
      </w:r>
    </w:p>
    <w:p>
      <w:r>
        <w:rPr>
          <w:b/>
        </w:rPr>
        <w:t xml:space="preserve">Tulos</w:t>
      </w:r>
    </w:p>
    <w:p>
      <w:r>
        <w:t xml:space="preserve">Mikä kustantaja julkaisee [englanninkielisiä] kirjoja?</w:t>
      </w:r>
    </w:p>
    <w:p>
      <w:r>
        <w:rPr>
          <w:b/>
        </w:rPr>
        <w:t xml:space="preserve">Tulos</w:t>
      </w:r>
    </w:p>
    <w:p>
      <w:r>
        <w:t xml:space="preserve">Mikä kustantaja julkaisee [englanninkielisiä] kirjoja?</w:t>
      </w:r>
    </w:p>
    <w:p>
      <w:r>
        <w:rPr>
          <w:b/>
        </w:rPr>
        <w:t xml:space="preserve">Tulos</w:t>
      </w:r>
    </w:p>
    <w:p>
      <w:r>
        <w:t xml:space="preserve">Mikä kustantaja julkaisee [englanninkielisiä] kirjoja?</w:t>
      </w:r>
    </w:p>
    <w:p>
      <w:r>
        <w:rPr>
          <w:b/>
        </w:rPr>
        <w:t xml:space="preserve">Tulos</w:t>
      </w:r>
    </w:p>
    <w:p>
      <w:r>
        <w:t xml:space="preserve">Mikä kustantaja julkaisee kirjoja [englannin kielellä]?</w:t>
      </w:r>
    </w:p>
    <w:p>
      <w:r>
        <w:rPr>
          <w:b/>
        </w:rPr>
        <w:t xml:space="preserve">Esimerkki 5.1679</w:t>
      </w:r>
    </w:p>
    <w:p>
      <w:r>
        <w:t xml:space="preserve">alkuperäinen kysymys: Vastaus: streaming media, videoVastaustyyppi: Mikä on elokuvan jakeluväline, jonka jakelija on [YouTube]?Vastaus: streaming media, videoVastaustyyppi: Mikä on elokuvan jakeluväline, jonka jakelija on [YouTube]?Vastaus: YouTube, video Aputiedot: Elokuvan jakeluväline: YouTube on videonjakosivusto, jonka pääkonttori sijaitsee San Brunossa, Kaliforniassa, Yhdysvalloissa. Palvelun perusti kolme entistä PayPalin työntekijää helmikuussa 2005. Marraskuussa 2006 Google osti sen 1,65 miljardilla Yhdysvaltain dollarilla. YouTube toimii nykyään yhtenä Googlen tytäryhtiöistä. Sivustolla käyttäjät voivat ladata, katsella ja jakaa videoita, ja se käyttää WebM-, H.264/MPEG-4 AVC- ja Adobe Flash Video -tekniikkaa näyttääkseen monenlaisia käyttäjien ja yritysten tuottamia videoita. Saatavilla olevaan sisältöön kuuluu videoleikkeitä, TV-leikkeitä, musiikkivideoita ja muuta sisältöä, kuten videobloggausta, lyhyitä alkuperäisvideoita ja opetusvideoita. Suurimman osan YouTuben sisällöstä ovat ladanneet yksityishenkilöt, mutta mediayhtiöt, kuten CBS, BBC, Vevo, Hulu ja muut organisaatiot, tarjoavat osan materiaalistaan YouTuben kautta osana YouTuben kumppanuusohjelmaa. Rekisteröimättömät käyttäjät voivat katsella videoita, ja rekisteröityneet käyttäjät voivat ladata videoita kanaviinsa. Videot, joiden katsotaan sisältävän mahdollisesti loukkaavaa sisältöä, ovat saatavilla vain rekisteröityneille käyttäjille, jotka vahvistavat olevansa vähintään 18-vuotiaita.</w:t>
      </w:r>
    </w:p>
    <w:p>
      <w:r>
        <w:rPr>
          <w:b/>
        </w:rPr>
        <w:t xml:space="preserve">Tulos</w:t>
      </w:r>
    </w:p>
    <w:p>
      <w:r>
        <w:t xml:space="preserve">Mikä on [YouTuben] elokuvien jakeluväline?</w:t>
      </w:r>
    </w:p>
    <w:p>
      <w:r>
        <w:rPr>
          <w:b/>
        </w:rPr>
        <w:t xml:space="preserve">Tulos</w:t>
      </w:r>
    </w:p>
    <w:p>
      <w:r>
        <w:t xml:space="preserve">Minkälaista elokuvien jakeluvälinettä [YouTube] käyttää.</w:t>
      </w:r>
    </w:p>
    <w:p>
      <w:r>
        <w:rPr>
          <w:b/>
        </w:rPr>
        <w:t xml:space="preserve">Tulos</w:t>
      </w:r>
    </w:p>
    <w:p>
      <w:r>
        <w:t xml:space="preserve">Mikä on se elokuvan jakeluväline, jonka jakelija on [YouTube]?</w:t>
      </w:r>
    </w:p>
    <w:p>
      <w:r>
        <w:rPr>
          <w:b/>
        </w:rPr>
        <w:t xml:space="preserve">Tulos</w:t>
      </w:r>
    </w:p>
    <w:p>
      <w:r>
        <w:t xml:space="preserve">[YouTube] on minkä elokuvan jakeluvälineen jakelija?</w:t>
      </w:r>
    </w:p>
    <w:p>
      <w:r>
        <w:rPr>
          <w:b/>
        </w:rPr>
        <w:t xml:space="preserve">Tulos</w:t>
      </w:r>
    </w:p>
    <w:p>
      <w:r>
        <w:t xml:space="preserve">Nimeä elokuvan jakeluväline, jonka jakelija on [YouTube].</w:t>
      </w:r>
    </w:p>
    <w:p>
      <w:r>
        <w:rPr>
          <w:b/>
        </w:rPr>
        <w:t xml:space="preserve">Esimerkki 5.1680</w:t>
      </w:r>
    </w:p>
    <w:p>
      <w:r>
        <w:t xml:space="preserve">alkuperäinen kysymys: Vastaus: sunnalainen islamVastaustyyppi: Minkä uskonnon kanssa [islam] on samantyyppinen jumalanpalveluspaikka?Vastaus: islaminusko: Lisätiedot: Islamilainen islaminusko: Uskonto: Islam on monoteistinen, abrahamilainen uskonto, joka perustuu Koraaniin, uskonnolliseen tekstiin, jota sen kannattajat pitävät Jumalan sanatarkkana sanana, ja suurimmalle osalle kannattajista Muhammedin opetuksiin ja normatiiviseen esimerkkiin, jota useimmat heistä pitävät Jumalan viimeisenä profeettana. Islamin kannattajaa kutsutaan muslimiksi. Muslimit uskovat, että Jumala on yksi ja vertaamaton ja että olemassaolon tarkoitus on palvoa Jumalaa. Muslimit uskovat myös, että islam on täydellinen ja yleismaailmallinen versio alkukantaisesta uskosta, joka on ilmoitettu monta kertaa aiemmin profeettojen, kuten Aadamin, Nooan, Aabrahamin, Mooseksen ja Jeesuksen, kautta. Vaikka muslimien suuri enemmistö väittääkin, että aiempia viestejä ja ilmoituksia on ajan mittaan tulkittu osittain väärin, he kaikki ovat kuitenkin Koraanin mukaan velvollisia suhtautumaan vanhoihin kirjoituksiin äärimmäisellä kunnioituksella. Muslimit pitävät Koraania sekä muuttumattomana että lopullisena Jumalan ilmoituksena.</w:t>
      </w:r>
    </w:p>
    <w:p>
      <w:r>
        <w:rPr>
          <w:b/>
        </w:rPr>
        <w:t xml:space="preserve">Tulos</w:t>
      </w:r>
    </w:p>
    <w:p>
      <w:r>
        <w:t xml:space="preserve">Mikä on sen uskonnon nimi, jolla on samantyyppinen jumalanpalveluspaikka kuin [islamilla]?</w:t>
      </w:r>
    </w:p>
    <w:p>
      <w:r>
        <w:rPr>
          <w:b/>
        </w:rPr>
        <w:t xml:space="preserve">Tulos</w:t>
      </w:r>
    </w:p>
    <w:p>
      <w:r>
        <w:t xml:space="preserve">[Islamilla] on samantyyppinen jumalanpalveluspaikka kuin millä muulla uskonnolla?</w:t>
      </w:r>
    </w:p>
    <w:p>
      <w:r>
        <w:rPr>
          <w:b/>
        </w:rPr>
        <w:t xml:space="preserve">Tulos</w:t>
      </w:r>
    </w:p>
    <w:p>
      <w:r>
        <w:t xml:space="preserve">Millä uskonnolla on samantyyppinen jumalanpalveluspaikka kuin [islamilla]?</w:t>
      </w:r>
    </w:p>
    <w:p>
      <w:r>
        <w:rPr>
          <w:b/>
        </w:rPr>
        <w:t xml:space="preserve">Tulos</w:t>
      </w:r>
    </w:p>
    <w:p>
      <w:r>
        <w:t xml:space="preserve">Kun otetaan huomioon [islam], mikä uskonto palvoo myös samantyyppisessä pyhässä tilassa?</w:t>
      </w:r>
    </w:p>
    <w:p>
      <w:r>
        <w:rPr>
          <w:b/>
        </w:rPr>
        <w:t xml:space="preserve">Tulos</w:t>
      </w:r>
    </w:p>
    <w:p>
      <w:r>
        <w:t xml:space="preserve">Millä uskonnolla on samanlainen jumalanpalveluspaikka kuin [islamilla]?</w:t>
      </w:r>
    </w:p>
    <w:p>
      <w:r>
        <w:rPr>
          <w:b/>
        </w:rPr>
        <w:t xml:space="preserve">Esimerkki 5.1681</w:t>
      </w:r>
    </w:p>
    <w:p>
      <w:r>
        <w:t xml:space="preserve">alkuperäinen kysymys: National Trust for Historic Preservation] omistamien hotellien omistaja?vastaus: preferred hotels &amp; resortsvastaustyyppi: Kuka on [National Trust for Historic Preservation] omistamien hotellien omistaja? Hotel Brand Owner.auxiliary information: National Trust for Historic Preservation on yksityisesti rahoitettu, voittoa tavoittelematon järjestö, jonka kotipaikka on Washington, D.C. ja joka toimii historian säilyttämisen alalla Yhdysvalloissa. Jäsenten tukema järjestö perustettiin vuonna 1949 kongressin peruskirjalla tukemaan Amerikan moninaisten historiallisten rakennusten, asuinalueiden ja kulttuuriperinnön säilyttämistä ohjelmiensa, resurssiensa ja edunvalvontansa avulla.</w:t>
      </w:r>
    </w:p>
    <w:p>
      <w:r>
        <w:rPr>
          <w:b/>
        </w:rPr>
        <w:t xml:space="preserve">Tulos</w:t>
      </w:r>
    </w:p>
    <w:p>
      <w:r>
        <w:t xml:space="preserve">Kuka omistaa [National Trust for Historic Preservationin] omistamat hotellit?</w:t>
      </w:r>
    </w:p>
    <w:p>
      <w:r>
        <w:rPr>
          <w:b/>
        </w:rPr>
        <w:t xml:space="preserve">Tulos</w:t>
      </w:r>
    </w:p>
    <w:p>
      <w:r>
        <w:t xml:space="preserve">Mikä hotellimerkki omistaa [National Trust for Historic Preservation]?</w:t>
      </w:r>
    </w:p>
    <w:p>
      <w:r>
        <w:rPr>
          <w:b/>
        </w:rPr>
        <w:t xml:space="preserve">Tulos</w:t>
      </w:r>
    </w:p>
    <w:p>
      <w:r>
        <w:t xml:space="preserve">[National Trust for Historic Preservation] on minkä tuotemerkin omistajan omistuksessa?</w:t>
      </w:r>
    </w:p>
    <w:p>
      <w:r>
        <w:rPr>
          <w:b/>
        </w:rPr>
        <w:t xml:space="preserve">Tulos</w:t>
      </w:r>
    </w:p>
    <w:p>
      <w:r>
        <w:t xml:space="preserve">Minkä hotellibrändin omistaja omistaa [National Trust for Historic Preservation]?</w:t>
      </w:r>
    </w:p>
    <w:p>
      <w:r>
        <w:rPr>
          <w:b/>
        </w:rPr>
        <w:t xml:space="preserve">Tulos</w:t>
      </w:r>
    </w:p>
    <w:p>
      <w:r>
        <w:t xml:space="preserve">Kuka omistaa [National Trust for Historic Preservation] -hotellit?</w:t>
      </w:r>
    </w:p>
    <w:p>
      <w:r>
        <w:rPr>
          <w:b/>
        </w:rPr>
        <w:t xml:space="preserve">Esimerkki 5.1682</w:t>
      </w:r>
    </w:p>
    <w:p>
      <w:r>
        <w:t xml:space="preserve">alkuperäinen kysymys: Vastaus: Sea BeeVastaustyyppi: Mikä jalkapallojoukkue voitti [Hong Kong FA Cupin]vastaus: Sea BeeVastaustyyppi: Mikä jalkapallojoukkue voitti [Hong Kong FA Cupin]vastaus: Sea Bee Jalkapallojoukkue: Hong Kong FA Cup on Hong Kongin jalkapallon pudotuspelikilpailu, jota hallinnoi ja joka on nimetty The Hong Kong Football Associationin mukaan. Kilpailu järjestettiin ensimmäisen kerran vuonna 1975, sitä ennen cup tunnettiin nimellä Golden Jubilee Cup. Kuluva kausi on 33. kerta. Tähän mennessä 11 joukkuetta on voittanut cupin, ja 10-kertainen mestari Etelä-Kiina on menestynein. Kolmena ensimmäisenä vuonna välierät ja finaali olivat kaksiosaisia. Jos yhteistulos oli tasapeli, toisen erän jälkeen pelattiin jatkoaika. Lisäajan jälkeen tasapisteissä ratkaistiin uusintaottelu. Tästä käytännöstä kuitenkin luovuttiin vuonna 1977. Vuodesta 1978 lähtien kaikki ottelut ovat olleet yksiosaisia, ja tasapelit ratkaistaan jatkoajalla ja rangaistuspotkukilpailuilla. Lisäksi toisen ja kolmannen divisioonan joukkueet saivat osallistua kilpailuun jo aiemmin. Koska ensimmäisen divisioonan ja sen alapuolella olevien alempien sarjatasojen välillä on kuitenkin valtava tasoero, cup on vuodesta 1981 lähtien ollut rajoitettu vain ykkösdivisioonan joukkueille. HKFA Cupin nykyinen haltija on Kitchee, joka voitti Sun Pegasuksen 1-0 vuoden 2013 finaalissa, joka pelattiin 11. toukokuuta 2013 Hong Kong Stadiumilla.</w:t>
      </w:r>
    </w:p>
    <w:p>
      <w:r>
        <w:rPr>
          <w:b/>
        </w:rPr>
        <w:t xml:space="preserve">Tulos</w:t>
      </w:r>
    </w:p>
    <w:p>
      <w:r>
        <w:t xml:space="preserve">Mikä jalkapallojoukkue voitti [Hong Kong FA Cupin]?</w:t>
      </w:r>
    </w:p>
    <w:p>
      <w:r>
        <w:rPr>
          <w:b/>
        </w:rPr>
        <w:t xml:space="preserve">Tulos</w:t>
      </w:r>
    </w:p>
    <w:p>
      <w:r>
        <w:t xml:space="preserve">Mikä on sen joukkueen nimi, jolla oli eniten pisteitä, kun peli oli päättynyt, niistä kahdesta joukkueesta, jotka pelasivat [Hong Kong FA Cupissa]?</w:t>
      </w:r>
    </w:p>
    <w:p>
      <w:r>
        <w:rPr>
          <w:b/>
        </w:rPr>
        <w:t xml:space="preserve">Tulos</w:t>
      </w:r>
    </w:p>
    <w:p>
      <w:r>
        <w:t xml:space="preserve">Mikä jalkapallojoukkue voitti [Hong Kong FA Cupin]?</w:t>
      </w:r>
    </w:p>
    <w:p>
      <w:r>
        <w:rPr>
          <w:b/>
        </w:rPr>
        <w:t xml:space="preserve">Tulos</w:t>
      </w:r>
    </w:p>
    <w:p>
      <w:r>
        <w:t xml:space="preserve">Mikä jalkapallojoukkue voitti [Hong Kong FA Cupin]?</w:t>
      </w:r>
    </w:p>
    <w:p>
      <w:r>
        <w:rPr>
          <w:b/>
        </w:rPr>
        <w:t xml:space="preserve">Tulos</w:t>
      </w:r>
    </w:p>
    <w:p>
      <w:r>
        <w:t xml:space="preserve">Mikä jalkapallojoukkue voitti [Hong Kong FA Cupin]?</w:t>
      </w:r>
    </w:p>
    <w:p>
      <w:r>
        <w:rPr>
          <w:b/>
        </w:rPr>
        <w:t xml:space="preserve">Esimerkki 5.1683</w:t>
      </w:r>
    </w:p>
    <w:p>
      <w:r>
        <w:t xml:space="preserve">alkuperäinen kysymys: Vastaus: Producers Guild of America Awards 2014 Theatrical Motion Pictures Nomination Announcement]Vastaus: Producers Guild of America AwardVastaustyyppi: Producers Guild of America AwardVastaustyyppi: Producers Guild of America Awards 2014 Theatrical Motion Pictures Nomination Announcement: Award.auxiliary information: Producers Guild of America Awards 2014 Theatrical Motion Pictures -kilpailun ehdokkaiden julkistaminen tapahtuu 5. tammikuuta 2015.</w:t>
      </w:r>
    </w:p>
    <w:p>
      <w:r>
        <w:rPr>
          <w:b/>
        </w:rPr>
        <w:t xml:space="preserve">Tulos</w:t>
      </w:r>
    </w:p>
    <w:p>
      <w:r>
        <w:t xml:space="preserve">Kun on kyse [Producers Guild of America Awards 2014 Theatrical Motion Pictures Nomination Announcement], mitä kaikkia palkintokategorioita julkistetaan?</w:t>
      </w:r>
    </w:p>
    <w:p>
      <w:r>
        <w:rPr>
          <w:b/>
        </w:rPr>
        <w:t xml:space="preserve">Tulos</w:t>
      </w:r>
    </w:p>
    <w:p>
      <w:r>
        <w:t xml:space="preserve">mitkä ovat kaikki palkinnot [Producers Guild of America Awards 2014 Theatrical Motion Pictures Nomination Announcement] äskettäin julkistettujen kategorioiden osalta.</w:t>
      </w:r>
    </w:p>
    <w:p>
      <w:r>
        <w:rPr>
          <w:b/>
        </w:rPr>
        <w:t xml:space="preserve">Tulos</w:t>
      </w:r>
    </w:p>
    <w:p>
      <w:r>
        <w:t xml:space="preserve">Mitkä ovat palkintokategoriat [Producers Guild of America Awards 2014 Theatrical Motion Pictures Nomination Announcement]?</w:t>
      </w:r>
    </w:p>
    <w:p>
      <w:r>
        <w:rPr>
          <w:b/>
        </w:rPr>
        <w:t xml:space="preserve">Tulos</w:t>
      </w:r>
    </w:p>
    <w:p>
      <w:r>
        <w:t xml:space="preserve">[Producers Guild of America Awards 2014 Theatrical Motion Pictures Nomination Announcement] sisälsi mitä palkintoja?</w:t>
      </w:r>
    </w:p>
    <w:p>
      <w:r>
        <w:rPr>
          <w:b/>
        </w:rPr>
        <w:t xml:space="preserve">Tulos</w:t>
      </w:r>
    </w:p>
    <w:p>
      <w:r>
        <w:t xml:space="preserve">Mitkä kaikki palkinnot on mainittu [Producers Guild of America Awards 2014 Theatrical Motion Pictures Nomination Announcement] -ilmoituksessa?</w:t>
      </w:r>
    </w:p>
    <w:p>
      <w:r>
        <w:rPr>
          <w:b/>
        </w:rPr>
        <w:t xml:space="preserve">Tulos</w:t>
      </w:r>
    </w:p>
    <w:p>
      <w:r>
        <w:t xml:space="preserve">Mitkä ovat kaikki palkintokategoriat, jotka on ilmoitettu [Producers Guild of America Awards 2014 Theatrical Motion Pictures Nomination Announcement]?</w:t>
      </w:r>
    </w:p>
    <w:p>
      <w:r>
        <w:rPr>
          <w:b/>
        </w:rPr>
        <w:t xml:space="preserve">Esimerkki 5.1684</w:t>
      </w:r>
    </w:p>
    <w:p>
      <w:r>
        <w:t xml:space="preserve">alkuperäinen kysymys: Vastaus: redead, octorok, zoraanvastaustyyppi: Lisätiedot: Zorod, Zorod, Zorod, Zorod, Zorod, Zorod, Zorod, Zorod, Zorod, Zorod: The Legend of Zelda -videopelisarjan kuvaama universumi koostuu erilaisista maista, joista yleisimmin esiintyvä on Hyrule /Ààha...™ruÀêl/, ja sen on luonut japanilainen videopelikehittäjä Shigeru Miyamoto.</w:t>
      </w:r>
    </w:p>
    <w:p>
      <w:r>
        <w:rPr>
          <w:b/>
        </w:rPr>
        <w:t xml:space="preserve">Tulos</w:t>
      </w:r>
    </w:p>
    <w:p>
      <w:r>
        <w:t xml:space="preserve">Mitä lajeja [Universe of The Legend of Zelda] sisältää?</w:t>
      </w:r>
    </w:p>
    <w:p>
      <w:r>
        <w:rPr>
          <w:b/>
        </w:rPr>
        <w:t xml:space="preserve">Tulos</w:t>
      </w:r>
    </w:p>
    <w:p>
      <w:r>
        <w:t xml:space="preserve">Mitä lajeja [Universe of The Legend of Zelda] sisältää?</w:t>
      </w:r>
    </w:p>
    <w:p>
      <w:r>
        <w:rPr>
          <w:b/>
        </w:rPr>
        <w:t xml:space="preserve">Tulos</w:t>
      </w:r>
    </w:p>
    <w:p>
      <w:r>
        <w:t xml:space="preserve">Mitkä ovat [The Legend of Zelda -universumin] lajien nimet?</w:t>
      </w:r>
    </w:p>
    <w:p>
      <w:r>
        <w:rPr>
          <w:b/>
        </w:rPr>
        <w:t xml:space="preserve">Tulos</w:t>
      </w:r>
    </w:p>
    <w:p>
      <w:r>
        <w:t xml:space="preserve">Mitä eri lajeja [Universe of The Legend of Zelda] sisältää?</w:t>
      </w:r>
    </w:p>
    <w:p>
      <w:r>
        <w:rPr>
          <w:b/>
        </w:rPr>
        <w:t xml:space="preserve">Tulos</w:t>
      </w:r>
    </w:p>
    <w:p>
      <w:r>
        <w:t xml:space="preserve">Mitkä ovat [The Legend of Zelda -universumin] lajien nimet?</w:t>
      </w:r>
    </w:p>
    <w:p>
      <w:r>
        <w:rPr>
          <w:b/>
        </w:rPr>
        <w:t xml:space="preserve">Tulos</w:t>
      </w:r>
    </w:p>
    <w:p>
      <w:r>
        <w:t xml:space="preserve">[The Legend of Zeldan universumissa] on mitä lajeja?</w:t>
      </w:r>
    </w:p>
    <w:p>
      <w:r>
        <w:rPr>
          <w:b/>
        </w:rPr>
        <w:t xml:space="preserve">Esimerkki 5.1685</w:t>
      </w:r>
    </w:p>
    <w:p>
      <w:r>
        <w:t xml:space="preserve">alkuperäinen kysymys: Vastaus: Kuolema perheessä, osa neljäVastaustyyppi: Mikä on [Adrienne Royn] värittämä ja [New Yorkiin] sijoittuva sarjakuvatarina? Sarjakuva tarina.lisätiedot: Adrienne Roy oli sarjakuvien väritaiteilija, joka työskenteli pääasiassa DC Comicsille. Hän oli suurelta osin vastuussa Batman-sarjan värittämisestä - koko 1980-luvun ja 1990-luvun alun ajan.New York City:;Tyyppi: Fiktiivinen tapahtumapaikka;</w:t>
      </w:r>
    </w:p>
    <w:p>
      <w:r>
        <w:rPr>
          <w:b/>
        </w:rPr>
        <w:t xml:space="preserve">Tulos</w:t>
      </w:r>
    </w:p>
    <w:p>
      <w:r>
        <w:t xml:space="preserve">[Adrienne Roy] väritti minkä [New Yorkiin] sijoittuvan sarjakuvatarinan?</w:t>
      </w:r>
    </w:p>
    <w:p>
      <w:r>
        <w:rPr>
          <w:b/>
        </w:rPr>
        <w:t xml:space="preserve">Tulos</w:t>
      </w:r>
    </w:p>
    <w:p>
      <w:r>
        <w:t xml:space="preserve">Minkä [New Yorkiin] sijoittuvan sarjakuvatarinan on värittänyt [Adrienne Roy]?</w:t>
      </w:r>
    </w:p>
    <w:p>
      <w:r>
        <w:rPr>
          <w:b/>
        </w:rPr>
        <w:t xml:space="preserve">Tulos</w:t>
      </w:r>
    </w:p>
    <w:p>
      <w:r>
        <w:t xml:space="preserve">Mikä on [Adrienne Royn] värittämä sarjakuva, joka sijoittuu [New Yorkiin]?</w:t>
      </w:r>
    </w:p>
    <w:p>
      <w:r>
        <w:rPr>
          <w:b/>
        </w:rPr>
        <w:t xml:space="preserve">Tulos</w:t>
      </w:r>
    </w:p>
    <w:p>
      <w:r>
        <w:t xml:space="preserve">Minkä [New Yorkiin] sijoittuvan sarjakuvatarinan [Adrienne Roy] väritti?</w:t>
      </w:r>
    </w:p>
    <w:p>
      <w:r>
        <w:rPr>
          <w:b/>
        </w:rPr>
        <w:t xml:space="preserve">Tulos</w:t>
      </w:r>
    </w:p>
    <w:p>
      <w:r>
        <w:t xml:space="preserve">Minkä sarjakuvatarinan väritti [Adrienne Roy] ja se sijoittui [New Yorkiin]?</w:t>
      </w:r>
    </w:p>
    <w:p>
      <w:r>
        <w:rPr>
          <w:b/>
        </w:rPr>
        <w:t xml:space="preserve">Esimerkki 5.1686</w:t>
      </w:r>
    </w:p>
    <w:p>
      <w:r>
        <w:t xml:space="preserve">Alkuperäinen kysymys: Mikä kuvauspaikka on esillä elokuvassa, jonka aiheena on [Yhdysvallat]?Vastaus: Prescott, Tucson, Cottonwood....vastauksen tyyppi: Aputiedot: Amerikan Yhdysvallat, josta käytetään yleisesti nimitystä Yhdysvallat tai Amerikka, on liittotasavalta, joka koostuu 50 osavaltiosta ja liittovaltion piirikunnasta. 48 yhtenäistä osavaltiota ja Washington, D.C. sijaitsevat Pohjois-Amerikan keskiosassa Kanadan ja Meksikon välissä. Alaskan osavaltio sijaitsee Pohjois-Amerikan luoteisosassa ja Havaijin osavaltio on saaristo Tyynenmeren keskiosassa. Yhdysvalloilla on myös viisi asuttua ja lukuisia asumattomia alueita Tyynellämerellä ja Karibialla. Maa on pinta-alaltaan neljänneksi suurin ja väkiluvultaan kolmanneksi suurin maailmassa, sillä se on 3,8 miljoonaa neliökilometriä ja siellä asuu yli 320 miljoonaa ihmistä. Se on yksi maailman etnisesti monimuotoisimmista ja monikulttuurisimmista kansakunnista, joka on monista maista tulleen laajamittaisen maahanmuuton tulos. Yhdysvaltojen maantiede ja ilmasto ovat myös erittäin monimuotoisia, ja maassa elää monenlaista villieläimistöä. Paleo-intiaanit muuttivat Euraasiasta nykyisen Yhdysvaltojen mantereelle ainakin 15 000 vuotta sitten, ja eurooppalainen siirtolaisuus alkoi 1500-luvulla. Yhdysvallat syntyi itärannikolla sijaitsevista 13 brittiläisestä siirtomaasta.</w:t>
      </w:r>
    </w:p>
    <w:p>
      <w:r>
        <w:rPr>
          <w:b/>
        </w:rPr>
        <w:t xml:space="preserve">Tulos</w:t>
      </w:r>
    </w:p>
    <w:p>
      <w:r>
        <w:t xml:space="preserve">Nimeä paikka, jossa on kuvattu [Amerikan yhdysvalloista] kertova elokuva.</w:t>
      </w:r>
    </w:p>
    <w:p>
      <w:r>
        <w:rPr>
          <w:b/>
        </w:rPr>
        <w:t xml:space="preserve">Tulos</w:t>
      </w:r>
    </w:p>
    <w:p>
      <w:r>
        <w:t xml:space="preserve">Elokuva, jossa on mukana Aiheet [Yhdysvallat], on kuvattu missä elokuvassa esitetyssä paikassa?</w:t>
      </w:r>
    </w:p>
    <w:p>
      <w:r>
        <w:rPr>
          <w:b/>
        </w:rPr>
        <w:t xml:space="preserve">Tulos</w:t>
      </w:r>
    </w:p>
    <w:p>
      <w:r>
        <w:t xml:space="preserve">Mikä kuvauspaikka on esillä elokuvassa, jonka aiheena on [Yhdysvallat]?</w:t>
      </w:r>
    </w:p>
    <w:p>
      <w:r>
        <w:rPr>
          <w:b/>
        </w:rPr>
        <w:t xml:space="preserve">Tulos</w:t>
      </w:r>
    </w:p>
    <w:p>
      <w:r>
        <w:t xml:space="preserve">Mikä kuvausalue on korostettu elokuvassa, jossa on aiheita [Yhdysvallat]?</w:t>
      </w:r>
    </w:p>
    <w:p>
      <w:r>
        <w:rPr>
          <w:b/>
        </w:rPr>
        <w:t xml:space="preserve">Tulos</w:t>
      </w:r>
    </w:p>
    <w:p>
      <w:r>
        <w:t xml:space="preserve">Minkä kuvauspaikan kuvauksissa on nähtävissä elokuva, jonka aiheena on [Yhdysvallat]?</w:t>
      </w:r>
    </w:p>
    <w:p>
      <w:r>
        <w:rPr>
          <w:b/>
        </w:rPr>
        <w:t xml:space="preserve">Esimerkki 5.1687</w:t>
      </w:r>
    </w:p>
    <w:p>
      <w:r>
        <w:t xml:space="preserve">alkuperäinen kysymys: vastaus: Mikä on [Nikon Coolpix-sarjan] digitaalikameroiden kameran muoto?vastaus: kompakti, siltakamera, ultrakompakti kääntyvä...vastaustyyppi: Mikä on kameran muoto? Kameraformaatti: Nikon Coolpix-sarja on Nikonin valmistamia digitaalisia kompaktikameroita useissa eri muunnelmissa. Siihen kuuluu superzoom-, bridge-, travel-zoom-, minikompakti- ja vedenpitävät/kestävät kamerat.</w:t>
      </w:r>
    </w:p>
    <w:p>
      <w:r>
        <w:rPr>
          <w:b/>
        </w:rPr>
        <w:t xml:space="preserve">Tulos</w:t>
      </w:r>
    </w:p>
    <w:p>
      <w:r>
        <w:t xml:space="preserve">Minkälainen kameraformaatti on [Nikon Coolpix -sarjan] digitaalikameroissa?</w:t>
      </w:r>
    </w:p>
    <w:p>
      <w:r>
        <w:rPr>
          <w:b/>
        </w:rPr>
        <w:t xml:space="preserve">Tulos</w:t>
      </w:r>
    </w:p>
    <w:p>
      <w:r>
        <w:t xml:space="preserve">Mikä on [Nikon Coolpix -sarjan] kameran muoto?</w:t>
      </w:r>
    </w:p>
    <w:p>
      <w:r>
        <w:rPr>
          <w:b/>
        </w:rPr>
        <w:t xml:space="preserve">Tulos</w:t>
      </w:r>
    </w:p>
    <w:p>
      <w:r>
        <w:t xml:space="preserve">[Nikon Coolpix -sarja] on minkä kameramuodon digitaalikameroiden sarja?</w:t>
      </w:r>
    </w:p>
    <w:p>
      <w:r>
        <w:rPr>
          <w:b/>
        </w:rPr>
        <w:t xml:space="preserve">Tulos</w:t>
      </w:r>
    </w:p>
    <w:p>
      <w:r>
        <w:t xml:space="preserve">Mikä on [Nikon Coolpix -sarjan] digitaalikameroiden kameramuodon tyyppi?</w:t>
      </w:r>
    </w:p>
    <w:p>
      <w:r>
        <w:rPr>
          <w:b/>
        </w:rPr>
        <w:t xml:space="preserve">Tulos</w:t>
      </w:r>
    </w:p>
    <w:p>
      <w:r>
        <w:t xml:space="preserve">Mitkä ovat [Nikon Coolpix-sarjan] digitaalikameroiden kameramuodot?</w:t>
      </w:r>
    </w:p>
    <w:p>
      <w:r>
        <w:rPr>
          <w:b/>
        </w:rPr>
        <w:t xml:space="preserve">Esimerkki 5.1688</w:t>
      </w:r>
    </w:p>
    <w:p>
      <w:r>
        <w:t xml:space="preserve">alkuperäinen kysymys: Vastaus: MacintoshVastaustyyppi: Mikä tietokone on [Steve Jobsin] suunnitteleman tietokoneen kantamalli?Vastaus: MacintoshVastaustyyppi: Mikä tietokone on [Steve Jobsin] suunnitteleman tietokoneen kantamalli? Tietokone.aputiedot: Steven Paul "Steve" Jobs oli 1970-luvun henkilökohtaisten tietokoneiden vallankumouksen yhdysvaltalainen edelläkävijä. Pian kuolemansa jälkeen Jobsin virallinen elämäkertakirjailija Walter Isaacson kuvaili Jobsia "luovaksi yrittäjäksi, jonka intohimo täydellisyyteen ja hurja tarmo mullistivat kuusi teollisuudenalaa: henkilökohtaiset tietokoneet, animaatioelokuvat, musiikin, puhelimet, tablettitietokoneet ja digitaalisen julkaisemisen". Syntyessään San Franciscossa adoptoitu ja 1960-luvulla San Franciscon Bay Arealla kasvanut Jobs oli vastakulttuurinen elämäntapansa aikansa tuote. Kalifornian Cupertinossa sijaitsevan Homestead High Schoolin ylioppilaana hänen kaksi läheisintä ystäväänsä olivat vanhempi insinööriopiskelija Steve Wozniak ja hänen vastakulttuurinen tyttöystävänsä, taiteellisesti suuntautunut Homestead High -ylioppilas Chrisann Brennan. Jobs opiskeli lyhyen aikaa Reed Collegessa vuonna 1972, mutta jätti opinnot kesken ja päätti matkustaa Intian läpi vuonna 1974 ja opiskella buddhalaisuutta. Lisäksi Jobsin läheisyys Piilaaksoon vaikutti hänen kiinnostukseensa 1970-luvulla orastavaa henkilökohtaisten tietokoneiden teollisuutta kohtaan. Atari, Inc:ssä vietetyn lyhyen työskentelyjakson jälkeen hän perusti Applen vuonna 1976 vanhempiensa Los Altosin kodissa Crist Drivella myydäkseen Wozniakin Apple I -kannettavuustietokonetta.</w:t>
      </w:r>
    </w:p>
    <w:p>
      <w:r>
        <w:rPr>
          <w:b/>
        </w:rPr>
        <w:t xml:space="preserve">Tulos</w:t>
      </w:r>
    </w:p>
    <w:p>
      <w:r>
        <w:t xml:space="preserve">Mikä tietokone on [Steve Jobsin] suunnitteleman tietokoneen kantamalli?</w:t>
      </w:r>
    </w:p>
    <w:p>
      <w:r>
        <w:rPr>
          <w:b/>
        </w:rPr>
        <w:t xml:space="preserve">Tulos</w:t>
      </w:r>
    </w:p>
    <w:p>
      <w:r>
        <w:t xml:space="preserve">Mikä on [Steve Jobsin] suunnitteleman tietokoneen kantamalli?</w:t>
      </w:r>
    </w:p>
    <w:p>
      <w:r>
        <w:rPr>
          <w:b/>
        </w:rPr>
        <w:t xml:space="preserve">Tulos</w:t>
      </w:r>
    </w:p>
    <w:p>
      <w:r>
        <w:t xml:space="preserve">Minkä tietokoneen [Steve Jobsin] suunnittelema emomalli on?</w:t>
      </w:r>
    </w:p>
    <w:p>
      <w:r>
        <w:rPr>
          <w:b/>
        </w:rPr>
        <w:t xml:space="preserve">Tulos</w:t>
      </w:r>
    </w:p>
    <w:p>
      <w:r>
        <w:t xml:space="preserve">Voitko nimetä tietokoneen, joka on [Steve Jobsin] suunnitteleman tietokoneen kantamalli?</w:t>
      </w:r>
    </w:p>
    <w:p>
      <w:r>
        <w:rPr>
          <w:b/>
        </w:rPr>
        <w:t xml:space="preserve">Tulos</w:t>
      </w:r>
    </w:p>
    <w:p>
      <w:r>
        <w:t xml:space="preserve">Mihin tietokoneeseen [Steve Jobsin] suunnitteleman tietokoneen kantamallia sovelletaan?</w:t>
      </w:r>
    </w:p>
    <w:p>
      <w:r>
        <w:rPr>
          <w:b/>
        </w:rPr>
        <w:t xml:space="preserve">Tulos</w:t>
      </w:r>
    </w:p>
    <w:p>
      <w:r>
        <w:t xml:space="preserve">Mikä tietokone on [Steve Jobsin] suunnitteleman tietokoneen kantamalli?</w:t>
      </w:r>
    </w:p>
    <w:p>
      <w:r>
        <w:rPr>
          <w:b/>
        </w:rPr>
        <w:t xml:space="preserve">Tulos</w:t>
      </w:r>
    </w:p>
    <w:p>
      <w:r>
        <w:t xml:space="preserve">Mikä on [Steve Jobsin] suunnitteleman tietokoneen emomalli?</w:t>
      </w:r>
    </w:p>
    <w:p>
      <w:r>
        <w:rPr>
          <w:b/>
        </w:rPr>
        <w:t xml:space="preserve">Esimerkki 5.1689</w:t>
      </w:r>
    </w:p>
    <w:p>
      <w:r>
        <w:t xml:space="preserve">alkuperäinen kysymys: Vastaus: Jaxa, Kanadan avaruusjärjestö, Venäjän avaruusjärjestö....vastaustyyppi: Avaruusohjelman sponsori.aputiedot: National Aeronautics and Space Administration on Yhdysvaltain hallituksen virasto, joka vastaa siviili-avaruusohjelmasta sekä ilmailu- ja avaruustutkimuksesta. Presidentti Dwight D. Eisenhower perusti vuonna 1958 kansallisen ilmailu- ja avaruushallinnon, jonka selkeä siviilipainotteisuus kannustaa rauhanomaisiin sovelluksiin avaruustieteessä. Kansallinen ilmailu- ja avaruuslaki (National Aeronautics and Space Act) annettiin 29. heinäkuuta 1958, jolloin NASAn edeltäjä, kansallinen neuvoa-antava ilmailukomitea (National Advisory Committee for Aeronautics), lakkautettiin. Uusi virasto aloitti toimintansa 1. lokakuuta 1958. Siitä lähtien NASA on johtanut suurinta osaa Yhdysvaltain avaruustutkimustoimista, kuten Apollo-ohjelman kuuhun laskeutumista, Skylab-avaruusasemaa ja myöhemmin avaruussukkulaa. Tällä hetkellä NASA tukee kansainvälistä avaruusasemaa ja valvoo Orion-monitoimimiehistöaluksen, avaruuteen laukaisujärjestelmän ja kaupallisten miehistöalusten kehittämistä. Virasto vastaa myös Launch Services Program -ohjelmasta, joka valvoo NASAn miehittämättömien laukaisujen laukaisutoimintoja ja lähtölaskennan hallintaa.</w:t>
      </w:r>
    </w:p>
    <w:p>
      <w:r>
        <w:rPr>
          <w:b/>
        </w:rPr>
        <w:t xml:space="preserve">Tulos</w:t>
      </w:r>
    </w:p>
    <w:p>
      <w:r>
        <w:t xml:space="preserve">Mikä on sen viraston nimi, joka sponsoroi avaruusohjelmaa [NASA] rinnalla?</w:t>
      </w:r>
    </w:p>
    <w:p>
      <w:r>
        <w:rPr>
          <w:b/>
        </w:rPr>
        <w:t xml:space="preserve">Tulos</w:t>
      </w:r>
    </w:p>
    <w:p>
      <w:r>
        <w:t xml:space="preserve">Kuka muu [NASAn] lisäksi sponsoroi avaruusohjelmaa?</w:t>
      </w:r>
    </w:p>
    <w:p>
      <w:r>
        <w:rPr>
          <w:b/>
        </w:rPr>
        <w:t xml:space="preserve">Tulos</w:t>
      </w:r>
    </w:p>
    <w:p>
      <w:r>
        <w:t xml:space="preserve">Kuka sponsoroi avaruusohjelmaa [NASA]?</w:t>
      </w:r>
    </w:p>
    <w:p>
      <w:r>
        <w:rPr>
          <w:b/>
        </w:rPr>
        <w:t xml:space="preserve">Tulos</w:t>
      </w:r>
    </w:p>
    <w:p>
      <w:r>
        <w:t xml:space="preserve">Kuka muu sponsoroi [NASA:n] kaltaista avaruusohjelmaa?</w:t>
      </w:r>
    </w:p>
    <w:p>
      <w:r>
        <w:rPr>
          <w:b/>
        </w:rPr>
        <w:t xml:space="preserve">Tulos</w:t>
      </w:r>
    </w:p>
    <w:p>
      <w:r>
        <w:t xml:space="preserve">Kuka [NASAn] lisäksi sponsoroi avaruusohjelmaa?</w:t>
      </w:r>
    </w:p>
    <w:p>
      <w:r>
        <w:rPr>
          <w:b/>
        </w:rPr>
        <w:t xml:space="preserve">Esimerkki 5.1690</w:t>
      </w:r>
    </w:p>
    <w:p>
      <w:r>
        <w:t xml:space="preserve">alkuperäinen kysymys: Vastaus: kolmas baseman, outfielder, right fieldder....vastaustyyppi: Mikä on baseball-pelaajien asema baseballissa, jonka sukupuoli on [Nainen]? Baseball Position.auxiliary information: Naaras ('ôÄ) on sellaisen organismin tai organismin osan sukupuoli, joka tuottaa munasoluja. Munasolut määritellään heterogamisen lisääntymisjärjestelmän suuremmiksi sukusoluiksi, kun taas pienemmän, yleensä liikkuvan sukusolun, siittiöiden, tuottaa uros. Naarasyksilö ei voi lisääntyä seksuaalisesti ilman uroksen sukusoluja (poikkeuksena on parthenogeneesi). Jotkut organismit voivat lisääntyä sekä suvullisesti että suvuttomasti.</w:t>
      </w:r>
    </w:p>
    <w:p>
      <w:r>
        <w:rPr>
          <w:b/>
        </w:rPr>
        <w:t xml:space="preserve">Tulos</w:t>
      </w:r>
    </w:p>
    <w:p>
      <w:r>
        <w:t xml:space="preserve">Millaisissa tehtävissä [naispelaajat] pelaavat baseballia?</w:t>
      </w:r>
    </w:p>
    <w:p>
      <w:r>
        <w:rPr>
          <w:b/>
        </w:rPr>
        <w:t xml:space="preserve">Tulos</w:t>
      </w:r>
    </w:p>
    <w:p>
      <w:r>
        <w:t xml:space="preserve">Mitkä ovat [Nais]sukupuolta olevien pesäpalloilijoiden asemat?</w:t>
      </w:r>
    </w:p>
    <w:p>
      <w:r>
        <w:rPr>
          <w:b/>
        </w:rPr>
        <w:t xml:space="preserve">Tulos</w:t>
      </w:r>
    </w:p>
    <w:p>
      <w:r>
        <w:t xml:space="preserve">[Nais]baseball-pelaajat, mitä pelipaikkaa?</w:t>
      </w:r>
    </w:p>
    <w:p>
      <w:r>
        <w:rPr>
          <w:b/>
        </w:rPr>
        <w:t xml:space="preserve">Tulos</w:t>
      </w:r>
    </w:p>
    <w:p>
      <w:r>
        <w:t xml:space="preserve">Mitkä ovat pesäpallopelaajien baseball-asemat, joiden sukupuoli on [Nainen]?</w:t>
      </w:r>
    </w:p>
    <w:p>
      <w:r>
        <w:rPr>
          <w:b/>
        </w:rPr>
        <w:t xml:space="preserve">Tulos</w:t>
      </w:r>
    </w:p>
    <w:p>
      <w:r>
        <w:t xml:space="preserve">Mitä baseballin pelipaikkoja [Naisen] sukupuolta olevat pelaajat pelaavat?</w:t>
      </w:r>
    </w:p>
    <w:p>
      <w:r>
        <w:rPr>
          <w:b/>
        </w:rPr>
        <w:t xml:space="preserve">Tulos</w:t>
      </w:r>
    </w:p>
    <w:p>
      <w:r>
        <w:t xml:space="preserve">Millaisia baseball-asemia [naispelaajat] pelaavat?</w:t>
      </w:r>
    </w:p>
    <w:p>
      <w:r>
        <w:rPr>
          <w:b/>
        </w:rPr>
        <w:t xml:space="preserve">Esimerkki 5.1691</w:t>
      </w:r>
    </w:p>
    <w:p>
      <w:r>
        <w:t xml:space="preserve">alkuperäinen kysymys: Vastaus: Ada Louise Huxtable, Patricia Clarkson, Elif Batuman....vastaustyyppi: Kuka [naispuolinen] palkintotuomari on syntynyt [Yhdysvalloissa]? Palkintotuomari: Yhdysvallat, josta käytetään yleisesti nimitystä Yhdysvallat tai Amerikka, on liittotasavalta, joka koostuu 50 osavaltiosta ja liittovaltion piirikunnasta. 48 yhtenäistä osavaltiota ja Washington, D.C., sijaitsevat Pohjois-Amerikan keskiosassa Kanadan ja Meksikon välissä. Alaskan osavaltio sijaitsee Pohjois-Amerikan luoteisosassa ja Havaijin osavaltio on saaristo Tyynenmeren keskiosassa. Yhdysvalloilla on myös viisi asuttua ja lukuisia asumattomia alueita Tyynellämerellä ja Karibialla. Maa on pinta-alaltaan neljänneksi suurin ja väkiluvultaan kolmanneksi suurin maailmassa, sillä se on 3,8 miljoonaa neliökilometriä ja siellä asuu yli 320 miljoonaa ihmistä. Se on yksi maailman etnisesti monimuotoisimmista ja monikulttuurisimmista kansakunnista, joka on monista maista tulleen laajamittaisen maahanmuuton tulos. Yhdysvaltojen maantiede ja ilmasto ovat myös erittäin monimuotoisia, ja maassa elää monenlaista villieläimistöä. Paleointialaiset intiaanit muuttivat Euraasiasta nykyisen Yhdysvaltojen mantereelle ainakin 15 000 vuotta sitten, ja eurooppalainen siirtolaisuus alkoi 1500-luvulla. Yhdysvallat syntyi 13:sta itärannikolla sijaitsevasta brittiläisestä siirtomaasta.Nainen:;Tyyppi: Sukupuoli: ;</w:t>
      </w:r>
    </w:p>
    <w:p>
      <w:r>
        <w:rPr>
          <w:b/>
        </w:rPr>
        <w:t xml:space="preserve">Tulos</w:t>
      </w:r>
    </w:p>
    <w:p>
      <w:r>
        <w:t xml:space="preserve">Mikä [naispuolinen] palkintotuomari on syntynyt [Yhdysvalloissa]?</w:t>
      </w:r>
    </w:p>
    <w:p>
      <w:r>
        <w:rPr>
          <w:b/>
        </w:rPr>
        <w:t xml:space="preserve">Tulos</w:t>
      </w:r>
    </w:p>
    <w:p>
      <w:r>
        <w:t xml:space="preserve">Kuka [naispuolinen] palkintotuomari on syntynyt [Yhdysvalloissa]?</w:t>
      </w:r>
    </w:p>
    <w:p>
      <w:r>
        <w:rPr>
          <w:b/>
        </w:rPr>
        <w:t xml:space="preserve">Tulos</w:t>
      </w:r>
    </w:p>
    <w:p>
      <w:r>
        <w:t xml:space="preserve">Minkä [Amerikan yhdysvaltojen] palkintotuomareiden kotipaikka on [Yhdysvallat]?</w:t>
      </w:r>
    </w:p>
    <w:p>
      <w:r>
        <w:rPr>
          <w:b/>
        </w:rPr>
        <w:t xml:space="preserve">Tulos</w:t>
      </w:r>
    </w:p>
    <w:p>
      <w:r>
        <w:t xml:space="preserve">Kuka [Nainen] palkintotuomari on syntynyt [Yhdysvalloissa]?</w:t>
      </w:r>
    </w:p>
    <w:p>
      <w:r>
        <w:rPr>
          <w:b/>
        </w:rPr>
        <w:t xml:space="preserve">Tulos</w:t>
      </w:r>
    </w:p>
    <w:p>
      <w:r>
        <w:t xml:space="preserve">Kuka palkintotuomari on syntynyt [Yhdysvalloissa] ja on [Nainen]?</w:t>
      </w:r>
    </w:p>
    <w:p>
      <w:r>
        <w:rPr>
          <w:b/>
        </w:rPr>
        <w:t xml:space="preserve">Esimerkki 5.1692</w:t>
      </w:r>
    </w:p>
    <w:p>
      <w:r>
        <w:t xml:space="preserve">alkuperäinen kysymys: Vastaus: Keski-Tyynenmeren hurrikaanikeskus, kansallinen hurrikaanikeskusVastaustyyppi: Mikä sääpalvelu luokitteli [hirmumyrsky Katrinan]? Meteorologinen palvelu: Hurrikaani Katrina oli yhdestoista nimetty myrsky ja viides hurrikaani Atlantin hurrikaanikaudella 2005. Se oli Yhdysvaltojen historian kallein luonnonkatastrofi sekä yksi viidestä tappavimmasta hurrikaanista. Myrsky on tällä hetkellä kolmanneksi voimakkain Yhdysvaltoihin rantautuva trooppinen sykloni, ja sen jälkeen tulevat vain vuoden 1935 Labor Day -hurrikaani ja vuoden 1969 hurrikaani Camille. Kaikkiaan ainakin 1 833 ihmistä kuoli hurrikaanissa ja sitä seuranneissa tulvissa, mikä tekee siitä Yhdysvaltojen kuolettavimman hurrikaanin sitten vuoden 1928 Okeechobee-hurrikaanin. Omaisuusvahinkojen kokonaismääräksi arvioitiin 108 miljardia dollaria, mikä on noin neljä kertaa enemmän kuin hurrikaani Andrew'n vuonna 1992 aiheuttamat vahingot. Myöhemmin hurrikaani Ike vuonna 2008 ja hurrikaani Sandy vuonna 2012 aiheuttivat enemmän vahinkoa kuin hurrikaani Andrew, mutta molemmat olivat paljon vähemmän tuhoisia kuin Katrina. Katrina sai alkunsa Bahaman ylle 23. elokuuta trooppisen aallon ja trooppisen lauhtuman Ten jäänteiden vuorovaikutuksesta. Varhain seuraavana päivänä uusi depressio voimistui trooppiseksi myrskyksi Katrina.</w:t>
      </w:r>
    </w:p>
    <w:p>
      <w:r>
        <w:rPr>
          <w:b/>
        </w:rPr>
        <w:t xml:space="preserve">Tulos</w:t>
      </w:r>
    </w:p>
    <w:p>
      <w:r>
        <w:t xml:space="preserve">Mikä on sen sääpalvelun nimi, joka luokitteli [hirmumyrsky Katrinan]?</w:t>
      </w:r>
    </w:p>
    <w:p>
      <w:r>
        <w:rPr>
          <w:b/>
        </w:rPr>
        <w:t xml:space="preserve">Tulos</w:t>
      </w:r>
    </w:p>
    <w:p>
      <w:r>
        <w:t xml:space="preserve">Mikä sääpalvelu luokitteli [hirmumyrsky Katrinan]?</w:t>
      </w:r>
    </w:p>
    <w:p>
      <w:r>
        <w:rPr>
          <w:b/>
        </w:rPr>
        <w:t xml:space="preserve">Tulos</w:t>
      </w:r>
    </w:p>
    <w:p>
      <w:r>
        <w:t xml:space="preserve">Mikä sääpalvelu luokitteli [hirmumyrsky Katrinan]?</w:t>
      </w:r>
    </w:p>
    <w:p>
      <w:r>
        <w:rPr>
          <w:b/>
        </w:rPr>
        <w:t xml:space="preserve">Tulos</w:t>
      </w:r>
    </w:p>
    <w:p>
      <w:r>
        <w:t xml:space="preserve">Mikä kansallisen hurrikaanikeskuksen sääpalvelu luokitteli [hirmumyrsky Katrinan]?</w:t>
      </w:r>
    </w:p>
    <w:p>
      <w:r>
        <w:rPr>
          <w:b/>
        </w:rPr>
        <w:t xml:space="preserve">Tulos</w:t>
      </w:r>
    </w:p>
    <w:p>
      <w:r>
        <w:t xml:space="preserve">Minkä sääpalvelun mukaan [hirmumyrsky Katrina] sai luokan?</w:t>
      </w:r>
    </w:p>
    <w:p>
      <w:r>
        <w:rPr>
          <w:b/>
        </w:rPr>
        <w:t xml:space="preserve">Tulos</w:t>
      </w:r>
    </w:p>
    <w:p>
      <w:r>
        <w:t xml:space="preserve">Mihin sääpalveluun [hirmumyrsky Katrina] kuuluu?</w:t>
      </w:r>
    </w:p>
    <w:p>
      <w:r>
        <w:rPr>
          <w:b/>
        </w:rPr>
        <w:t xml:space="preserve">Esimerkki 5.1693</w:t>
      </w:r>
    </w:p>
    <w:p>
      <w:r>
        <w:t xml:space="preserve">alkuperäinen kysymys: Vastaus: CD-levyVastaustyyppi: Mikä on [Johnny Deppin] tuottaman moniosaisen musiikkijulkaisun mediaformaatti? Media Format.auxiliary information: Johnny Depp on näyttelijä.</w:t>
      </w:r>
    </w:p>
    <w:p>
      <w:r>
        <w:rPr>
          <w:b/>
        </w:rPr>
        <w:t xml:space="preserve">Tulos</w:t>
      </w:r>
    </w:p>
    <w:p>
      <w:r>
        <w:t xml:space="preserve">Missä mediamuodossa [Johnny Deppin] tuottama moniosainen musikaalijulkaisu on?</w:t>
      </w:r>
    </w:p>
    <w:p>
      <w:r>
        <w:rPr>
          <w:b/>
        </w:rPr>
        <w:t xml:space="preserve">Tulos</w:t>
      </w:r>
    </w:p>
    <w:p>
      <w:r>
        <w:t xml:space="preserve">Mitä mediaformaattia käytettiin [Johnny Deppin] tuottamassa moniosaisessa musiikkijulkaisussa?</w:t>
      </w:r>
    </w:p>
    <w:p>
      <w:r>
        <w:rPr>
          <w:b/>
        </w:rPr>
        <w:t xml:space="preserve">Tulos</w:t>
      </w:r>
    </w:p>
    <w:p>
      <w:r>
        <w:t xml:space="preserve">Mikä on [Johnny Deppin] tuottaman moniosaisen musikaalijulkaisun mediaformaatti?</w:t>
      </w:r>
    </w:p>
    <w:p>
      <w:r>
        <w:rPr>
          <w:b/>
        </w:rPr>
        <w:t xml:space="preserve">Tulos</w:t>
      </w:r>
    </w:p>
    <w:p>
      <w:r>
        <w:t xml:space="preserve">Missä mediamuodossa [Johnny Deppin] tuottama moniosainen musikaalijulkaisu oli?</w:t>
      </w:r>
    </w:p>
    <w:p>
      <w:r>
        <w:rPr>
          <w:b/>
        </w:rPr>
        <w:t xml:space="preserve">Tulos</w:t>
      </w:r>
    </w:p>
    <w:p>
      <w:r>
        <w:t xml:space="preserve">Missä mediamuodossa on [Johnny Deppin] tuottama moniosainen musiikkijulkaisu?</w:t>
      </w:r>
    </w:p>
    <w:p>
      <w:r>
        <w:rPr>
          <w:b/>
        </w:rPr>
        <w:t xml:space="preserve">Tulos</w:t>
      </w:r>
    </w:p>
    <w:p>
      <w:r>
        <w:t xml:space="preserve">Missä mediamuodossa [Johnny Deppin] tuottama moniosainen musikaalijulkaisu on?</w:t>
      </w:r>
    </w:p>
    <w:p>
      <w:r>
        <w:rPr>
          <w:b/>
        </w:rPr>
        <w:t xml:space="preserve">Tulos</w:t>
      </w:r>
    </w:p>
    <w:p>
      <w:r>
        <w:t xml:space="preserve">Nimeä [Johnny Deppin] tuottaman moniosaisen musikaalijulkaisun mediaformaatti?</w:t>
      </w:r>
    </w:p>
    <w:p>
      <w:r>
        <w:rPr>
          <w:b/>
        </w:rPr>
        <w:t xml:space="preserve">Esimerkki 5.1694</w:t>
      </w:r>
    </w:p>
    <w:p>
      <w:r>
        <w:t xml:space="preserve">alkuperäinen kysymys: Vastaus: Simon FullerVastaustyyppi: Kuka on [American Idolin] käsikirjoittaja?Vastaus: Simon Fuller: Fuller Fuller: TV Writer: American Idol on Simon Fullerin luoma ja 19 Entertainmentin tuottama yhdysvaltalainen laulukilpailusarja, jota levittää FremantleMedia North America. Sitä alettiin esittää Foxilla 11. kesäkuuta 2002 brittiläiseen Pop Idol -sarjaan perustuvan Idols-formaatin lisäyksenä, ja siitä on sittemmin tullut yksi amerikkalaisen television historian menestyneimmistä sarjoista. Sarjan konseptina on löytää uusia sooloartisteja, joiden voittajan määrittelevät amerikkalaiset katsojat. Voittajat, jotka katsojat valitsivat puhelin-, internet- ja tekstiviestiäänestyksellä, olivat Kelly Clarkson, Ruben Studdard, Fantasia Barrino, Carrie Underwood, Taylor Hicks, Jordin Sparks, David Cook, Kris Allen, Lee DeWyze, Scotty McCreery, Phillip Phillips, Candice Glover, Caleb Johnson ja Nick Fradiani. American Idolissa on tuomaristo, joka arvostelee kilpailijoiden esityksiä. Alkuperäiset tuomarit olivat levytuottaja ja musiikkijohtaja Randy Jackson, poplaulaja ja koreografi Paula Abdul sekä musiikkijohtaja ja manageri Simon Cowell. Viimeisimmän kauden tuomaristoon kuuluivat kantrilaulaja Keith Urban, laulaja ja näyttelijä Jennifer Lopez sekä jazzlaulaja Harry Connick Jr.</w:t>
      </w:r>
    </w:p>
    <w:p>
      <w:r>
        <w:rPr>
          <w:b/>
        </w:rPr>
        <w:t xml:space="preserve">Tulos</w:t>
      </w:r>
    </w:p>
    <w:p>
      <w:r>
        <w:t xml:space="preserve">Kuka kirjoittaa [American Idoliin]?</w:t>
      </w:r>
    </w:p>
    <w:p>
      <w:r>
        <w:rPr>
          <w:b/>
        </w:rPr>
        <w:t xml:space="preserve">Tulos</w:t>
      </w:r>
    </w:p>
    <w:p>
      <w:r>
        <w:t xml:space="preserve">Kuka on kirjoittanut [American Idolin]?</w:t>
      </w:r>
    </w:p>
    <w:p>
      <w:r>
        <w:rPr>
          <w:b/>
        </w:rPr>
        <w:t xml:space="preserve">Tulos</w:t>
      </w:r>
    </w:p>
    <w:p>
      <w:r>
        <w:t xml:space="preserve">Kuka kirjoittaa [American Idolin]?</w:t>
      </w:r>
    </w:p>
    <w:p>
      <w:r>
        <w:rPr>
          <w:b/>
        </w:rPr>
        <w:t xml:space="preserve">Tulos</w:t>
      </w:r>
    </w:p>
    <w:p>
      <w:r>
        <w:t xml:space="preserve">Mikä on sen henkilön nimi, joka kirjoittaa [American Idolille]?</w:t>
      </w:r>
    </w:p>
    <w:p>
      <w:r>
        <w:rPr>
          <w:b/>
        </w:rPr>
        <w:t xml:space="preserve">Tulos</w:t>
      </w:r>
    </w:p>
    <w:p>
      <w:r>
        <w:t xml:space="preserve">Nimeä [American Idolin] käsikirjoittaja?</w:t>
      </w:r>
    </w:p>
    <w:p>
      <w:r>
        <w:rPr>
          <w:b/>
        </w:rPr>
        <w:t xml:space="preserve">Tulos</w:t>
      </w:r>
    </w:p>
    <w:p>
      <w:r>
        <w:t xml:space="preserve">Nimeä [American Idolin] käsikirjoittaja?</w:t>
      </w:r>
    </w:p>
    <w:p>
      <w:r>
        <w:rPr>
          <w:b/>
        </w:rPr>
        <w:t xml:space="preserve">Esimerkki 5.1695</w:t>
      </w:r>
    </w:p>
    <w:p>
      <w:r>
        <w:t xml:space="preserve">alkuperäinen kysymys: Vastaus: Jennifer Peralta-ajemian, Katie ShenotVastaustyyppi: Nimeä elokuvaohjaaja, jolla on [taiteen kandidaatin] tutkinto: Lisätiedot: Elokuvan casting director.auxiliary information: Bachelor of Arts, latinankielisestä artium baccalaureus tai baccalarium artium, on kandidaatin tutkinto, joka myönnetään joko vapaiden taiteiden, luonnontieteiden tai molempien alojen perustutkintokurssista tai -ohjelmasta. Bachelor of Arts -tutkinnon suorittaminen kestää yleensä kolmesta neljään vuotta maasta, oppilaitoksesta ja erityisistä erikoistumisaloista, pääaineista tai sivuaineista riippuen. Sanaa baccalaureus tai baccalarium ei pidä sekoittaa sanaan baccalaureatus, joka viittaa joissakin maissa suoritettavaan yhden tai kahden vuoden mittaiseen Bachelor of Arts with Honours -tutkintoon. Tutkintotodistuksiin merkitään yleensä oppilaitoksen nimi, oppilaitoksen virkamiesten allekirjoitukset, tutkintotyyppi, tutkinnon myöntävä viranomainen ja tutkinnon myöntämispaikka. Tutkintotodistukset painetaan yleensä korkealaatuiselle paperille tai pergamentille; yksittäiset oppilaitokset määrittelevät haluamansa lyhenteen tutkinnoilleen.</w:t>
      </w:r>
    </w:p>
    <w:p>
      <w:r>
        <w:rPr>
          <w:b/>
        </w:rPr>
        <w:t xml:space="preserve">Tulos</w:t>
      </w:r>
    </w:p>
    <w:p>
      <w:r>
        <w:t xml:space="preserve">Kenellä elokuvaohjaajalla on [kandidaatin] tutkinto?</w:t>
      </w:r>
    </w:p>
    <w:p>
      <w:r>
        <w:rPr>
          <w:b/>
        </w:rPr>
        <w:t xml:space="preserve">Tulos</w:t>
      </w:r>
    </w:p>
    <w:p>
      <w:r>
        <w:t xml:space="preserve">Kuka on elokuvien casting-ohjaaja, jolla on [taiteen kandidaatin] tutkinto?</w:t>
      </w:r>
    </w:p>
    <w:p>
      <w:r>
        <w:rPr>
          <w:b/>
        </w:rPr>
        <w:t xml:space="preserve">Tulos</w:t>
      </w:r>
    </w:p>
    <w:p>
      <w:r>
        <w:t xml:space="preserve">Kuka on [taiteen kandidaatin] tutkinnon suorittanut elokuvien casting director?</w:t>
      </w:r>
    </w:p>
    <w:p>
      <w:r>
        <w:rPr>
          <w:b/>
        </w:rPr>
        <w:t xml:space="preserve">Tulos</w:t>
      </w:r>
    </w:p>
    <w:p>
      <w:r>
        <w:t xml:space="preserve">Mikä on [kandidaatin] tutkinnon suorittaneen elokuva-alan casting directorin nimi?</w:t>
      </w:r>
    </w:p>
    <w:p>
      <w:r>
        <w:rPr>
          <w:b/>
        </w:rPr>
        <w:t xml:space="preserve">Tulos</w:t>
      </w:r>
    </w:p>
    <w:p>
      <w:r>
        <w:t xml:space="preserve">Millä elokuvaohjaajilla on [kandidaatin] tutkinto?</w:t>
      </w:r>
    </w:p>
    <w:p>
      <w:r>
        <w:rPr>
          <w:b/>
        </w:rPr>
        <w:t xml:space="preserve">Tulos</w:t>
      </w:r>
    </w:p>
    <w:p>
      <w:r>
        <w:t xml:space="preserve">Mikä on [Bachelor of Arts]-tutkinnon suorittaneen elokuvaohjaajan nimi.</w:t>
      </w:r>
    </w:p>
    <w:p>
      <w:r>
        <w:rPr>
          <w:b/>
        </w:rPr>
        <w:t xml:space="preserve">Tulos</w:t>
      </w:r>
    </w:p>
    <w:p>
      <w:r>
        <w:t xml:space="preserve">Kuka on elokuvien casting-ohjaaja, jolla on [taiteen kandidaatin] tutkinto?</w:t>
      </w:r>
    </w:p>
    <w:p>
      <w:r>
        <w:rPr>
          <w:b/>
        </w:rPr>
        <w:t xml:space="preserve">Esimerkki 5.1696</w:t>
      </w:r>
    </w:p>
    <w:p>
      <w:r>
        <w:t xml:space="preserve">alkuperäinen kysymys: Vastaus: John Goodmanson, Steve FiskVastaustyyppi: Fisk Fisk: Levytuottaja.</w:t>
      </w:r>
    </w:p>
    <w:p>
      <w:r>
        <w:rPr>
          <w:b/>
        </w:rPr>
        <w:t xml:space="preserve">Tulos</w:t>
      </w:r>
    </w:p>
    <w:p>
      <w:r>
        <w:t xml:space="preserve">Kuka levytuottaja julkaisi musiikkikomponentin paketilla [Little by Little'Ä¶]?</w:t>
      </w:r>
    </w:p>
    <w:p>
      <w:r>
        <w:rPr>
          <w:b/>
        </w:rPr>
        <w:t xml:space="preserve">Tulos</w:t>
      </w:r>
    </w:p>
    <w:p>
      <w:r>
        <w:t xml:space="preserve">Minkä levytuottajan toimesta julkaistiin musiikkikomponentti paketilla [Little by Little'Ä¶]?</w:t>
      </w:r>
    </w:p>
    <w:p>
      <w:r>
        <w:rPr>
          <w:b/>
        </w:rPr>
        <w:t xml:space="preserve">Tulos</w:t>
      </w:r>
    </w:p>
    <w:p>
      <w:r>
        <w:t xml:space="preserve">Musiikkikomponentti paketilla [Little by Little'Ä¶] julkaistiin minkä levytuottajan toimesta?</w:t>
      </w:r>
    </w:p>
    <w:p>
      <w:r>
        <w:rPr>
          <w:b/>
        </w:rPr>
        <w:t xml:space="preserve">Tulos</w:t>
      </w:r>
    </w:p>
    <w:p>
      <w:r>
        <w:t xml:space="preserve">Kuka levytuottaja julkaisi musiikkikomponentin paketin [Little by Little'Ä¶] mukana?</w:t>
      </w:r>
    </w:p>
    <w:p>
      <w:r>
        <w:rPr>
          <w:b/>
        </w:rPr>
        <w:t xml:space="preserve">Tulos</w:t>
      </w:r>
    </w:p>
    <w:p>
      <w:r>
        <w:t xml:space="preserve">Kuka julkaisi musiikkikomponentin paketin [Little by Little'Ä¶] kanssa, joka on levytuottaja?</w:t>
      </w:r>
    </w:p>
    <w:p>
      <w:r>
        <w:rPr>
          <w:b/>
        </w:rPr>
        <w:t xml:space="preserve">Esimerkki 5.1697</w:t>
      </w:r>
    </w:p>
    <w:p>
      <w:r>
        <w:t xml:space="preserve">alkuperäinen kysymys: Vastaus: ciclicidad de operadores: teor√≠a espectralan vastaus tyyppi: Etsi väitöskirja, jonka tekijä kirjoitti [The Role of the Spectrum in the Cyclic Behavior]: Dissertation.</w:t>
      </w:r>
    </w:p>
    <w:p>
      <w:r>
        <w:rPr>
          <w:b/>
        </w:rPr>
        <w:t xml:space="preserve">Tulos</w:t>
      </w:r>
    </w:p>
    <w:p>
      <w:r>
        <w:t xml:space="preserve">Mikä on väitöskirja, jonka on kirjoittanut sama henkilö kuin [The Role of the Spectrum in the Cyclic Behavior]?</w:t>
      </w:r>
    </w:p>
    <w:p>
      <w:r>
        <w:rPr>
          <w:b/>
        </w:rPr>
        <w:t xml:space="preserve">Tulos</w:t>
      </w:r>
    </w:p>
    <w:p>
      <w:r>
        <w:t xml:space="preserve">Mikä on [The Role of the Spectrum in the Cyclic Behavior] kirjoittaneen tekijän väitöskirja?</w:t>
      </w:r>
    </w:p>
    <w:p>
      <w:r>
        <w:rPr>
          <w:b/>
        </w:rPr>
        <w:t xml:space="preserve">Tulos</w:t>
      </w:r>
    </w:p>
    <w:p>
      <w:r>
        <w:t xml:space="preserve">Minkä väitöskirjan tekijä on kirjoittanut myös [Spektrin rooli syklisessä käyttäytymisessä]?</w:t>
      </w:r>
    </w:p>
    <w:p>
      <w:r>
        <w:rPr>
          <w:b/>
        </w:rPr>
        <w:t xml:space="preserve">Tulos</w:t>
      </w:r>
    </w:p>
    <w:p>
      <w:r>
        <w:t xml:space="preserve">Etsi väitöskirja, jonka tekijä kirjoitti [Spektrin rooli syklisessä käyttäytymisessä].</w:t>
      </w:r>
    </w:p>
    <w:p>
      <w:r>
        <w:rPr>
          <w:b/>
        </w:rPr>
        <w:t xml:space="preserve">Tulos</w:t>
      </w:r>
    </w:p>
    <w:p>
      <w:r>
        <w:t xml:space="preserve">Etsi väitöskirja, jonka tekijä kirjoitti [The Role of the Spectrum in the Cyclic Behavior].</w:t>
      </w:r>
    </w:p>
    <w:p>
      <w:r>
        <w:rPr>
          <w:b/>
        </w:rPr>
        <w:t xml:space="preserve">Esimerkki 5.1698</w:t>
      </w:r>
    </w:p>
    <w:p>
      <w:r>
        <w:t xml:space="preserve">alkuperäinen kysymys: Vastaus: Gary Grossman, Jeremy Ashkenas, null....vastaustyyppi: Kuka suunnitteli [JavaScriptiin] vaikuttaneen ohjelmointikielen? Vastaustyyppi: Ohjelmointikielen suunnittelija: JavaScript, joka tunnetaan myös nimellä ECMAScript, on dynaaminen ohjelmointikieli. Sitä käytetään yleisimmin osana verkkoselaimia, joiden toteutukset mahdollistavat asiakaspuolen skriptien vuorovaikutuksen käyttäjän kanssa, selaimen hallinnan, asynkronisen kommunikoinnin ja näytettävän asiakirjan sisällön muuttamisen. JavaScriptiä pidetään myös "webin kokoonpanokielenä", joka on lähdekoodikääntäjien kääntökohde, jonka avulla voidaan tehdä asiakaspuolen web-sovelluksia muita ohjelmointikieliä käyttäen ja jota kaikki tärkeimmät selaimet tukevat ilman lisäosia. Sitä käytetään myös palvelinpuolen verkko-ohjelmoinnissa Node.js:n kaltaisilla ajoympäristöillä, pelikehityksessä sekä työpöytä- ja mobiilisovellusten luomisessa. JavaScript on prototyyppipohjainen skriptikieli, jossa on dynaaminen tyypitys ja ensimmäisen luokan funktiot. Tämä ominaisuuksien yhdistelmä tekee siitä moniparadigmaisen kielen, joka tukee olio-, imperatiivista ja funktionaalista ohjelmointityyliä. Huolimatta joistakin nimeämis-, syntaktisista ja standardikirjastokohtaisista yhtäläisyyksistä JavaScript ja Java eivät muuten liity toisiinsa, ja niiden semantiikka on hyvin erilainen.</w:t>
      </w:r>
    </w:p>
    <w:p>
      <w:r>
        <w:rPr>
          <w:b/>
        </w:rPr>
        <w:t xml:space="preserve">Tulos</w:t>
      </w:r>
    </w:p>
    <w:p>
      <w:r>
        <w:t xml:space="preserve">Kuka suunnitteli [JavaScriptiin] vaikuttaneen ohjelmointikielen?</w:t>
      </w:r>
    </w:p>
    <w:p>
      <w:r>
        <w:rPr>
          <w:b/>
        </w:rPr>
        <w:t xml:space="preserve">Tulos</w:t>
      </w:r>
    </w:p>
    <w:p>
      <w:r>
        <w:t xml:space="preserve">Kuka suunnitteli ohjelmointikielen, joka vaikutti [JavaScript]?</w:t>
      </w:r>
    </w:p>
    <w:p>
      <w:r>
        <w:rPr>
          <w:b/>
        </w:rPr>
        <w:t xml:space="preserve">Tulos</w:t>
      </w:r>
    </w:p>
    <w:p>
      <w:r>
        <w:t xml:space="preserve">Kuka suunnitteli [JavaScriptin] edeltäjän?</w:t>
      </w:r>
    </w:p>
    <w:p>
      <w:r>
        <w:rPr>
          <w:b/>
        </w:rPr>
        <w:t xml:space="preserve">Tulos</w:t>
      </w:r>
    </w:p>
    <w:p>
      <w:r>
        <w:t xml:space="preserve">Kuka on sen ohjelmointikielen suunnittelija, josta [JavaScript] on saanut vaikutteita?</w:t>
      </w:r>
    </w:p>
    <w:p>
      <w:r>
        <w:rPr>
          <w:b/>
        </w:rPr>
        <w:t xml:space="preserve">Tulos</w:t>
      </w:r>
    </w:p>
    <w:p>
      <w:r>
        <w:t xml:space="preserve">Mitkä ovat niiden ohjelmointikielen suunnittelijoiden nimet, jotka kehittivät ohjelmointikielen, joka vaikutti [JavaScriptiin]?</w:t>
      </w:r>
    </w:p>
    <w:p>
      <w:r>
        <w:rPr>
          <w:b/>
        </w:rPr>
        <w:t xml:space="preserve">Esimerkki 5.1699</w:t>
      </w:r>
    </w:p>
    <w:p>
      <w:r>
        <w:t xml:space="preserve">alkuperäinen kysymys: Vastaus: musiikkiteatteriVastaustyyppi: Mikä on sen näytelmän teatterilaji, jonka soundtrack on [Tommy]?Vastaus: musiikkiteatteriVastaustyyppi: Musiikkiteatteri, jonka soundtrack on [Tommy]: Teatterilaji.lisätiedot: Vastaustyyppi: Teatterilaji: Tommy on englantilaisen rockyhtye The Who:n neljäs studioalbumi, tuplalevy, joka julkaistiin ensimmäisen kerran toukokuussa 1969. Levyn on pääosin kitaristi Pete Townshendin säveltämä rock-ooppera, joka kertoo tarinan kuuromykästä, mykästä ja sokeasta pojasta ja hänen elämänkokemuksistaan sekä suhteestaan perheeseensä. Townshend keksi Tommyn idean tutustuttuaan Meher Baban työhön ja yritti kääntää Baban opetukset musiikiksi. Albumin äänitykset alkoivat syyskuussa 1968, mutta kesti kuusi kuukautta, koska materiaalia piti sovittaa ja äänittää uudelleen studiossa. Kriitikot ylistivät Tommya heti julkaisunsa jälkeen ja pitivät sitä The Whon läpimurtona. Myöhempinä vuosina sen arvostelu heikkeni hieman, mutta useat kirjoittajat pitävät sitä kuitenkin tärkeänä ja vaikutusvaltaisena albumina rockmusiikin historiassa. The Who edisti albumin julkaisua laajalla kiertueella, johon kuului myös Tommyn liveversio, joka kesti koko vuoden 1969 ja 1970. Kiertueen keskeisiin keikkoihin kuuluivat esiintymiset Woodstockissa, Metropolitan Opera Housessa ja Isle of Wightin festivaaleilla vuonna 1970.</w:t>
      </w:r>
    </w:p>
    <w:p>
      <w:r>
        <w:rPr>
          <w:b/>
        </w:rPr>
        <w:t xml:space="preserve">Tulos</w:t>
      </w:r>
    </w:p>
    <w:p>
      <w:r>
        <w:t xml:space="preserve">Kun on kyse [Tommyn] ääniraidasta, minkälainen teatterilaji sisällyttää sen näytelmäänsä?</w:t>
      </w:r>
    </w:p>
    <w:p>
      <w:r>
        <w:rPr>
          <w:b/>
        </w:rPr>
        <w:t xml:space="preserve">Tulos</w:t>
      </w:r>
    </w:p>
    <w:p>
      <w:r>
        <w:t xml:space="preserve">Minkä teatterilajin näytelmässä on ääniraita [Tommy]?</w:t>
      </w:r>
    </w:p>
    <w:p>
      <w:r>
        <w:rPr>
          <w:b/>
        </w:rPr>
        <w:t xml:space="preserve">Tulos</w:t>
      </w:r>
    </w:p>
    <w:p>
      <w:r>
        <w:t xml:space="preserve">Mihin teatterilajityyppiin näytelmän [Tommy] soundtrack kuuluu?</w:t>
      </w:r>
    </w:p>
    <w:p>
      <w:r>
        <w:rPr>
          <w:b/>
        </w:rPr>
        <w:t xml:space="preserve">Tulos</w:t>
      </w:r>
    </w:p>
    <w:p>
      <w:r>
        <w:t xml:space="preserve">Mikä on näytelmän genre, jossa on [Tommy]-ääniraita?</w:t>
      </w:r>
    </w:p>
    <w:p>
      <w:r>
        <w:rPr>
          <w:b/>
        </w:rPr>
        <w:t xml:space="preserve">Tulos</w:t>
      </w:r>
    </w:p>
    <w:p>
      <w:r>
        <w:t xml:space="preserve">Mihin teatterilajiin [Tommy]-elokuvan soundtrack kuuluu?</w:t>
      </w:r>
    </w:p>
    <w:p>
      <w:r>
        <w:rPr>
          <w:b/>
        </w:rPr>
        <w:t xml:space="preserve">Esimerkki 5.1700</w:t>
      </w:r>
    </w:p>
    <w:p>
      <w:r>
        <w:t xml:space="preserve">alkuperäinen kysymys: Vastaus: PennyVastaustyyppi: Mikä on [Amerikan yhdysvalloissa] käytetyn valuutan alayksikkö?vastaus: PennyVastaustyyppi: Mikä on [Amerikan yhdysvalloissa] käytetyn valuutan alayksikkö? Lisätiedot: Valuutan alayksikkö: Yhdysvallat, josta käytetään yleisesti nimitystä Yhdysvallat tai Amerikka, on liittotasavalta, joka koostuu 50 osavaltiosta ja liittovaltion piirikunnasta. Yhdysvaltojen 48 vierekkäistä osavaltiota ja Washington, D.C. sijaitsevat Pohjois-Amerikan keskiosassa Kanadan ja Meksikon välissä. Alaskan osavaltio sijaitsee Pohjois-Amerikan luoteisosassa ja Havaijin osavaltio on saaristo Tyynenmeren keskiosassa. Yhdysvalloilla on myös viisi asuttua ja lukuisia asumattomia alueita Tyynellämerellä ja Karibialla. Maa on pinta-alaltaan neljänneksi suurin ja väkiluvultaan kolmanneksi suurin maailmassa, sillä se on 3,8 miljoonaa neliökilometriä ja siellä asuu yli 320 miljoonaa ihmistä. Se on yksi maailman etnisesti monimuotoisimmista ja monikulttuurisimmista kansakunnista, joka on monista maista tulleen laajamittaisen maahanmuuton tulos. Yhdysvaltojen maantiede ja ilmasto ovat myös erittäin monimuotoisia, ja maassa elää monenlaista villieläimistöä. Paleo-intiaanit muuttivat Euraasiasta nykyisen Yhdysvaltojen mantereelle ainakin 15 000 vuotta sitten, ja eurooppalainen siirtolaisuus alkoi 1500-luvulla. Yhdysvallat syntyi itärannikolla sijaitsevista 13 brittiläisestä siirtomaasta.</w:t>
      </w:r>
    </w:p>
    <w:p>
      <w:r>
        <w:rPr>
          <w:b/>
        </w:rPr>
        <w:t xml:space="preserve">Tulos</w:t>
      </w:r>
    </w:p>
    <w:p>
      <w:r>
        <w:t xml:space="preserve">Mikä on [Amerikan yhdysvaltojen] valuutan alayksikön nimi?</w:t>
      </w:r>
    </w:p>
    <w:p>
      <w:r>
        <w:rPr>
          <w:b/>
        </w:rPr>
        <w:t xml:space="preserve">Tulos</w:t>
      </w:r>
    </w:p>
    <w:p>
      <w:r>
        <w:t xml:space="preserve">Mikä on [Amerikan yhdysvalloissa] käytetyn valuutan alayksikkö?</w:t>
      </w:r>
    </w:p>
    <w:p>
      <w:r>
        <w:rPr>
          <w:b/>
        </w:rPr>
        <w:t xml:space="preserve">Tulos</w:t>
      </w:r>
    </w:p>
    <w:p>
      <w:r>
        <w:t xml:space="preserve">[Amerikan yhdysvaltojen] valuutan alayksikkö?</w:t>
      </w:r>
    </w:p>
    <w:p>
      <w:r>
        <w:rPr>
          <w:b/>
        </w:rPr>
        <w:t xml:space="preserve">Tulos</w:t>
      </w:r>
    </w:p>
    <w:p>
      <w:r>
        <w:t xml:space="preserve">Minkä rahan alayksikkö on [Amerikan yhdysvalloissa] käytössä?</w:t>
      </w:r>
    </w:p>
    <w:p>
      <w:r>
        <w:rPr>
          <w:b/>
        </w:rPr>
        <w:t xml:space="preserve">Tulos</w:t>
      </w:r>
    </w:p>
    <w:p>
      <w:r>
        <w:t xml:space="preserve">Mitä valuutan alayksikköä käytetään [Amerikan yhdysvalloissa]?</w:t>
      </w:r>
    </w:p>
    <w:p>
      <w:r>
        <w:rPr>
          <w:b/>
        </w:rPr>
        <w:t xml:space="preserve">Tulos</w:t>
      </w:r>
    </w:p>
    <w:p>
      <w:r>
        <w:t xml:space="preserve">Mitä valuutan alayksikköä käytetään [Amerikan yhdysvalloissa]?</w:t>
      </w:r>
    </w:p>
    <w:p>
      <w:r>
        <w:rPr>
          <w:b/>
        </w:rPr>
        <w:t xml:space="preserve">Esimerkki 5.1701</w:t>
      </w:r>
    </w:p>
    <w:p>
      <w:r>
        <w:t xml:space="preserve">Alkuperäinen kysymys: Minkä organismin luokitus, jonka varhaisin fossiilirekisteri on geologinen ajanjakso, jonka aikana [Santana Formation] on muodostunut?Vastaus: melanopsisVastaustyyppi: Organism Classification.auxiliary information: Santanan muodostuma on geologinen Lagerst√§tte Koillis-Brasiliassa Araripe-altaassa, jossa Pernambucon, Piau√≠:n ja Cear√°:n osavaltiot yhtyvät. Santana do Caririn kylän mukaan nimetty geologinen muodostuma sijaitsee Araripe-tasangon pohjalla. Sen löysi Johann Baptist von Spix vuonna 1819. Kerrostumat kerrostuivat varhaisen liitukauden aikana, tarkemmin sanottuna Cenomanin alkuvaiheessa, noin 92 miljoonaa vuotta sitten, matalaan sisämereen. Tuolloin Etelä-Atlantti oli avautumassa pitkäksi kapeaksi matalaksi mereksi. Santanan muodostuma ansaitsee Lagerst√§tte-nimityksen erittäin hyvin säilyneen ja monipuolisen fossiilisen eläinkunnan ansiosta. Noin 25 fossiilisen kalalajin vatsansisältö on usein säilynyt, minkä ansiosta paleontologit voivat tutkia saalistajien ja saalistajien välisiä suhteita tässä ekosysteemissä. Löytyy myös hienoja esimerkkejä pterosauruksista, matelijoista ja sammakkoeläimistä, selkärangattomista ja kasveista. Jopa dinosaurukset ovat edustettuina: uusi maniraptori kuvattiin vuonna 1996. Paikan epätavallinen taponomia johti kalkkikivikerrostumiin, jotka muodostivat kuolleiden organismien ympärille kyhmyjä, jotka säilyttivät jopa niiden anatomian pehmeitä osia.</w:t>
      </w:r>
    </w:p>
    <w:p>
      <w:r>
        <w:rPr>
          <w:b/>
        </w:rPr>
        <w:t xml:space="preserve">Tulos</w:t>
      </w:r>
    </w:p>
    <w:p>
      <w:r>
        <w:t xml:space="preserve">Mihin luokkaan kuuluvat eliöt, joiden varhaisimmat fossiilitiedot kuuluvat geologiseen ajanjaksoon, jonka aikana [Santanan muodostuma] muodostui?</w:t>
      </w:r>
    </w:p>
    <w:p>
      <w:r>
        <w:rPr>
          <w:b/>
        </w:rPr>
        <w:t xml:space="preserve">Tulos</w:t>
      </w:r>
    </w:p>
    <w:p>
      <w:r>
        <w:t xml:space="preserve">Mikä on geologisen ajanjakson [Santana Formation] sisällä se organismin luokitus, jonka varhaisimmat fossiilitiedot on muodostettu?</w:t>
      </w:r>
    </w:p>
    <w:p>
      <w:r>
        <w:rPr>
          <w:b/>
        </w:rPr>
        <w:t xml:space="preserve">Tulos</w:t>
      </w:r>
    </w:p>
    <w:p>
      <w:r>
        <w:t xml:space="preserve">Minkä organismiluokituksen varhaisimmat fossiilitiedot ovat peräisin geologiselta ajanjaksolta, jonka aikana [Santanan muodostuma] muodostui?</w:t>
      </w:r>
    </w:p>
    <w:p>
      <w:r>
        <w:rPr>
          <w:b/>
        </w:rPr>
        <w:t xml:space="preserve">Tulos</w:t>
      </w:r>
    </w:p>
    <w:p>
      <w:r>
        <w:t xml:space="preserve">Mikä on organismin luokitus, jonka varhaisimmat fossiilitiedot ovat geologiselta ajanjaksolta, jonka aikana [Santana Formation] on muodostunut?</w:t>
      </w:r>
    </w:p>
    <w:p>
      <w:r>
        <w:rPr>
          <w:b/>
        </w:rPr>
        <w:t xml:space="preserve">Tulos</w:t>
      </w:r>
    </w:p>
    <w:p>
      <w:r>
        <w:t xml:space="preserve">Nimeä organismin luokitus, jonka varhaisimmat fossiilitiedot ovat geologiselta ajanjaksolta, jonka aikana [Santanan muodostuma] on muodostunut?</w:t>
      </w:r>
    </w:p>
    <w:p>
      <w:r>
        <w:rPr>
          <w:b/>
        </w:rPr>
        <w:t xml:space="preserve">Esimerkki 5.1702</w:t>
      </w:r>
    </w:p>
    <w:p>
      <w:r>
        <w:t xml:space="preserve">alkuperäinen kysymys: Vastaus: Burman rautatieVastaustyyppi: Mikä on [Hellfire Pass] -hankkeen painopiste?Vastaus: Burman rautatieVastaustyyppi: Burman rautatiet: Lisätiedot: Rautatietä, joka on rakennettu rautatietä varten: Se rakennettiin toisen maailmansodan aikana pakkotyöllä, osittain liittoutuneiden sotavankien toimesta. Sola on tunnettu ankarista olosuhteista ja raskaista kuolemantapauksista, joista sen työläiset kärsivät rakentamisen aikana. Hellfire Pass on saanut nimensä siitä, että yöllä soihtujen valossa työtä tekevien laihtuneiden vankien näkymän sanottiin muistuttavan kohtausta helvetistä.</w:t>
      </w:r>
    </w:p>
    <w:p>
      <w:r>
        <w:rPr>
          <w:b/>
        </w:rPr>
        <w:t xml:space="preserve">Tulos</w:t>
      </w:r>
    </w:p>
    <w:p>
      <w:r>
        <w:t xml:space="preserve">Mihin [Hellfire Passin] sisältävässä hankkeessa keskitytään?</w:t>
      </w:r>
    </w:p>
    <w:p>
      <w:r>
        <w:rPr>
          <w:b/>
        </w:rPr>
        <w:t xml:space="preserve">Tulos</w:t>
      </w:r>
    </w:p>
    <w:p>
      <w:r>
        <w:t xml:space="preserve">[Hellfire Pass] on osa hanketta, johon keskitytään?</w:t>
      </w:r>
    </w:p>
    <w:p>
      <w:r>
        <w:rPr>
          <w:b/>
        </w:rPr>
        <w:t xml:space="preserve">Tulos</w:t>
      </w:r>
    </w:p>
    <w:p>
      <w:r>
        <w:t xml:space="preserve">Mihin [Hellfire Passin] sisältävässä projektissa keskitytään?</w:t>
      </w:r>
    </w:p>
    <w:p>
      <w:r>
        <w:rPr>
          <w:b/>
        </w:rPr>
        <w:t xml:space="preserve">Tulos</w:t>
      </w:r>
    </w:p>
    <w:p>
      <w:r>
        <w:t xml:space="preserve">Mihin [Hellfire Pass] -hankkeen painopistealueeseen hanke kuuluu?</w:t>
      </w:r>
    </w:p>
    <w:p>
      <w:r>
        <w:rPr>
          <w:b/>
        </w:rPr>
        <w:t xml:space="preserve">Tulos</w:t>
      </w:r>
    </w:p>
    <w:p>
      <w:r>
        <w:t xml:space="preserve">Nimeä [Hellfire Passin] sisältävän hankkeen painopistealue?</w:t>
      </w:r>
    </w:p>
    <w:p>
      <w:r>
        <w:rPr>
          <w:b/>
        </w:rPr>
        <w:t xml:space="preserve">Esimerkki 5.1703</w:t>
      </w:r>
    </w:p>
    <w:p>
      <w:r>
        <w:t xml:space="preserve">alkuperäinen kysymys: Vastaus: london heathrow terminaali 1, london heathrow terminaali 5, london heathrow terminaali 3....vastaustyyppi: Lentoaseman terminaali.lisätiedot: Vastaustyyppi: Lentoaseman terminaali: Qantas Airways Limited on Australian lippulaivayhtiö ja sen suurin lentoyhtiö laivaston koon, kansainvälisten lentojen ja kansainvälisten kohteiden perusteella. Se on maailman kolmanneksi vanhin KLM:n ja Aviancan jälkeen, sillä se perustettiin marraskuussa 1920; se aloitti kansainväliset matkustajalennot toukokuussa 1935. Qantasin nimi tulee sanoista "QANTAS", joka on lyhenne sen alkuperäisestä nimestä "Queensland and Northern Territory Aerial Services" (Queenslandin ja pohjoisterritorion lentopalvelut), ja sen lempinimi on "Lentävä kenguru". Lentoyhtiön kotipaikka on Sydneyn Mascotin esikaupunkialueella, ja sen tärkein keskuspaikka on Sydneyn lentoasemalla. Qantasin osuus Australian kotimaan markkinoista on 65 prosenttia, ja se kuljettaa 14,9 prosenttia kaikista Australiassa ja Australiasta lähtevistä matkustajista. Sen tytäryhtiöt QantasLink ja Jetconnect tarjoavat palveluja Australian sisällä ja Uuteen-Seelantiin Qantasin tuotemerkillä. Qantas omistaa myös halpalentoyhtiö Jetstarin, joka liikennöi sekä kotimaan että kansainvälisillä reiteillä, ja se omistaa osuuksia useista sisaryhtiöistään. Qantasin laivasto koostuu sekä Airbusin että Boeingin koneista.</w:t>
      </w:r>
    </w:p>
    <w:p>
      <w:r>
        <w:rPr>
          <w:b/>
        </w:rPr>
        <w:t xml:space="preserve">Tulos</w:t>
      </w:r>
    </w:p>
    <w:p>
      <w:r>
        <w:t xml:space="preserve">[Qantas] käyttää mitä terminaalia ensisijaisena solmukohtanaan?</w:t>
      </w:r>
    </w:p>
    <w:p>
      <w:r>
        <w:rPr>
          <w:b/>
        </w:rPr>
        <w:t xml:space="preserve">Tulos</w:t>
      </w:r>
    </w:p>
    <w:p>
      <w:r>
        <w:t xml:space="preserve">Mitä terminaalia [Qantas] käyttää pääkeskuksessaan?</w:t>
      </w:r>
    </w:p>
    <w:p>
      <w:r>
        <w:rPr>
          <w:b/>
        </w:rPr>
        <w:t xml:space="preserve">Tulos</w:t>
      </w:r>
    </w:p>
    <w:p>
      <w:r>
        <w:t xml:space="preserve">Mitä terminaalia [Qantas] käyttää ensisijaisessa solmukohdassaan?</w:t>
      </w:r>
    </w:p>
    <w:p>
      <w:r>
        <w:rPr>
          <w:b/>
        </w:rPr>
        <w:t xml:space="preserve">Tulos</w:t>
      </w:r>
    </w:p>
    <w:p>
      <w:r>
        <w:t xml:space="preserve">[Qantas] käyttää mitä terminaalia ensisijaisena solmukohtanaan?</w:t>
      </w:r>
    </w:p>
    <w:p>
      <w:r>
        <w:rPr>
          <w:b/>
        </w:rPr>
        <w:t xml:space="preserve">Tulos</w:t>
      </w:r>
    </w:p>
    <w:p>
      <w:r>
        <w:t xml:space="preserve">[Qantas] käyttää mitä terminaalia ensisijaisessa solmukohdassaan?</w:t>
      </w:r>
    </w:p>
    <w:p>
      <w:r>
        <w:rPr>
          <w:b/>
        </w:rPr>
        <w:t xml:space="preserve">Esimerkki 5.1704</w:t>
      </w:r>
    </w:p>
    <w:p>
      <w:r>
        <w:t xml:space="preserve">alkuperäinen kysymys: Vastaus: ei mitäänVastaustyyppi: Mitä kameramuotoa käytetään [Nikon Coolpix-sarjan] valmistamissa kameroissa?vastaus: Ei mitäänVastaustyyppi: Nikon Coolpix-sarjan valmistamat kamerat ovat kameramuotoja: Camera Uncompressed Format.auxiliary information: Nikon Coolpix-sarja on Nikonin valmistamia digitaalisia kompaktikameroita useissa eri versioissa. Siihen kuuluu superzoom-, bridge-, travel-zoom-, minikompakti- ja vedenpitävät/kestävät kamerat.</w:t>
      </w:r>
    </w:p>
    <w:p>
      <w:r>
        <w:rPr>
          <w:b/>
        </w:rPr>
        <w:t xml:space="preserve">Tulos</w:t>
      </w:r>
    </w:p>
    <w:p>
      <w:r>
        <w:t xml:space="preserve">Mitä kameramuotoa käytetään [Nikon Coolpix -sarjan] valmistamissa kameroissa?</w:t>
      </w:r>
    </w:p>
    <w:p>
      <w:r>
        <w:rPr>
          <w:b/>
        </w:rPr>
        <w:t xml:space="preserve">Tulos</w:t>
      </w:r>
    </w:p>
    <w:p>
      <w:r>
        <w:t xml:space="preserve">Mikä on [Nikon Coolpix -sarjan] kameran käyttämä kameraformaatti?</w:t>
      </w:r>
    </w:p>
    <w:p>
      <w:r>
        <w:rPr>
          <w:b/>
        </w:rPr>
        <w:t xml:space="preserve">Tulos</w:t>
      </w:r>
    </w:p>
    <w:p>
      <w:r>
        <w:t xml:space="preserve">[Nikon Coolpix-sarjan] kamerat käyttävät mitä kameraformaattia?</w:t>
      </w:r>
    </w:p>
    <w:p>
      <w:r>
        <w:rPr>
          <w:b/>
        </w:rPr>
        <w:t xml:space="preserve">Tulos</w:t>
      </w:r>
    </w:p>
    <w:p>
      <w:r>
        <w:t xml:space="preserve">Mitä kameramuotoa [Nikon Coolpix -sarja] käyttää?</w:t>
      </w:r>
    </w:p>
    <w:p>
      <w:r>
        <w:rPr>
          <w:b/>
        </w:rPr>
        <w:t xml:space="preserve">Tulos</w:t>
      </w:r>
    </w:p>
    <w:p>
      <w:r>
        <w:t xml:space="preserve">Mitä kameramuotoa käytetään [Nikon Coolpix -sarjan] valmistamissa kameroissa?</w:t>
      </w:r>
    </w:p>
    <w:p>
      <w:r>
        <w:rPr>
          <w:b/>
        </w:rPr>
        <w:t xml:space="preserve">Esimerkki 5.1705</w:t>
      </w:r>
    </w:p>
    <w:p>
      <w:r>
        <w:t xml:space="preserve">Alkuperäinen kysymys: Mikä tv-aihe liittyy tv-ohjelmaan, jonka kuvauspaikkoihin kuuluu [Lontoo]?Vastaus: Sherlock HolmesVastaustyyppi: TV-aihe.aputiedot: Lontoo /Ààl ånd...ôn/ on Englannin ja Yhdistyneen kuningaskunnan pääkaupunki ja väkirikkain kaupunki. Thames-joen varrella sijaitseva Lontoo on ollut merkittävä asutuskeskus jo kahden vuosituhannen ajan, ja sen historia ulottuu roomalaisten perustamiseen, jotka nimesivät sen Londiniumiksi. Lontoon muinainen ydinkeskusta, City of London, on suurelta osin säilyttänyt 1,12 neliökilometrin laajuiset keskiaikaiset rajansa, ja vuonna 2011 sen asukasluku oli 7375, mikä tekee siitä Englannin pienimmän kaupungin. Ainakin 1800-luvulta lähtien termi Lontoo on viitannut myös tämän ytimen ympärille kehittyneeseen metropoliin. Suurin osa tästä taajamasta muodostaa Suur-Lontoon, joka on Lontoon pormestarin ja Lontoon yleiskokouksen hallinnoima Englannin alue. Se kattaa myös kaksi englantilaista kreivikuntaa: Lontoon kaupungin ja Suur-Lontoon kreivikunnan. Lontoo on johtava globaali kaupunki, jonka vahvuudet taiteen, kaupan, koulutuksen, viihteen, muodin, rahoituksen, terveydenhuollon, median, asiantuntijapalvelujen, tutkimuksen ja kehityksen, matkailun ja liikenteen aloilla ovat kaikki vaikuttaneet sen merkittävyyteen. Se on yksi maailman johtavista rahoituskeskuksista, ja sen BKT on mittauksesta riippuen maailman viidenneksi tai kuudenneksi suurin suurkaupunkialue.</w:t>
      </w:r>
    </w:p>
    <w:p>
      <w:r>
        <w:rPr>
          <w:b/>
        </w:rPr>
        <w:t xml:space="preserve">Tulos</w:t>
      </w:r>
    </w:p>
    <w:p>
      <w:r>
        <w:t xml:space="preserve">mikä tv-aihe liittyy televisio-ohjelmaan, jonka kuvauspaikkoihin kuuluu [Lontoo]?</w:t>
      </w:r>
    </w:p>
    <w:p>
      <w:r>
        <w:rPr>
          <w:b/>
        </w:rPr>
        <w:t xml:space="preserve">Tulos</w:t>
      </w:r>
    </w:p>
    <w:p>
      <w:r>
        <w:t xml:space="preserve">Mihin televisio-ohjelmaan liittyy [Lontoossa] kuvattu televisio-ohjelma?</w:t>
      </w:r>
    </w:p>
    <w:p>
      <w:r>
        <w:rPr>
          <w:b/>
        </w:rPr>
        <w:t xml:space="preserve">Tulos</w:t>
      </w:r>
    </w:p>
    <w:p>
      <w:r>
        <w:t xml:space="preserve">Mikä tv-aihe liittyy televisio-ohjelmaan, jonka kuvauspaikkoihin kuuluu [Lontoo]?</w:t>
      </w:r>
    </w:p>
    <w:p>
      <w:r>
        <w:rPr>
          <w:b/>
        </w:rPr>
        <w:t xml:space="preserve">Tulos</w:t>
      </w:r>
    </w:p>
    <w:p>
      <w:r>
        <w:t xml:space="preserve">Mikä tv-aihe liittyy tv-ohjelmaan, joka on kuvattu muun muassa [Lontoossa]?</w:t>
      </w:r>
    </w:p>
    <w:p>
      <w:r>
        <w:rPr>
          <w:b/>
        </w:rPr>
        <w:t xml:space="preserve">Tulos</w:t>
      </w:r>
    </w:p>
    <w:p>
      <w:r>
        <w:t xml:space="preserve">Televisio-ohjelma, jonka kuvauspaikkoihin kuuluu [Lontoo], liittyy mihin televisioaiheeseen?</w:t>
      </w:r>
    </w:p>
    <w:p>
      <w:r>
        <w:rPr>
          <w:b/>
        </w:rPr>
        <w:t xml:space="preserve">Tulos</w:t>
      </w:r>
    </w:p>
    <w:p>
      <w:r>
        <w:t xml:space="preserve">Mikä tv-aihe liittyy televisio-ohjelmaan, jonka kuvauspaikkoihin kuuluu [Lontoo]?</w:t>
      </w:r>
    </w:p>
    <w:p>
      <w:r>
        <w:rPr>
          <w:b/>
        </w:rPr>
        <w:t xml:space="preserve">Tulos</w:t>
      </w:r>
    </w:p>
    <w:p>
      <w:r>
        <w:t xml:space="preserve">Nimi TV-aihe liittyy televisio-ohjelmaan, jonka kuvauspaikkoihin kuuluu [Lontoo]?</w:t>
      </w:r>
    </w:p>
    <w:p>
      <w:r>
        <w:rPr>
          <w:b/>
        </w:rPr>
        <w:t xml:space="preserve">Esimerkki 5.1706</w:t>
      </w:r>
    </w:p>
    <w:p>
      <w:r>
        <w:t xml:space="preserve">alkuperäinen kysymys: Vastaus: Ian Somerhalder, Nina Dobrev, Paul WesleyVastaustyyppi: Lisätiedot: Pitkän listan ehdokas: The Vampire Diaries on Kevin Williamsonin ja Julie Plecin kehittämä yhdysvaltalainen yliluonnollinen draama-televisiosarja, joka perustuu L. J. Smithin kirjoittamaan samannimiseen suosittuun kirjasarjaan. Sarja sai ensi-iltansa The CW-kanavalla 10. syyskuuta 2009. Sarja sijoittuu Virginian Mystic Fallsiin, kuvitteelliseen pikkukaupunkiin, jossa kummittelee yliluonnollisia olentoja. Sarjan tarinankerronnassa seurataan päähenkilö Elena Gilbertia, joka rakastuu vampyyri Stefan Salvatoreen ja joutuu sen seurauksena yliluonnollisen maailman piiriin. Sarjan edetessä Elena huomaa tuntevansa vetoa Stefanin veljeen Damon Salvatoreen, mikä johtaa rakkauskolmioon. Sarjan edetessä kertomuksen painopiste siirtyy kaupungin salaperäiseen menneisyyteen, johon liittyy Elenan pahansuopa kaksoisolento Katerina Petrova. Katerina oli sekä Damonin että Stefan Salvatoren rakkaus monta vuotta sitten. Hänen paluunsa yhdessä alkuperäisvampyyrien perheen kanssa on johtanut moniin juoniin Elenaa ja Mystic Fallsia vastaan. Pilottijakso keräsi The CW:n suurimman yleisömäärän kaikista sarjojen ensi-illoista sen jälkeen, kun kanava aloitti toimintansa vuonna 2006.</w:t>
      </w:r>
    </w:p>
    <w:p>
      <w:r>
        <w:rPr>
          <w:b/>
        </w:rPr>
        <w:t xml:space="preserve">Tulos</w:t>
      </w:r>
    </w:p>
    <w:p>
      <w:r>
        <w:t xml:space="preserve">Ketkä kaikki ovat ehdolla [Vampyyripäiväkirjat]?</w:t>
      </w:r>
    </w:p>
    <w:p>
      <w:r>
        <w:rPr>
          <w:b/>
        </w:rPr>
        <w:t xml:space="preserve">Tulos</w:t>
      </w:r>
    </w:p>
    <w:p>
      <w:r>
        <w:t xml:space="preserve">[Vampyyripäiväkirjat] esittelee mitä pitkän listan ehdokkaita?</w:t>
      </w:r>
    </w:p>
    <w:p>
      <w:r>
        <w:rPr>
          <w:b/>
        </w:rPr>
        <w:t xml:space="preserve">Tulos</w:t>
      </w:r>
    </w:p>
    <w:p>
      <w:r>
        <w:t xml:space="preserve">Kuka pitkän listan ehdokkaista liittyy [Vampyyripäiväkirjoihin]?</w:t>
      </w:r>
    </w:p>
    <w:p>
      <w:r>
        <w:rPr>
          <w:b/>
        </w:rPr>
        <w:t xml:space="preserve">Tulos</w:t>
      </w:r>
    </w:p>
    <w:p>
      <w:r>
        <w:t xml:space="preserve">[Vampyyripäiväkirjoilla] on mikä pitkän listan ehdokas?</w:t>
      </w:r>
    </w:p>
    <w:p>
      <w:r>
        <w:rPr>
          <w:b/>
        </w:rPr>
        <w:t xml:space="preserve">Tulos</w:t>
      </w:r>
    </w:p>
    <w:p>
      <w:r>
        <w:t xml:space="preserve">Mikä on [Vampyyripäiväkirjojen] pitkän listan ehdokkaan nimi?</w:t>
      </w:r>
    </w:p>
    <w:p>
      <w:r>
        <w:rPr>
          <w:b/>
        </w:rPr>
        <w:t xml:space="preserve">Tulos</w:t>
      </w:r>
    </w:p>
    <w:p>
      <w:r>
        <w:t xml:space="preserve">Mikä on [Vampyyripäiväkirjojen] ehdokkaiden laaja lista?</w:t>
      </w:r>
    </w:p>
    <w:p>
      <w:r>
        <w:rPr>
          <w:b/>
        </w:rPr>
        <w:t xml:space="preserve">Esimerkki 5.1707</w:t>
      </w:r>
    </w:p>
    <w:p>
      <w:r>
        <w:t xml:space="preserve">alkuperäinen kysymys: Vastaus: Monty Python ja Graalin maljaVastaustyyppi: Mikä on [Arthurin] lausuman sitaatin lähde? Lainauslähde: Kuningas Arthur on fiktiivinen hahmo Monty Python's Spamalotista.</w:t>
      </w:r>
    </w:p>
    <w:p>
      <w:r>
        <w:rPr>
          <w:b/>
        </w:rPr>
        <w:t xml:space="preserve">Tulos</w:t>
      </w:r>
    </w:p>
    <w:p>
      <w:r>
        <w:t xml:space="preserve">Mistä [Arthurin] käyttämä sitaatti on peräisin?</w:t>
      </w:r>
    </w:p>
    <w:p>
      <w:r>
        <w:rPr>
          <w:b/>
        </w:rPr>
        <w:t xml:space="preserve">Tulos</w:t>
      </w:r>
    </w:p>
    <w:p>
      <w:r>
        <w:t xml:space="preserve">Mistä [Arthurin] lainaus on peräisin?</w:t>
      </w:r>
    </w:p>
    <w:p>
      <w:r>
        <w:rPr>
          <w:b/>
        </w:rPr>
        <w:t xml:space="preserve">Tulos</w:t>
      </w:r>
    </w:p>
    <w:p>
      <w:r>
        <w:t xml:space="preserve">Mistä [Arthurin] lainaus on peräisin?</w:t>
      </w:r>
    </w:p>
    <w:p>
      <w:r>
        <w:rPr>
          <w:b/>
        </w:rPr>
        <w:t xml:space="preserve">Tulos</w:t>
      </w:r>
    </w:p>
    <w:p>
      <w:r>
        <w:t xml:space="preserve">Mistä lähteestä [Arthur] lainaus on peräisin?</w:t>
      </w:r>
    </w:p>
    <w:p>
      <w:r>
        <w:rPr>
          <w:b/>
        </w:rPr>
        <w:t xml:space="preserve">Tulos</w:t>
      </w:r>
    </w:p>
    <w:p>
      <w:r>
        <w:t xml:space="preserve">Nimeä [Arthurin] esittämän sitaatin lähde.</w:t>
      </w:r>
    </w:p>
    <w:p>
      <w:r>
        <w:rPr>
          <w:b/>
        </w:rPr>
        <w:t xml:space="preserve">Tulos</w:t>
      </w:r>
    </w:p>
    <w:p>
      <w:r>
        <w:t xml:space="preserve">Mistä lähteestä [Arthurin] esittämä sitaatti on peräisin?</w:t>
      </w:r>
    </w:p>
    <w:p>
      <w:r>
        <w:rPr>
          <w:b/>
        </w:rPr>
        <w:t xml:space="preserve">Esimerkki 5.1708</w:t>
      </w:r>
    </w:p>
    <w:p>
      <w:r>
        <w:t xml:space="preserve">alkuperäinen kysymys: Vastaus: GadgetVastaustyyppi: Minkä fiktiivisen hahmon on luonut [Glen Keane] ja tuottanut [The Walt Disney Company]?Vastaus: Gadget: Fiction Character.auxiliary information: Glen Keane on yhdysvaltalainen animaattori, kirjailija ja kuvittaja. Keane tunnetaan parhaiten hahmoanimaatioistaan Walt Disney Animation Studiosilla elokuviin, kuten Pieni merenneito, Aladdin, Kaunotar ja hirviö, Pocahontas, Tarzan ja Tangled. Keane sai vuonna 1992 Annie-palkinnon hahmoanimaatiosta, vuonna 2007 Winsor McCay -palkinnon elämäntyöstään animaatioalalla ja vuonna 2013 hänet nimitettiin Disney-legendaksi.The Walt Disney Company:;Type: Disney: Tyyppi: Fiktiivinen hahmo Luoja: ;</w:t>
      </w:r>
    </w:p>
    <w:p>
      <w:r>
        <w:rPr>
          <w:b/>
        </w:rPr>
        <w:t xml:space="preserve">Tulos</w:t>
      </w:r>
    </w:p>
    <w:p>
      <w:r>
        <w:t xml:space="preserve">[Glen Keane] loi minkä fiktiivisen hahmon, jonka tuotti myös [The Walt Disney Company]?</w:t>
      </w:r>
    </w:p>
    <w:p>
      <w:r>
        <w:rPr>
          <w:b/>
        </w:rPr>
        <w:t xml:space="preserve">Tulos</w:t>
      </w:r>
    </w:p>
    <w:p>
      <w:r>
        <w:t xml:space="preserve">Minkä [The Walt Disney Companyn] tuottaman fiktiivisen hahmon [Glen Keane] loi?</w:t>
      </w:r>
    </w:p>
    <w:p>
      <w:r>
        <w:rPr>
          <w:b/>
        </w:rPr>
        <w:t xml:space="preserve">Tulos</w:t>
      </w:r>
    </w:p>
    <w:p>
      <w:r>
        <w:t xml:space="preserve">Minkä fiktiivisen hahmon on tuottanut [The Walt Disney Company] ja luonut [Glen Keane]?</w:t>
      </w:r>
    </w:p>
    <w:p>
      <w:r>
        <w:rPr>
          <w:b/>
        </w:rPr>
        <w:t xml:space="preserve">Tulos</w:t>
      </w:r>
    </w:p>
    <w:p>
      <w:r>
        <w:t xml:space="preserve">[Glen Keane] loi minkä fiktiivisen hahmon, jota tuotti [The Walt Disney Company]?</w:t>
      </w:r>
    </w:p>
    <w:p>
      <w:r>
        <w:rPr>
          <w:b/>
        </w:rPr>
        <w:t xml:space="preserve">Tulos</w:t>
      </w:r>
    </w:p>
    <w:p>
      <w:r>
        <w:t xml:space="preserve">Mikä on [Glen Keanen] luoma ja [The Walt Disney Companyn] tuottama fiktiivinen hahmo?</w:t>
      </w:r>
    </w:p>
    <w:p>
      <w:r>
        <w:rPr>
          <w:b/>
        </w:rPr>
        <w:t xml:space="preserve">Esimerkki 5.1709</w:t>
      </w:r>
    </w:p>
    <w:p>
      <w:r>
        <w:t xml:space="preserve">alkuperäinen kysymys: Vastaus: Mike Levin, Timothy P Hart, Steve RussellVastaustyyppi: Kuka on [matematiikan] kehittäjä? Ohjelmointikielen kehittäjä.lisätiedot: Matematiikka on sellaisten aiheiden kuin määrän, rakenteen, tilan ja muutoksen tutkimista. Matemaatikot ja filosofit ovat eri mieltä matematiikan tarkasta laajuudesta ja määritelmästä. Matemaatikot etsivät kuvioita ja käyttävät niitä uusien arvausten muotoiluun. Matemaatikot ratkaisevat arvausten totuuden tai vääryyden matemaattisen todistuksen avulla. Kun matemaattiset rakenteet ovat hyviä malleja todellisista ilmiöistä, matemaattisella päättelyllä voidaan saada käsityksiä tai ennusteita luonnosta. Abstraktion ja logiikan avulla matematiikka kehittyi laskemisesta, laskemisesta, mittaamisesta ja fyysisten esineiden muotojen ja liikkeiden järjestelmällisestä tutkimisesta. Käytännön matematiikka on ollut ihmisen toimintaa niin kauan kuin kirjallisia merkintöjä on olemassa. Matemaattisten ongelmien ratkaisemiseen tarvittava tutkimus voi kestää vuosia tai jopa vuosisatoja. Tiukkoja argumentteja esitettiin ensimmäisen kerran kreikkalaisessa matematiikassa, erityisesti Eukleideuksen teoksessa Elementit.</w:t>
      </w:r>
    </w:p>
    <w:p>
      <w:r>
        <w:rPr>
          <w:b/>
        </w:rPr>
        <w:t xml:space="preserve">Tulos</w:t>
      </w:r>
    </w:p>
    <w:p>
      <w:r>
        <w:t xml:space="preserve">Kuka kehitti [matematiikan]?</w:t>
      </w:r>
    </w:p>
    <w:p>
      <w:r>
        <w:rPr>
          <w:b/>
        </w:rPr>
        <w:t xml:space="preserve">Tulos</w:t>
      </w:r>
    </w:p>
    <w:p>
      <w:r>
        <w:t xml:space="preserve">Kuka kehitti [matematiikan]?</w:t>
      </w:r>
    </w:p>
    <w:p>
      <w:r>
        <w:rPr>
          <w:b/>
        </w:rPr>
        <w:t xml:space="preserve">Tulos</w:t>
      </w:r>
    </w:p>
    <w:p>
      <w:r>
        <w:t xml:space="preserve">Voitteko kertoa minulle [matematiikan] kehittäjän?</w:t>
      </w:r>
    </w:p>
    <w:p>
      <w:r>
        <w:rPr>
          <w:b/>
        </w:rPr>
        <w:t xml:space="preserve">Tulos</w:t>
      </w:r>
    </w:p>
    <w:p>
      <w:r>
        <w:t xml:space="preserve">Kuka on [matematiikan] kehittäjä?</w:t>
      </w:r>
    </w:p>
    <w:p>
      <w:r>
        <w:rPr>
          <w:b/>
        </w:rPr>
        <w:t xml:space="preserve">Tulos</w:t>
      </w:r>
    </w:p>
    <w:p>
      <w:r>
        <w:t xml:space="preserve">Kuka on [matematiikan] kehittäjä?</w:t>
      </w:r>
    </w:p>
    <w:p>
      <w:r>
        <w:rPr>
          <w:b/>
        </w:rPr>
        <w:t xml:space="preserve">Tulos</w:t>
      </w:r>
    </w:p>
    <w:p>
      <w:r>
        <w:t xml:space="preserve">Kuka loi [matematiikan]?</w:t>
      </w:r>
    </w:p>
    <w:p>
      <w:r>
        <w:rPr>
          <w:b/>
        </w:rPr>
        <w:t xml:space="preserve">Tulos</w:t>
      </w:r>
    </w:p>
    <w:p>
      <w:r>
        <w:t xml:space="preserve">Nimeä henkilö, joka on [matematiikan] kehittäjä?</w:t>
      </w:r>
    </w:p>
    <w:p>
      <w:r>
        <w:rPr>
          <w:b/>
        </w:rPr>
        <w:t xml:space="preserve">Tulos</w:t>
      </w:r>
    </w:p>
    <w:p>
      <w:r>
        <w:t xml:space="preserve">Kuka loi [matematiikan] alan?</w:t>
      </w:r>
    </w:p>
    <w:p>
      <w:r>
        <w:rPr>
          <w:b/>
        </w:rPr>
        <w:t xml:space="preserve">Esimerkki 5.1710</w:t>
      </w:r>
    </w:p>
    <w:p>
      <w:r>
        <w:t xml:space="preserve">alkuperäinen kysymys: Vastaus: The Great Artiste, Full House, Jabit iii....vastaustyyppi: Vastaustyyppi: Lentokoneet.aputiedot: Enola Gay on Boeing B-29 Superfortress -pommikone, joka on nimetty lentäjän, eversti Paul Tibbetsin äidin Enola Gay Tibbetsin mukaan, joka valitsi koneen, kun se oli vielä kokoonpanolinjalla. Toisen maailmansodan loppuvaiheessa 6. elokuuta 1945 siitä tuli ensimmäinen lentokone, joka pudotti atomipommin. Pommi, koodinimeltään "Little Boy", suunnattiin Japanin Hiroshiman kaupunkiin, ja se aiheutti ennennäkemätöntä tuhoa. Enola Gay osallistui toiseen atomihyökkäykseen Kokuran pääkohteen säätiedustelukoneena. Pilvien ja hajoavan savun vuoksi pommitettiin sen sijaan Nagasakia. Sodan jälkeen Enola Gay palasi Yhdysvaltoihin, jossa sitä operoitiin Roswell Army Air Fieldillä New Mexicossa. Se lennätettiin Kwajaleiniin Tyynenmeren operaatio Crossroadsin ydinkokeita varten, mutta sitä ei valittu Bikini-atollille tehtävään koepudotukseen. Myöhemmin samana vuonna se siirrettiin Smithsonian-instituutille, ja se vietti useita vuosia lentotukikohdissa säälle ja matkamuistojen metsästäjille alttiina, ennen kuin se purettiin ja kuljetettiin Smithsonian-instituutin varastoon Suitlandiin, Marylandiin, vuonna 1961.</w:t>
      </w:r>
    </w:p>
    <w:p>
      <w:r>
        <w:rPr>
          <w:b/>
        </w:rPr>
        <w:t xml:space="preserve">Tulos</w:t>
      </w:r>
    </w:p>
    <w:p>
      <w:r>
        <w:t xml:space="preserve">Etsi [Enola Gay] -malliperheeseen kuuluvat lentokoneet.</w:t>
      </w:r>
    </w:p>
    <w:p>
      <w:r>
        <w:rPr>
          <w:b/>
        </w:rPr>
        <w:t xml:space="preserve">Tulos</w:t>
      </w:r>
    </w:p>
    <w:p>
      <w:r>
        <w:t xml:space="preserve">Mitkä ovat [Enola Gay] -malliperheeseen kuuluvat lentokoneet?</w:t>
      </w:r>
    </w:p>
    <w:p>
      <w:r>
        <w:rPr>
          <w:b/>
        </w:rPr>
        <w:t xml:space="preserve">Tulos</w:t>
      </w:r>
    </w:p>
    <w:p>
      <w:r>
        <w:t xml:space="preserve">Paikanna [Enola Gay] -malliperheeseen kuuluvat lentokoneet malliperheen sisällä.</w:t>
      </w:r>
    </w:p>
    <w:p>
      <w:r>
        <w:rPr>
          <w:b/>
        </w:rPr>
        <w:t xml:space="preserve">Tulos</w:t>
      </w:r>
    </w:p>
    <w:p>
      <w:r>
        <w:t xml:space="preserve">Mihin [Enola Gayn] malliperheeseen kuuluu mitä lentokoneita?</w:t>
      </w:r>
    </w:p>
    <w:p>
      <w:r>
        <w:rPr>
          <w:b/>
        </w:rPr>
        <w:t xml:space="preserve">Tulos</w:t>
      </w:r>
    </w:p>
    <w:p>
      <w:r>
        <w:t xml:space="preserve">Mitkä lentokoneet kuuluvat [Enola Gayn] malliperheeseen?</w:t>
      </w:r>
    </w:p>
    <w:p>
      <w:r>
        <w:rPr>
          <w:b/>
        </w:rPr>
        <w:t xml:space="preserve">Tulos</w:t>
      </w:r>
    </w:p>
    <w:p>
      <w:r>
        <w:t xml:space="preserve">Mitä muita lentokoneita kuuluu [Enola Gayn] malliperheeseen?</w:t>
      </w:r>
    </w:p>
    <w:p>
      <w:r>
        <w:rPr>
          <w:b/>
        </w:rPr>
        <w:t xml:space="preserve">Esimerkki 5.1711</w:t>
      </w:r>
    </w:p>
    <w:p>
      <w:r>
        <w:t xml:space="preserve">alkuperäinen kysymys: Vastaus: Englannin kieliVastaustyyppi: Millä kielellä [Yhdysvallat] puhutaan ja millä kielellä elokuva [Viimeinen valssi] on?vastaus: Englannin kieliVastaustyyppi: Millä kielellä [Yhdysvallat] puhutaan [Yhdysvallat] ja millä kielellä elokuva [Viimeinen valssi] on? Lisätiedot: Englannin kieli: Yhdysvallat, josta käytetään yleisesti nimitystä Yhdysvallat tai Amerikka, on liittotasavalta, joka koostuu 50 osavaltiosta ja liittovaltion piirikunnasta. 48 yhtenäistä osavaltiota ja Washington, D.C. sijaitsevat Pohjois-Amerikan keskiosassa Kanadan ja Meksikon välissä. Alaskan osavaltio sijaitsee Pohjois-Amerikan luoteisosassa ja Havaijin osavaltio on saaristo Tyynenmeren keskiosassa. Yhdysvalloilla on myös viisi asuttua ja lukuisia asumattomia alueita Tyynellämerellä ja Karibialla. Maa on pinta-alaltaan neljänneksi suurin ja väkiluvultaan kolmanneksi suurin maailmassa, sillä se on 3,8 miljoonaa neliökilometriä ja siellä asuu yli 320 miljoonaa ihmistä. Se on yksi maailman etnisesti monimuotoisimmista ja monikulttuurisimmista kansakunnista, joka on monista maista tulleen laajamittaisen maahanmuuton tulos. Yhdysvaltojen maantiede ja ilmasto ovat myös erittäin monimuotoisia, ja maassa elää monenlaista villieläimistöä. Paleointialaiset intiaanit muuttivat Euraasiasta nykyisen Yhdysvaltojen mantereelle ainakin 15 000 vuotta sitten, ja eurooppalainen siirtolaisuus alkoi 1500-luvulla. Yhdysvallat syntyi 13:sta itärannikolla sijaitsevasta brittiläisestä siirtomaasta.Viimeinen valssi:;Tyyppi: Konserttielokuva;</w:t>
      </w:r>
    </w:p>
    <w:p>
      <w:r>
        <w:rPr>
          <w:b/>
        </w:rPr>
        <w:t xml:space="preserve">Tulos</w:t>
      </w:r>
    </w:p>
    <w:p>
      <w:r>
        <w:t xml:space="preserve">Mikä on [Amerikan yhdysvalloissa] ja [Viimeinen valssi]ssa puhutun kielen nimi?</w:t>
      </w:r>
    </w:p>
    <w:p>
      <w:r>
        <w:rPr>
          <w:b/>
        </w:rPr>
        <w:t xml:space="preserve">Tulos</w:t>
      </w:r>
    </w:p>
    <w:p>
      <w:r>
        <w:t xml:space="preserve">Elokuvassa [Viimeinen valssi] tätä kieltä puhutaan myös [Yhdysvalloissa]?</w:t>
      </w:r>
    </w:p>
    <w:p>
      <w:r>
        <w:rPr>
          <w:b/>
        </w:rPr>
        <w:t xml:space="preserve">Tulos</w:t>
      </w:r>
    </w:p>
    <w:p>
      <w:r>
        <w:t xml:space="preserve">Mitä kieltä puhutaan sekä elokuvassa [Viimeinen valssi] että maassa [Yhdysvallat]?</w:t>
      </w:r>
    </w:p>
    <w:p>
      <w:r>
        <w:rPr>
          <w:b/>
        </w:rPr>
        <w:t xml:space="preserve">Tulos</w:t>
      </w:r>
    </w:p>
    <w:p>
      <w:r>
        <w:t xml:space="preserve">Millä kielellä elokuva [Viimeinen valssi] on, ja sitä puhutaan myös [Amerikan yhdysvalloissa]?</w:t>
      </w:r>
    </w:p>
    <w:p>
      <w:r>
        <w:rPr>
          <w:b/>
        </w:rPr>
        <w:t xml:space="preserve">Tulos</w:t>
      </w:r>
    </w:p>
    <w:p>
      <w:r>
        <w:t xml:space="preserve">Mikä [Amerikan yhdysvalloissa] puhuttu kieli on elokuvan [Viimeinen valssi] pääkieli?</w:t>
      </w:r>
    </w:p>
    <w:p>
      <w:r>
        <w:rPr>
          <w:b/>
        </w:rPr>
        <w:t xml:space="preserve">Tulos</w:t>
      </w:r>
    </w:p>
    <w:p>
      <w:r>
        <w:t xml:space="preserve">Tunnista [Amerikan yhdysvalloissa] sekä elokuvassa [Viimeinen valssi] käytetty kieli.</w:t>
      </w:r>
    </w:p>
    <w:p>
      <w:r>
        <w:rPr>
          <w:b/>
        </w:rPr>
        <w:t xml:space="preserve">Esimerkki 5.1712</w:t>
      </w:r>
    </w:p>
    <w:p>
      <w:r>
        <w:t xml:space="preserve">Alkuperäinen kysymys: Mikä kemiallisen alkuaineen löytäjä löysi kemiallisen alkuaineen, joka on [tritiumin] isotooppi?Vastaus: Henry CavendishVastaustyyppi: Kemiallisen alkuaineen löytäjä.lisätiedot: Kemiallisen alkuaineen löytäjä: Tritium on vedyn radioaktiivinen isotooppi. Tritiumin ydin sisältää yhden protonin ja kaksi neutronia, kun taas protiumin ydin sisältää yhden protonin eikä yhtään neutronia. Luonnossa esiintyvä tritium on äärimmäisen harvinaista maapallolla, jossa sitä muodostuu pieniä määriä ilmakehän ja kosmisen säteilyn vuorovaikutuksessa. Tämän isotoopin nimi muodostuu kreikan sanasta "tritos", joka tarkoittaa "kolmatta".</w:t>
      </w:r>
    </w:p>
    <w:p>
      <w:r>
        <w:rPr>
          <w:b/>
        </w:rPr>
        <w:t xml:space="preserve">Tulos</w:t>
      </w:r>
    </w:p>
    <w:p>
      <w:r>
        <w:t xml:space="preserve">Kuka kemiallisten alkuaineiden löytäjä löysi kemiallisen alkuaineen, joka on [tritiumin] isotooppi?</w:t>
      </w:r>
    </w:p>
    <w:p>
      <w:r>
        <w:rPr>
          <w:b/>
        </w:rPr>
        <w:t xml:space="preserve">Tulos</w:t>
      </w:r>
    </w:p>
    <w:p>
      <w:r>
        <w:t xml:space="preserve">Kemiallisen alkuaineen löytäjä löysi hyvin erityisen kemiallisen alkuaineen nimeltä [tritiumin] isotooppi, ja mikä on tämän löytäjän nimi?</w:t>
      </w:r>
    </w:p>
    <w:p>
      <w:r>
        <w:rPr>
          <w:b/>
        </w:rPr>
        <w:t xml:space="preserve">Tulos</w:t>
      </w:r>
    </w:p>
    <w:p>
      <w:r>
        <w:t xml:space="preserve">Kuka löysi kemiallisen alkuaineen, joka on [tritiumin] isotooppi?</w:t>
      </w:r>
    </w:p>
    <w:p>
      <w:r>
        <w:rPr>
          <w:b/>
        </w:rPr>
        <w:t xml:space="preserve">Tulos</w:t>
      </w:r>
    </w:p>
    <w:p>
      <w:r>
        <w:t xml:space="preserve">Kemiallisen alkuaineen, joka on [tritiumin] isotooppi, löysi mikä kemiallisen alkuaineen löytäjä?</w:t>
      </w:r>
    </w:p>
    <w:p>
      <w:r>
        <w:rPr>
          <w:b/>
        </w:rPr>
        <w:t xml:space="preserve">Tulos</w:t>
      </w:r>
    </w:p>
    <w:p>
      <w:r>
        <w:t xml:space="preserve">Kuka löysi kemiallisen alkuaineen, joka on [tritiumin] isotooppi?</w:t>
      </w:r>
    </w:p>
    <w:p>
      <w:r>
        <w:rPr>
          <w:b/>
        </w:rPr>
        <w:t xml:space="preserve">Esimerkki 5.1713</w:t>
      </w:r>
    </w:p>
    <w:p>
      <w:r>
        <w:t xml:space="preserve">alkuperäinen kysymys: Vastaus: Labatt ice, gluek brewery stite pilsner, sierra nevada wheat....vastaustyyppi: Mikä olut on valmistettu samassa paikassa kuin [Budweiser]?Vastaus: Labatt ice, gluek brewery stite pilsner, sierra nevada wheat...: Vastaustyyppi: Olut: Budweiser /b ådÀàwa...™z...ôr/ on Anheuser'ÄìBusch InBevin valmistama vaalea lager-olut. Carl Conrad &amp; Co. St. Louisissa, Missourissa, vuonna 1876 lanseerattu olut on kasvanut yhdeksi Yhdysvaltojen myydyimmistä oluista, ja sitä on saatavilla yli 80 markkina-alueella ympäri maailmaa'Äî vaikka tavaramerkkikiistan vuoksi se ei välttämättä voi tehdä sitä Budweiser-nimellä. Sen valmistuksessa käytetään humalan ja ohramaltaan lisäksi jopa 30 prosenttia riisiä. Budweiser on suodatettu olut, jota valmistetaan useissa panimoissa eri puolilla maailmaa ja jota on saatavana sekä tynnyrioluena että pakattuna.</w:t>
      </w:r>
    </w:p>
    <w:p>
      <w:r>
        <w:rPr>
          <w:b/>
        </w:rPr>
        <w:t xml:space="preserve">Tulos</w:t>
      </w:r>
    </w:p>
    <w:p>
      <w:r>
        <w:t xml:space="preserve">Minkä oluen valmistuspaikka on sama kuin [Budweiserin]?</w:t>
      </w:r>
    </w:p>
    <w:p>
      <w:r>
        <w:rPr>
          <w:b/>
        </w:rPr>
        <w:t xml:space="preserve">Tulos</w:t>
      </w:r>
    </w:p>
    <w:p>
      <w:r>
        <w:t xml:space="preserve">Mikä olut valmistetaan samassa paikassa kuin [Budweiser]?</w:t>
      </w:r>
    </w:p>
    <w:p>
      <w:r>
        <w:rPr>
          <w:b/>
        </w:rPr>
        <w:t xml:space="preserve">Tulos</w:t>
      </w:r>
    </w:p>
    <w:p>
      <w:r>
        <w:t xml:space="preserve">Mikä olut valmistetaan samassa paikassa kuin [Budweiser]?</w:t>
      </w:r>
    </w:p>
    <w:p>
      <w:r>
        <w:rPr>
          <w:b/>
        </w:rPr>
        <w:t xml:space="preserve">Tulos</w:t>
      </w:r>
    </w:p>
    <w:p>
      <w:r>
        <w:t xml:space="preserve">[Budweiser] valmistetaan samassa paikassa kuin mikä olut?</w:t>
      </w:r>
    </w:p>
    <w:p>
      <w:r>
        <w:rPr>
          <w:b/>
        </w:rPr>
        <w:t xml:space="preserve">Tulos</w:t>
      </w:r>
    </w:p>
    <w:p>
      <w:r>
        <w:t xml:space="preserve">Mikä olut valmistetaan samassa paikassa kuin [Budweiser]?</w:t>
      </w:r>
    </w:p>
    <w:p>
      <w:r>
        <w:rPr>
          <w:b/>
        </w:rPr>
        <w:t xml:space="preserve">Esimerkki 5.1714</w:t>
      </w:r>
    </w:p>
    <w:p>
      <w:r>
        <w:t xml:space="preserve">alkuperäinen kysymys: Vastaus: Rock N' Roll Stories, kausi 2Vastaustyyppi: Rock N' Roll Stories, kausi 2: TV Season.</w:t>
      </w:r>
    </w:p>
    <w:p>
      <w:r>
        <w:rPr>
          <w:b/>
        </w:rPr>
        <w:t xml:space="preserve">Tulos</w:t>
      </w:r>
    </w:p>
    <w:p>
      <w:r>
        <w:t xml:space="preserve">Millä TV-kaudella on sama katsojaluku kuin [Rock N' Roll Stories, Season 1]?</w:t>
      </w:r>
    </w:p>
    <w:p>
      <w:r>
        <w:rPr>
          <w:b/>
        </w:rPr>
        <w:t xml:space="preserve">Tulos</w:t>
      </w:r>
    </w:p>
    <w:p>
      <w:r>
        <w:t xml:space="preserve">Millä tv-sarjalla ja kaudella on sama katsojaluku kuin [Rock N' Roll Stories, Season 1]?</w:t>
      </w:r>
    </w:p>
    <w:p>
      <w:r>
        <w:rPr>
          <w:b/>
        </w:rPr>
        <w:t xml:space="preserve">Tulos</w:t>
      </w:r>
    </w:p>
    <w:p>
      <w:r>
        <w:t xml:space="preserve">[Rock N' Roll Stories, Season 1]:llä on sama katsojaluku kuin millä TV-kaudella?</w:t>
      </w:r>
    </w:p>
    <w:p>
      <w:r>
        <w:rPr>
          <w:b/>
        </w:rPr>
        <w:t xml:space="preserve">Tulos</w:t>
      </w:r>
    </w:p>
    <w:p>
      <w:r>
        <w:t xml:space="preserve">[Rock N' Roll Stories, Season 1] on sama kuin mikä TV-kausi?</w:t>
      </w:r>
    </w:p>
    <w:p>
      <w:r>
        <w:rPr>
          <w:b/>
        </w:rPr>
        <w:t xml:space="preserve">Tulos</w:t>
      </w:r>
    </w:p>
    <w:p>
      <w:r>
        <w:t xml:space="preserve">Millä TV-kaudella on sama katsojaluku kuin [Rock N' Roll Stories, Season 1]?</w:t>
      </w:r>
    </w:p>
    <w:p>
      <w:r>
        <w:rPr>
          <w:b/>
        </w:rPr>
        <w:t xml:space="preserve">Tulos</w:t>
      </w:r>
    </w:p>
    <w:p>
      <w:r>
        <w:t xml:space="preserve">Mikä on TV-kausi, jolla on sama luokitus kuin [Rock N' Roll Stories, Season 1]?</w:t>
      </w:r>
    </w:p>
    <w:p>
      <w:r>
        <w:rPr>
          <w:b/>
        </w:rPr>
        <w:t xml:space="preserve">Esimerkki 5.1715</w:t>
      </w:r>
    </w:p>
    <w:p>
      <w:r>
        <w:t xml:space="preserve">alkuperäinen kysymys: Which periodic table block has the isotope of [Tritium]?answer: s-blockanswer type: S-ryhmän tyyppi: Jaksollisen järjestelmän lohko.lisätiedot: Jaksollisen järjestelmän lohko: Tritium on vedyn radioaktiivinen isotooppi. Tritiumin ytimessä on yksi protoni ja kaksi neutronia, kun taas protiumin ytimessä on yksi protoni eikä yhtään neutronia. Luonnossa esiintyvä tritium on äärimmäisen harvinaista maapallolla, jossa sitä muodostuu pieniä määriä ilmakehän ja kosmisen säteilyn vuorovaikutuksessa. Tämän isotoopin nimi muodostuu kreikan sanasta "tritos", joka tarkoittaa "kolmatta".</w:t>
      </w:r>
    </w:p>
    <w:p>
      <w:r>
        <w:rPr>
          <w:b/>
        </w:rPr>
        <w:t xml:space="preserve">Tulos</w:t>
      </w:r>
    </w:p>
    <w:p>
      <w:r>
        <w:t xml:space="preserve">Minkä jaksollisen järjestelmän lohkon isotooppi on [tritium]?</w:t>
      </w:r>
    </w:p>
    <w:p>
      <w:r>
        <w:rPr>
          <w:b/>
        </w:rPr>
        <w:t xml:space="preserve">Tulos</w:t>
      </w:r>
    </w:p>
    <w:p>
      <w:r>
        <w:t xml:space="preserve">[Tritium] on isotooppi missä jaksollisessa lohkossa?</w:t>
      </w:r>
    </w:p>
    <w:p>
      <w:r>
        <w:rPr>
          <w:b/>
        </w:rPr>
        <w:t xml:space="preserve">Tulos</w:t>
      </w:r>
    </w:p>
    <w:p>
      <w:r>
        <w:t xml:space="preserve">Isotooppi [tritium] kuuluu mihin jaksollisen järjestelmän lohkoon?</w:t>
      </w:r>
    </w:p>
    <w:p>
      <w:r>
        <w:rPr>
          <w:b/>
        </w:rPr>
        <w:t xml:space="preserve">Tulos</w:t>
      </w:r>
    </w:p>
    <w:p>
      <w:r>
        <w:t xml:space="preserve">Isotooppi [tritium] sijaitsee missä jaksollisen järjestelmän taulukkolohkossa?</w:t>
      </w:r>
    </w:p>
    <w:p>
      <w:r>
        <w:rPr>
          <w:b/>
        </w:rPr>
        <w:t xml:space="preserve">Tulos</w:t>
      </w:r>
    </w:p>
    <w:p>
      <w:r>
        <w:t xml:space="preserve">[Tritiumin] isotooppi on missä jaksollisen järjestelmän lohkossa?</w:t>
      </w:r>
    </w:p>
    <w:p>
      <w:r>
        <w:rPr>
          <w:b/>
        </w:rPr>
        <w:t xml:space="preserve">Tulos</w:t>
      </w:r>
    </w:p>
    <w:p>
      <w:r>
        <w:t xml:space="preserve">Mikä jaksollisen järjestelmän lohkoista sisältää [tritiumin] isotoopin?</w:t>
      </w:r>
    </w:p>
    <w:p>
      <w:r>
        <w:rPr>
          <w:b/>
        </w:rPr>
        <w:t xml:space="preserve">Tulos</w:t>
      </w:r>
    </w:p>
    <w:p>
      <w:r>
        <w:t xml:space="preserve">Minkä jaksollisen järjestelmän alkuaineen isotooppi on [tritium]?</w:t>
      </w:r>
    </w:p>
    <w:p>
      <w:r>
        <w:rPr>
          <w:b/>
        </w:rPr>
        <w:t xml:space="preserve">Esimerkki 5.1716</w:t>
      </w:r>
    </w:p>
    <w:p>
      <w:r>
        <w:t xml:space="preserve">alkuperäinen kysymys: Which wine in the region of [C√¥te de Beaune] is of the style of [White Burgundy]?answer: Vastaus: 1999 domaine ramonet chassagne-montrachet "morgeot "Vastaustyyppi: Viini: C√¥te de Beaunen alue on C√¥te d'Orin, kalkkikiviharjanteen, eteläosa, josta Burgundin viinien suuret nimet ovat peräisin. C√¥te de Beaune alkaa Nuits-Saint-Georgesin ja Beaunen väliltä ja ulottuu etelään noin 25 kilometrin päähän Dheune-joelle. Punaviinien tuotantosuuntaus jatkuu C√¥te de Nuitsista pohjoiseen Beaunen kautta, mutta viinit muuttuvat kevyemmiksi ja tuoksuvammiksi. Kauempana etelässä sijaitsevat valkoisen Burgundin suuret nimet, kuten Meursault ja Chassagne-Montrachet. Kaukana alueen eteläosassa Santenayn punaviinit palaavat Dheunen yli C√¥te Chalonnaiseen. Tämä Pinot noir- ja Chardonnay-rypäleiden sekoitus kuvastaa eteläisen C√¥te d'Orin geologiaa, joka on vaihtelevampi kuin pohjoisessa.</w:t>
      </w:r>
    </w:p>
    <w:p>
      <w:r>
        <w:rPr>
          <w:b/>
        </w:rPr>
        <w:t xml:space="preserve">Tulos</w:t>
      </w:r>
    </w:p>
    <w:p>
      <w:r>
        <w:t xml:space="preserve">Minkä [C√¥te de Beaunen] alueella sijaitsevan viinin tyyli on [Valkoinen Burgundi]?</w:t>
      </w:r>
    </w:p>
    <w:p>
      <w:r>
        <w:rPr>
          <w:b/>
        </w:rPr>
        <w:t xml:space="preserve">Tulos</w:t>
      </w:r>
    </w:p>
    <w:p>
      <w:r>
        <w:t xml:space="preserve">Minkä [C√¥te de Beaunen] alueen viini on tyyliltään [Valkoinen Burgundi]?</w:t>
      </w:r>
    </w:p>
    <w:p>
      <w:r>
        <w:rPr>
          <w:b/>
        </w:rPr>
        <w:t xml:space="preserve">Tulos</w:t>
      </w:r>
    </w:p>
    <w:p>
      <w:r>
        <w:t xml:space="preserve">Minkä [C√¥te de Beaunen] alueella sijaitsevan [Valkoisen Burgundin] viinin tyyli kuuluu?</w:t>
      </w:r>
    </w:p>
    <w:p>
      <w:r>
        <w:rPr>
          <w:b/>
        </w:rPr>
        <w:t xml:space="preserve">Tulos</w:t>
      </w:r>
    </w:p>
    <w:p>
      <w:r>
        <w:t xml:space="preserve">Mihin [C√¥te de Beaunen] alueella sijaitsevan [Valkoisen Burgundin] tyyliin kuuluu mikä viini?</w:t>
      </w:r>
    </w:p>
    <w:p>
      <w:r>
        <w:rPr>
          <w:b/>
        </w:rPr>
        <w:t xml:space="preserve">Tulos</w:t>
      </w:r>
    </w:p>
    <w:p>
      <w:r>
        <w:t xml:space="preserve">Minkä [C√¥te de Beaunen] alueella sijaitsevan viinin tyyli on [Valkoinen Burgundi]?</w:t>
      </w:r>
    </w:p>
    <w:p>
      <w:r>
        <w:rPr>
          <w:b/>
        </w:rPr>
        <w:t xml:space="preserve">Esimerkki 5.1717</w:t>
      </w:r>
    </w:p>
    <w:p>
      <w:r>
        <w:t xml:space="preserve">alkuperäinen kysymys: Vastaus: Henkisestä ja visuaalisesta geometriastaVastaustyyppi: Minkä lehtiartikkelin [Stephen Jay Gould] kirjoitti, jota [The geometer of race] siteerasi? Lisätiedot: Aineiston tyyppi: Lehtiartikkeli.aputiedot: Stephen Jay Gould oli yhdysvaltalainen paleontologi, evoluutiobiologi ja tieteenhistorioitsija. Hän oli myös yksi sukupolvensa vaikutusvaltaisimmista ja luetuimmista populaaritieteen kirjoittajista. Gould vietti suurimman osan urastaan opettaen Harvardin yliopistossa ja työskennellen American Museum of Natural History -museossa New Yorkissa. Elämänsä loppuvuosina Gould opetti biologiaa ja evoluutiota myös New Yorkin yliopistossa. Gouldin merkittävin panos evoluutiobiologiaan oli pistemäisen tasapainon teoria, jonka hän kehitti yhdessä Niles Eldredgen kanssa vuonna 1972. Teorian mukaan evoluutiolle on ominaista pitkät evoluution vakausjaksot, joita katkovat harvinaiset haarautuvan evoluution jaksot. Teoriaa vastakohtana oli fossiilinen gradualismi eli suosittu ajatus, jonka mukaan evoluution muutokselle on ominaista tasainen ja jatkuva muutos fossiilirekisterissä. Suurin osa Gouldin empiirisestä tutkimuksesta perustui maaetkasukuihin Poecilozonites ja Cerion. Hän osallistui myös evolutiivisen kehitysbiologian kehittämiseen, ja hän on saanut laajaa kiitosta kirjastaan Ontogeny and Phylogeny.The geometer of race:;Type: Viitattu teos: ;</w:t>
      </w:r>
    </w:p>
    <w:p>
      <w:r>
        <w:rPr>
          <w:b/>
        </w:rPr>
        <w:t xml:space="preserve">Tulos</w:t>
      </w:r>
    </w:p>
    <w:p>
      <w:r>
        <w:t xml:space="preserve">[Stephen Jay Gould] kirjoitti minkä lehtiartikkelin, johon [The geometer of race] viittaa?</w:t>
      </w:r>
    </w:p>
    <w:p>
      <w:r>
        <w:rPr>
          <w:b/>
        </w:rPr>
        <w:t xml:space="preserve">Tulos</w:t>
      </w:r>
    </w:p>
    <w:p>
      <w:r>
        <w:t xml:space="preserve">Mikä oli, paleontologi, [Stephen Jay Gould] lehdessä, kirjoitettu vuonna 1972, jota siteerattiin [The geometer of race]?</w:t>
      </w:r>
    </w:p>
    <w:p>
      <w:r>
        <w:rPr>
          <w:b/>
        </w:rPr>
        <w:t xml:space="preserve">Tulos</w:t>
      </w:r>
    </w:p>
    <w:p>
      <w:r>
        <w:t xml:space="preserve">Minkä lehtiartikkelin [Stephen Jay Gould] kirjoitti [The geometer of race] -artikkelin mukaan?</w:t>
      </w:r>
    </w:p>
    <w:p>
      <w:r>
        <w:rPr>
          <w:b/>
        </w:rPr>
        <w:t xml:space="preserve">Tulos</w:t>
      </w:r>
    </w:p>
    <w:p>
      <w:r>
        <w:t xml:space="preserve">Mitä lehdessä [Stephen Jay Gould] kirjoitti, johon [The geometer of race] viittasi?</w:t>
      </w:r>
    </w:p>
    <w:p>
      <w:r>
        <w:rPr>
          <w:b/>
        </w:rPr>
        <w:t xml:space="preserve">Tulos</w:t>
      </w:r>
    </w:p>
    <w:p>
      <w:r>
        <w:t xml:space="preserve">Minkä [Stephen Jay Gouldin] kirjoittaman lehtiartikkelin [The geometer of race] siteerasi?</w:t>
      </w:r>
    </w:p>
    <w:p>
      <w:r>
        <w:rPr>
          <w:b/>
        </w:rPr>
        <w:t xml:space="preserve">Tulos</w:t>
      </w:r>
    </w:p>
    <w:p>
      <w:r>
        <w:t xml:space="preserve">[The geometer of race] siteerasi [Stephen Jay Gouldin] työtä missä lehtiartikkelissa?</w:t>
      </w:r>
    </w:p>
    <w:p>
      <w:r>
        <w:rPr>
          <w:b/>
        </w:rPr>
        <w:t xml:space="preserve">Esimerkki 5.1718</w:t>
      </w:r>
    </w:p>
    <w:p>
      <w:r>
        <w:t xml:space="preserve">alkuperäinen kysymys: Vastaus: Suun kauttaVastaustyyppi: Miten [Penicillium chrysogenum var. chrysogenum 6 liquid] annetaan?vastaus: Suun kauttaVastaustyyppi: Miten [Penicillium chrysogenum var. chrysogenum 6 liquid] annetaan? Lääkkeen antotapa: Lääkkeen antoreitti: Penicillium chrysogenum var. chrysogenum neste, suun kautta annettavaksi, joka koostuu: 6[hp_X]/mL Penicillium chrysogenum var. chrysogenum.Käyttötarkoitus: Suun kautta otettava homeopaattinen lääke 10 annosta, kukin 1 ml(.03 fl oz).</w:t>
      </w:r>
    </w:p>
    <w:p>
      <w:r>
        <w:rPr>
          <w:b/>
        </w:rPr>
        <w:t xml:space="preserve">Tulos</w:t>
      </w:r>
    </w:p>
    <w:p>
      <w:r>
        <w:t xml:space="preserve">Mitä menetelmää käytetään [Penicillium chrysogenum var. chrysogenum 6 -nesteen] antamiseen?</w:t>
      </w:r>
    </w:p>
    <w:p>
      <w:r>
        <w:rPr>
          <w:b/>
        </w:rPr>
        <w:t xml:space="preserve">Tulos</w:t>
      </w:r>
    </w:p>
    <w:p>
      <w:r>
        <w:t xml:space="preserve">Miten [Penicillium chrysogenum var. chrysogenum 6 nestettä] annetaan?</w:t>
      </w:r>
    </w:p>
    <w:p>
      <w:r>
        <w:rPr>
          <w:b/>
        </w:rPr>
        <w:t xml:space="preserve">Tulos</w:t>
      </w:r>
    </w:p>
    <w:p>
      <w:r>
        <w:t xml:space="preserve">Millä tavoin [Penicillium chrysogenum var. chrysogenum 6 liquid] voidaan antaa?</w:t>
      </w:r>
    </w:p>
    <w:p>
      <w:r>
        <w:rPr>
          <w:b/>
        </w:rPr>
        <w:t xml:space="preserve">Tulos</w:t>
      </w:r>
    </w:p>
    <w:p>
      <w:r>
        <w:t xml:space="preserve">Miten [Penicillium chrysogenum var. chrysogenum 6 liquid] annetaan?</w:t>
      </w:r>
    </w:p>
    <w:p>
      <w:r>
        <w:rPr>
          <w:b/>
        </w:rPr>
        <w:t xml:space="preserve">Tulos</w:t>
      </w:r>
    </w:p>
    <w:p>
      <w:r>
        <w:t xml:space="preserve">Millä tavoin [Penicillium chrysogenum var. chrysogenum 6 liquid] annetaan?</w:t>
      </w:r>
    </w:p>
    <w:p>
      <w:r>
        <w:rPr>
          <w:b/>
        </w:rPr>
        <w:t xml:space="preserve">Esimerkki 5.1719</w:t>
      </w:r>
    </w:p>
    <w:p>
      <w:r>
        <w:t xml:space="preserve">alkuperäinen kysymys: Vastaus: Neljäs oppipoikaVastaustyyppi: Mikä kaunokirjallisuuden teos kuvataan samana päivänä kuin [Kiven keppi] tuhoutuu?Vastaus: Neljäs oppipoikaVastaustyyppi: Mikä teos kuvataan samana päivänä kuin [Kiven keppi] tuhoutuu? Lisätiedot: Neljäs oppilas: Neiti Nyrkki: Teoksen tyyppi: Kaunokirjallinen teos: Keppi on sileä keppi, josta on poistettu kaikki kuori ja joka on naarmurivien rivien peitossa. Jokainen naarmu edustaa kissaa, joka on päässyt ulos tunneleista hengissä. Se kuului kerran Kalliolle ennen kuin Jayfeather löysi sen.</w:t>
      </w:r>
    </w:p>
    <w:p>
      <w:r>
        <w:rPr>
          <w:b/>
        </w:rPr>
        <w:t xml:space="preserve">Tulos</w:t>
      </w:r>
    </w:p>
    <w:p>
      <w:r>
        <w:t xml:space="preserve">Mikä on sen kaunokirjallisen teoksen nimi, joka on kuvattu samana ajankohtana kuin [Kalliokepin] tuhoaminen?</w:t>
      </w:r>
    </w:p>
    <w:p>
      <w:r>
        <w:rPr>
          <w:b/>
        </w:rPr>
        <w:t xml:space="preserve">Tulos</w:t>
      </w:r>
    </w:p>
    <w:p>
      <w:r>
        <w:t xml:space="preserve">missä teoksessa kuvataan samana päivänä kuin [Rock's Stick] on tuhottu?</w:t>
      </w:r>
    </w:p>
    <w:p>
      <w:r>
        <w:rPr>
          <w:b/>
        </w:rPr>
        <w:t xml:space="preserve">Tulos</w:t>
      </w:r>
    </w:p>
    <w:p>
      <w:r>
        <w:t xml:space="preserve">[Rock's Stick] tuhoutuu samana ajankohtana kuin tämä fiktiivinen teos?</w:t>
      </w:r>
    </w:p>
    <w:p>
      <w:r>
        <w:rPr>
          <w:b/>
        </w:rPr>
        <w:t xml:space="preserve">Tulos</w:t>
      </w:r>
    </w:p>
    <w:p>
      <w:r>
        <w:t xml:space="preserve">[Rock's Stick] tuhoutuu samana ajankohtana kuin mikä kaunokirjallinen teos?</w:t>
      </w:r>
    </w:p>
    <w:p>
      <w:r>
        <w:rPr>
          <w:b/>
        </w:rPr>
        <w:t xml:space="preserve">Tulos</w:t>
      </w:r>
    </w:p>
    <w:p>
      <w:r>
        <w:t xml:space="preserve">Mikä kaunokirjallinen teos kuvataan samana ajankohtana kuin [Kalliokepin] tuhoaminen?</w:t>
      </w:r>
    </w:p>
    <w:p>
      <w:r>
        <w:rPr>
          <w:b/>
        </w:rPr>
        <w:t xml:space="preserve">Esimerkki 5.1720</w:t>
      </w:r>
    </w:p>
    <w:p>
      <w:r>
        <w:t xml:space="preserve">alkuperäinen kysymys: Vastaus: 2Vastaustyyppi: Kuinka monta konserttia [Madison Square Gardenissa] on pidetty?vastaus: 2: Konsertti: Konsertti: Madison Square Garden on monikäyttöinen sisäareena New Yorkin Manhattanin kaupunginosassa New Yorkissa. Se sijaitsee Midtown Manhattanilla Seventh ja Eighth Avenuen välissä 31. ja 33. kadun välillä, ja se sijaitsee Pennsylvania Stationin yläpuolella. Se on neljäs "Madison Square Garden" -nimeä kantava tapahtumapaikka, joista kaksi ensimmäistä sijaitsivat Madison Squarella, East 26th Streetin ja Madison Avenuen kulmassa, ja kolmas Madison Square Garden kauempana keskustan yläosassa osoitteessa Eighth Avenue ja 50th Street. Gardenissa järjestetään ammattilaiskoripalloa ja jääkiekkoa sekä nyrkkeilyä, konsertteja, jääshow'ta, sirkuksia ja muita urheilu- ja viihdemuotoja. Se on lähellä muita Manhattanin keskustan maamerkkejä, kuten Empire State Buildingia, Koreatownia ja Macy's Herald Squarella. Se on National Hockey Leaguen New York Rangersin ja National Basketball Associationin New York Knicksin koti sekä laulaja-lauluntekijä Billy Joelin asuinpaikka. Se avattiin 11. helmikuuta 1968, ja se on New Yorkin metropolialueen vanhin ja aktiivisin suuri urheilukenttä. Se on National Hockey Leaguen vanhin areena ja National Basketball Associationin toiseksi vanhin areena.</w:t>
      </w:r>
    </w:p>
    <w:p>
      <w:r>
        <w:rPr>
          <w:b/>
        </w:rPr>
        <w:t xml:space="preserve">Tulos</w:t>
      </w:r>
    </w:p>
    <w:p>
      <w:r>
        <w:t xml:space="preserve">[Kuinka monta konserttia Madison Square Gardenissa on pidetty?</w:t>
      </w:r>
    </w:p>
    <w:p>
      <w:r>
        <w:rPr>
          <w:b/>
        </w:rPr>
        <w:t xml:space="preserve">Tulos</w:t>
      </w:r>
    </w:p>
    <w:p>
      <w:r>
        <w:t xml:space="preserve">Kuinka monta konserttia [Madison Square Gardenissa] on pidetty?</w:t>
      </w:r>
    </w:p>
    <w:p>
      <w:r>
        <w:rPr>
          <w:b/>
        </w:rPr>
        <w:t xml:space="preserve">Tulos</w:t>
      </w:r>
    </w:p>
    <w:p>
      <w:r>
        <w:t xml:space="preserve">Kuinka moni [Madison Square Gardenin] esityksistä oli konsertteja?</w:t>
      </w:r>
    </w:p>
    <w:p>
      <w:r>
        <w:rPr>
          <w:b/>
        </w:rPr>
        <w:t xml:space="preserve">Tulos</w:t>
      </w:r>
    </w:p>
    <w:p>
      <w:r>
        <w:t xml:space="preserve">[Madison Square Gardenissa] järjestettyjen konserttien kokonaismäärä?</w:t>
      </w:r>
    </w:p>
    <w:p>
      <w:r>
        <w:rPr>
          <w:b/>
        </w:rPr>
        <w:t xml:space="preserve">Tulos</w:t>
      </w:r>
    </w:p>
    <w:p>
      <w:r>
        <w:t xml:space="preserve">Kuinka monta konserttia [Madison Square Gardenissa] on pidetty?</w:t>
      </w:r>
    </w:p>
    <w:p>
      <w:r>
        <w:rPr>
          <w:b/>
        </w:rPr>
        <w:t xml:space="preserve">Esimerkki 5.1721</w:t>
      </w:r>
    </w:p>
    <w:p>
      <w:r>
        <w:t xml:space="preserve">Alkuperäinen kysymys: Mikä kirjallisuuden genre on sellaisen peligenren kantagenre, jonka kantagenre on [Viihde]?Vastaus: Lovecrafti-kauhu, tieteisfantasia, tapafantasia....vastaustyyppi: Vastaustyyppi: Kirjallisuusgenre: Viihde on toimintamuoto, joka pitää yleisön huomion ja mielenkiinnon yllä tai tuottaa iloa ja nautintoa. Se voi olla idea tai tehtävä, mutta todennäköisemmin se on jokin niistä toiminnoista tai tapahtumista, jotka ovat kehittyneet tuhansien vuosien aikana nimenomaan yleisön huomion ylläpitämiseksi. Vaikka ihmisten huomio kiinnittyy erilaisiin asioihin, koska yksilöillä on erilaisia mieltymyksiä viihteen suhteen, useimmat muodot ovat tunnistettavia ja tuttuja. Tarinankerrontaa, musiikkia, draamaa, tanssia ja erilaisia esitystapoja esiintyy kaikissa kulttuureissa, ja niitä on tuettu kuninkaallisissa hoveissa, ne ovat kehittyneet hienostuneiksi muodoiksi ja ajan myötä tulleet kaikkien kansalaisten saataville. Nykyaikana tätä prosessia on nopeuttanut viihdeteollisuus, joka tallentaa ja myy viihdetuotteita. Viihde kehittyy ja sitä voidaan mukauttaa mihin tahansa mittakaavaan, aina yksityishenkilöstä, joka valitsee yksityisviihteen nykyään valtavasta valikoimasta valmiiksi nauhoitettuja tuotteita, kahdelle henkilölle suunnattuun juhlaillalliseen, minkä tahansa kokoisiin tai tyyppisiin juhliin, joissa on sopivaa musiikkia ja tanssia, tuhansille tarkoitettuihin esityksiin ja jopa maailmanlaajuiselle yleisölle suunnattuihin esityksiin.</w:t>
      </w:r>
    </w:p>
    <w:p>
      <w:r>
        <w:rPr>
          <w:b/>
        </w:rPr>
        <w:t xml:space="preserve">Tulos</w:t>
      </w:r>
    </w:p>
    <w:p>
      <w:r>
        <w:t xml:space="preserve">Mikä kirjallisuuden laji on [Viihde]-lajin kantagenre?</w:t>
      </w:r>
    </w:p>
    <w:p>
      <w:r>
        <w:rPr>
          <w:b/>
        </w:rPr>
        <w:t xml:space="preserve">Tulos</w:t>
      </w:r>
    </w:p>
    <w:p>
      <w:r>
        <w:t xml:space="preserve">Peligenre on sekä [Viihde]- että minkä kirjallisuuden genren alalaji?</w:t>
      </w:r>
    </w:p>
    <w:p>
      <w:r>
        <w:rPr>
          <w:b/>
        </w:rPr>
        <w:t xml:space="preserve">Tulos</w:t>
      </w:r>
    </w:p>
    <w:p>
      <w:r>
        <w:t xml:space="preserve">Mikä kirjallisuuden laji on [Viihde]-lajin alalaji ja pelilajin vanhempi laji?</w:t>
      </w:r>
    </w:p>
    <w:p>
      <w:r>
        <w:rPr>
          <w:b/>
        </w:rPr>
        <w:t xml:space="preserve">Tulos</w:t>
      </w:r>
    </w:p>
    <w:p>
      <w:r>
        <w:t xml:space="preserve">Mikä kirjallisuuden genre on synnyttänyt peligenren, joka on genren [Viihde] jälkeläinen?</w:t>
      </w:r>
    </w:p>
    <w:p>
      <w:r>
        <w:rPr>
          <w:b/>
        </w:rPr>
        <w:t xml:space="preserve">Esimerkki 5.1722</w:t>
      </w:r>
    </w:p>
    <w:p>
      <w:r>
        <w:t xml:space="preserve">Alkuperäinen kysymys: Minkä tyyppinen on näyttelijän [Clint Eastwoodin] esittämä TV-jakso?Vastaus: KertojaVastaustyyppi: Lisätietoja: Erikois-TV-esitystyyppi: Erikois-TV-esitystyyppi: Erikois-TV-esitystyyppi: Clinton "Clint" Eastwood, Jr. on yhdysvaltalainen näyttelijä, elokuvaohjaaja, tuottaja, muusikko ja poliitikko. Hän nousi kansainväliseen maineeseen roolistaan nimettömänä miehenä Sergio Leonen Dollars-trilogian spagettiwesternissä 1960-luvulla ja antisankarikyttä Harry Callahanina viidessä Dirty Harry -elokuvassa 1970- ja 1980-luvuilla. Muun muassa nämä roolit ovat tehneet hänestä pysyvän kulttuurisen maskuliinisuuden ikonin. Työstään lännenelokuvassa Unforgiven ja urheiludraamassa Million Dollar Baby Eastwood voitti parhaan ohjaajan ja parhaan elokuvan tuottajan Oscar-palkinnot sekä sai ehdokkuuden parhaasta miespääosasta. Hänen suurimmat kaupalliset menestyksensä ovat olleet seikkailukomedia Every Which Way But Loose ja sen jatko-osa, toimintakomedia Any Which Way You Can, inflaatiokorjauksen jälkeen.</w:t>
      </w:r>
    </w:p>
    <w:p>
      <w:r>
        <w:rPr>
          <w:b/>
        </w:rPr>
        <w:t xml:space="preserve">Tulos</w:t>
      </w:r>
    </w:p>
    <w:p>
      <w:r>
        <w:t xml:space="preserve">Minkä tyyppinen oli näyttelijän [Clint Eastwood] esittämä tv-esitys?</w:t>
      </w:r>
    </w:p>
    <w:p>
      <w:r>
        <w:rPr>
          <w:b/>
        </w:rPr>
        <w:t xml:space="preserve">Tulos</w:t>
      </w:r>
    </w:p>
    <w:p>
      <w:r>
        <w:t xml:space="preserve">Näyttelijän [Clint Eastwoodin] TV-segmentin esitys on mitä TV-esiintymistyyppiä?</w:t>
      </w:r>
    </w:p>
    <w:p>
      <w:r>
        <w:rPr>
          <w:b/>
        </w:rPr>
        <w:t xml:space="preserve">Tulos</w:t>
      </w:r>
    </w:p>
    <w:p>
      <w:r>
        <w:t xml:space="preserve">Minkä tyyppinen on näyttelijän [Clint Eastwood] TV-esitys?</w:t>
      </w:r>
    </w:p>
    <w:p>
      <w:r>
        <w:rPr>
          <w:b/>
        </w:rPr>
        <w:t xml:space="preserve">Tulos</w:t>
      </w:r>
    </w:p>
    <w:p>
      <w:r>
        <w:t xml:space="preserve">Näyttelijän [Clint Eastwoodin] TV-esitys on esimerkki minkä tyyppisestä TV-esityksestä?</w:t>
      </w:r>
    </w:p>
    <w:p>
      <w:r>
        <w:rPr>
          <w:b/>
        </w:rPr>
        <w:t xml:space="preserve">Tulos</w:t>
      </w:r>
    </w:p>
    <w:p>
      <w:r>
        <w:t xml:space="preserve">Minkä tyyppinen on [Clint Eastwoodin] TV-segmentin esitys?</w:t>
      </w:r>
    </w:p>
    <w:p>
      <w:r>
        <w:rPr>
          <w:b/>
        </w:rPr>
        <w:t xml:space="preserve">Esimerkki 5.1723</w:t>
      </w:r>
    </w:p>
    <w:p>
      <w:r>
        <w:t xml:space="preserve">alkuperäinen kysymys: Vastaus: James Steele, Lawrence BlandVastaustyyppi: oopperan tuotantohenkilöstön jäsen.lisätiedot: B. B: Barack Hussein Obama II (/b...ôÀàr...ëÀêk huÀêÀààse...™n o äÀàb...ëÀêm...ô/; s. 4. elokuuta 1961) on Yhdysvaltain 44. ja nykyinen presidentti. Hän on ensimmäinen afroamerikkalainen virassaan. Obama toimi Yhdysvaltain senaattorina edustaen Illinoisin osavaltiota tammikuusta 2005 marraskuuhun 2008, jolloin hän erosi vuoden 2008 presidentinvaalivoittonsa jälkeen.  Obama on syntynyt Honolulussa Havaijilla, ja hän on valmistunut Columbian yliopistosta ja Harvardin oikeustieteellisestä tiedekunnasta, jossa hän toimi Harvard Law Review -lehden puheenjohtajana. Ennen oikeustieteen opintojaan hän toimi Chicagossa yhteisöjärjestäjänä. Hän työskenteli kansalaisoikeusasiamiehenä Chicagossa ja opetti perustuslaillista oikeutta Chicagon yliopiston oikeustieteellisessä tiedekunnassa vuosina 1992-2004. Hän edusti kolme kautta Illinoisin 13. piiriä senaatissa vuosina 1997-2004.</w:t>
      </w:r>
    </w:p>
    <w:p>
      <w:r>
        <w:rPr>
          <w:b/>
        </w:rPr>
        <w:t xml:space="preserve">Tulos</w:t>
      </w:r>
    </w:p>
    <w:p>
      <w:r>
        <w:t xml:space="preserve">Minkä oopperatuotannon henkilökunnan jäsenen sukupuoli on sama kuin [Barack Obaman]?</w:t>
      </w:r>
    </w:p>
    <w:p>
      <w:r>
        <w:rPr>
          <w:b/>
        </w:rPr>
        <w:t xml:space="preserve">Tulos</w:t>
      </w:r>
    </w:p>
    <w:p>
      <w:r>
        <w:t xml:space="preserve">Mikä on sen oopperan tuotantohenkilökuntaan kuuluvan henkilön nimi, jolla on sama sukupuoli kuin [Barack Obamalla]?</w:t>
      </w:r>
    </w:p>
    <w:p>
      <w:r>
        <w:rPr>
          <w:b/>
        </w:rPr>
        <w:t xml:space="preserve">Tulos</w:t>
      </w:r>
    </w:p>
    <w:p>
      <w:r>
        <w:t xml:space="preserve">Minkä oopperan tuotantohenkilökunnan kanssa [Barack Obama] oli samaa sukupuolta?</w:t>
      </w:r>
    </w:p>
    <w:p>
      <w:r>
        <w:rPr>
          <w:b/>
        </w:rPr>
        <w:t xml:space="preserve">Tulos</w:t>
      </w:r>
    </w:p>
    <w:p>
      <w:r>
        <w:t xml:space="preserve">Kuka oopperan tuotantohenkilökunnasta on samaa sukupuolta kuin [Barack Obama]?</w:t>
      </w:r>
    </w:p>
    <w:p>
      <w:r>
        <w:rPr>
          <w:b/>
        </w:rPr>
        <w:t xml:space="preserve">Tulos</w:t>
      </w:r>
    </w:p>
    <w:p>
      <w:r>
        <w:t xml:space="preserve">Kuka oopperan tuottaja on samaa sukupuolta kuin [Barack Obama]?</w:t>
      </w:r>
    </w:p>
    <w:p>
      <w:r>
        <w:rPr>
          <w:b/>
        </w:rPr>
        <w:t xml:space="preserve">Esimerkki 5.1724</w:t>
      </w:r>
    </w:p>
    <w:p>
      <w:r>
        <w:t xml:space="preserve">alkuperäinen kysymys: Vastaus: Timebroker, Valerie Cooper, Vindicator...vastaustyyppi: Kuka perustaa organisaation [Marvel-universumissa]? Fiction Organization Founder.auxiliary information: Marvel-universumi on fiktiivinen jaettu maailmankaikkeus, jossa useimpien Marvel Entertainmentin julkaisemien amerikkalaisten sarjakuvien ja muiden medioiden tarinat tapahtuvat. Marvelin supersankarit, kuten Hämähäkkimies, X-Men, Fantastic Four ja Kostajat, ovat tästä universumista. Marvel-universumin kuvataan lisäksi olevan olemassa "multiversumissa", joka koostuu tuhansista erillisistä universumeista, jotka kaikki ovat Marvel Comicsin luomuksia ja jotka kaikki ovat tavallaan "Marvel-universumeja". Tässä yhteydessä "Marvel-universumilla" viitataan Marvelin valtavirran jatkuvuuteen, joka tunnetaan nimellä Maa-616.</w:t>
      </w:r>
    </w:p>
    <w:p>
      <w:r>
        <w:rPr>
          <w:b/>
        </w:rPr>
        <w:t xml:space="preserve">Tulos</w:t>
      </w:r>
    </w:p>
    <w:p>
      <w:r>
        <w:t xml:space="preserve">Kuka perustaa järjestön [Marvel-universumissa]?</w:t>
      </w:r>
    </w:p>
    <w:p>
      <w:r>
        <w:rPr>
          <w:b/>
        </w:rPr>
        <w:t xml:space="preserve">Tulos</w:t>
      </w:r>
    </w:p>
    <w:p>
      <w:r>
        <w:t xml:space="preserve">Kuka [Marvel-universumissa] perustaa organisaation?</w:t>
      </w:r>
    </w:p>
    <w:p>
      <w:r>
        <w:rPr>
          <w:b/>
        </w:rPr>
        <w:t xml:space="preserve">Tulos</w:t>
      </w:r>
    </w:p>
    <w:p>
      <w:r>
        <w:t xml:space="preserve">Kuka perusti organisaation [Marvel-universumissa]?</w:t>
      </w:r>
    </w:p>
    <w:p>
      <w:r>
        <w:rPr>
          <w:b/>
        </w:rPr>
        <w:t xml:space="preserve">Tulos</w:t>
      </w:r>
    </w:p>
    <w:p>
      <w:r>
        <w:t xml:space="preserve">Mitkä hahmot ovat organisaation perustajia [Marvel-universumissa]?</w:t>
      </w:r>
    </w:p>
    <w:p>
      <w:r>
        <w:rPr>
          <w:b/>
        </w:rPr>
        <w:t xml:space="preserve">Tulos</w:t>
      </w:r>
    </w:p>
    <w:p>
      <w:r>
        <w:t xml:space="preserve">Kuka on tietyn [Marvel-universumin] organisaation perustaja?</w:t>
      </w:r>
    </w:p>
    <w:p>
      <w:r>
        <w:rPr>
          <w:b/>
        </w:rPr>
        <w:t xml:space="preserve">Esimerkki 5.1725</w:t>
      </w:r>
    </w:p>
    <w:p>
      <w:r>
        <w:t xml:space="preserve">alkuperäinen kysymys: MIT Center for Theoretical Physics]? vastaus: MIT Physics Departmentvastaustyyppi: MIT:n fysiikan laitos: Department.auxiliary information: MIT Center for Theoretical Physics on MIT:n ydintieteen laboratorion ja fysiikan laitoksen alaosasto. CTP on yhdistetty tutkimus- ja opetuskeskus, joka keskittyy perusfysiikkaan. CTP:n toiminta ulottuu säieteoriasta ja kosmologiasta korkeimmilla energioilla yhdistämisen ja standardimallin ulkopuolisen fysiikan kautta standardimallin kautta QCD:hen, hadroneihin, kvarkkiaineeseen ja ytimiin matalalla energia-asteikolla. CTP:n jäsenet työskentelevät tällä hetkellä myös kvanttilaskennan ja energiapolitiikan parissa. Ydin-, hiukkas-, säde- ja gravitaatiofysiikan tutkimuksen laajuus ja syvyys tekevät CTP:stä ainutlaatuisen ympäristön näiden alojen tutkijoille. CTP:ssä työskentelevien 15 MIT:n tiedekunnan jäsenen lisäksi siellä työskentelee kerrallaan noin kymmenkunta postdoc-apurahaa ja yhtä monta tai useampia pitkäaikaisia vierailijoita, jotka työskentelevät postdoc- tai tiedekuntatasolla. CTP tukee 25-35 MIT:n jatko-opiskelijaa, jotka työskentelevät tiedekunnan ja postdocien kanssa energia-alan ongelmien parissa.Massachusetts Institute of Technology:;Tyyppi: Massachusetts Institute of Technology, Massachusetts Institute of Technology: Tyyppi: Korkeakoulu/yliopisto;</w:t>
      </w:r>
    </w:p>
    <w:p>
      <w:r>
        <w:rPr>
          <w:b/>
        </w:rPr>
        <w:t xml:space="preserve">Tulos</w:t>
      </w:r>
    </w:p>
    <w:p>
      <w:r>
        <w:t xml:space="preserve">Mikä [Massachusetts Institute of Technologyn] osasto on [MIT Center for Theoretical Physicsin] tytärosasto?</w:t>
      </w:r>
    </w:p>
    <w:p>
      <w:r>
        <w:rPr>
          <w:b/>
        </w:rPr>
        <w:t xml:space="preserve">Tulos</w:t>
      </w:r>
    </w:p>
    <w:p>
      <w:r>
        <w:t xml:space="preserve">[MIT Center for Theoretical Physics] liittyy [Massachusetts Institute of Technologyn] tytärosastoon. Mikä on tämän tytäryhtiön nimi?</w:t>
      </w:r>
    </w:p>
    <w:p>
      <w:r>
        <w:rPr>
          <w:b/>
        </w:rPr>
        <w:t xml:space="preserve">Tulos</w:t>
      </w:r>
    </w:p>
    <w:p>
      <w:r>
        <w:t xml:space="preserve">Mikä [Massachusetts Institute of Technologyn] osasto on [MIT Center for Theoretical Physicsin] tytärosasto?</w:t>
      </w:r>
    </w:p>
    <w:p>
      <w:r>
        <w:rPr>
          <w:b/>
        </w:rPr>
        <w:t xml:space="preserve">Tulos</w:t>
      </w:r>
    </w:p>
    <w:p>
      <w:r>
        <w:t xml:space="preserve">Mikä on [Massachusetts Institute of Technologyn] tytäryhtiön [MIT Center for Theoretical Physics] osaston nimi?</w:t>
      </w:r>
    </w:p>
    <w:p>
      <w:r>
        <w:rPr>
          <w:b/>
        </w:rPr>
        <w:t xml:space="preserve">Tulos</w:t>
      </w:r>
    </w:p>
    <w:p>
      <w:r>
        <w:t xml:space="preserve">Muistatteko, mikä [Massachusetts Institute of Technologyn] osasto on [MIT Center for Theoretical Physicsin] tytärosasto?</w:t>
      </w:r>
    </w:p>
    <w:p>
      <w:r>
        <w:rPr>
          <w:b/>
        </w:rPr>
        <w:t xml:space="preserve">Esimerkki 5.1726</w:t>
      </w:r>
    </w:p>
    <w:p>
      <w:r>
        <w:t xml:space="preserve">alkuperäinen kysymys: Vastaus: Nainen, raskaus, menorragiaVastaustyyppi: Mikä on lääketieteellisen tilan riskitekijä, joka voi estää [Rauta]?Vastaus: Nainen, raskaus, menorragiaVastaustyyppi: Rauta, raskaus, menorragia: Riskitekijä: Rauta on kemiallinen alkuaine, jonka symboli on Fe ja atomiluku 26. Se on ensimmäiseen siirtymäsarjaan kuuluva metalli. Se on massaltaan maapallon yleisin alkuaine, ja se muodostaa suuren osan maapallon ulko- ja sisäytimestä. Se on neljänneksi yleisin alkuaine maankuoressa. Sen runsaus Maan kaltaisilla kiviplaneetoilla johtuu sen runsaasta fuusiointituotannosta suurimassaisissa tähdissä, joissa nikkeli-56:n tuotanto on viimeinen eksoterminen ydinfuusioreaktio. Näin ollen radioaktiivinen nikkeli on viimeinen alkuaine, jota tuotetaan ennen kuin supernovan raju romahdus hajottaa raudan radionuklidien esiasteita avaruuteen. Kuten muillakin ryhmän 8 alkuaineilla, raudalla on monenlaisia hapetusasteita, 'àí2:sta +6:een, mutta +2 ja +3 ovat yleisimpiä. Alkuainemuotoista rautaa esiintyy meteoriiteissa ja muissa vähähappisissa ympäristöissä, mutta se reagoi hapen ja veden kanssa. Tuoreen raudan pinnat näyttävät kiiltävän hopeanharmailta, mutta hapettuvat tavallisessa ilmassa hydratoiduiksi rautaoksideiksi, jotka tunnetaan yleisesti nimellä ruoste. Toisin kuin monet muut metallit, jotka muodostavat passivoivia oksidikerroksia, rautaoksidit vievät enemmän tilaa kuin metalli, joten ne irtoavat ja altistavat uudet pinnat korroosiolle.</w:t>
      </w:r>
    </w:p>
    <w:p>
      <w:r>
        <w:rPr>
          <w:b/>
        </w:rPr>
        <w:t xml:space="preserve">Tulos</w:t>
      </w:r>
    </w:p>
    <w:p>
      <w:r>
        <w:t xml:space="preserve">Mikä on sairauden riskitekijä, joka voi estää [raudan] käytön?</w:t>
      </w:r>
    </w:p>
    <w:p>
      <w:r>
        <w:rPr>
          <w:b/>
        </w:rPr>
        <w:t xml:space="preserve">Tulos</w:t>
      </w:r>
    </w:p>
    <w:p>
      <w:r>
        <w:t xml:space="preserve">Mitä riskitekijöitä on [Rauta]-sairaudella, joka voi estää [Rauta]-sairauden?</w:t>
      </w:r>
    </w:p>
    <w:p>
      <w:r>
        <w:rPr>
          <w:b/>
        </w:rPr>
        <w:t xml:space="preserve">Tulos</w:t>
      </w:r>
    </w:p>
    <w:p>
      <w:r>
        <w:t xml:space="preserve">[Rauta] voidaan ehkäistä minkä sairauden riskiä?</w:t>
      </w:r>
    </w:p>
    <w:p>
      <w:r>
        <w:rPr>
          <w:b/>
        </w:rPr>
        <w:t xml:space="preserve">Tulos</w:t>
      </w:r>
    </w:p>
    <w:p>
      <w:r>
        <w:t xml:space="preserve">Mitä riskejä liittyy sairauteen, joka voi estää [raudan] käytön?</w:t>
      </w:r>
    </w:p>
    <w:p>
      <w:r>
        <w:rPr>
          <w:b/>
        </w:rPr>
        <w:t xml:space="preserve">Tulos</w:t>
      </w:r>
    </w:p>
    <w:p>
      <w:r>
        <w:t xml:space="preserve">Mitä riskejä [raudan] puutokseen liittyy sairauteen?</w:t>
      </w:r>
    </w:p>
    <w:p>
      <w:r>
        <w:rPr>
          <w:b/>
        </w:rPr>
        <w:t xml:space="preserve">Esimerkki 5.1727</w:t>
      </w:r>
    </w:p>
    <w:p>
      <w:r>
        <w:t xml:space="preserve">alkuperäinen kysymys: Vastaus: Niall O'HigginsVastaustyyppi: Löydä taistelulajitaiteilija, jonka suosikkielokuva on [Double Indemnity]vastaus: Niall O'HigginsVastaustyyppi: Niall O'Higgins: Lisätietoja: Nail Higgins Nixonin tyyppi: Martial Artist.auxiliary information: Double Indemnity on vuonna 1944 valmistunut yhdysvaltalainen film noir, jonka ohjasi Billy Wilder, jonka käsikirjoittivat Wilder ja Raymond Chandler ja jonka tuottivat Buddy DeSylva ja Joseph Sistrom. Käsikirjoitus perustui James M. Cainin samannimiseen novelliin vuodelta 1943, joka ilmestyi alun perin kahdeksanosaisena sarjakertomuksena Liberty-lehdessä. Elokuvan pääosissa Fred MacMurray näyttelee vakuutusmyyjää, Barbara Stanwyck provokatiivista kotiäitiä, joka toivoo miehensä kuolemaa, ja Edward G. Robinson vahinkoasiamiestä, jonka tehtävänä on löytää väärennettyjä vahinkoilmoituksia. Termi "kaksinkertainen korvaus" viittaa eräiden henkivakuutusten lausekkeeseen, jonka mukaan korvaus kaksinkertaistuu, jos kuolema aiheutuu junalla tai muulla julkisella liikennevälineellä matkustaessa. Monet kriitikot ylistivät Double Indemnity -elokuvaa sen ilmestyessä, mutta se ei voittanut yhtään Oscar-ehdokkuutta. Sitä pidetään laajalti klassikkona, ja sitä pidetään usein esimerkillisenä film noir -elokuvana, joka on asettanut standardit seuraaville elokuville kyseisessä genressä. Yhdysvaltain kongressin kirjasto piti Double Indemnityä "kulttuurisesti, historiallisesti tai esteettisesti merkittävänä" vuonna 1992, ja se valittiin säilytettäväksi National Film Registryyn.</w:t>
      </w:r>
    </w:p>
    <w:p>
      <w:r>
        <w:rPr>
          <w:b/>
        </w:rPr>
        <w:t xml:space="preserve">Tulos</w:t>
      </w:r>
    </w:p>
    <w:p>
      <w:r>
        <w:t xml:space="preserve">[Double Indemnity] on kenen kamppailulajitaiteilijan suosikkielokuva?</w:t>
      </w:r>
    </w:p>
    <w:p>
      <w:r>
        <w:rPr>
          <w:b/>
        </w:rPr>
        <w:t xml:space="preserve">Tulos</w:t>
      </w:r>
    </w:p>
    <w:p>
      <w:r>
        <w:t xml:space="preserve">Kuka on se taistelulajitaiteilija, jonka suosikkielokuva on [Double Indemnity]?</w:t>
      </w:r>
    </w:p>
    <w:p>
      <w:r>
        <w:rPr>
          <w:b/>
        </w:rPr>
        <w:t xml:space="preserve">Tulos</w:t>
      </w:r>
    </w:p>
    <w:p>
      <w:r>
        <w:t xml:space="preserve">Selvitä, minkä kamppailulajitaiteilijan suosikkielokuva on [Double Indemnity].</w:t>
      </w:r>
    </w:p>
    <w:p>
      <w:r>
        <w:rPr>
          <w:b/>
        </w:rPr>
        <w:t xml:space="preserve">Tulos</w:t>
      </w:r>
    </w:p>
    <w:p>
      <w:r>
        <w:t xml:space="preserve">Etsikää taistelulajitaiteilija, jonka suosikkielokuva on [Double Indemnity].</w:t>
      </w:r>
    </w:p>
    <w:p>
      <w:r>
        <w:rPr>
          <w:b/>
        </w:rPr>
        <w:t xml:space="preserve">Tulos</w:t>
      </w:r>
    </w:p>
    <w:p>
      <w:r>
        <w:t xml:space="preserve">Minkä kamppailulajitaiteilijan suosikkielokuva on [Double Indemnity]?</w:t>
      </w:r>
    </w:p>
    <w:p>
      <w:r>
        <w:rPr>
          <w:b/>
        </w:rPr>
        <w:t xml:space="preserve">Tulos</w:t>
      </w:r>
    </w:p>
    <w:p>
      <w:r>
        <w:t xml:space="preserve">Etsi kamppailulajitaiteilija, jonka suosikkielokuva on [Double Indemnity]</w:t>
      </w:r>
    </w:p>
    <w:p>
      <w:r>
        <w:rPr>
          <w:b/>
        </w:rPr>
        <w:t xml:space="preserve">Esimerkki 5.1728</w:t>
      </w:r>
    </w:p>
    <w:p>
      <w:r>
        <w:t xml:space="preserve">Alkuperäinen kysymys: Millä julkkiksella on romanttinen suhde, johon liittyy [Britney Spears]?Vastaus: Fred Durst, Justin Timberlake, Kevin Federline....vastaustyyppi: Celebrity.auxiliary information: Britney Jean Spears on yhdysvaltalainen laulaja ja näyttelijä. Hän syntyi McCombissa, Mississippissä, ja kasvoi Kentwoodissa, Louisianassa, ja esiintyi lapsena näyttelijän rooleissa näyttämötuotannoissa ja televisio-ohjelmissa ennen kuin teki sopimuksen Jive Recordsin kanssa vuonna 1997. Spearsin ensimmäinen ja toinen studioalbumi, ...Baby One More Time ja Oops!.... I Did It Again, tulivat kansainvälisiä menestyksiä, ja edellisestä tuli teini-ikäisen sooloartistin myydyin albumi. Nimikappaleet "...Baby One More Time" ja "Oops!.... I Did It Again" rikkoivat kansainvälisiä myyntiennätyksiä. Vuonna 2001 Spears julkaisi kolmannen studioalbuminsa, Britney, ja näytteli pääosaa elokuvassa Crossroads. Hän otti neljännen studioalbuminsa In the Zone, joka tuotti maailmanlaajuisen menestyksen "Toxic"-singlen, luovan ohjauksen. Vuonna 2007 Spearsin paljon julkisuutta saaneet henkilökohtaiset ongelmat lähettivät hänen uransa tauolle. Hänen viides studioalbuminsa Blackout julkaistiin myöhemmin samana vuonna, ja se tuotti hittejä, kuten "Gimme More" ja "Piece of Me". Hänen epäsäännöllinen käytöksensä ja sairaalahoitonsa jatkuivat seuraavana vuonna, jolloin hän joutui yhä jatkuvan edunvalvonnan alaiseksi.</w:t>
      </w:r>
    </w:p>
    <w:p>
      <w:r>
        <w:rPr>
          <w:b/>
        </w:rPr>
        <w:t xml:space="preserve">Tulos</w:t>
      </w:r>
    </w:p>
    <w:p>
      <w:r>
        <w:t xml:space="preserve">mikä julkkis on romanttisessa suhteessa [Britney Spearsin] kanssa?</w:t>
      </w:r>
    </w:p>
    <w:p>
      <w:r>
        <w:rPr>
          <w:b/>
        </w:rPr>
        <w:t xml:space="preserve">Tulos</w:t>
      </w:r>
    </w:p>
    <w:p>
      <w:r>
        <w:t xml:space="preserve">[Britney Spears] on romanttisessa suhteessa minkä julkkiksen kanssa?</w:t>
      </w:r>
    </w:p>
    <w:p>
      <w:r>
        <w:rPr>
          <w:b/>
        </w:rPr>
        <w:t xml:space="preserve">Tulos</w:t>
      </w:r>
    </w:p>
    <w:p>
      <w:r>
        <w:t xml:space="preserve">Kuka julkkis on romanttisesti tekemisissä [Britney Spearsin] kanssa?</w:t>
      </w:r>
    </w:p>
    <w:p>
      <w:r>
        <w:rPr>
          <w:b/>
        </w:rPr>
        <w:t xml:space="preserve">Tulos</w:t>
      </w:r>
    </w:p>
    <w:p>
      <w:r>
        <w:t xml:space="preserve">Kuka julkkis on romanttisessa suhteessa [Britney Spearsin] kanssa?</w:t>
      </w:r>
    </w:p>
    <w:p>
      <w:r>
        <w:rPr>
          <w:b/>
        </w:rPr>
        <w:t xml:space="preserve">Tulos</w:t>
      </w:r>
    </w:p>
    <w:p>
      <w:r>
        <w:t xml:space="preserve">mikä julkkis. on romanttisessa suhteessa [Britney Spearsin] kanssa?</w:t>
      </w:r>
    </w:p>
    <w:p>
      <w:r>
        <w:rPr>
          <w:b/>
        </w:rPr>
        <w:t xml:space="preserve">Esimerkki 5.1729</w:t>
      </w:r>
    </w:p>
    <w:p>
      <w:r>
        <w:t xml:space="preserve">alkuperäinen kysymys: Vastaus: juusto curdVastaustyyppi: Mikä juusto on peräisin [Amerikan yhdysvalloista] ja [Kanadasta]?Vastaus: juusto curdVastaustyyppi: juusto curd: Cheese.auxiliary information: Yhdysvallat, josta käytetään yleisesti nimitystä Yhdysvallat tai Amerikka, on liittotasavalta, joka koostuu 50 osavaltiosta ja liittovaltion piirikunnasta. 48 yhtenäistä osavaltiota ja Washington, D.C., sijaitsevat Pohjois-Amerikan keskiosassa Kanadan ja Meksikon välissä. Alaskan osavaltio sijaitsee Pohjois-Amerikan luoteisosassa ja Havaijin osavaltio on saaristo Tyynenmeren keskiosassa. Yhdysvalloilla on myös viisi asuttua ja lukuisia asumattomia alueita Tyynellämerellä ja Karibialla. Maa on pinta-alaltaan neljänneksi suurin ja väkiluvultaan kolmanneksi suurin maailmassa, sillä se on 3,8 miljoonaa neliökilometriä ja siellä asuu yli 320 miljoonaa ihmistä. Se on yksi maailman etnisesti monimuotoisimmista ja monikulttuurisimmista kansakunnista, joka on monista maista tulleen laajamittaisen maahanmuuton tulos. Yhdysvaltojen maantiede ja ilmasto ovat myös erittäin monimuotoisia, ja maassa elää monenlaista villieläimistöä. Paleo-intiaanit muuttivat Euraasiasta nykyisen Yhdysvaltojen mantereelle ainakin 15 000 vuotta sitten, ja eurooppalainen siirtolaisuus alkoi 1500-luvulla. Yhdysvallat syntyi 13:sta itärannikolla sijaitsevasta brittiläisestä siirtomaasta.Kanada:;Tyyppi: Maa;</w:t>
      </w:r>
    </w:p>
    <w:p>
      <w:r>
        <w:rPr>
          <w:b/>
        </w:rPr>
        <w:t xml:space="preserve">Tulos</w:t>
      </w:r>
    </w:p>
    <w:p>
      <w:r>
        <w:t xml:space="preserve">Mikä juusto on peräisin [Amerikan yhdysvalloista] ja [Kanadasta]?</w:t>
      </w:r>
    </w:p>
    <w:p>
      <w:r>
        <w:rPr>
          <w:b/>
        </w:rPr>
        <w:t xml:space="preserve">Tulos</w:t>
      </w:r>
    </w:p>
    <w:p>
      <w:r>
        <w:t xml:space="preserve">mikä juusto on peräisin [Amerikan yhdysvalloista] ja [Kanadasta]?</w:t>
      </w:r>
    </w:p>
    <w:p>
      <w:r>
        <w:rPr>
          <w:b/>
        </w:rPr>
        <w:t xml:space="preserve">Tulos</w:t>
      </w:r>
    </w:p>
    <w:p>
      <w:r>
        <w:t xml:space="preserve">Mikä juusto on peräisin sekä [Amerikan yhdysvalloista] että [Kanadasta]?</w:t>
      </w:r>
    </w:p>
    <w:p>
      <w:r>
        <w:rPr>
          <w:b/>
        </w:rPr>
        <w:t xml:space="preserve">Tulos</w:t>
      </w:r>
    </w:p>
    <w:p>
      <w:r>
        <w:t xml:space="preserve">Mitä juustoja valmistetaan [Amerikan yhdysvalloissa] ja [Kanadassa]?</w:t>
      </w:r>
    </w:p>
    <w:p>
      <w:r>
        <w:rPr>
          <w:b/>
        </w:rPr>
        <w:t xml:space="preserve">Tulos</w:t>
      </w:r>
    </w:p>
    <w:p>
      <w:r>
        <w:t xml:space="preserve">Millaista juustoa [Amerikan yhdysvallat] ja [Kanada] valmistavat?</w:t>
      </w:r>
    </w:p>
    <w:p>
      <w:r>
        <w:rPr>
          <w:b/>
        </w:rPr>
        <w:t xml:space="preserve">Esimerkki 5.1730</w:t>
      </w:r>
    </w:p>
    <w:p>
      <w:r>
        <w:t xml:space="preserve">alkuperäinen kysymys: Vastaus: rw2-muodossaVastaustyyppi: Mikä on digitaalikameran pakkaamaton formaatti, kun ISO-asetukset ovat [500]?vastaus: rw2-muodossaVastaustyyppi: Mikä on digitaalikameran pakkaamaton formaatti, kun ISO-asetukset ovat [500]? Camera Uncompressed Format.</w:t>
      </w:r>
    </w:p>
    <w:p>
      <w:r>
        <w:rPr>
          <w:b/>
        </w:rPr>
        <w:t xml:space="preserve">Tulos</w:t>
      </w:r>
    </w:p>
    <w:p>
      <w:r>
        <w:t xml:space="preserve">Digitaalikameran, jonka ISO-asetukset ovat [500], pakkaamaton tiedostomuoto on mikä?</w:t>
      </w:r>
    </w:p>
    <w:p>
      <w:r>
        <w:rPr>
          <w:b/>
        </w:rPr>
        <w:t xml:space="preserve">Tulos</w:t>
      </w:r>
    </w:p>
    <w:p>
      <w:r>
        <w:t xml:space="preserve">Kun käytät digitaalikameraa ISO-asetuksella [500], mikä on kuvan pakkaamaton muoto?</w:t>
      </w:r>
    </w:p>
    <w:p>
      <w:r>
        <w:rPr>
          <w:b/>
        </w:rPr>
        <w:t xml:space="preserve">Tulos</w:t>
      </w:r>
    </w:p>
    <w:p>
      <w:r>
        <w:t xml:space="preserve">Mikä on pakkaamaton tiedostomuoto digitaalikamerassa, jonka ISO-asetukset ovat [500]?</w:t>
      </w:r>
    </w:p>
    <w:p>
      <w:r>
        <w:rPr>
          <w:b/>
        </w:rPr>
        <w:t xml:space="preserve">Tulos</w:t>
      </w:r>
    </w:p>
    <w:p>
      <w:r>
        <w:t xml:space="preserve">Kun käytät digitaalikameraa ISO-asetuksella [500], mikä on pakkaamattoman formaatin nimi?</w:t>
      </w:r>
    </w:p>
    <w:p>
      <w:r>
        <w:rPr>
          <w:b/>
        </w:rPr>
        <w:t xml:space="preserve">Tulos</w:t>
      </w:r>
    </w:p>
    <w:p>
      <w:r>
        <w:t xml:space="preserve">Nimeä digitaalikameran pakkaamaton formaatti ISO-asetuksella [500]?</w:t>
      </w:r>
    </w:p>
    <w:p>
      <w:r>
        <w:rPr>
          <w:b/>
        </w:rPr>
        <w:t xml:space="preserve">Esimerkki 5.1731</w:t>
      </w:r>
    </w:p>
    <w:p>
      <w:r>
        <w:t xml:space="preserve">alkuperäinen kysymys: Vastaus: Matkailuvastauksen tyyppi: Mikä on opaskirjasarja, jonka sisäkuvituksen on tehnyt [Simone Montanari]?Vastaus: Matkailuvastauksen tyyppi: Minkä tyyppinen opas on? Tyyppi: Opaskirjasarja.</w:t>
      </w:r>
    </w:p>
    <w:p>
      <w:r>
        <w:rPr>
          <w:b/>
        </w:rPr>
        <w:t xml:space="preserve">Tulos</w:t>
      </w:r>
    </w:p>
    <w:p>
      <w:r>
        <w:t xml:space="preserve">Minkä opaskirjasarjan sisustuksen on kuvittanut [Simone Montanari]?</w:t>
      </w:r>
    </w:p>
    <w:p>
      <w:r>
        <w:rPr>
          <w:b/>
        </w:rPr>
        <w:t xml:space="preserve">Tulos</w:t>
      </w:r>
    </w:p>
    <w:p>
      <w:r>
        <w:t xml:space="preserve">[Simone Montanari] teki sisäkuvituksen mihin opaskirjasarjaan?</w:t>
      </w:r>
    </w:p>
    <w:p>
      <w:r>
        <w:rPr>
          <w:b/>
        </w:rPr>
        <w:t xml:space="preserve">Tulos</w:t>
      </w:r>
    </w:p>
    <w:p>
      <w:r>
        <w:t xml:space="preserve">Minkä opaskirjasarjan sisäkuvituksia on tehnyt [Simone Montanari]?</w:t>
      </w:r>
    </w:p>
    <w:p>
      <w:r>
        <w:rPr>
          <w:b/>
        </w:rPr>
        <w:t xml:space="preserve">Tulos</w:t>
      </w:r>
    </w:p>
    <w:p>
      <w:r>
        <w:t xml:space="preserve">Mikä on se opaskirjasarja, jonka sisäkuvituksen on tehnyt [Simone Montanari]?</w:t>
      </w:r>
    </w:p>
    <w:p>
      <w:r>
        <w:rPr>
          <w:b/>
        </w:rPr>
        <w:t xml:space="preserve">Tulos</w:t>
      </w:r>
    </w:p>
    <w:p>
      <w:r>
        <w:t xml:space="preserve">Nimeä opastettu kirjasarja, jossa on sama kuvitus, jonka on tehnyt [Simone Montanari]?</w:t>
      </w:r>
    </w:p>
    <w:p>
      <w:r>
        <w:rPr>
          <w:b/>
        </w:rPr>
        <w:t xml:space="preserve">Esimerkki 5.1732</w:t>
      </w:r>
    </w:p>
    <w:p>
      <w:r>
        <w:t xml:space="preserve">alkuperäinen kysymys: Vastaus: next computer, canon cat, imac...vastaustyyppi: Tietokone: Macintosh on sarja henkilökohtaisia tietokoneita, jotka Apple Inc. on suunnitellut, kehittänyt ja markkinoinut. Steve Jobs esitteli alkuperäisen Macintosh-tietokoneen 24. tammikuuta 1984. Se oli ensimmäinen massamarkkinoilla myytävä henkilökohtainen tietokone, jossa oli integroitu graafinen käyttöliittymä ja hiiri. Tämä ensimmäinen malli nimettiin myöhemmin uudelleen "Macintosh 128k":ksi, jotta se olisi ainutlaatuinen lukuisten myöhemmin päivitettyjen mallien joukossa, jotka myös perustuvat samaan Applen omaan arkkitehtuuriin. Vuodesta 1998 lähtien Apple on suurelta osin luopunut Macintosh-nimestä ja vaihtanut sen "Maciksi", vaikka tuoteperhe on saanut lempinimen "Mac" tai "Mac" ensimmäisen mallin kehityksestä lähtien. Macintosh oli kuitenkin kallis, mikä haittasi sen kilpailukykyä markkinoilla, joita jo hallitsivat Commodore 64 kuluttajille sekä IBM Personal Computer ja sen kloonimarkkinat yrityksille. Macintosh-järjestelmät menestyivät silti koulutuksessa ja pöytäjulkaisutoiminnassa ja pitivät Applen toiseksi suurimpana PC-valmistajana seuraavan vuosikymmenen ajan.</w:t>
      </w:r>
    </w:p>
    <w:p>
      <w:r>
        <w:rPr>
          <w:b/>
        </w:rPr>
        <w:t xml:space="preserve">Tulos</w:t>
      </w:r>
    </w:p>
    <w:p>
      <w:r>
        <w:t xml:space="preserve">Minkä tietokoneen [Macintosh] suunnittelijat myös tekivät?</w:t>
      </w:r>
    </w:p>
    <w:p>
      <w:r>
        <w:rPr>
          <w:b/>
        </w:rPr>
        <w:t xml:space="preserve">Tulos</w:t>
      </w:r>
    </w:p>
    <w:p>
      <w:r>
        <w:t xml:space="preserve">Minkä muun tietokonetyypin [Macintosh]-tietokoneen suunnittelijat suunnittelivat myös?</w:t>
      </w:r>
    </w:p>
    <w:p>
      <w:r>
        <w:rPr>
          <w:b/>
        </w:rPr>
        <w:t xml:space="preserve">Tulos</w:t>
      </w:r>
    </w:p>
    <w:p>
      <w:r>
        <w:t xml:space="preserve">Mitä muita tietokoneita [Macintoshin] suunnittelijat tekivät?</w:t>
      </w:r>
    </w:p>
    <w:p>
      <w:r>
        <w:rPr>
          <w:b/>
        </w:rPr>
        <w:t xml:space="preserve">Tulos</w:t>
      </w:r>
    </w:p>
    <w:p>
      <w:r>
        <w:t xml:space="preserve">[Macintosh]-suunnittelijat tekivät minkä muunlaisen tietokoneen?</w:t>
      </w:r>
    </w:p>
    <w:p>
      <w:r>
        <w:rPr>
          <w:b/>
        </w:rPr>
        <w:t xml:space="preserve">Tulos</w:t>
      </w:r>
    </w:p>
    <w:p>
      <w:r>
        <w:t xml:space="preserve">Mitä muita tietokoneita [Macintoshin] suunnittelijat ovat suunnitelleet?</w:t>
      </w:r>
    </w:p>
    <w:p>
      <w:r>
        <w:rPr>
          <w:b/>
        </w:rPr>
        <w:t xml:space="preserve">Esimerkki 5.1733</w:t>
      </w:r>
    </w:p>
    <w:p>
      <w:r>
        <w:t xml:space="preserve">alkuperäinen kysymys: Vastaus: Bob Badami, Richard Kraft, Danny ElfmanVastaustyyppi: Etsi kaikki tuottajat, jotka ovat tehneet yhteistyötä [Tim Burtonin] kanssa: Lisätiedot: Tekijä tyyppi: Levytuottaja: Timothy Walter "Tim" Burton on yhdysvaltalainen elokuvaohjaaja, tuottaja, taiteilija, käsikirjoittaja ja animaattori. Hänet tunnetaan synkistä, goottimaisista, makaaberista ja omituisista kauhu- ja fantasiaelokuvistaan, kuten kauhukomedia-fantasiasta Beetlejuice, romanttisesta synkästä fantasiasta Edward Scissorhands, musikaalifantasia-trilleristä Painajainen ennen joulua, draamakomediallisesta elämäkertaelokuvasta Ed Wood, fantasiaseikkailusta Sleepy Hollow, animoidusta fantasiaelokuvasta Corpse Bride, musikaali- ja kauhuelokuvasta Sweeney Todd: Fleet Streetin demoninen parturi, kauhukomediasta Dark Shadows ja animoidusta kauhuaiheisesta kauhuaiheesta Frankenweenie. Hänet tunnetaan myös menestyselokuvista, kuten seikkailukomediasta Pee-wee's Big Adventure, supersankarielokuvista Batman ja sen ensimmäisestä jatko-osasta Batman Returns, scifi-elokuvasta Apinoiden planeetta, musikaaliseikkailuelokuvasta Charlie ja suklaatehdas sekä fantasiaelokuvasta Liisa Ihmemaassa, joka keräsi maailmanlaajuisesti yli miljardin dollarin tuotot ja on Burtonin tähän mennessä menestynein elokuva. Burton on työskennellyt toistuvasti Johnny Deppin kanssa, josta on tullut Burtonin läheinen ystävä heidän ensimmäisestä yhteisestä elokuvastaan lähtien.</w:t>
      </w:r>
    </w:p>
    <w:p>
      <w:r>
        <w:rPr>
          <w:b/>
        </w:rPr>
        <w:t xml:space="preserve">Tulos</w:t>
      </w:r>
    </w:p>
    <w:p>
      <w:r>
        <w:t xml:space="preserve">Etsi kaikki tuottajat, jotka ovat tehneet yhteistyötä [Tim Burton] kanssa.</w:t>
      </w:r>
    </w:p>
    <w:p>
      <w:r>
        <w:rPr>
          <w:b/>
        </w:rPr>
        <w:t xml:space="preserve">Tulos</w:t>
      </w:r>
    </w:p>
    <w:p>
      <w:r>
        <w:t xml:space="preserve">Minkä tuottajien kanssa [Tim Burton] teki yhteistyötä?</w:t>
      </w:r>
    </w:p>
    <w:p>
      <w:r>
        <w:rPr>
          <w:b/>
        </w:rPr>
        <w:t xml:space="preserve">Tulos</w:t>
      </w:r>
    </w:p>
    <w:p>
      <w:r>
        <w:t xml:space="preserve">Mainitse jokainen tuottaja, jonka kanssa [Tim Burton] on tehnyt yhteistyötä.</w:t>
      </w:r>
    </w:p>
    <w:p>
      <w:r>
        <w:rPr>
          <w:b/>
        </w:rPr>
        <w:t xml:space="preserve">Tulos</w:t>
      </w:r>
    </w:p>
    <w:p>
      <w:r>
        <w:t xml:space="preserve">Mitkä kaikki tuottajat ovat tehneet yhteistyötä [Tim Burtonin] kanssa?</w:t>
      </w:r>
    </w:p>
    <w:p>
      <w:r>
        <w:rPr>
          <w:b/>
        </w:rPr>
        <w:t xml:space="preserve">Tulos</w:t>
      </w:r>
    </w:p>
    <w:p>
      <w:r>
        <w:t xml:space="preserve">Ketkä kaikki tuottajat ovat tehneet yhteistyötä [Tim Burtonin] kanssa?</w:t>
      </w:r>
    </w:p>
    <w:p>
      <w:r>
        <w:rPr>
          <w:b/>
        </w:rPr>
        <w:t xml:space="preserve">Esimerkki 5.1734</w:t>
      </w:r>
    </w:p>
    <w:p>
      <w:r>
        <w:t xml:space="preserve">alkuperäinen kysymys: Vastaus: planeettaVastaustyyppi: Millaiseen fiktiiviseen ympäristöön [Deep Space Nine] perustuu?vastaus: planeettaVastaustyyppi: Millaiseen fiktiiviseen ympäristöön [Deep Space Nine] perustuu? Lisätiedot: Fiktiivisen ympäristön tyyppi: Deep Space Nine on fiktiivinen avaruusasema, ja se on yhdysvaltalaisen scifi-televisiosarjan Star Trek: Deep Space Nine samanniminen ensisijainen tapahtumapaikka. Se toimii tukikohtana Gamma-kvadrantin tutkimisessa Bajorin madonreiän kautta, ja se on sektorin asukkaiden kaupankäynnin ja matkustamisen keskus. Sitä johtaa Tähtilaivaston ja bajorilaisten upseerien yhteinen miehistö, ja se on useiden Tähtilaivaston alusten sekä USS Defiantin kotisatama.</w:t>
      </w:r>
    </w:p>
    <w:p>
      <w:r>
        <w:rPr>
          <w:b/>
        </w:rPr>
        <w:t xml:space="preserve">Tulos</w:t>
      </w:r>
    </w:p>
    <w:p>
      <w:r>
        <w:t xml:space="preserve">Millaiseen fiktiiviseen ympäristöön [Deep Space Nine] perustuu?</w:t>
      </w:r>
    </w:p>
    <w:p>
      <w:r>
        <w:rPr>
          <w:b/>
        </w:rPr>
        <w:t xml:space="preserve">Tulos</w:t>
      </w:r>
    </w:p>
    <w:p>
      <w:r>
        <w:t xml:space="preserve">[Deep Space Nine] perustuu minkälaiseen fiktiiviseen ympäristöön?</w:t>
      </w:r>
    </w:p>
    <w:p>
      <w:r>
        <w:rPr>
          <w:b/>
        </w:rPr>
        <w:t xml:space="preserve">Tulos</w:t>
      </w:r>
    </w:p>
    <w:p>
      <w:r>
        <w:t xml:space="preserve">Mikä on televisiosarjan [Deep Space Nine] tapahtumapaikka?</w:t>
      </w:r>
    </w:p>
    <w:p>
      <w:r>
        <w:rPr>
          <w:b/>
        </w:rPr>
        <w:t xml:space="preserve">Tulos</w:t>
      </w:r>
    </w:p>
    <w:p>
      <w:r>
        <w:t xml:space="preserve">Mihin fiktiiviseen ympäristöön [Deep Space Nine] perustuu?</w:t>
      </w:r>
    </w:p>
    <w:p>
      <w:r>
        <w:rPr>
          <w:b/>
        </w:rPr>
        <w:t xml:space="preserve">Tulos</w:t>
      </w:r>
    </w:p>
    <w:p>
      <w:r>
        <w:t xml:space="preserve">Mihin fiktiiviseen ympäristöön [Deep Space Nine] perustuu?</w:t>
      </w:r>
    </w:p>
    <w:p>
      <w:r>
        <w:rPr>
          <w:b/>
        </w:rPr>
        <w:t xml:space="preserve">Esimerkki 5.1735</w:t>
      </w:r>
    </w:p>
    <w:p>
      <w:r>
        <w:t xml:space="preserve">alkuperäinen kysymys: Vastaus: ampumahaavaVastaustyyppi: Mikä on [Sherlock Holmesin] ja [tohtori Watsonin] fiktiivinen sairaus?vastaus: ampumahaava: Lääketieteellinen tila fiktiossa.aputiedot: Sherlock Holmes on fiktiivinen hahmo vuoden 1984 elokuvasta Sherlock Holmes ja kuoleman naamiot.Tohtori Watson:;Tyyppi: Watson: Tyyppi: Videopelihahmo;</w:t>
      </w:r>
    </w:p>
    <w:p>
      <w:r>
        <w:rPr>
          <w:b/>
        </w:rPr>
        <w:t xml:space="preserve">Tulos</w:t>
      </w:r>
    </w:p>
    <w:p>
      <w:r>
        <w:t xml:space="preserve">Mikä on [Sherlock Holmesin] ja [tohtori Watsonin] fiktiivinen sairaus.</w:t>
      </w:r>
    </w:p>
    <w:p>
      <w:r>
        <w:rPr>
          <w:b/>
        </w:rPr>
        <w:t xml:space="preserve">Tulos</w:t>
      </w:r>
    </w:p>
    <w:p>
      <w:r>
        <w:t xml:space="preserve">Mikä fiktiivinen sairaus [Sherlock Holmesilla] ja [tohtori Watsonilla] on?</w:t>
      </w:r>
    </w:p>
    <w:p>
      <w:r>
        <w:rPr>
          <w:b/>
        </w:rPr>
        <w:t xml:space="preserve">Tulos</w:t>
      </w:r>
    </w:p>
    <w:p>
      <w:r>
        <w:t xml:space="preserve">Mikä fiktiivinen sairaus [Sherlock Holmesilla] ja [tohtori Watsonilla] on?</w:t>
      </w:r>
    </w:p>
    <w:p>
      <w:r>
        <w:rPr>
          <w:b/>
        </w:rPr>
        <w:t xml:space="preserve">Tulos</w:t>
      </w:r>
    </w:p>
    <w:p>
      <w:r>
        <w:t xml:space="preserve">Mikä on [Sherlock Holmesin] ja [tohtori Watsonin] kuvitteellinen sairaus?</w:t>
      </w:r>
    </w:p>
    <w:p>
      <w:r>
        <w:rPr>
          <w:b/>
        </w:rPr>
        <w:t xml:space="preserve">Tulos</w:t>
      </w:r>
    </w:p>
    <w:p>
      <w:r>
        <w:t xml:space="preserve">Mikä on [Sherlock Holmesin] ja [tohtori Watsonin] teeskennelty terveydentila?</w:t>
      </w:r>
    </w:p>
    <w:p>
      <w:r>
        <w:rPr>
          <w:b/>
        </w:rPr>
        <w:t xml:space="preserve">Tulos</w:t>
      </w:r>
    </w:p>
    <w:p>
      <w:r>
        <w:t xml:space="preserve">Mikä fiktiivinen sairaus [Sherlock Holmesilla] ja [tohtori Watsonilla] oli?</w:t>
      </w:r>
    </w:p>
    <w:p>
      <w:r>
        <w:rPr>
          <w:b/>
        </w:rPr>
        <w:t xml:space="preserve">Tulos</w:t>
      </w:r>
    </w:p>
    <w:p>
      <w:r>
        <w:t xml:space="preserve">Mikä fiktiivinen sairaus [tohtori Watsonilla] ja [Sherlock Holmesilla] on?</w:t>
      </w:r>
    </w:p>
    <w:p>
      <w:r>
        <w:rPr>
          <w:b/>
        </w:rPr>
        <w:t xml:space="preserve">Tulos</w:t>
      </w:r>
    </w:p>
    <w:p>
      <w:r>
        <w:t xml:space="preserve">Mikä fiktiivinen sairaus [Sherlock Holmesilla] ja [tohtori Watsonilla] on?</w:t>
      </w:r>
    </w:p>
    <w:p>
      <w:r>
        <w:rPr>
          <w:b/>
        </w:rPr>
        <w:t xml:space="preserve">Esimerkki 5.1736</w:t>
      </w:r>
    </w:p>
    <w:p>
      <w:r>
        <w:t xml:space="preserve">alkuperäinen kysymys: Vastaus: Keski-MaaVastaustyyppi: Minkä fiktiivisen maailmankaikkeuden fiktiivinen kalenterijärjestelmä edeltää [First Age]?Vastaus: Keski-MaaVastaustyyppi: Keski-Maa: Fictional Universe.auxiliary information: J. R. R. Tolkienin fiktiossa Ensimmäinen aikakausi eli Il√∫vatarin lasten ensimmäinen aikakausi on sankarillinen ajanjakso, johon suurin osa Tolkienin varhaisista legendoista sijoittuu. Versiot näistä tarinoista julkaistiin myöhemmin Silmarillionissa, ja tämän ajanjakson tarinat antavat syvän ajan ja historian tunteen myöhemmälle ajanjaksolle, jolla Taru sormusten herrasta -kirjan toiminta sijoittuu.</w:t>
      </w:r>
    </w:p>
    <w:p>
      <w:r>
        <w:rPr>
          <w:b/>
        </w:rPr>
        <w:t xml:space="preserve">Tulos</w:t>
      </w:r>
    </w:p>
    <w:p>
      <w:r>
        <w:t xml:space="preserve">Missä fiktiivisessä universumissa on fiktiivinen kalenterijärjestelmä, jota edeltää [First Age]?</w:t>
      </w:r>
    </w:p>
    <w:p>
      <w:r>
        <w:rPr>
          <w:b/>
        </w:rPr>
        <w:t xml:space="preserve">Tulos</w:t>
      </w:r>
    </w:p>
    <w:p>
      <w:r>
        <w:t xml:space="preserve">Minkä fiktiivisen universumin fiktiivinen kalenterijärjestelmä, jota edeltää [First Age], on peräisin?</w:t>
      </w:r>
    </w:p>
    <w:p>
      <w:r>
        <w:rPr>
          <w:b/>
        </w:rPr>
        <w:t xml:space="preserve">Tulos</w:t>
      </w:r>
    </w:p>
    <w:p>
      <w:r>
        <w:t xml:space="preserve">Minkä fiktiivisen maailmankaikkeuden piirre on se fiktiivinen kalenterijärjestelmä, jota edeltää [First Age]?</w:t>
      </w:r>
    </w:p>
    <w:p>
      <w:r>
        <w:rPr>
          <w:b/>
        </w:rPr>
        <w:t xml:space="preserve">Tulos</w:t>
      </w:r>
    </w:p>
    <w:p>
      <w:r>
        <w:t xml:space="preserve">Missä fiktiivisessä universumissa on fiktiivinen kalenterijärjestelmä, jota edeltää [ensimmäinen aika]?</w:t>
      </w:r>
    </w:p>
    <w:p>
      <w:r>
        <w:rPr>
          <w:b/>
        </w:rPr>
        <w:t xml:space="preserve">Tulos</w:t>
      </w:r>
    </w:p>
    <w:p>
      <w:r>
        <w:t xml:space="preserve">Missä fiktiivisessä maailmankaikkeudessa käytetään fiktiivistä kalenterijärjestelmää, jota edeltää [First Age]?</w:t>
      </w:r>
    </w:p>
    <w:p>
      <w:r>
        <w:rPr>
          <w:b/>
        </w:rPr>
        <w:t xml:space="preserve">Esimerkki 5.1737</w:t>
      </w:r>
    </w:p>
    <w:p>
      <w:r>
        <w:t xml:space="preserve">alkuperäinen kysymys: Vastaus: hyperkolesterolemia, selkärangan kasvain, autoimmuniteetti...vastaustyyppi: Mikä aiheuttaa sairauden, jonka oireena on [erektiohäiriö]?vastaus: hyperkolesterolemia, selkärangan kasvain, autoimmuniteetti..: Sairauden syy: Erektiohäiriö tai impotenssi on seksuaalinen toimintahäiriö, jolle on ominaista kyvyttömyys kehittää tai ylläpitää peniksen erektiota seksuaalisen toiminnan aikana. Peniksen erektio on hydraulinen vaikutus, kun veri pääsee penikseen ja pidättyy peniksen sisällä oleviin sienimäisiin kappaleisiin. Prosessi käynnistyy useimmiten seksuaalisen kiihottumisen seurauksena, kun aivoista lähetetään signaaleja peniksen hermoihin. Tärkeimpiä orgaanisia syitä ovat sydän- ja verisuonisairaudet ja diabetes, neurologiset ongelmat, hormonaaliset puutteet ja lääkkeiden sivuvaikutukset. Psykologisesta impotenssista on kyse, kun erektio tai penetraatio epäonnistuu pikemminkin ajatusten tai tunteiden kuin fyysisen mahdottomuuden vuoksi; tämä on hieman harvinaisempaa, mutta siihen voidaan usein auttaa. Erityisesti psykologisessa impotenssissa lumelääkehoito tehoaa hyvin. Erektiohäiriöillä voi olla vakavia psykologisia seurauksia, sillä ne voivat liittyä parisuhdeongelmiin ja maskuliiniseen minäkuvaan yleensä. Erektiohäiriön ensisijainen hoito koostuu perimmäisten syiden, kuten kaliumin puutteen tai juomaveden arseenisaastumisen, hoidon lisäksi PDE5:n estäjien lääkekokeilusta.</w:t>
      </w:r>
    </w:p>
    <w:p>
      <w:r>
        <w:rPr>
          <w:b/>
        </w:rPr>
        <w:t xml:space="preserve">Tulos</w:t>
      </w:r>
    </w:p>
    <w:p>
      <w:r>
        <w:t xml:space="preserve">Mikä aiheuttaa sairauden, jonka oireena on [erektiohäiriö]?</w:t>
      </w:r>
    </w:p>
    <w:p>
      <w:r>
        <w:rPr>
          <w:b/>
        </w:rPr>
        <w:t xml:space="preserve">Tulos</w:t>
      </w:r>
    </w:p>
    <w:p>
      <w:r>
        <w:t xml:space="preserve">Mikä aiheuttaa [erektiohäiriön]?</w:t>
      </w:r>
    </w:p>
    <w:p>
      <w:r>
        <w:rPr>
          <w:b/>
        </w:rPr>
        <w:t xml:space="preserve">Tulos</w:t>
      </w:r>
    </w:p>
    <w:p>
      <w:r>
        <w:t xml:space="preserve">Miten henkilö voi sairastua sairauteen, joka aiheuttaa [erektiohäiriön]?</w:t>
      </w:r>
    </w:p>
    <w:p>
      <w:r>
        <w:rPr>
          <w:b/>
        </w:rPr>
        <w:t xml:space="preserve">Tulos</w:t>
      </w:r>
    </w:p>
    <w:p>
      <w:r>
        <w:t xml:space="preserve">[Erektiohäiriö] on minkä sairauden oire?</w:t>
      </w:r>
    </w:p>
    <w:p>
      <w:r>
        <w:rPr>
          <w:b/>
        </w:rPr>
        <w:t xml:space="preserve">Tulos</w:t>
      </w:r>
    </w:p>
    <w:p>
      <w:r>
        <w:t xml:space="preserve">[Erektiohäiriö] on oire sairaudesta, joka aiheuttaa mitä?</w:t>
      </w:r>
    </w:p>
    <w:p>
      <w:r>
        <w:rPr>
          <w:b/>
        </w:rPr>
        <w:t xml:space="preserve">Tulos</w:t>
      </w:r>
    </w:p>
    <w:p>
      <w:r>
        <w:t xml:space="preserve">Mikä aiheuttaa taudin, jonka oireena on [erektiohäiriö]?</w:t>
      </w:r>
    </w:p>
    <w:p>
      <w:r>
        <w:rPr>
          <w:b/>
        </w:rPr>
        <w:t xml:space="preserve">Tulos</w:t>
      </w:r>
    </w:p>
    <w:p>
      <w:r>
        <w:t xml:space="preserve">[Erektiohäiriö] on oire minkä aiheuttamista sairauksista?</w:t>
      </w:r>
    </w:p>
    <w:p>
      <w:r>
        <w:rPr>
          <w:b/>
        </w:rPr>
        <w:t xml:space="preserve">Esimerkki 5.1738</w:t>
      </w:r>
    </w:p>
    <w:p>
      <w:r>
        <w:t xml:space="preserve">alkuperäinen kysymys: Vastaus: Temppeli ShakespeareVastaustyyppi: Minkä kirjapainosarjan kirjoittaja [William Shakespeare] on kirjoittanut? Lisätiedot: Shakespeare Shakespeare Shakespeare: Shakespeare Shakespeare: Shakespeare Shakespeare: William Shakespeare oli englantilainen runoilija, näytelmäkirjailija ja näyttelijä, jota pidetään yleisesti englannin kielen suurimpana kirjailijana ja maailman merkittävimpänä dramaturgina. Häntä kutsutaan usein Englannin kansallisrunoilijaksi ja "Avonin bardiksi". Hänen säilyneet teoksensa, yhteistyöteokset mukaan luettuina, koostuvat noin 38 näytelmästä, 154 sonetista, kahdesta pitkästä kertovasta runosta ja muutamasta muusta säkeistöstä, joista joidenkin tekijyys on epävarma. Hänen näytelmänsä on käännetty kaikille tärkeimmille eläville kielille, ja niitä esitetään useammin kuin minkään muun näytelmäkirjailijan näytelmiä. Shakespeare syntyi ja varttui Stratford-upon-Avonissa, Warwickshiressä. Hän avioitui 18-vuotiaana Anne Hathawayn kanssa, jonka kanssa hän sai kolme lasta: Susanna sekä kaksoset Hamnet ja Judith. Vuosina 1585-1592 hän aloitti menestyksekkään uran Lontoossa näyttelijänä, kirjailijana ja osaomistajana Lord Chamberlain's Men -nimisessä näytelmäseurueessa, joka myöhemmin tunnettiin nimellä King's Men. Hän näyttää vetäytyneen Stratfordiin noin vuonna 1613, 49-vuotiaana, jossa hän kuoli kolme vuotta myöhemmin.</w:t>
      </w:r>
    </w:p>
    <w:p>
      <w:r>
        <w:rPr>
          <w:b/>
        </w:rPr>
        <w:t xml:space="preserve">Tulos</w:t>
      </w:r>
    </w:p>
    <w:p>
      <w:r>
        <w:t xml:space="preserve">Minkä kirjapainosarjan kirjoittaja [William Shakespeare] on toimittanut?</w:t>
      </w:r>
    </w:p>
    <w:p>
      <w:r>
        <w:rPr>
          <w:b/>
        </w:rPr>
        <w:t xml:space="preserve">Tulos</w:t>
      </w:r>
    </w:p>
    <w:p>
      <w:r>
        <w:t xml:space="preserve">Mihin kirjasarjaan [William Shakespeare] osallistui?</w:t>
      </w:r>
    </w:p>
    <w:p>
      <w:r>
        <w:rPr>
          <w:b/>
        </w:rPr>
        <w:t xml:space="preserve">Tulos</w:t>
      </w:r>
    </w:p>
    <w:p>
      <w:r>
        <w:t xml:space="preserve">Kirjailija [William Shakespeare] osallistui minkä kirjapainosarjan julkaisemiseen?</w:t>
      </w:r>
    </w:p>
    <w:p>
      <w:r>
        <w:rPr>
          <w:b/>
        </w:rPr>
        <w:t xml:space="preserve">Tulos</w:t>
      </w:r>
    </w:p>
    <w:p>
      <w:r>
        <w:t xml:space="preserve">[William Shakespeare] osallistui minkä kirjan painosarjaan?</w:t>
      </w:r>
    </w:p>
    <w:p>
      <w:r>
        <w:rPr>
          <w:b/>
        </w:rPr>
        <w:t xml:space="preserve">Tulos</w:t>
      </w:r>
    </w:p>
    <w:p>
      <w:r>
        <w:t xml:space="preserve">Minkä kirjapainosarjan kirjoittaja [William Shakespeare] on toimittanut?</w:t>
      </w:r>
    </w:p>
    <w:p>
      <w:r>
        <w:rPr>
          <w:b/>
        </w:rPr>
        <w:t xml:space="preserve">Tulos</w:t>
      </w:r>
    </w:p>
    <w:p>
      <w:r>
        <w:t xml:space="preserve">Mihin kirjapainosarjaan [William Shakespeare] osallistui?</w:t>
      </w:r>
    </w:p>
    <w:p>
      <w:r>
        <w:rPr>
          <w:b/>
        </w:rPr>
        <w:t xml:space="preserve">Tulos</w:t>
      </w:r>
    </w:p>
    <w:p>
      <w:r>
        <w:t xml:space="preserve">Mihin kirjapainosarjaan [William Shakespeare] osallistui?</w:t>
      </w:r>
    </w:p>
    <w:p>
      <w:r>
        <w:rPr>
          <w:b/>
        </w:rPr>
        <w:t xml:space="preserve">Esimerkki 5.1739</w:t>
      </w:r>
    </w:p>
    <w:p>
      <w:r>
        <w:t xml:space="preserve">alkuperäinen kysymys: Vastaus: Appellation d'origine contr√¥l√©eVastaustyyppi: Mikä juustosertifikaatti sisältää [Ranskasta] peräisin olevat juustot? Juustosertifiointi: Ranska, virallisesti Ranskan tasavalta, on suvereeni valtio, joka käsittää Länsi-Euroopassa sijaitsevan alueen ja useita merentakaisia alueita ja alueita. Pääkaupunkiseudun Ranska ulottuu Välimereltä Englannin kanaaliin ja Pohjanmerelle sekä Reiniltä Atlantin valtamerelle. Ranskan pinta-ala on 640 679 neliökilometriä, ja sen väkiluku on 66,6 miljoonaa. Se on yhtenäinen puolipresidentillinen tasavalta. Ranskan pääkaupunki on Pariisi, joka on maan suurin kaupunki ja tärkein kulttuuri- ja kauppakeskus. Ranskan perustuslain mukaan valtio on maallinen ja demokraattinen, ja sen suvereniteetti on peräisin kansalta. Rautakaudella nykyisen Ranskan alueella asui kelttiläinen kansa, gallialaiset. Rooman valtakunta valloitti gallialaiset vuonna 51 eaa. ja piti Galliaa hallussaan vuoteen 486 asti. Gallialais-roomalaiset kohtasivat germaanisten frankkien hyökkäyksiä ja muuttoliikettä, jotka hallitsivat aluetta satojen vuosien ajan ja loivat lopulta keskiaikaisen Ranskan kuningaskunnan. Ranska on ollut Euroopan suurvalta myöhäiskeskiajalta lähtien, ja sen voitto satavuotisessa sodassa vahvisti Ranskan valtiorakennetta ja pohjusti tietä tulevalle keskitetylle absoluuttiselle monarkialle.</w:t>
      </w:r>
    </w:p>
    <w:p>
      <w:r>
        <w:rPr>
          <w:b/>
        </w:rPr>
        <w:t xml:space="preserve">Tulos</w:t>
      </w:r>
    </w:p>
    <w:p>
      <w:r>
        <w:t xml:space="preserve">Missä juustosertifikaatissa on [Ranskasta] peräisin olevaa juustoa?</w:t>
      </w:r>
    </w:p>
    <w:p>
      <w:r>
        <w:rPr>
          <w:b/>
        </w:rPr>
        <w:t xml:space="preserve">Tulos</w:t>
      </w:r>
    </w:p>
    <w:p>
      <w:r>
        <w:t xml:space="preserve">Mikä on juustosertifikaatti, jonka mukaan juusto on peräisin [Ranskasta]?</w:t>
      </w:r>
    </w:p>
    <w:p>
      <w:r>
        <w:rPr>
          <w:b/>
        </w:rPr>
        <w:t xml:space="preserve">Tulos</w:t>
      </w:r>
    </w:p>
    <w:p>
      <w:r>
        <w:t xml:space="preserve">Millä [Ranskasta] peräisin olevalla juustolla on juustosertifikaatti?</w:t>
      </w:r>
    </w:p>
    <w:p>
      <w:r>
        <w:rPr>
          <w:b/>
        </w:rPr>
        <w:t xml:space="preserve">Tulos</w:t>
      </w:r>
    </w:p>
    <w:p>
      <w:r>
        <w:t xml:space="preserve">Voitteko kertoa minulle juustosertifikaatin, joka sisältää [Ranskasta] peräisin olevat juustot?</w:t>
      </w:r>
    </w:p>
    <w:p>
      <w:r>
        <w:rPr>
          <w:b/>
        </w:rPr>
        <w:t xml:space="preserve">Tulos</w:t>
      </w:r>
    </w:p>
    <w:p>
      <w:r>
        <w:t xml:space="preserve">Mikä juustosertifikaatti sisältää [Ranskasta] peräisin olevan juuston?</w:t>
      </w:r>
    </w:p>
    <w:p>
      <w:r>
        <w:rPr>
          <w:b/>
        </w:rPr>
        <w:t xml:space="preserve">Esimerkki 5.1740</w:t>
      </w:r>
    </w:p>
    <w:p>
      <w:r>
        <w:t xml:space="preserve">alkuperäinen kysymys: Vastaus: Robert Satcher, Michael L√≥pez-alegr√≠a, Richard M. Linnehan...vastaustyyppi: Mitä koulutusta [Harvardin yliopisto] voi tarjota?Vastaus: Robert Satcher, Michael L√≥pez-alegr√≠a, Richard M. Linnehan..: Astronautti: Harvardin yliopisto on yksityinen Ivy League -tutkimusyliopisto Cambridgessa, Massachusettsissa, joka on perustettu vuonna 1636. Sen historia, vaikutusvalta ja vauraus ovat tehneet siitä yhden maailman arvostetuimmista yliopistoista. Alun perin Massachusettsin lainsäätäjän perustama ja pian sen jälkeen John Harvardin mukaan nimetty Harvard on Yhdysvaltojen vanhin korkeakoulu, ja Harvard Corporation on sen ensimmäinen perustajayhtiö. Vaikka College ei koskaan virallisesti liittynyt mihinkään uskontokuntaan, se koulutti ensisijaisesti kongregaatio- ja unitaristipappeja. Sen opetussuunnitelma ja opiskelijakunta maallistuivat vähitellen 1700-luvulla, ja 1800-luvulla Harvardista oli tullut Bostonin eliitin keskeinen kulttuurilaitos. Yhdysvaltain sisällissodan jälkeen presidentti Charles W. Eliotin pitkä toimikausi muutti yliopiston ja siihen liittyvät ammattikoulut moderniksi tutkimusyliopistoksi; Harvard oli Amerikan yliopistojen liiton perustajajäsen vuonna 1900. James Bryant Conant johti yliopistoa läpi suuren laman ja toisen maailmansodan ja alkoi sodan jälkeen uudistaa opetussuunnitelmaa ja vapauttaa sisäänpääsyä.</w:t>
      </w:r>
    </w:p>
    <w:p>
      <w:r>
        <w:rPr>
          <w:b/>
        </w:rPr>
        <w:t xml:space="preserve">Tulos</w:t>
      </w:r>
    </w:p>
    <w:p>
      <w:r>
        <w:t xml:space="preserve">Millaista koulutusta [Harvardin yliopisto] tarjoaa?</w:t>
      </w:r>
    </w:p>
    <w:p>
      <w:r>
        <w:rPr>
          <w:b/>
        </w:rPr>
        <w:t xml:space="preserve">Tulos</w:t>
      </w:r>
    </w:p>
    <w:p>
      <w:r>
        <w:t xml:space="preserve">[Harvardin yliopisto] voi tarjota minkälaista koulutusta?</w:t>
      </w:r>
    </w:p>
    <w:p>
      <w:r>
        <w:rPr>
          <w:b/>
        </w:rPr>
        <w:t xml:space="preserve">Tulos</w:t>
      </w:r>
    </w:p>
    <w:p>
      <w:r>
        <w:t xml:space="preserve">Millaista koulutusta [Harvardin yliopisto] tarjoaa?</w:t>
      </w:r>
    </w:p>
    <w:p>
      <w:r>
        <w:rPr>
          <w:b/>
        </w:rPr>
        <w:t xml:space="preserve">Tulos</w:t>
      </w:r>
    </w:p>
    <w:p>
      <w:r>
        <w:t xml:space="preserve">[Harvardin yliopisto] tarjoaa minkälaista koulutusta?</w:t>
      </w:r>
    </w:p>
    <w:p>
      <w:r>
        <w:rPr>
          <w:b/>
        </w:rPr>
        <w:t xml:space="preserve">Tulos</w:t>
      </w:r>
    </w:p>
    <w:p>
      <w:r>
        <w:t xml:space="preserve">Millaista koulutusta [Harvardin yliopistossa] voi odottaa?</w:t>
      </w:r>
    </w:p>
    <w:p>
      <w:r>
        <w:rPr>
          <w:b/>
        </w:rPr>
        <w:t xml:space="preserve">Esimerkki 5.1741</w:t>
      </w:r>
    </w:p>
    <w:p>
      <w:r>
        <w:t xml:space="preserve">alkuperäinen kysymys: Vastaus: National Heart, Lung and Blood InstituteVastaustyyppi: Kuka on [C-vitamiinin] lääketieteellisen tutkimuksen sponsori?Vastaus: National Heart, Lung and Blood Institute: Lääketieteellisen tutkimuksen sponsori.lisätiedot: Lääketieteellisen tutkimuksen sponsori: C-vitamiini eli L-askorbiinihappo tai yksinkertaisesti askorbaatti on ihmisille ja tietyille muille eläinlajeille välttämätön ravintoaine. C-vitamiinilla tarkoitetaan useita vitamiineja, joilla on C-vitamiiniaktiivisuutta eläimissä, mukaan lukien askorbiinihappo ja sen suolat sekä jotkin molekyylin hapettuneet muodot, kuten dehydroaskorbiinihappo. Askorbaattia ja askorbiinihappoa esiintyy elimistössä luonnostaan, kun jompikumpi niistä tuodaan soluihin, sillä muodot muuntuvat pH:n mukaan. C-vitamiini on kofaktorina ainakin kahdeksassa entsymaattisessa reaktiossa, mukaan lukien useissa kollageenisynteesireaktioissa, jotka toimintahäiriöinä aiheuttavat keripukin vakavimmat oireet. Eläimillä nämä reaktiot ovat erityisen tärkeitä haavojen paranemisessa ja verenvuodon estämisessä kapillaareista. Askorbaatti voi myös toimia antioksidanttina hapetusstressiä vastaan. Se, että D-askorbaatin enantiomeerin antioksidanttinen aktiivisuus on sama kuin L-askorbaatilla, mutta sen vitamiini-aktiivisuus on paljon vähäisempi, osoittaa, että suurin osa L-askorbaatin toiminnasta vitamiinina ei perustu sen antioksidanttisiin ominaisuuksiin vaan entsyymireaktioihin, jotka ovat stereospesifisiä.</w:t>
      </w:r>
    </w:p>
    <w:p>
      <w:r>
        <w:rPr>
          <w:b/>
        </w:rPr>
        <w:t xml:space="preserve">Tulos</w:t>
      </w:r>
    </w:p>
    <w:p>
      <w:r>
        <w:t xml:space="preserve">Kuka on [C-vitamiinin] osalta lääketieteellisen tutkimuksen sponsori?</w:t>
      </w:r>
    </w:p>
    <w:p>
      <w:r>
        <w:rPr>
          <w:b/>
        </w:rPr>
        <w:t xml:space="preserve">Tulos</w:t>
      </w:r>
    </w:p>
    <w:p>
      <w:r>
        <w:t xml:space="preserve">[C-vitamiinia] sponsoroi mikä lääketieteellinen tutkimus?</w:t>
      </w:r>
    </w:p>
    <w:p>
      <w:r>
        <w:rPr>
          <w:b/>
        </w:rPr>
        <w:t xml:space="preserve">Tulos</w:t>
      </w:r>
    </w:p>
    <w:p>
      <w:r>
        <w:t xml:space="preserve">Kuka on [C-vitamiinin] tutkimuksen sponsori?</w:t>
      </w:r>
    </w:p>
    <w:p>
      <w:r>
        <w:rPr>
          <w:b/>
        </w:rPr>
        <w:t xml:space="preserve">Tulos</w:t>
      </w:r>
    </w:p>
    <w:p>
      <w:r>
        <w:t xml:space="preserve">Kuka on [C-vitamiinin] lääketieteellisen tutkimuksen sponsori?</w:t>
      </w:r>
    </w:p>
    <w:p>
      <w:r>
        <w:rPr>
          <w:b/>
        </w:rPr>
        <w:t xml:space="preserve">Tulos</w:t>
      </w:r>
    </w:p>
    <w:p>
      <w:r>
        <w:t xml:space="preserve">Kuka sponsoroi [C-vitamiinia] koskevaa lääketieteellistä tutkimusta?</w:t>
      </w:r>
    </w:p>
    <w:p>
      <w:r>
        <w:rPr>
          <w:b/>
        </w:rPr>
        <w:t xml:space="preserve">Tulos</w:t>
      </w:r>
    </w:p>
    <w:p>
      <w:r>
        <w:t xml:space="preserve">Kuka sponsoroi [C-vitamiinin] lääketieteellistä tutkimusta?</w:t>
      </w:r>
    </w:p>
    <w:p>
      <w:r>
        <w:rPr>
          <w:b/>
        </w:rPr>
        <w:t xml:space="preserve">Tulos</w:t>
      </w:r>
    </w:p>
    <w:p>
      <w:r>
        <w:t xml:space="preserve">Kuka on [C-vitamiinin] lääketieteellisen tutkimuksen sponsori?</w:t>
      </w:r>
    </w:p>
    <w:p>
      <w:r>
        <w:rPr>
          <w:b/>
        </w:rPr>
        <w:t xml:space="preserve">Tulos</w:t>
      </w:r>
    </w:p>
    <w:p>
      <w:r>
        <w:t xml:space="preserve">Kuka sponsoroi [C-vitamiinin] lääketieteellistä tutkimusta?</w:t>
      </w:r>
    </w:p>
    <w:p>
      <w:r>
        <w:rPr>
          <w:b/>
        </w:rPr>
        <w:t xml:space="preserve">Esimerkki 5.1742</w:t>
      </w:r>
    </w:p>
    <w:p>
      <w:r>
        <w:t xml:space="preserve">alkuperäinen kysymys: Vastaus: ValioliigaVastaustyyppi: Mikä on jalkapalloliiga, johon [Chelsea F.C.] osallistuu?Vastaus: ValioliigaVastaustyyppi: Mikä jalkapalloliiga, johon [Chelsea F.C.] osallistuu? Jalkapalloliiga.aputiedot: Chelsea Football Club /Ààt É...õlsiÀê/ on ammattilaisjalkapalloseura, jonka kotipaikka on Fulhamissa, Lontoossa, ja joka pelaa Valioliigassa, Englannin jalkapallon korkeimmalla tasolla. Vuonna 1905 perustettu seura on viettänyt suurimman osan historiastaan englantilaisen jalkapallon ylimmällä sarjatasolla. Seuran kotikenttä on 41 837-paikkainen Stamford Bridge -stadion, jossa se on pelannut perustamisestaan lähtien. Chelsea on yksi englantilaisen jalkapallon menestyneimmistä seuroista, ja se saavutti ensimmäisen suuren menestyksensä vuonna 1955, jolloin se voitti liigamestaruuden, ja sen jälkeen se voitti useita cup-kilpailuja vuosina 1965-1990. Seura on nauttinut suurimmasta menestyksestään kahden viime vuosikymmenen aikana, ja se on voittanut 17 suurta pokaalia vuodesta 1997 lähtien. Kotimaassa Chelsea on voittanut viisi liigamestaruutta, seitsemän FA Cupia, viisi liigacupia ja neljä FA Community Shieldiä, kun taas mantereella se on voittanut yhden UEFA:n Mestarien liigan, kaksi UEFA:n cupin voittajien cupia, yhden UEFA:n Europa Leaguen ja yhden UEFA:n Super Cupin. Chelsea on ainoa lontoolaisseura, joka on voittanut UEFA:n Mestarien liigan, ja yksi neljästä seurasta ja ainoa brittiläinen seura, joka on voittanut kaikki kolme tärkeintä UEFA:n seurakilpailua.</w:t>
      </w:r>
    </w:p>
    <w:p>
      <w:r>
        <w:rPr>
          <w:b/>
        </w:rPr>
        <w:t xml:space="preserve">Tulos</w:t>
      </w:r>
    </w:p>
    <w:p>
      <w:r>
        <w:t xml:space="preserve">Mihin jalkapalloliigaan [Chelsea F.C.] osallistuu?</w:t>
      </w:r>
    </w:p>
    <w:p>
      <w:r>
        <w:rPr>
          <w:b/>
        </w:rPr>
        <w:t xml:space="preserve">Tulos</w:t>
      </w:r>
    </w:p>
    <w:p>
      <w:r>
        <w:t xml:space="preserve">[Chelsea F.C.] osallistui mihin jalkapalloliigaan?</w:t>
      </w:r>
    </w:p>
    <w:p>
      <w:r>
        <w:rPr>
          <w:b/>
        </w:rPr>
        <w:t xml:space="preserve">Tulos</w:t>
      </w:r>
    </w:p>
    <w:p>
      <w:r>
        <w:t xml:space="preserve">Mikä oli sen jalkapalloliigan nimi, johon [Chelsea F.C.] kuului?</w:t>
      </w:r>
    </w:p>
    <w:p>
      <w:r>
        <w:rPr>
          <w:b/>
        </w:rPr>
        <w:t xml:space="preserve">Tulos</w:t>
      </w:r>
    </w:p>
    <w:p>
      <w:r>
        <w:t xml:space="preserve">[Chelsea F.C.] osallistui mihin jalkapalloliigaan?</w:t>
      </w:r>
    </w:p>
    <w:p>
      <w:r>
        <w:rPr>
          <w:b/>
        </w:rPr>
        <w:t xml:space="preserve">Tulos</w:t>
      </w:r>
    </w:p>
    <w:p>
      <w:r>
        <w:t xml:space="preserve">Missä jalkapalloliigassa [Chelsea F.C.] pelaa?</w:t>
      </w:r>
    </w:p>
    <w:p>
      <w:r>
        <w:rPr>
          <w:b/>
        </w:rPr>
        <w:t xml:space="preserve">Tulos</w:t>
      </w:r>
    </w:p>
    <w:p>
      <w:r>
        <w:t xml:space="preserve">[Chelsea F.C.] osallistuu mihin jalkapalloliigaan?</w:t>
      </w:r>
    </w:p>
    <w:p>
      <w:r>
        <w:rPr>
          <w:b/>
        </w:rPr>
        <w:t xml:space="preserve">Esimerkki 5.1743</w:t>
      </w:r>
    </w:p>
    <w:p>
      <w:r>
        <w:t xml:space="preserve">alkuperäinen kysymys: Vastaus: Microsoft CorporationVastaustyyppi: Kuka kehitti [Windows Media Audio]?Vastaus: Microsoft CorporationVastaustyyppi: Kuka kehitti [Windows Media Audio]? Lisätietoja: Microsoft Microsoft Media Oy, Microsoft Media Oy, Microsoft Media Oy, Microsoft Media Oy: Windows Media Audio Format on Microsoftin kehittämä Advanced Systems Format -formaatin alatyyppi äänitietovirtojen tallentamista varten. Se koostuu Header-objektista, joka kuvaa tietovirtojen ominaisuuksia, Data-objektista, joka sisältää varsinaiset tietopaketteihin tallennetut tietovirrat, ja valinnaisesti yhdestä tai useammasta Index-objektista. Äänitiedot tallennetaan Windows Media Audio -koodekkia käyttäen, ja formaatti tukee suoratoistoa verkon yli.</w:t>
      </w:r>
    </w:p>
    <w:p>
      <w:r>
        <w:rPr>
          <w:b/>
        </w:rPr>
        <w:t xml:space="preserve">Tulos</w:t>
      </w:r>
    </w:p>
    <w:p>
      <w:r>
        <w:t xml:space="preserve">Mikä ohjelmistokehittäjä on kehittänyt [Windows Media Audion]?</w:t>
      </w:r>
    </w:p>
    <w:p>
      <w:r>
        <w:rPr>
          <w:b/>
        </w:rPr>
        <w:t xml:space="preserve">Tulos</w:t>
      </w:r>
    </w:p>
    <w:p>
      <w:r>
        <w:t xml:space="preserve">Kuka kehitti [Windows Media Audion]?</w:t>
      </w:r>
    </w:p>
    <w:p>
      <w:r>
        <w:rPr>
          <w:b/>
        </w:rPr>
        <w:t xml:space="preserve">Tulos</w:t>
      </w:r>
    </w:p>
    <w:p>
      <w:r>
        <w:t xml:space="preserve">Kuka on [Windows Media Audion] kehittäjä?</w:t>
      </w:r>
    </w:p>
    <w:p>
      <w:r>
        <w:rPr>
          <w:b/>
        </w:rPr>
        <w:t xml:space="preserve">Tulos</w:t>
      </w:r>
    </w:p>
    <w:p>
      <w:r>
        <w:t xml:space="preserve">Kuka kehitti [Windows Media Audion]?</w:t>
      </w:r>
    </w:p>
    <w:p>
      <w:r>
        <w:rPr>
          <w:b/>
        </w:rPr>
        <w:t xml:space="preserve">Tulos</w:t>
      </w:r>
    </w:p>
    <w:p>
      <w:r>
        <w:t xml:space="preserve">[Windows Media Audio] kehitti kuka?</w:t>
      </w:r>
    </w:p>
    <w:p>
      <w:r>
        <w:rPr>
          <w:b/>
        </w:rPr>
        <w:t xml:space="preserve">Tulos</w:t>
      </w:r>
    </w:p>
    <w:p>
      <w:r>
        <w:t xml:space="preserve">Kuka kehitti [Windows Media Audion]?</w:t>
      </w:r>
    </w:p>
    <w:p>
      <w:r>
        <w:rPr>
          <w:b/>
        </w:rPr>
        <w:t xml:space="preserve">Esimerkki 5.1744</w:t>
      </w:r>
    </w:p>
    <w:p>
      <w:r>
        <w:t xml:space="preserve">alkuperäinen kysymys: Vastaus: julkaistu, vahvistettuVastaustyyppi: Mikä on [Andromedan] eksoplaneettojen löytötilanne? Tähtitieteellinen löytötilanne.lisätiedot: Andromeda on yksi 2. vuosisadan kreikkalais-roomalaisen tähtitieteilijä Ptolemaioksen luetteloimista 48 tähdistöstä, ja se on edelleen yksi 88 nykyaikaisesta tähdistöstä. Se sijaitsee taivaan päiväntasaajan pohjoispuolella, ja se on saanut nimensä kreikkalaisessa myytissä esiintyvän Kassiopeian tyttären Andromedan mukaan, joka oli kahlittu kallioon merihirviö Cetusin syötäväksi. Andromeda näkyy pohjoisella pallonpuoliskolla näkyvimmin syysiltoina yhdessä useiden muiden Perseus-myytin hahmojen mukaan nimettyjen tähdistöjen kanssa. Pohjoisen deklinaationsa vuoksi Andromeda näkyy vain 40¬∞ eteläisen leveyspiirin pohjoispuolella; etelämpänä se on horisontin alapuolella. Se on yksi suurimmista tähtikuvioista, sillä sen pinta-ala on 722 neliöastetta. Se on yli 1 400 kertaa täysikuun kokoinen, 55 prosenttia suurimman tähdistön, Hydran, koosta ja yli 10 kertaa pienimmän tähdistön, Cruxin, koosta. Sen kirkkain tähti, Alpha Andromedae, on kaksoistähti, joka on laskettu myös Pegasuksen osaksi, kun taas Gamma Andromedae on värikäs kaksoistähti ja suosittu kohde harrastajatähtitieteilijöille. Alfa Andromedae on vain hieman himmeämpi, Beta Andromedae on punainen jättiläinen, jonka väri näkyy paljain silmin.</w:t>
      </w:r>
    </w:p>
    <w:p>
      <w:r>
        <w:rPr>
          <w:b/>
        </w:rPr>
        <w:t xml:space="preserve">Tulos</w:t>
      </w:r>
    </w:p>
    <w:p>
      <w:r>
        <w:t xml:space="preserve">Mikä on [Andromedan] eksoplaneettojen löytötilanne?</w:t>
      </w:r>
    </w:p>
    <w:p>
      <w:r>
        <w:rPr>
          <w:b/>
        </w:rPr>
        <w:t xml:space="preserve">Tulos</w:t>
      </w:r>
    </w:p>
    <w:p>
      <w:r>
        <w:t xml:space="preserve">Onko [Andromedasta] löydetty eksoplaneettoja?</w:t>
      </w:r>
    </w:p>
    <w:p>
      <w:r>
        <w:rPr>
          <w:b/>
        </w:rPr>
        <w:t xml:space="preserve">Tulos</w:t>
      </w:r>
    </w:p>
    <w:p>
      <w:r>
        <w:t xml:space="preserve">Onko [Andromedan] eksoplaneettojen löytötilanteesta mitään uutta tietoa?</w:t>
      </w:r>
    </w:p>
    <w:p>
      <w:r>
        <w:rPr>
          <w:b/>
        </w:rPr>
        <w:t xml:space="preserve">Tulos</w:t>
      </w:r>
    </w:p>
    <w:p>
      <w:r>
        <w:t xml:space="preserve">Mikä on [Andromedan] eksoplaneettojen löytötilanne?</w:t>
      </w:r>
    </w:p>
    <w:p>
      <w:r>
        <w:rPr>
          <w:b/>
        </w:rPr>
        <w:t xml:space="preserve">Tulos</w:t>
      </w:r>
    </w:p>
    <w:p>
      <w:r>
        <w:t xml:space="preserve">Mikä on [Andromedan] eksoplaneettojen löytötilanne?</w:t>
      </w:r>
    </w:p>
    <w:p>
      <w:r>
        <w:rPr>
          <w:b/>
        </w:rPr>
        <w:t xml:space="preserve">Esimerkki 5.1745</w:t>
      </w:r>
    </w:p>
    <w:p>
      <w:r>
        <w:t xml:space="preserve">alkuperäinen kysymys: Vastaus: BoardwalkVastaustyyppi: Mihin huvipuistoteemaan [California Screamin'] ja [Mickey's Fun Wheel] molemmat kuuluvat?vastaus: BoardwalkVastaustyyppi: Mihin huvipuistoteemaan [California Screamin'] ja [Mickey's Fun Wheel] molemmat kuuluvat? Lisätiedot: California Screamin'Äç ''Äã on puuta jäljittelevä teräksinen vuoristorata, joka sijaitsee Disney California Adventuressa Anaheimissa, Kaliforniassa. California Screamin' avattiin 8. helmikuuta 2001, ja se on yksi puiston alkuperäisistä kyydistä, ja se on Disneyland Resortin ainoa vuoristorata, jossa on inversio. Sen huippunopeus 62 mailia tunnissa tekee siitä nopeimman kyydin Disneyland Resortissa ja yhden nopeimmista kyydistä missään Disneyn huvipuistossa: Tyyppi: Huvirata;</w:t>
      </w:r>
    </w:p>
    <w:p>
      <w:r>
        <w:rPr>
          <w:b/>
        </w:rPr>
        <w:t xml:space="preserve">Tulos</w:t>
      </w:r>
    </w:p>
    <w:p>
      <w:r>
        <w:t xml:space="preserve">[California Screamin'] ja [Mickey's Fun Wheel] ovat molemmat minkä teeman huviajeluja?</w:t>
      </w:r>
    </w:p>
    <w:p>
      <w:r>
        <w:rPr>
          <w:b/>
        </w:rPr>
        <w:t xml:space="preserve">Tulos</w:t>
      </w:r>
    </w:p>
    <w:p>
      <w:r>
        <w:t xml:space="preserve">Mihin huvipuistokyydin teemaan [California Screamin'] ja [Mickey's Fun Wheel] molemmat kuuluvat?</w:t>
      </w:r>
    </w:p>
    <w:p>
      <w:r>
        <w:rPr>
          <w:b/>
        </w:rPr>
        <w:t xml:space="preserve">Tulos</w:t>
      </w:r>
    </w:p>
    <w:p>
      <w:r>
        <w:t xml:space="preserve">Mihin huviajeluteemaan [California Screamin'] ja [Mickey's Fun Wheel] molemmat kuuluvat?</w:t>
      </w:r>
    </w:p>
    <w:p>
      <w:r>
        <w:rPr>
          <w:b/>
        </w:rPr>
        <w:t xml:space="preserve">Tulos</w:t>
      </w:r>
    </w:p>
    <w:p>
      <w:r>
        <w:t xml:space="preserve">Mikä on kahden huvipuistolaitteen, [California Screamin'] ja [Mickey's Fun Wheel], yhteinen teema?</w:t>
      </w:r>
    </w:p>
    <w:p>
      <w:r>
        <w:rPr>
          <w:b/>
        </w:rPr>
        <w:t xml:space="preserve">Tulos</w:t>
      </w:r>
    </w:p>
    <w:p>
      <w:r>
        <w:t xml:space="preserve">Minkä huviajelun teemoja ovat [California Screamin'] ja [Mickey's Fun Wheel]?</w:t>
      </w:r>
    </w:p>
    <w:p>
      <w:r>
        <w:rPr>
          <w:b/>
        </w:rPr>
        <w:t xml:space="preserve">Tulos</w:t>
      </w:r>
    </w:p>
    <w:p>
      <w:r>
        <w:t xml:space="preserve">Nimeä huviajeluteema, johon [California Screamin'] ja [Mickey's Fun Wheel] molemmat kuuluvat.</w:t>
      </w:r>
    </w:p>
    <w:p>
      <w:r>
        <w:rPr>
          <w:b/>
        </w:rPr>
        <w:t xml:space="preserve">Esimerkki 5.1746</w:t>
      </w:r>
    </w:p>
    <w:p>
      <w:r>
        <w:t xml:space="preserve">alkuperäinen kysymys: Vastaus: Lockheed CorporationVastaustyyppi: Mikä avaruusalusten valmistaja on fuusioitunut [Martin Marietta]n kanssa?Vastaus: Lockheed CorporationVastaustyyppi: Avaruusalusten valmistaja.lisätiedot: Martin Marietta Corporation oli yhdysvaltalainen yritys, joka perustettiin vuonna 1961 Glenn L. Martin Companyn ja American-Marietta Corporationin fuusion kautta. Yhdistetystä yrityksestä tuli johtava kemikaali-, ilmailu- ja avaruusteollisuuden sekä elektroniikan alalla. Vuonna 1995 se fuusioitui Lockheed Corporationin kanssa Lockheed Martiniksi.</w:t>
      </w:r>
    </w:p>
    <w:p>
      <w:r>
        <w:rPr>
          <w:b/>
        </w:rPr>
        <w:t xml:space="preserve">Tulos</w:t>
      </w:r>
    </w:p>
    <w:p>
      <w:r>
        <w:t xml:space="preserve">Mikä avaruusalusten valmistaja sulautuu [Martin Mariettaan]?</w:t>
      </w:r>
    </w:p>
    <w:p>
      <w:r>
        <w:rPr>
          <w:b/>
        </w:rPr>
        <w:t xml:space="preserve">Tulos</w:t>
      </w:r>
    </w:p>
    <w:p>
      <w:r>
        <w:t xml:space="preserve">[Martin Marietta] sulautuu minkä avaruusalusten valmistajan kanssa?</w:t>
      </w:r>
    </w:p>
    <w:p>
      <w:r>
        <w:rPr>
          <w:b/>
        </w:rPr>
        <w:t xml:space="preserve">Tulos</w:t>
      </w:r>
    </w:p>
    <w:p>
      <w:r>
        <w:t xml:space="preserve">Mikä avaruusalusten valmistaja sulautuu [Martin Mariettaan]?</w:t>
      </w:r>
    </w:p>
    <w:p>
      <w:r>
        <w:rPr>
          <w:b/>
        </w:rPr>
        <w:t xml:space="preserve">Tulos</w:t>
      </w:r>
    </w:p>
    <w:p>
      <w:r>
        <w:t xml:space="preserve">[Martin Marietta] on sulautunut minkä avaruusalusten valmistajan kanssa?</w:t>
      </w:r>
    </w:p>
    <w:p>
      <w:r>
        <w:rPr>
          <w:b/>
        </w:rPr>
        <w:t xml:space="preserve">Esimerkki 5.1747</w:t>
      </w:r>
    </w:p>
    <w:p>
      <w:r>
        <w:t xml:space="preserve">alkuperäinen kysymys: Vastaus: Daniel Kwan, Daniel ScheinertVastaustyyppi: Kuka musiikkivideo-ohjaaja kuuluu ryhmään, jonka jäsen on [The Daniels]?Vastaus: Daniel Kwan, Daniel ScheinertVastaustyyppi: Daniel Kwan, Daniel Scheinert: Musiikkivideo-ohjaaja: The Daniels ovat ohjaajat Daniel Kwan ja Daniel Scheinert, ohjaajakaksikko asuu Los Angelesissa.</w:t>
      </w:r>
    </w:p>
    <w:p>
      <w:r>
        <w:rPr>
          <w:b/>
        </w:rPr>
        <w:t xml:space="preserve">Tulos</w:t>
      </w:r>
    </w:p>
    <w:p>
      <w:r>
        <w:t xml:space="preserve">Mikä musiikkivideo-ohjaaja kuuluu ryhmään, jossa on myös jäsen [The Daniels]?</w:t>
      </w:r>
    </w:p>
    <w:p>
      <w:r>
        <w:rPr>
          <w:b/>
        </w:rPr>
        <w:t xml:space="preserve">Tulos</w:t>
      </w:r>
    </w:p>
    <w:p>
      <w:r>
        <w:t xml:space="preserve">Ryhmään [The Daniels] kuuluu mitä musiikkivideo-ohjaajia?</w:t>
      </w:r>
    </w:p>
    <w:p>
      <w:r>
        <w:rPr>
          <w:b/>
        </w:rPr>
        <w:t xml:space="preserve">Tulos</w:t>
      </w:r>
    </w:p>
    <w:p>
      <w:r>
        <w:t xml:space="preserve">[The Daniels] on jäsen ryhmässä, johon kuuluu myös mikä musiikkivideo-ohjaaja?</w:t>
      </w:r>
    </w:p>
    <w:p>
      <w:r>
        <w:rPr>
          <w:b/>
        </w:rPr>
        <w:t xml:space="preserve">Tulos</w:t>
      </w:r>
    </w:p>
    <w:p>
      <w:r>
        <w:t xml:space="preserve">Kuka on musiikkivideoiden ohjaaja, joka kuuluu ryhmään [The Daniels]?</w:t>
      </w:r>
    </w:p>
    <w:p>
      <w:r>
        <w:rPr>
          <w:b/>
        </w:rPr>
        <w:t xml:space="preserve">Tulos</w:t>
      </w:r>
    </w:p>
    <w:p>
      <w:r>
        <w:t xml:space="preserve">Nimeä musiikkivideo-ohjaaja, joka kuuluu ryhmään, jonka jäsen on [The Daniels]?</w:t>
      </w:r>
    </w:p>
    <w:p>
      <w:r>
        <w:rPr>
          <w:b/>
        </w:rPr>
        <w:t xml:space="preserve">Esimerkki 5.1748</w:t>
      </w:r>
    </w:p>
    <w:p>
      <w:r>
        <w:t xml:space="preserve">alkuperäinen kysymys: Vastaus: Matolla, tulossaVastaustyyppi: Missä TV-jaksoissa [LeBron James] mainitaan tuottajana?Vastaus: Matolla, tulossaVastaustyyppi: Missä TV-jaksoissa [LeBron James] mainitaan tuottajana? TV Episode.auxiliary information: LeBron Raymone James on yhdysvaltalainen koripalloilija, joka pelaa tällä hetkellä National Basketball Associationin Cleveland Cavaliersissa. Hän on aloittanut small forwardin ja power forwardin paikoissa. James on voittanut kaksi NBA-mestaruutta, neljä NBA:n arvokkaimman pelaajan palkintoa, kaksi NBA-finaalien MVP-palkintoa, kaksi olympiakultaa, NBA:n pistepörssin mestaruuden ja NBA:n vuoden tulokkaan palkinnon. Hänet on myös valittu 11 NBA:n All-Star-joukkueeseen, 11 All-NBA-joukkueeseen ja kuuteen All-Defensive-joukkueeseen, ja hän on Cavaliersin kaikkien aikojen paras pistemies. James pelasi lukiossa koripalloa St. Vincent'ÄìSt. Mary High Schoolissa kotikaupungissaan Akronissa, Ohiossa, jossa häntä mainostettiin valtakunnallisissa tiedotusvälineissä tulevana NBA-supertähtenä. Valmistumisensa jälkeen Cavaliers valitsi hänet vuoden 2003 NBA-draftissa ensimmäisellä sijalla. James johti Clevelandin joukkueensa ensimmäisiin finaaleihin vuonna 2007, joissa se hävisi San Antonio Spursille. Vuonna 2010 hän lähti Cavaliersista Miami Heatiin paljon julkisuutta saaneessa ESPN:n erikoislähetyksessä nimeltä The Decision. James pelasi neljä kautta Heatissa, pääsi finaaleihin kaikkina neljänä vuonna ja voitti back-to-back-mestaruuden vuosina 2012 ja 2013.</w:t>
      </w:r>
    </w:p>
    <w:p>
      <w:r>
        <w:rPr>
          <w:b/>
        </w:rPr>
        <w:t xml:space="preserve">Tulos</w:t>
      </w:r>
    </w:p>
    <w:p>
      <w:r>
        <w:t xml:space="preserve">Missä tv-jaksoissa [LeBron James] on ollut tuottajana?</w:t>
      </w:r>
    </w:p>
    <w:p>
      <w:r>
        <w:rPr>
          <w:b/>
        </w:rPr>
        <w:t xml:space="preserve">Tulos</w:t>
      </w:r>
    </w:p>
    <w:p>
      <w:r>
        <w:t xml:space="preserve">Missä tv-jaksoissa [LeBron James] on mainittu tuottajana?</w:t>
      </w:r>
    </w:p>
    <w:p>
      <w:r>
        <w:rPr>
          <w:b/>
        </w:rPr>
        <w:t xml:space="preserve">Tulos</w:t>
      </w:r>
    </w:p>
    <w:p>
      <w:r>
        <w:t xml:space="preserve">[LeBron James] on mainittu tuottajana missä tv-jaksoissa?</w:t>
      </w:r>
    </w:p>
    <w:p>
      <w:r>
        <w:rPr>
          <w:b/>
        </w:rPr>
        <w:t xml:space="preserve">Tulos</w:t>
      </w:r>
    </w:p>
    <w:p>
      <w:r>
        <w:t xml:space="preserve">Luottoa [LeBron Jamesille] tuottajana annetaan minkä tv-jaksojen perusteella?</w:t>
      </w:r>
    </w:p>
    <w:p>
      <w:r>
        <w:rPr>
          <w:b/>
        </w:rPr>
        <w:t xml:space="preserve">Tulos</w:t>
      </w:r>
    </w:p>
    <w:p>
      <w:r>
        <w:t xml:space="preserve">[LeBron James] saa kunnian mistä tv-jaksoista?</w:t>
      </w:r>
    </w:p>
    <w:p>
      <w:r>
        <w:rPr>
          <w:b/>
        </w:rPr>
        <w:t xml:space="preserve">Esimerkki 5.1749</w:t>
      </w:r>
    </w:p>
    <w:p>
      <w:r>
        <w:t xml:space="preserve">alkuperäinen kysymys: Vastaus: KalastuslupaVastaustyyppi: Minkälaisen luvan hallitus myöntää [MassFishHunt]?Vastaus: KalastuslupaVastaustyyppi: Minkälaisen luvan hallitus myöntää [MassFishHunt]?Vastaus: KalastuslupaVastaustyyppi: Minkälaisen luvan hallitus myöntää [MassFishHunt]? Lupatyyppi: Valtion lupa.</w:t>
      </w:r>
    </w:p>
    <w:p>
      <w:r>
        <w:rPr>
          <w:b/>
        </w:rPr>
        <w:t xml:space="preserve">Tulos</w:t>
      </w:r>
    </w:p>
    <w:p>
      <w:r>
        <w:t xml:space="preserve">Minkä tyyppisen luvan hallitus myönsi [MassFishHuntille]?</w:t>
      </w:r>
    </w:p>
    <w:p>
      <w:r>
        <w:rPr>
          <w:b/>
        </w:rPr>
        <w:t xml:space="preserve">Tulos</w:t>
      </w:r>
    </w:p>
    <w:p>
      <w:r>
        <w:t xml:space="preserve">Minkälaisen luvan hallitus myöntää [MassFishHuntille]?</w:t>
      </w:r>
    </w:p>
    <w:p>
      <w:r>
        <w:rPr>
          <w:b/>
        </w:rPr>
        <w:t xml:space="preserve">Tulos</w:t>
      </w:r>
    </w:p>
    <w:p>
      <w:r>
        <w:t xml:space="preserve">Minkä tyyppisiä lupia hallitus myöntää [MassFishHuntille]?</w:t>
      </w:r>
    </w:p>
    <w:p>
      <w:r>
        <w:rPr>
          <w:b/>
        </w:rPr>
        <w:t xml:space="preserve">Tulos</w:t>
      </w:r>
    </w:p>
    <w:p>
      <w:r>
        <w:t xml:space="preserve">Millaisen luvan hallitus myöntää [MassFishHuntille]?</w:t>
      </w:r>
    </w:p>
    <w:p>
      <w:r>
        <w:rPr>
          <w:b/>
        </w:rPr>
        <w:t xml:space="preserve">Tulos</w:t>
      </w:r>
    </w:p>
    <w:p>
      <w:r>
        <w:t xml:space="preserve">Mikä on hallituksen [MassFishHuntille] myöntämä lupatyyppi?</w:t>
      </w:r>
    </w:p>
    <w:p>
      <w:r>
        <w:rPr>
          <w:b/>
        </w:rPr>
        <w:t xml:space="preserve">Tulos</w:t>
      </w:r>
    </w:p>
    <w:p>
      <w:r>
        <w:t xml:space="preserve">Minkä tyyppinen valtion lupa on myönnetty [MassFishHuntille]?</w:t>
      </w:r>
    </w:p>
    <w:p>
      <w:r>
        <w:rPr>
          <w:b/>
        </w:rPr>
        <w:t xml:space="preserve">Esimerkki 5.1750</w:t>
      </w:r>
    </w:p>
    <w:p>
      <w:r>
        <w:t xml:space="preserve">alkuperäinen kysymys: Vastaus: spd417:n tehokkuus ja turvallisuus maanisten oireiden hoidossa aikuisilla, joilla on kaksisuuntainen mielialahäiriö, valganciclovir (valcyte) kroonista väsymysoireyhtymää sairastavilla potilailla, joilla on kohonneet vasta-ainetitterit ihmisen herpesvirusta 6 (hhv-6) ja epstein-barr-virusta (ebv) vastaan, tutkimus ampligenin turvallisuudesta ja tehokkuudesta kroonisessa väsymysoireyhtymässä...vastaustyyppi...: Lääketieteellinen tutkimus: Food and Drug Administration on Yhdysvaltain terveysministeriön (Department of Health and Human Services) liittovaltion virasto, joka on yksi Yhdysvaltain liittovaltion toimeenpanevista ministeriöistä. FDA vastaa kansanterveyden suojelusta ja edistämisestä sääntelemällä ja valvomalla elintarvikkeiden turvallisuutta, tupakkatuotteita, ravintolisiä, reseptilääkkeitä ja reseptivapaita lääkkeitä, rokotteita, biofarmaseuttisia tuotteita, verensiirtoja, lääkinnällisiä laitteita, sähkömagneettista säteilyä lähettäviä laitteita, kosmetiikkaa, eläinten elintarvikkeita ja rehuja sekä eläinlääkkeitä. Yhdysvaltain kongressi valtuutti FDA:n valvomaan elintarvikkeita, lääkkeitä ja kosmetiikkaa koskevan lain täytäntöönpanoa, joka on viraston ensisijainen painopistealue. FDA valvoo myös muita lakeja, erityisesti kansanterveyslain 361 pykälää ja siihen liittyviä asetuksia, joista monet eivät suoraan liity elintarvikkeisiin tai lääkkeisiin. Näihin kuuluvat lasereiden, matkapuhelinten ja kondomien sääntely sekä tautien torjunta tuotteissa, jotka vaihtelevat tietyistä kotieläimistä spermanluovutukseen avustettua lisääntymistä varten. FDA:ta johtaa elintarvike- ja lääkekomissaari, jonka presidentti nimittää senaatin neuvojen ja suostumuksen perusteella: Lääketieteellinen koejärjestely;</w:t>
      </w:r>
    </w:p>
    <w:p>
      <w:r>
        <w:rPr>
          <w:b/>
        </w:rPr>
        <w:t xml:space="preserve">Tulos</w:t>
      </w:r>
    </w:p>
    <w:p>
      <w:r>
        <w:t xml:space="preserve">Nimeä lääketieteellinen tutkimus, jossa on [sokea koe]-suunnitelma, ja [Food and Drug Administration] terveysviranomainen.</w:t>
      </w:r>
    </w:p>
    <w:p>
      <w:r>
        <w:rPr>
          <w:b/>
        </w:rPr>
        <w:t xml:space="preserve">Tulos</w:t>
      </w:r>
    </w:p>
    <w:p>
      <w:r>
        <w:t xml:space="preserve">Mikä lääketieteellinen tutkimus on saanut [Food and Drug Administration] -hyväksynnän ja käyttää [Blind experiment] -suunnitelmaa?</w:t>
      </w:r>
    </w:p>
    <w:p>
      <w:r>
        <w:rPr>
          <w:b/>
        </w:rPr>
        <w:t xml:space="preserve">Tulos</w:t>
      </w:r>
    </w:p>
    <w:p>
      <w:r>
        <w:t xml:space="preserve">Mikä lääketieteellinen tutkimus on terveysviranomaisen [Food and Drug Administration] sekä [Blind experiment] suunnittelu?</w:t>
      </w:r>
    </w:p>
    <w:p>
      <w:r>
        <w:rPr>
          <w:b/>
        </w:rPr>
        <w:t xml:space="preserve">Tulos</w:t>
      </w:r>
    </w:p>
    <w:p>
      <w:r>
        <w:t xml:space="preserve">Minkä lääketieteellisen kokeen terveysviranomainen [Food and Drug Administration] ja [Blind experiment] on suunnitellut?</w:t>
      </w:r>
    </w:p>
    <w:p>
      <w:r>
        <w:rPr>
          <w:b/>
        </w:rPr>
        <w:t xml:space="preserve">Tulos</w:t>
      </w:r>
    </w:p>
    <w:p>
      <w:r>
        <w:t xml:space="preserve">Mikä oli [elintarvike- ja lääkeviraston] terveystutkimus, jonka suunnittelu oli [sokea koe]?</w:t>
      </w:r>
    </w:p>
    <w:p>
      <w:r>
        <w:rPr>
          <w:b/>
        </w:rPr>
        <w:t xml:space="preserve">Tulos</w:t>
      </w:r>
    </w:p>
    <w:p>
      <w:r>
        <w:t xml:space="preserve">Minkä lääketieteellisen kokeen, jossa on [sokea koe]-suunnitelma, terveysviranomainen [Food and Drug Administration] on myös hyväksynyt?</w:t>
      </w:r>
    </w:p>
    <w:p>
      <w:r>
        <w:rPr>
          <w:b/>
        </w:rPr>
        <w:t xml:space="preserve">Tulos</w:t>
      </w:r>
    </w:p>
    <w:p>
      <w:r>
        <w:t xml:space="preserve">Mitkä lääketieteelliset tutkimukset koostuvat sekä [Food and Drug Administration] terveysviranomaisen ja on [Blind experiment] design?</w:t>
      </w:r>
    </w:p>
    <w:p>
      <w:r>
        <w:rPr>
          <w:b/>
        </w:rPr>
        <w:t xml:space="preserve">Esimerkki 5.1751</w:t>
      </w:r>
    </w:p>
    <w:p>
      <w:r>
        <w:t xml:space="preserve">alkuperäinen kysymys: Vastaus: Yhdysvaltain dollariVastaustyyppi: Millä valuutalla [The Independent Florida Alligator] on hinnoiteltu?Vastaus: Yhdysvaltain dollari: Currency.auxiliary information: The Independent Florida Alligator on Floridan yliopiston päivittäinen opiskelijalehti. The Alligator on Yhdysvaltojen suurin opiskelijalehti, jonka päivittäinen levikki on 35 000 ja lukijamäärä yli 52 000. Se on UWIRE:n tytäryhtiö, joka levittää ja edistää sen sisältöä verkostossaan. Lehti ilmestyy joka arkipäivä kevät- ja syyslukukaudella ja tiistaisin ja torstaisin kesälukukaudella. Alligator on ollut taloudellisesti ja toimituksellisesti riippumaton yliopistosta vuodesta 1973 lähtien. Alligatorin on omistanut voittoa tavoittelematon, opiskelijoiden hallinnoima 501 Campus Communications Inc. itsenäistymisestä lähtien. Sekä UF:n että Santa Fe Collegen opiskelijat, joka sijaitsee myös Gainesvillen kaupungissa Floridassa, saavat työskennellä lehdessä. Ainoastaan korkeakouluopiskelijat saavat työskennellä toimituksessa tai olla mainonnan edustajina tai harjoittelijoina. Alligatoria jaetaan ilmaiseksi kampuksella ja Gainesvillen kaupungissa, Floridassa, ja se sisältää sekoituksen kampuksen ja paikallisen tason uutisointia sekä valtakunnallisia ja kansainvälisiä juttuja, jotka ovat peräisin uutispalveluista.</w:t>
      </w:r>
    </w:p>
    <w:p>
      <w:r>
        <w:rPr>
          <w:b/>
        </w:rPr>
        <w:t xml:space="preserve">Tulos</w:t>
      </w:r>
    </w:p>
    <w:p>
      <w:r>
        <w:t xml:space="preserve">[The Independent Florida Alligator] on hinnoiteltu millä valuutalla?</w:t>
      </w:r>
    </w:p>
    <w:p>
      <w:r>
        <w:rPr>
          <w:b/>
        </w:rPr>
        <w:t xml:space="preserve">Tulos</w:t>
      </w:r>
    </w:p>
    <w:p>
      <w:r>
        <w:t xml:space="preserve">Millä valuutalla [The Independent Florida Alligator] on hinnoiteltu?</w:t>
      </w:r>
    </w:p>
    <w:p>
      <w:r>
        <w:rPr>
          <w:b/>
        </w:rPr>
        <w:t xml:space="preserve">Tulos</w:t>
      </w:r>
    </w:p>
    <w:p>
      <w:r>
        <w:t xml:space="preserve">Minkä maan valuutassa [The Independent Florida Alligator] on hinnoiteltu?</w:t>
      </w:r>
    </w:p>
    <w:p>
      <w:r>
        <w:rPr>
          <w:b/>
        </w:rPr>
        <w:t xml:space="preserve">Tulos</w:t>
      </w:r>
    </w:p>
    <w:p>
      <w:r>
        <w:t xml:space="preserve">Millä valuutalla [The Independent Florida Alligator] on hinnoiteltu?</w:t>
      </w:r>
    </w:p>
    <w:p>
      <w:r>
        <w:rPr>
          <w:b/>
        </w:rPr>
        <w:t xml:space="preserve">Tulos</w:t>
      </w:r>
    </w:p>
    <w:p>
      <w:r>
        <w:t xml:space="preserve">Millä valuutalla [The Independent Florida Alligator] on hinnoiteltu?</w:t>
      </w:r>
    </w:p>
    <w:p>
      <w:r>
        <w:rPr>
          <w:b/>
        </w:rPr>
        <w:t xml:space="preserve">Esimerkki 5.1752</w:t>
      </w:r>
    </w:p>
    <w:p>
      <w:r>
        <w:t xml:space="preserve">alkuperäinen kysymys: Vastaus: tiimalasi järvi, hopeajärvi, olallie järvi....vastaustyyppi: Geographic Feature.auxiliary information: Lampi on joko luonnollinen tai keinotekoinen seisova vesistö, joka on yleensä järveä pienempi. Ne voivat syntyä luontaisesti tulva-alueilla osana jokijärjestelmää, tai ne voivat olla jokseenkin erillisiä painanteita. Yleensä niissä on matalaa vettä, jossa on suo- ja vesikasveja ja -eläimiä. Lammissa asuu myös muutamia eläimiä, kuten alligaattoreita ja majavia. Lammikon elämänmuoto määräytyy yleensä useiden tekijöiden, kuten vedenkorkeuden ja ravinnepitoisuuksien, perusteella, mutta myös muilla tekijöillä voi olla merkitystä, kuten puiden aiheuttaman varjostuksen olemassaolo tai puuttuminen, purojen olemassaolo tai puuttuminen, laiduntavien eläinten vaikutus ja suolapitoisuus. Lammet ovat usein ihmisen rakentamia. Maaseudulla maanviljelijät ja kyläläiset kaivavat lammen takapihalleen tai lisäävät olemassa olevan lammen syvyyttä poistamalla mutakerroksia kesäkauden aikana. Lammikoiksi luokitellaan monenlaisia keinotekoisia vesistöjä. Jotkin lammet on luotu nimenomaan elinympäristön ennallistamista ja vedenkäsittelyä varten. Toiset, kuten vesipuutarhat, vesielementit ja koilammet, on suunniteltu esteettiseksi koristeeksi maisemaan tai arkkitehtuuriin.</w:t>
      </w:r>
    </w:p>
    <w:p>
      <w:r>
        <w:rPr>
          <w:b/>
        </w:rPr>
        <w:t xml:space="preserve">Tulos</w:t>
      </w:r>
    </w:p>
    <w:p>
      <w:r>
        <w:t xml:space="preserve">Minkä maantieteellisen alueen maantieteellinen piirre on [lampi]?</w:t>
      </w:r>
    </w:p>
    <w:p>
      <w:r>
        <w:rPr>
          <w:b/>
        </w:rPr>
        <w:t xml:space="preserve">Tulos</w:t>
      </w:r>
    </w:p>
    <w:p>
      <w:r>
        <w:t xml:space="preserve">Minkä maantieteellisen piirteen alaluokka on [lampi]?</w:t>
      </w:r>
    </w:p>
    <w:p>
      <w:r>
        <w:rPr>
          <w:b/>
        </w:rPr>
        <w:t xml:space="preserve">Tulos</w:t>
      </w:r>
    </w:p>
    <w:p>
      <w:r>
        <w:t xml:space="preserve">Mikä on maantieteellinen piirre, jonka alaluokka on [lampi]?</w:t>
      </w:r>
    </w:p>
    <w:p>
      <w:r>
        <w:rPr>
          <w:b/>
        </w:rPr>
        <w:t xml:space="preserve">Tulos</w:t>
      </w:r>
    </w:p>
    <w:p>
      <w:r>
        <w:t xml:space="preserve">Mikä maantieteellinen piirre kuuluu alaluokkaan [Pond]?</w:t>
      </w:r>
    </w:p>
    <w:p>
      <w:r>
        <w:rPr>
          <w:b/>
        </w:rPr>
        <w:t xml:space="preserve">Tulos</w:t>
      </w:r>
    </w:p>
    <w:p>
      <w:r>
        <w:t xml:space="preserve">[Lampi] on minkä maantieteellisen piirteen alaluokka?</w:t>
      </w:r>
    </w:p>
    <w:p>
      <w:r>
        <w:rPr>
          <w:b/>
        </w:rPr>
        <w:t xml:space="preserve">Esimerkki 5.1753</w:t>
      </w:r>
    </w:p>
    <w:p>
      <w:r>
        <w:t xml:space="preserve">alkuperäinen kysymys: Vastaus: HapkidoVastaustyyppi: Mikä kamppailulaji käyttää [Chin Na] ja [Grappling]?Vastaus: HapkidoVastaustyyppi: Mikä kamppailulaji käyttää [Chin Na]? Lisätiedot: Hapkido: Hapkido: Hapkido: Hapkido: Hapkido: Hapkido: Chin na tai Qinna on kiinalainen termi, joka kuvaa kiinalaisissa kamppailulajeissa käytettyjä nivelten lukitustekniikoita, joilla kontrolloidaan tai lukitaan vastustajan nivelet tai lihakset/jänteet niin, että hän ei voi liikkua, jolloin vastustajan taistelukyky neutralisoituu. Chin na su tarkoittaa kirjaimellisesti kiinaksi kiinniotto- ja lukitustekniikkaa. Jotkut koulukunnat käyttävät yksinkertaisesti sanaa na kuvaamaan tekniikoita. Chin Na sisältää sekä seisoma- että maataistelutekniikoita. Jotkut kiinalaiset kamppailulajien opettajat keskittyvät Chin Na -tekniikoihinsa enemmän kuin toiset. Tämä on yksi monista syistä, joiden vuoksi yhden koulukunnan Chin Na voi poiketa toisen koulukunnan Chin Na:sta. Kaikki taistelulajit sisältävät jossain määrin Chin Na -tekniikoita. Etelä-Kiinan kamppailulajeissa on kehittyneempiä Chin Na -tekniikoita kuin pohjoiskiinalaisissa kamppailulajeissa. Etelän kamppailulajeissa luotetaan paljon enemmän käsitekniikoihin, mikä saa harjoittelijan olemaan lähempänä vastustajaa. Kaikissa kamppailulajeissa on yli 700 perinteistä Chin Na -tekniikkaa. Pelkästään muussa kuin temppelin White Crane -tyylissä on 150-200 Chin Na -tekniikkaa: Kamppailulajit: Tyyppi: Kamppailulaji: Kategoria: ;</w:t>
      </w:r>
    </w:p>
    <w:p>
      <w:r>
        <w:rPr>
          <w:b/>
        </w:rPr>
        <w:t xml:space="preserve">Tulos</w:t>
      </w:r>
    </w:p>
    <w:p>
      <w:r>
        <w:t xml:space="preserve">[Chin Na] ja [Grappling] ovat käytössä missä kamppailulajissa?</w:t>
      </w:r>
    </w:p>
    <w:p>
      <w:r>
        <w:rPr>
          <w:b/>
        </w:rPr>
        <w:t xml:space="preserve">Tulos</w:t>
      </w:r>
    </w:p>
    <w:p>
      <w:r>
        <w:t xml:space="preserve">[Chin Na] ja [Grappling] ovat käytössä minkälaisissa kamppailulajeissa?</w:t>
      </w:r>
    </w:p>
    <w:p>
      <w:r>
        <w:rPr>
          <w:b/>
        </w:rPr>
        <w:t xml:space="preserve">Tulos</w:t>
      </w:r>
    </w:p>
    <w:p>
      <w:r>
        <w:t xml:space="preserve">Missä kamppailulajeissa käytetään [Chin Na] ja [Grappling]?</w:t>
      </w:r>
    </w:p>
    <w:p>
      <w:r>
        <w:rPr>
          <w:b/>
        </w:rPr>
        <w:t xml:space="preserve">Tulos</w:t>
      </w:r>
    </w:p>
    <w:p>
      <w:r>
        <w:t xml:space="preserve">Missä kamppailulajeissa käytetään [Chin Na] ja [Grappling]?</w:t>
      </w:r>
    </w:p>
    <w:p>
      <w:r>
        <w:rPr>
          <w:b/>
        </w:rPr>
        <w:t xml:space="preserve">Tulos</w:t>
      </w:r>
    </w:p>
    <w:p>
      <w:r>
        <w:t xml:space="preserve">Mikä kamppailulaji käyttää sekä [Chin Na] että [Grappling]?</w:t>
      </w:r>
    </w:p>
    <w:p>
      <w:r>
        <w:rPr>
          <w:b/>
        </w:rPr>
        <w:t xml:space="preserve">Esimerkki 5.1754</w:t>
      </w:r>
    </w:p>
    <w:p>
      <w:r>
        <w:t xml:space="preserve">alkuperäinen kysymys: Vastaus: Motorola 68000 seriesVastaustyyppi: Mikä on [Linuxia] tukeva tietokoneen prosessoriperhe? Tietokoneen prosessori: Linux on Unixin kaltainen ja enimmäkseen POSIX-yhteensopiva tietokoneen käyttöjärjestelmä, joka on koottu vapaan ja avoimen lähdekoodin ohjelmistokehityksen ja -jakelun mallin mukaisesti. Linuxin määrittelevä osa on Linux-ydin, käyttöjärjestelmän ydin, jonka Linus Torvalds julkaisi ensimmäisen kerran 5. lokakuuta 1991. Free Software Foundation käyttää käyttöjärjestelmästä nimeä GNU/Linux, mikä on aiheuttanut kiistoja. Linux kehitettiin alun perin vapaaksi käyttöjärjestelmäksi Intelin x86-arkkitehtuuriin perustuville henkilökohtaisille tietokoneille, mutta se on sittemmin siirretty useammille tietokonelaitteistoalustoille kuin mikään muu käyttöjärjestelmä. Älypuhelimissa vallitsevan asemansa ansiosta Androidilla, joka on rakennettu Linux-ytimen päälle, on kaikista yleiskäyttöisistä käyttöjärjestelmistä suurin asennettu kanta. Alkuperäisessä muodossaan Linux on myös johtava käyttöjärjestelmä palvelimissa ja muissa isoissa rautajärjestelmissä, kuten suurtietokoneissa ja supertietokoneissa, mutta sitä käytetään vain noin 1,5 prosentissa pöytätietokoneista.</w:t>
      </w:r>
    </w:p>
    <w:p>
      <w:r>
        <w:rPr>
          <w:b/>
        </w:rPr>
        <w:t xml:space="preserve">Tulos</w:t>
      </w:r>
    </w:p>
    <w:p>
      <w:r>
        <w:t xml:space="preserve">Mikä tietokoneen prosessoriperhe tukee [Linuxia]?</w:t>
      </w:r>
    </w:p>
    <w:p>
      <w:r>
        <w:rPr>
          <w:b/>
        </w:rPr>
        <w:t xml:space="preserve">Tulos</w:t>
      </w:r>
    </w:p>
    <w:p>
      <w:r>
        <w:t xml:space="preserve">Mihin prosessoriperheeseen kuuluvat [Linuxia] tukevat tietokoneprosessorit?</w:t>
      </w:r>
    </w:p>
    <w:p>
      <w:r>
        <w:rPr>
          <w:b/>
        </w:rPr>
        <w:t xml:space="preserve">Tulos</w:t>
      </w:r>
    </w:p>
    <w:p>
      <w:r>
        <w:t xml:space="preserve">Mikä tietokoneen prosessoriperhe tukee [Linuxia]?</w:t>
      </w:r>
    </w:p>
    <w:p>
      <w:r>
        <w:rPr>
          <w:b/>
        </w:rPr>
        <w:t xml:space="preserve">Tulos</w:t>
      </w:r>
    </w:p>
    <w:p>
      <w:r>
        <w:t xml:space="preserve">Mihin prosessoriperheeseen kuuluu [Linuxia] tukeva tietokoneen prosessori?</w:t>
      </w:r>
    </w:p>
    <w:p>
      <w:r>
        <w:rPr>
          <w:b/>
        </w:rPr>
        <w:t xml:space="preserve">Tulos</w:t>
      </w:r>
    </w:p>
    <w:p>
      <w:r>
        <w:t xml:space="preserve">Mitkä tietokoneen prosessorit tukevat [Linuxia]?</w:t>
      </w:r>
    </w:p>
    <w:p>
      <w:r>
        <w:rPr>
          <w:b/>
        </w:rPr>
        <w:t xml:space="preserve">Tulos</w:t>
      </w:r>
    </w:p>
    <w:p>
      <w:r>
        <w:t xml:space="preserve">Mikä on [Linuxia] tukeva tietokoneen prosessoriperhe?</w:t>
        <w:br/>
        <w:t xml:space="preserve"> Motorola 68000-sarja</w:t>
      </w:r>
    </w:p>
    <w:p>
      <w:r>
        <w:rPr>
          <w:b/>
        </w:rPr>
        <w:t xml:space="preserve">Esimerkki 5.1755</w:t>
      </w:r>
    </w:p>
    <w:p>
      <w:r>
        <w:t xml:space="preserve">alkuperäinen kysymys: Vastaus: CoulombVastaustyyppi: Mikä varausyksikkö on käytössä mittausjärjestelmässä, jonka valovirran yksikkö on [Lumen]? Charge Unit.auxiliary information: Lumen on SI-järjestelmästä johdettu valovirran yksikkö, jolla mitataan jonkin lähteen lähettämän näkyvän valon kokonais "määrää". Valovirta eroaa tehosta siinä, että valovirran mittaukset heijastavat ihmissilmän vaihtelevaa herkkyyttä valon eri aallonpituuksille, kun taas säteilyvirran mittaukset ilmaisevat kaikkien emittoitujen sähkömagneettisten aaltojen kokonaistehon, joka on riippumaton silmän kyvystä havaita sitä. Lumenit liittyvät luksiin siten, että yksi luksi on yksi lumen neliömetriä kohti. Lumen määritellään suhteessa kandelaan seuraavasti: 1 lm = 1 cd'ãÖsr. Täyspallon avaruuskulma on 4œÄ steradiaania, joten valonlähteen, joka säteilee tasaisesti yhden kandelan kaikkiin suuntiin, kokonaisvalovirta on 1 cd √ó 4œÄ sr = 4œÄ cd'ãÖsr 'âà 12,57 lumenia.</w:t>
      </w:r>
    </w:p>
    <w:p>
      <w:r>
        <w:rPr>
          <w:b/>
        </w:rPr>
        <w:t xml:space="preserve">Tulos</w:t>
      </w:r>
    </w:p>
    <w:p>
      <w:r>
        <w:t xml:space="preserve">Mitä latausyksikköä käytetään mittausjärjestelmässä, joka sisältää valovirran yksiköt [Lumen]?</w:t>
      </w:r>
    </w:p>
    <w:p>
      <w:r>
        <w:rPr>
          <w:b/>
        </w:rPr>
        <w:t xml:space="preserve">Tulos</w:t>
      </w:r>
    </w:p>
    <w:p>
      <w:r>
        <w:t xml:space="preserve">Mitä latausyksikköä käytetään mittausjärjestelmässä, jonka valovirran yksikkö on [Lumen]?</w:t>
      </w:r>
    </w:p>
    <w:p>
      <w:r>
        <w:rPr>
          <w:b/>
        </w:rPr>
        <w:t xml:space="preserve">Tulos</w:t>
      </w:r>
    </w:p>
    <w:p>
      <w:r>
        <w:t xml:space="preserve">Mikä on varauksen yksikkö mittausjärjestelmässä, jossa valovirran yksikköinä käytetään [Lumen]?</w:t>
      </w:r>
    </w:p>
    <w:p>
      <w:r>
        <w:rPr>
          <w:b/>
        </w:rPr>
        <w:t xml:space="preserve">Tulos</w:t>
      </w:r>
    </w:p>
    <w:p>
      <w:r>
        <w:t xml:space="preserve">Mikä on varauksen yksikkö mittausjärjestelmässä, jossa valovirran yksikkönä käytetään [lumen]?</w:t>
      </w:r>
    </w:p>
    <w:p>
      <w:r>
        <w:rPr>
          <w:b/>
        </w:rPr>
        <w:t xml:space="preserve">Tulos</w:t>
      </w:r>
    </w:p>
    <w:p>
      <w:r>
        <w:t xml:space="preserve">valovirran yksikköä [Lumen] mitataan missä mittausjärjestelmässä?</w:t>
      </w:r>
    </w:p>
    <w:p>
      <w:r>
        <w:rPr>
          <w:b/>
        </w:rPr>
        <w:t xml:space="preserve">Tulos</w:t>
      </w:r>
    </w:p>
    <w:p>
      <w:r>
        <w:t xml:space="preserve">Mitä varauksen yksikköä käytetään mittausjärjestelmässä, jonka valovirran yksikkö on [Lumen]?</w:t>
      </w:r>
    </w:p>
    <w:p>
      <w:r>
        <w:rPr>
          <w:b/>
        </w:rPr>
        <w:t xml:space="preserve">Esimerkki 5.1756</w:t>
      </w:r>
    </w:p>
    <w:p>
      <w:r>
        <w:t xml:space="preserve">alkuperäinen kysymys: Vastaus: Kuinka monta peliä on olemassa, jotka on johdettu [Dungeons &amp; Dragonsista]? Vastaustyyppi: 9Vastaustyyppi: Dungeon &amp; Dungeon &amp; Dungeon Dungeon: 9 Pelin tyyppi: Peli: Dungeons &amp; Dragons on Gary Gygaxin ja Dave Arnesonin alun perin suunnittelema fantasiaroolipeli, jonka julkaisi ensimmäisen kerran vuonna 1974 Tactical Studies Rules, Inc. Wizards of the Coast on julkaissut peliä vuodesta 1997 lähtien. Se on johdettu minisotapeleistä, joiden alkuperäisenä sääntöjärjestelmänä on Chainmail-pelin muunnelma. D&amp;D'Äç'Äç ''Äã'Äçn julkaisua pidetään yleisesti nykyaikaisten roolipelien ja roolipeliteollisuuden alkuna. D&amp;D poikkeaa perinteisistä sotapeleistä ja antaa jokaiselle pelaajalle tietyn hahmon pelattavaksi sotilaallisen kokoonpanon sijasta. Nämä hahmot lähtevät mielikuvitusseikkailuihin fantasiaympäristössä. Dungeon Master toimii pelin erotuomarina ja tarinankertojana, mutta hän myös ylläpitää ympäristöä, jossa seikkailut tapahtuvat, ja näyttelee asukkaiden roolia. Hahmot muodostavat ryhmän, joka on vuorovaikutuksessa ympäristön asukkaiden kanssa. Yhdessä he ratkaisevat pulmia, osallistuvat taisteluihin ja keräävät aarteita ja tietoa. Prosessin aikana hahmot ansaitsevat kokemuspisteitä, joiden avulla heistä tulee yhä voimakkaampia useiden istuntojen aikana.</w:t>
      </w:r>
    </w:p>
    <w:p>
      <w:r>
        <w:rPr>
          <w:b/>
        </w:rPr>
        <w:t xml:space="preserve">Tulos</w:t>
      </w:r>
    </w:p>
    <w:p>
      <w:r>
        <w:t xml:space="preserve">Kuinka monta peliä on johdettu [Dungeons &amp; Dragonsista]?</w:t>
      </w:r>
    </w:p>
    <w:p>
      <w:r>
        <w:rPr>
          <w:b/>
        </w:rPr>
        <w:t xml:space="preserve">Tulos</w:t>
      </w:r>
    </w:p>
    <w:p>
      <w:r>
        <w:t xml:space="preserve">Kuinka monta peliä on johdettu [Dungeons &amp; Dragonsista]?</w:t>
      </w:r>
    </w:p>
    <w:p>
      <w:r>
        <w:rPr>
          <w:b/>
        </w:rPr>
        <w:t xml:space="preserve">Tulos</w:t>
      </w:r>
    </w:p>
    <w:p>
      <w:r>
        <w:t xml:space="preserve">Kuinka monta [Dungeons &amp; Dragonsista] johdettua peliä on olemassa?</w:t>
      </w:r>
    </w:p>
    <w:p>
      <w:r>
        <w:rPr>
          <w:b/>
        </w:rPr>
        <w:t xml:space="preserve">Tulos</w:t>
      </w:r>
    </w:p>
    <w:p>
      <w:r>
        <w:t xml:space="preserve">Mikä on [Dungeons &amp; Dragonsista] johdettujen pelien määrä?</w:t>
      </w:r>
    </w:p>
    <w:p>
      <w:r>
        <w:rPr>
          <w:b/>
        </w:rPr>
        <w:t xml:space="preserve">Tulos</w:t>
      </w:r>
    </w:p>
    <w:p>
      <w:r>
        <w:t xml:space="preserve">Mikä on [Dungeons &amp; Dragonsista] johdettujen pelien kokonaismäärä?</w:t>
      </w:r>
    </w:p>
    <w:p>
      <w:r>
        <w:rPr>
          <w:b/>
        </w:rPr>
        <w:t xml:space="preserve">Esimerkki 5.1757</w:t>
      </w:r>
    </w:p>
    <w:p>
      <w:r>
        <w:t xml:space="preserve">alkuperäinen kysymys: Vastaus: kahdestoista, sunnuntai ennen paastonaikaa (itämainen), Santiago Apostolin juhla....vastaustyyppi: Mikä juhla on esillä uskonnossa, joka uskoo [kolminaisuuteen]?Vastaus: Kahdestoista, sunnuntai ennen paastonaikaa (itämainen), Santiago Apostolin juhla...: Vastaustyyppi: Pyhäpäivä: Kristillinen kolminaisuusoppi määrittelee Jumalan kolmeksi yhdysolemukselliseksi persoonaksi, ilmaisuksi tai hypostaasiksi: Isä, Poika ja Pyhä Henki; "yksi Jumala kolmessa persoonassa". Nämä kolme persoonaa ovat erillisiä, mutta ovat kuitenkin yksi "substanssi, olemus tai luonto". Tässä yhteydessä "luonto" on se, mitä joku on, kun taas "persoona" on se, kuka joku on. Tämän useimpien kristillisten uskontojen keskeisen mysteerin mukaan on vain yksi Jumala kolmessa persoonassa: vaikka he eroavat toisistaan alkuperäsuhteissaan ja suhteissaan toisiinsa, heidän todetaan olevan yksi kaikessa muussa, samanarvoisia, ikuisia ja konsubstantiivisia, ja "kukin on Jumala, kokonainen ja ehjä". Näin ollen koko luomistyön ja armon teko nähdään yhtenä, kaikille kolmelle jumalalliselle persoonalle yhteisenä toimintana, jossa kukin tuo esiin sen, mikä hänelle kuuluu kolminaisuudessa, niin että kaikki on "Isästä", "Pojan kautta" ja "Pyhässä Hengessä". Termejä, kuten "monoteismi" ja "inkarnaatio", ei löydy Raamatusta, mutta ne tarkoittavat kristinuskoa koskevia teologisia käsitteitä, joiden uskotaan sisältyvän Raamattuun. Edes termiä "Raamattu" ei löydy Raamatusta. "Kolminaisuus" on toinen tällainen termi.</w:t>
      </w:r>
    </w:p>
    <w:p>
      <w:r>
        <w:rPr>
          <w:b/>
        </w:rPr>
        <w:t xml:space="preserve">Tulos</w:t>
      </w:r>
    </w:p>
    <w:p>
      <w:r>
        <w:t xml:space="preserve">Uskonnossa, joka uskoo [kolminaisuuteen], on mitä juhlapäiviä?</w:t>
      </w:r>
    </w:p>
    <w:p>
      <w:r>
        <w:rPr>
          <w:b/>
        </w:rPr>
        <w:t xml:space="preserve">Tulos</w:t>
      </w:r>
    </w:p>
    <w:p>
      <w:r>
        <w:t xml:space="preserve">ihmiset, jotka uskovat [Kolminaisuuteen], juhlivat mitä juhlapäivää?</w:t>
      </w:r>
    </w:p>
    <w:p>
      <w:r>
        <w:rPr>
          <w:b/>
        </w:rPr>
        <w:t xml:space="preserve">Tulos</w:t>
      </w:r>
    </w:p>
    <w:p>
      <w:r>
        <w:t xml:space="preserve">Uskonto [Kolminaisuus] on esillä uskonnossa, jonka juhlapäivä on mikä?</w:t>
      </w:r>
    </w:p>
    <w:p>
      <w:r>
        <w:rPr>
          <w:b/>
        </w:rPr>
        <w:t xml:space="preserve">Tulos</w:t>
      </w:r>
    </w:p>
    <w:p>
      <w:r>
        <w:t xml:space="preserve">Minkä uskontokunnan uskomus [kolminaisuus] on esillä?</w:t>
      </w:r>
    </w:p>
    <w:p>
      <w:r>
        <w:rPr>
          <w:b/>
        </w:rPr>
        <w:t xml:space="preserve">Tulos</w:t>
      </w:r>
    </w:p>
    <w:p>
      <w:r>
        <w:t xml:space="preserve">Uskonnolla, joka uskoo [Kolminaisuuteen], on mikä pyhäpäivä?</w:t>
      </w:r>
    </w:p>
    <w:p>
      <w:r>
        <w:rPr>
          <w:b/>
        </w:rPr>
        <w:t xml:space="preserve">Tulos</w:t>
      </w:r>
    </w:p>
    <w:p>
      <w:r>
        <w:t xml:space="preserve">Mikä on [kolminaisuuteen] uskovan uskonnon juhlapäivä?</w:t>
      </w:r>
    </w:p>
    <w:p>
      <w:r>
        <w:rPr>
          <w:b/>
        </w:rPr>
        <w:t xml:space="preserve">Tulos</w:t>
      </w:r>
    </w:p>
    <w:p>
      <w:r>
        <w:t xml:space="preserve">Mitä juhlapäiviä on niissä uskonnoissa, jotka pitävät [kolminaisuutta] uskomuksenaan?</w:t>
      </w:r>
    </w:p>
    <w:p>
      <w:r>
        <w:rPr>
          <w:b/>
        </w:rPr>
        <w:t xml:space="preserve">Esimerkki 5.1758</w:t>
      </w:r>
    </w:p>
    <w:p>
      <w:r>
        <w:t xml:space="preserve">Alkuperäinen kysymys: Mikä on värisuodatintyyppi digitaalikameroissa, joissa on pakattu tiedostomuoto [JPEG]?Vastaus: Bayer-suodatinVastaustyyppi: Bayer: Kameran värisuodattimen tyyppi: Kameran värisuodattimen tyyppi: Kameran värisuodattimen tyyppi: Kameran värisuodattimen tyyppi: JPEG-muotoisten kuvatiedostojen tiedostopääte.</w:t>
      </w:r>
    </w:p>
    <w:p>
      <w:r>
        <w:rPr>
          <w:b/>
        </w:rPr>
        <w:t xml:space="preserve">Tulos</w:t>
      </w:r>
    </w:p>
    <w:p>
      <w:r>
        <w:t xml:space="preserve">Digitaalikameroissa, joissa on pakattu tiedostomuoto [JPEG], on minkä tyyppinen värisuodatin?</w:t>
      </w:r>
    </w:p>
    <w:p>
      <w:r>
        <w:rPr>
          <w:b/>
        </w:rPr>
        <w:t xml:space="preserve">Tulos</w:t>
      </w:r>
    </w:p>
    <w:p>
      <w:r>
        <w:t xml:space="preserve">Minkä tyyppistä värisuodatinsarjaa käytetään pakatussa [JPEG]-muodossa digitaalikameroissa?</w:t>
      </w:r>
    </w:p>
    <w:p>
      <w:r>
        <w:rPr>
          <w:b/>
        </w:rPr>
        <w:t xml:space="preserve">Tulos</w:t>
      </w:r>
    </w:p>
    <w:p>
      <w:r>
        <w:t xml:space="preserve">Mikä on pakatussa muodossa [JPEG] olevien digitaalikameroiden värisuodatintyyppi?</w:t>
      </w:r>
    </w:p>
    <w:p>
      <w:r>
        <w:rPr>
          <w:b/>
        </w:rPr>
        <w:t xml:space="preserve">Tulos</w:t>
      </w:r>
    </w:p>
    <w:p>
      <w:r>
        <w:t xml:space="preserve">mitä värisuodatinjoukkoa [JPEG]-kamerat käyttävät?</w:t>
      </w:r>
    </w:p>
    <w:p>
      <w:r>
        <w:rPr>
          <w:b/>
        </w:rPr>
        <w:t xml:space="preserve">Tulos</w:t>
      </w:r>
    </w:p>
    <w:p>
      <w:r>
        <w:t xml:space="preserve">Minkä värisuodatintyypin värisuodatintyyppi on digitaalikameroissa, joissa on pakattu tiedostomuoto [JPEG]?</w:t>
      </w:r>
    </w:p>
    <w:p>
      <w:r>
        <w:rPr>
          <w:b/>
        </w:rPr>
        <w:t xml:space="preserve">Esimerkki 5.1759</w:t>
      </w:r>
    </w:p>
    <w:p>
      <w:r>
        <w:t xml:space="preserve">alkuperäinen kysymys: Vastaus: Peter Lehmann winesvastaustyyppi: [Peter Lehmann] on yksi minkä viinintuottajan johtajista?Vastaus: Peter Lehmann winesvastaustyyppi: Peter Lehmann wines: Lehmann Lehmannin viinintuottaja: Tyyppi: Viinintuottaja.lisätiedot: Viinintuottaja: Peter Leon Lehmann AM, oli australialainen viinintuottaja, jonka kotipaikka oli Barossa Valley.</w:t>
      </w:r>
    </w:p>
    <w:p>
      <w:r>
        <w:rPr>
          <w:b/>
        </w:rPr>
        <w:t xml:space="preserve">Tulos</w:t>
      </w:r>
    </w:p>
    <w:p>
      <w:r>
        <w:t xml:space="preserve">Minkä viinintuottajan johtajiin kuuluu [Peter Lehmann]?</w:t>
      </w:r>
    </w:p>
    <w:p>
      <w:r>
        <w:rPr>
          <w:b/>
        </w:rPr>
        <w:t xml:space="preserve">Tulos</w:t>
      </w:r>
    </w:p>
    <w:p>
      <w:r>
        <w:t xml:space="preserve">Millä viinintuottajalla on [Peter Lehmann] ja yksi sen johtajista?</w:t>
      </w:r>
    </w:p>
    <w:p>
      <w:r>
        <w:rPr>
          <w:b/>
        </w:rPr>
        <w:t xml:space="preserve">Tulos</w:t>
      </w:r>
    </w:p>
    <w:p>
      <w:r>
        <w:t xml:space="preserve">Minkä viinintuottajan johtaja [Peter Lehmann] on?</w:t>
      </w:r>
    </w:p>
    <w:p>
      <w:r>
        <w:rPr>
          <w:b/>
        </w:rPr>
        <w:t xml:space="preserve">Tulos</w:t>
      </w:r>
    </w:p>
    <w:p>
      <w:r>
        <w:t xml:space="preserve">Minkä viinintuottajan johtajiin [Peter Lehmann] kuuluu?</w:t>
      </w:r>
    </w:p>
    <w:p>
      <w:r>
        <w:rPr>
          <w:b/>
        </w:rPr>
        <w:t xml:space="preserve">Tulos</w:t>
      </w:r>
    </w:p>
    <w:p>
      <w:r>
        <w:t xml:space="preserve">Mitä viinintuottajaa johtaa [Peter Lehmann]?</w:t>
      </w:r>
    </w:p>
    <w:p>
      <w:r>
        <w:rPr>
          <w:b/>
        </w:rPr>
        <w:t xml:space="preserve">Tulos</w:t>
      </w:r>
    </w:p>
    <w:p>
      <w:r>
        <w:t xml:space="preserve">[Peter Lehmann] on johtava viinintuottaja tai mikä viinintuottaja?</w:t>
      </w:r>
    </w:p>
    <w:p>
      <w:r>
        <w:rPr>
          <w:b/>
        </w:rPr>
        <w:t xml:space="preserve">Esimerkki 5.1760</w:t>
      </w:r>
    </w:p>
    <w:p>
      <w:r>
        <w:t xml:space="preserve">alkuperäinen kysymys: Vastaus: Kuningas Arthurin karuselli, Dumbo, lentävä elefanttiVastaustyyppi: Disney Ride.auxiliary information: Karuselli, karuselli tai karuselli on huviajelu, joka koostuu pyörivästä pyöreästä alustasta, jossa on istuimia ratsastajille. Istuimet ovat perinteisesti pylväisiin kiinnitettyjä puuhevosia tai muita eläimiä, joista monet liikkuvat ylös ja alas hammaspyörän avulla, mikä simuloi laukkaa sirkusmusiikin säestyksellä. Tästä johtuu yksi AmEngissä käytetyistä vaihtoehtoisista nimistä, galloper. Muita suosittuja nimityksiä ovat jumper, horseabout ja flying horses. Karuselleissa on yleensä hevosia, joista kukin painaa noin 100 kiloa, mutta niihin voi kuulua erilaisia ratsuja, kuten sikoja, seeproja, tiikereitä tai mytologisia olentoja, kuten lohikäärmeitä tai yksisarvisia. Joskus käytetään myös tuolin tai penkin kaltaisia istuimia, ja toisinaan hevoset voivat olla lentokoneen tai auton muotoisia. In a playground, a roundabout or merry-go-round is usually a simple, child-powered rotating platform with bars or handles to which children can cling while riding.Disneyland:;Type: Disneyland: Tyyppi: Huvipuisto;</w:t>
      </w:r>
    </w:p>
    <w:p>
      <w:r>
        <w:rPr>
          <w:b/>
        </w:rPr>
        <w:t xml:space="preserve">Tulos</w:t>
      </w:r>
    </w:p>
    <w:p>
      <w:r>
        <w:t xml:space="preserve">Missä [Disneylandin] kyydissä on [karuselli]?</w:t>
      </w:r>
    </w:p>
    <w:p>
      <w:r>
        <w:rPr>
          <w:b/>
        </w:rPr>
        <w:t xml:space="preserve">Tulos</w:t>
      </w:r>
    </w:p>
    <w:p>
      <w:r>
        <w:t xml:space="preserve">Mikä on [Disneylandin] [karuselli]?</w:t>
      </w:r>
    </w:p>
    <w:p>
      <w:r>
        <w:rPr>
          <w:b/>
        </w:rPr>
        <w:t xml:space="preserve">Tulos</w:t>
      </w:r>
    </w:p>
    <w:p>
      <w:r>
        <w:t xml:space="preserve">Missä [Disneylandin] kyydissä on [karuselli]?</w:t>
      </w:r>
    </w:p>
    <w:p>
      <w:r>
        <w:rPr>
          <w:b/>
        </w:rPr>
        <w:t xml:space="preserve">Tulos</w:t>
      </w:r>
    </w:p>
    <w:p>
      <w:r>
        <w:t xml:space="preserve">Missä [Disneylandin] ajelulla on [karuselli]?</w:t>
      </w:r>
    </w:p>
    <w:p>
      <w:r>
        <w:rPr>
          <w:b/>
        </w:rPr>
        <w:t xml:space="preserve">Tulos</w:t>
      </w:r>
    </w:p>
    <w:p>
      <w:r>
        <w:t xml:space="preserve">Mitkä [Disneylandin] ratsastuskohteet ovat [Karuselli]?</w:t>
      </w:r>
    </w:p>
    <w:p>
      <w:r>
        <w:rPr>
          <w:b/>
        </w:rPr>
        <w:t xml:space="preserve">Esimerkki 5.1761</w:t>
      </w:r>
    </w:p>
    <w:p>
      <w:r>
        <w:t xml:space="preserve">alkuperäinen kysymys: Vastaus: Tobey Maguire, Vallabhbhai Patel, Leonardo da Vinci....vastaustyyppi: Lisätiedot: Voi olla, että joku on seurannut ruokavaliota, mutta ei ole..: Kasvisruokavalio tarkoittaa ruokaa, joka täyttää kasvissyönti-standardit, koska se ei sisällä lihaa eikä eläinkudostuotteita. Lakto-ovo-kasvisruokavaliossa munat ja maitotuotteet, kuten maito ja juusto, ovat sallittuja. Lakto-ovovegetarismissa, joka on varhaisin tunnettu kasvissyönnin tyyppi, maitotuotteet, kuten maito ja juusto, ovat sallittuja. Kasvissyönnin tiukimmat muodot ovat veganismi ja fruktarismi, jotka sulkevat pois kaikki eläinperäiset tuotteet, mukaan lukien maitotuotteet sekä hunajan ja jopa jotkut puhdistetut sokerit, jos ne on suodatettu ja valkaistu luuhiilellä. Kasvisruoat voidaan luokitella useisiin eri tyyppeihin: Perinteisiä kasvisruokia, jotka ovat aina olleet kasvisruokia, ovat viljat, jyvät, hedelmät, vihannekset ja pähkinät Soijatuotteet, kuten tofu ja tempeh, jotka ovat yleisiä proteiininlähteitä Teksturoitu kasviproteiini, joka on valmistettu rasvattomasta soijajauhosta ja jota käytetään usein chili- ja hampurilaisresepteissä jauhelihan sijasta Liha-analogit, jotka jäljittelevät lihan makua, koostumusta ja ulkoasua, ja joita käytetään usein resepteissä, jotka perinteisesti sisälsivät lihaa. Vegans may also use analogues for eggs and dairy productsVeganism:;Type: Tyyppi: Ruokavalio;</w:t>
      </w:r>
    </w:p>
    <w:p>
      <w:r>
        <w:rPr>
          <w:b/>
        </w:rPr>
        <w:t xml:space="preserve">Tulos</w:t>
      </w:r>
    </w:p>
    <w:p>
      <w:r>
        <w:t xml:space="preserve">Ketkä ovat [veganismin] ja [kasvisruokavalion] kannattajia?</w:t>
      </w:r>
    </w:p>
    <w:p>
      <w:r>
        <w:rPr>
          <w:b/>
        </w:rPr>
        <w:t xml:space="preserve">Tulos</w:t>
      </w:r>
    </w:p>
    <w:p>
      <w:r>
        <w:t xml:space="preserve">Kuka noudattaa [vegaani]- ja [kasvisruoka]-elämäntapoja?</w:t>
      </w:r>
    </w:p>
    <w:p>
      <w:r>
        <w:rPr>
          <w:b/>
        </w:rPr>
        <w:t xml:space="preserve">Tulos</w:t>
      </w:r>
    </w:p>
    <w:p>
      <w:r>
        <w:t xml:space="preserve">Kuka noudattaa [vegaani]- ja [kasvisruoka]-ruokavaliota?</w:t>
      </w:r>
    </w:p>
    <w:p>
      <w:r>
        <w:rPr>
          <w:b/>
        </w:rPr>
        <w:t xml:space="preserve">Tulos</w:t>
      </w:r>
    </w:p>
    <w:p>
      <w:r>
        <w:t xml:space="preserve">Ketkä ihmiset noudattavat [vegaani]- ja [kasvisruoka]-ruokavaliota?</w:t>
      </w:r>
    </w:p>
    <w:p>
      <w:r>
        <w:rPr>
          <w:b/>
        </w:rPr>
        <w:t xml:space="preserve">Tulos</w:t>
      </w:r>
    </w:p>
    <w:p>
      <w:r>
        <w:t xml:space="preserve">Kuka noudattaa [vegaani]-ruokavaliota ja [kasvisruoka]-ruokavaliota?</w:t>
      </w:r>
    </w:p>
    <w:p>
      <w:r>
        <w:rPr>
          <w:b/>
        </w:rPr>
        <w:t xml:space="preserve">Esimerkki 5.1762</w:t>
      </w:r>
    </w:p>
    <w:p>
      <w:r>
        <w:t xml:space="preserve">Alkuperäinen kysymys: Mihin TV-ohjaajaan liittyy sitaatti, jonka aiheena on [Yhdysvallat]?Vastaus: Andy Warhol, Orson WellVastaustyyppi: TV-ohjaaja: Yhdysvallat, josta käytetään yleisesti nimitystä Yhdysvallat tai Amerikka, on liittotasavalta, joka koostuu 50 osavaltiosta ja liittovaltion piirikunnasta. 48 yhtenäistä osavaltiota ja Washington, D.C., sijaitsevat Pohjois-Amerikan keskiosassa Kanadan ja Meksikon välissä. Alaskan osavaltio sijaitsee Pohjois-Amerikan luoteisosassa ja Havaijin osavaltio on saaristo Tyynenmeren keskiosassa. Yhdysvalloilla on myös viisi asuttua ja lukuisia asumattomia alueita Tyynellämerellä ja Karibialla. Maa on pinta-alaltaan neljänneksi suurin ja väkiluvultaan kolmanneksi suurin maailmassa, sillä se on 3,8 miljoonaa neliökilometriä ja siellä asuu yli 320 miljoonaa ihmistä. Se on yksi maailman etnisesti monimuotoisimmista ja monikulttuurisimmista kansakunnista, joka on monista maista tulleen laajamittaisen maahanmuuton tulos. Yhdysvaltojen maantiede ja ilmasto ovat myös erittäin monimuotoisia, ja maassa elää monenlaista villieläimistöä. Paleo-intiaanit muuttivat Euraasiasta nykyisen Yhdysvaltojen mantereelle ainakin 15 000 vuotta sitten, ja eurooppalainen siirtolaisuus alkoi 1500-luvulla. Yhdysvallat syntyi itärannikolla sijaitsevista 13 brittiläisestä siirtomaasta.</w:t>
      </w:r>
    </w:p>
    <w:p>
      <w:r>
        <w:rPr>
          <w:b/>
        </w:rPr>
        <w:t xml:space="preserve">Tulos</w:t>
      </w:r>
    </w:p>
    <w:p>
      <w:r>
        <w:t xml:space="preserve">mikä TV-ohjaaja liittyy lainaukseen, jonka aiheena on [Yhdysvallat]?</w:t>
      </w:r>
    </w:p>
    <w:p>
      <w:r>
        <w:rPr>
          <w:b/>
        </w:rPr>
        <w:t xml:space="preserve">Tulos</w:t>
      </w:r>
    </w:p>
    <w:p>
      <w:r>
        <w:t xml:space="preserve">Mitkä TV-ohjaajat liittyvät lainaukseen [Yhdysvallat]?</w:t>
      </w:r>
    </w:p>
    <w:p>
      <w:r>
        <w:rPr>
          <w:b/>
        </w:rPr>
        <w:t xml:space="preserve">Tulos</w:t>
      </w:r>
    </w:p>
    <w:p>
      <w:r>
        <w:t xml:space="preserve">Mikä TV-ohjaaja liittyy sitaattiin, jonka aiheena on [Yhdysvallat]?</w:t>
      </w:r>
    </w:p>
    <w:p>
      <w:r>
        <w:rPr>
          <w:b/>
        </w:rPr>
        <w:t xml:space="preserve">Tulos</w:t>
      </w:r>
    </w:p>
    <w:p>
      <w:r>
        <w:t xml:space="preserve">Kuka oli TV-ohjaaja, joka liittyy sitaattiin, jonka aiheena on [Amerikan Yhdysvallat]?</w:t>
      </w:r>
    </w:p>
    <w:p>
      <w:r>
        <w:rPr>
          <w:b/>
        </w:rPr>
        <w:t xml:space="preserve">Tulos</w:t>
      </w:r>
    </w:p>
    <w:p>
      <w:r>
        <w:t xml:space="preserve">Mihin TV-ohjaajaan liittyy sitaatti [Amerikan yhdysvalloista]?</w:t>
      </w:r>
    </w:p>
    <w:p>
      <w:r>
        <w:rPr>
          <w:b/>
        </w:rPr>
        <w:t xml:space="preserve">Tulos</w:t>
      </w:r>
    </w:p>
    <w:p>
      <w:r>
        <w:t xml:space="preserve">Ketä TV-ohjaajaa siteerataan aiheesta [Yhdysvallat]?</w:t>
      </w:r>
    </w:p>
    <w:p>
      <w:r>
        <w:rPr>
          <w:b/>
        </w:rPr>
        <w:t xml:space="preserve">Esimerkki 5.1763</w:t>
      </w:r>
    </w:p>
    <w:p>
      <w:r>
        <w:t xml:space="preserve">alkuperäinen kysymys: Vastaus: New York CityVastaustyyppi: Mikä on [Kummisetä] ja [Sicko] kuvauspaikka? Lisätietoja: New York, New York, New York, New York, New York, New York, New York, New York, New York, New York, New York: Sicko on yhdysvaltalaisen elokuvantekijän Michael Mooren dokumenttielokuva vuodelta 2007. Elokuva tutkii Yhdysvaltojen terveydenhuoltoa keskittyen sen sairausvakuutukseen ja lääketeollisuuteen. Elokuvassa verrataan Yhdysvaltojen voittoa tavoittelevaa, ei-yleismaailmallista järjestelmää Kanadan, Yhdistyneen kuningaskunnan, Ranskan ja Kuuban voittoa tavoittelemattomiin, yleismaailmallisiin terveydenhuoltojärjestelmiin. Sicko tehtiin noin 9 miljoonan dollarin budjetilla, ja sen teatterikertymä Yhdysvalloissa oli 24,5 miljoonaa dollaria. Tämä lipputulo ylitti The Weinstein Companyn viralliset odotukset, jotka olivat toivoneet Bowling for Columbinen 21,5 miljoonan dollarin lipputulon kaltaista lipputuloa Yhdysvalloissa.The Godfather:;Tyyppi: Tyyppi: Elokuva;</w:t>
      </w:r>
    </w:p>
    <w:p>
      <w:r>
        <w:rPr>
          <w:b/>
        </w:rPr>
        <w:t xml:space="preserve">Tulos</w:t>
      </w:r>
    </w:p>
    <w:p>
      <w:r>
        <w:t xml:space="preserve">Missä kuvattiin elokuvat [Kummisetä] ja [Sicko]?</w:t>
      </w:r>
    </w:p>
    <w:p>
      <w:r>
        <w:rPr>
          <w:b/>
        </w:rPr>
        <w:t xml:space="preserve">Tulos</w:t>
      </w:r>
    </w:p>
    <w:p>
      <w:r>
        <w:t xml:space="preserve">[Kummisetä] ja [Sicko] kuvattiin missä paikassa?</w:t>
      </w:r>
    </w:p>
    <w:p>
      <w:r>
        <w:rPr>
          <w:b/>
        </w:rPr>
        <w:t xml:space="preserve">Tulos</w:t>
      </w:r>
    </w:p>
    <w:p>
      <w:r>
        <w:t xml:space="preserve">Missä [Kummisetä] ja [Sicko] kuvattiin?</w:t>
      </w:r>
    </w:p>
    <w:p>
      <w:r>
        <w:rPr>
          <w:b/>
        </w:rPr>
        <w:t xml:space="preserve">Tulos</w:t>
      </w:r>
    </w:p>
    <w:p>
      <w:r>
        <w:t xml:space="preserve">[Sicko] ja [Kummisetä] kuvattiin missä paikassa?</w:t>
      </w:r>
    </w:p>
    <w:p>
      <w:r>
        <w:rPr>
          <w:b/>
        </w:rPr>
        <w:t xml:space="preserve">Tulos</w:t>
      </w:r>
    </w:p>
    <w:p>
      <w:r>
        <w:t xml:space="preserve">Missä paikassa kuvattiin [Kummisetä] ja [Sicko]?</w:t>
      </w:r>
    </w:p>
    <w:p>
      <w:r>
        <w:rPr>
          <w:b/>
        </w:rPr>
        <w:t xml:space="preserve">Esimerkki 5.1764</w:t>
      </w:r>
    </w:p>
    <w:p>
      <w:r>
        <w:t xml:space="preserve">alkuperäinen kysymys: Vastaus: Strontium, ksenon, titaaniVastaustyyppi: Mikä kemiallinen alkuaine löydettiin [Yhdistyneessä kuningaskunnassa], ja sen atomisäde on vähintään [108,0]?Vastaus: Strontium, ksenon, titaani: Kemiallinen alkuaine.lisätiedot: Ison-Britannian ja Pohjois-Irlannin yhdistynyt kuningaskunta, joka tunnetaan yleisesti nimellä Yhdistynyt kuningaskunta tai Britannia, on suvereeni valtio Euroopassa. Se sijaitsee Euroopan mantereen luoteisrannikolla, ja siihen kuuluu Ison-Britannian saari, jota käytetään löyhästi myös viittaamaan koko maahan, Irlannin saaren koillisosa ja monia pienempiä saaria. Pohjois-Irlanti on ainoa osa Yhdistynyttä kuningaskuntaa, jolla on yhteinen maaraja toisen valtion kanssa. Tämän maarajan lisäksi Yhdistynyttä kuningaskuntaa ympäröi Atlantin valtameri, Pohjanmeri sen itäpuolella, Englannin kanaali sen eteläpuolella ja Kelttienmeri sen etelä-lounaispuolella. Irlanninmeri sijaitsee Ison-Britannian ja Irlannin välissä. Yhdistyneen kuningaskunnan pinta-ala on 93 800 neliökilometriä, mikä tekee siitä maailman 80. suurimman itsenäisen valtion ja Euroopan 11. suurimman. Yhdistynyt kuningaskunta on 22. väkirikkain maa, jossa on arviolta 64,5 miljoonaa asukasta. Se on perustuslaillinen monarkia, jossa on parlamentaarinen hallintojärjestelmä. Sen pääkaupunki on Lontoo, joka on tärkeä maailmanlaajuinen kaupunki ja rahoituskeskus, jonka 10 310 000 asukkaan kaupunki on Euroopan neljänneksi suurin ja Euroopan unionin toiseksi suurin.</w:t>
      </w:r>
    </w:p>
    <w:p>
      <w:r>
        <w:rPr>
          <w:b/>
        </w:rPr>
        <w:t xml:space="preserve">Tulos</w:t>
      </w:r>
    </w:p>
    <w:p>
      <w:r>
        <w:t xml:space="preserve">Mikä kemiallinen alkuaine löydettiin [Yhdistyneessä kuningaskunnassa], ja sen atomisäde on vähintään [108,0]?</w:t>
      </w:r>
    </w:p>
    <w:p>
      <w:r>
        <w:rPr>
          <w:b/>
        </w:rPr>
        <w:t xml:space="preserve">Tulos</w:t>
      </w:r>
    </w:p>
    <w:p>
      <w:r>
        <w:t xml:space="preserve">Mikä kemiallinen alkuaine, jonka atomisäde on vähintään [108,0], löydettiin [Yhdistyneessä kuningaskunnassa]?</w:t>
      </w:r>
    </w:p>
    <w:p>
      <w:r>
        <w:rPr>
          <w:b/>
        </w:rPr>
        <w:t xml:space="preserve">Tulos</w:t>
      </w:r>
    </w:p>
    <w:p>
      <w:r>
        <w:t xml:space="preserve">Mikä kemiallinen alkuaine, jonka atomisäde on suurempi kuin [108,0], löydettiin [Yhdistyneessä kuningaskunnassa]?</w:t>
      </w:r>
    </w:p>
    <w:p>
      <w:r>
        <w:rPr>
          <w:b/>
        </w:rPr>
        <w:t xml:space="preserve">Tulos</w:t>
      </w:r>
    </w:p>
    <w:p>
      <w:r>
        <w:t xml:space="preserve">Mikä kemiallisista alkuaineista löydettiin [Yhdistyneessä kuningaskunnassa] ja minkä atomisäde on vähintään [108,0]?</w:t>
      </w:r>
    </w:p>
    <w:p>
      <w:r>
        <w:rPr>
          <w:b/>
        </w:rPr>
        <w:t xml:space="preserve">Tulos</w:t>
      </w:r>
    </w:p>
    <w:p>
      <w:r>
        <w:t xml:space="preserve">Mikä kemiallinen alkuaine löydettiin [Yhdistyneessä kuningaskunnassa], ja sen atomisäde on vähintään [108,0]?</w:t>
      </w:r>
    </w:p>
    <w:p>
      <w:r>
        <w:rPr>
          <w:b/>
        </w:rPr>
        <w:t xml:space="preserve">Esimerkki 5.1765</w:t>
      </w:r>
    </w:p>
    <w:p>
      <w:r>
        <w:t xml:space="preserve">alkuperäinen kysymys: Vastaus: Satunnaistettu, sokea koeVastaustyyppi: Mikä on [Rapid Evaluation of Amantadine for Treatment of Cocaine Abuse/Dependence 'Äì 4] ja [Physicians' Health Study] lääketieteellinen tutkimusasetelma? Lääketieteellinen tutkimusasetelma.lisätiedot: Tämän tutkimuksen tarkoituksena on testata empiirisesti useita lääkkeitä: 1) määrittää kunkin lääkkeen tehokkuus kokaiinin väärinkäytön/riippuvuuden hoidossa; 2) löytää tehokkain annosalue kullekin lääkkeelle. Tässä tutkimuksessa testataan amantadiinia. 16 viikon osallistuminen sekä 2 viikonk sisäänajojakso. Osallistujat jaetaan satunnaisesti lumelääkkeeseen tai amantadiiniin. Participants attend group meeting 3 times/weekPhysicians' Health Study:;Type: Lääketieteellinen tutkimus;</w:t>
      </w:r>
    </w:p>
    <w:p>
      <w:r>
        <w:rPr>
          <w:b/>
        </w:rPr>
        <w:t xml:space="preserve">Tulos</w:t>
      </w:r>
    </w:p>
    <w:p>
      <w:r>
        <w:t xml:space="preserve">Mikä on [Rapid Evaluation of Amantadine for Treatment of Cocaine Abuse/Dependence 'Äì 4] ja [Physicians' Health Study] -tutkimusten lääketieteellinen tutkimusasetelma?</w:t>
      </w:r>
    </w:p>
    <w:p>
      <w:r>
        <w:rPr>
          <w:b/>
        </w:rPr>
        <w:t xml:space="preserve">Tulos</w:t>
      </w:r>
    </w:p>
    <w:p>
      <w:r>
        <w:t xml:space="preserve">[Rapid Evaluation of Amantadine for Treatment of Cocaine Abuse/Dependence 'Äì 4] ja [Physicians' Health Study] on suunniteltu lääketieteellisesti.</w:t>
      </w:r>
    </w:p>
    <w:p>
      <w:r>
        <w:rPr>
          <w:b/>
        </w:rPr>
        <w:t xml:space="preserve">Tulos</w:t>
      </w:r>
    </w:p>
    <w:p>
      <w:r>
        <w:t xml:space="preserve">Minkä lääketieteellisen tutkimuksen [Rapid Evaluation of Amantadine for Treatment of Cocaine Abuse/Dependence 'Äì 4] ja [Physicians' Health Study] suunnittelivat?</w:t>
      </w:r>
    </w:p>
    <w:p>
      <w:r>
        <w:rPr>
          <w:b/>
        </w:rPr>
        <w:t xml:space="preserve">Tulos</w:t>
      </w:r>
    </w:p>
    <w:p>
      <w:r>
        <w:t xml:space="preserve">Mikä on [Rapid Evaluation of Amantadine for Treatment of Cocaine Abuse/Dependence 'Äì 4] ja [Physicians' Health Study] lääketieteellisen tutkimuksen nimi?</w:t>
      </w:r>
    </w:p>
    <w:p>
      <w:r>
        <w:rPr>
          <w:b/>
        </w:rPr>
        <w:t xml:space="preserve">Tulos</w:t>
      </w:r>
    </w:p>
    <w:p>
      <w:r>
        <w:t xml:space="preserve">Mikä on [Rapid Evaluation of Amantadine for Treatment of Cocaine Abuse/Dependence 'Äì 4] ja [Physicians' Health Study] lääketieteellisen tutkimuksen rakenne?</w:t>
      </w:r>
    </w:p>
    <w:p>
      <w:r>
        <w:rPr>
          <w:b/>
        </w:rPr>
        <w:t xml:space="preserve">Esimerkki 5.1766</w:t>
      </w:r>
    </w:p>
    <w:p>
      <w:r>
        <w:t xml:space="preserve">alkuperäinen kysymys: Vastaus: 2Vastaustyyppi: Kuinka monta ennaltaehkäisevää tekijää on olemassa sellaisille sairauksille kuin [nivelreuma]?vastaus: 2Vastaustyyppi: Kuinka monta ennaltaehkäisevää tekijää on olemassa sellaisille sairauksille kuin [nivelreuma]?vastaus: 1: Lisätiedot: Nivelreuma (nivelreuma): Nivelreuma on pitkäkestoinen autoimmuunisairaus, joka vaikuttaa ensisijaisesti niveliin. Se johtaa tyypillisesti lämpimiin, turvonneisiin ja kivuliaisiin niveliin. Kipu ja jäykkyys pahenevat usein levon jälkeen. Yleisimmin kyseessä ovat ranne ja kädet, ja tyypillisesti samat nivelet ovat mukana molemmin puolin kehoa. Tauti voi vaikuttaa myös muihin kehon osiin. Seurauksena voi olla alhainen punasolujen määrä, tulehdus keuhkojen ympärillä ja tulehdus sydämen ympärillä. Myös kuumetta ja matalaa energiaa voi esiintyä. Usein oireet alkavat vähitellen viikkojen tai kuukausien kuluessa. Nivelreuman syy ei ole selvä, mutta siihen uskotaan liittyvän geneettisten ja ympäristötekijöiden yhdistelmä. Taustalla oleva mekanismi liittyy siihen, että elimistön immuunijärjestelmä hyökkää niveliä vastaan. Tämä johtaa tulehdukseen ja nivelkapselin paksuuntumiseen. Se vaikuttaa myös alla olevaan luuhun ja rustoon. Diagnoosi tehdään useimmiten henkilön oireiden perusteella. Röntgenkuvat ja laboratoriokokeet voivat tukea diagnoosia tai sulkea pois muita sairauksia, joilla on samanlaisia oireita.</w:t>
      </w:r>
    </w:p>
    <w:p>
      <w:r>
        <w:rPr>
          <w:b/>
        </w:rPr>
        <w:t xml:space="preserve">Tulos</w:t>
      </w:r>
    </w:p>
    <w:p>
      <w:r>
        <w:t xml:space="preserve">Kuinka monta ennaltaehkäisevää tekijää on olemassa esimerkiksi [nivelreuman] kaltaisissa sairauksissa?</w:t>
      </w:r>
    </w:p>
    <w:p>
      <w:r>
        <w:rPr>
          <w:b/>
        </w:rPr>
        <w:t xml:space="preserve">Tulos</w:t>
      </w:r>
    </w:p>
    <w:p>
      <w:r>
        <w:t xml:space="preserve">Kuinka monta ennaltaehkäisevää tekijää on olemassa [nivelreuman] kaltaisissa sairauksissa?</w:t>
      </w:r>
    </w:p>
    <w:p>
      <w:r>
        <w:rPr>
          <w:b/>
        </w:rPr>
        <w:t xml:space="preserve">Tulos</w:t>
      </w:r>
    </w:p>
    <w:p>
      <w:r>
        <w:t xml:space="preserve">Kuinka monta ennaltaehkäisevää tekijää [nivelreuman] kaltaisilla sairauksilla on?</w:t>
      </w:r>
    </w:p>
    <w:p>
      <w:r>
        <w:rPr>
          <w:b/>
        </w:rPr>
        <w:t xml:space="preserve">Tulos</w:t>
      </w:r>
    </w:p>
    <w:p>
      <w:r>
        <w:t xml:space="preserve">Mitä ennaltaehkäiseviä tekijöitä on esimerkiksi [nivelreuman] kaltaisissa sairauksissa?</w:t>
      </w:r>
    </w:p>
    <w:p>
      <w:r>
        <w:rPr>
          <w:b/>
        </w:rPr>
        <w:t xml:space="preserve">Tulos</w:t>
      </w:r>
    </w:p>
    <w:p>
      <w:r>
        <w:t xml:space="preserve">Kuinka monta ennaltaehkäisevää tekijää on olemassa sellaisille sairauksille kuin [nivelreuma]?</w:t>
      </w:r>
    </w:p>
    <w:p>
      <w:r>
        <w:rPr>
          <w:b/>
        </w:rPr>
        <w:t xml:space="preserve">Tulos</w:t>
      </w:r>
    </w:p>
    <w:p>
      <w:r>
        <w:t xml:space="preserve">Kuinka monta erilaista ennaltaehkäisevää toimenpidettä on olemassa [nivelreuman] kaltaisiin sairauksiin?</w:t>
      </w:r>
    </w:p>
    <w:p>
      <w:r>
        <w:rPr>
          <w:b/>
        </w:rPr>
        <w:t xml:space="preserve">Esimerkki 5.1767</w:t>
      </w:r>
    </w:p>
    <w:p>
      <w:r>
        <w:t xml:space="preserve">alkuperäinen kysymys: Vastaus: PolkupyöräkilpailuVastaustyyppi: Minkä elokuvakappaleen on säveltänyt [We Are the Champions]-elokuvan säveltäjä? Aputiedot: Elokuvakappaleen tyyppi: Elokuvakappale: "We Are the Champions" on Freddie Mercuryn säveltämä powerballadi, jonka brittiläinen rockyhtye Queen levytti ja esitti vuoden 1977 albumilleen News of the World. Se on yksi yhtyeen tunnetuimmista ja suosituimmista kappaleista, ja se kuuluu edelleen rockin tunnistettavimpiin hymneihin. Kappale oli maailmanlaajuinen menestys, ja se nousi Ison-Britannian singlelistalla sijalle kaksi ja Yhdysvalloissa Billboard Hot 100 -listalla sijalle neljä. Vuonna 2009 "We Are the Champions" otettiin Grammy Hall of Fameen, ja se äänestettiin maailman suosikkikappaleeksi Sony Ericssonin maailmanmusiikkikyselyssä vuonna 2005. Vuonna 2011 tieteellinen tutkijaryhmä totesi, että kappale on populaarimusiikin historian tarttuvin. "We Are the Championsista" on tullut hymni urheilutapahtumien voitoille, muun muassa vuoden 1994 jalkapallon maailmanmestaruuskilpailujen virallisena tunnuskappaleena, ja sitä on usein käytetty tai siihen on viitattu populaarikulttuurissa. Monet artistit ovat myös coveroineet laulua.</w:t>
      </w:r>
    </w:p>
    <w:p>
      <w:r>
        <w:rPr>
          <w:b/>
        </w:rPr>
        <w:t xml:space="preserve">Tulos</w:t>
      </w:r>
    </w:p>
    <w:p>
      <w:r>
        <w:t xml:space="preserve">Minkä elokuvakappaleen on säveltänyt [We Are the Championsin] säveltäjä?</w:t>
      </w:r>
    </w:p>
    <w:p>
      <w:r>
        <w:rPr>
          <w:b/>
        </w:rPr>
        <w:t xml:space="preserve">Tulos</w:t>
      </w:r>
    </w:p>
    <w:p>
      <w:r>
        <w:t xml:space="preserve">Minkä elokuvakappaleen on säveltänyt [We Are the Champions] säveltäjä?</w:t>
      </w:r>
    </w:p>
    <w:p>
      <w:r>
        <w:rPr>
          <w:b/>
        </w:rPr>
        <w:t xml:space="preserve">Tulos</w:t>
      </w:r>
    </w:p>
    <w:p>
      <w:r>
        <w:t xml:space="preserve">Minkä elokuvakappaleen [We Are the Champions] säveltäjä on kirjoittanut?</w:t>
      </w:r>
    </w:p>
    <w:p>
      <w:r>
        <w:rPr>
          <w:b/>
        </w:rPr>
        <w:t xml:space="preserve">Tulos</w:t>
      </w:r>
    </w:p>
    <w:p>
      <w:r>
        <w:t xml:space="preserve">Minkä elokuvakappaleen [We Are the Champions] säveltäjä sävelsi?</w:t>
      </w:r>
    </w:p>
    <w:p>
      <w:r>
        <w:rPr>
          <w:b/>
        </w:rPr>
        <w:t xml:space="preserve">Tulos</w:t>
      </w:r>
    </w:p>
    <w:p>
      <w:r>
        <w:t xml:space="preserve">Minkä elokuvakappaleen on säveltänyt myös [We Are the Championsin] säveltäjä?</w:t>
      </w:r>
    </w:p>
    <w:p>
      <w:r>
        <w:rPr>
          <w:b/>
        </w:rPr>
        <w:t xml:space="preserve">Tulos</w:t>
      </w:r>
    </w:p>
    <w:p>
      <w:r>
        <w:t xml:space="preserve">Minkä kappaleen [We Are the Champions] säveltäjä on myös säveltänyt?</w:t>
      </w:r>
    </w:p>
    <w:p>
      <w:r>
        <w:rPr>
          <w:b/>
        </w:rPr>
        <w:t xml:space="preserve">Esimerkki 5.1768</w:t>
      </w:r>
    </w:p>
    <w:p>
      <w:r>
        <w:t xml:space="preserve">alkuperäinen kysymys: Vastaus: Julia Child, Katie LeeVastaustyyppi: Kuka kokki opiskeli [englannin kieltä]?Vastaus: Julia Child, Katie LeeVastaustyyppi: Kuka kokki opiskeli [englannin kieltä]? Chef.auxiliary information: Englannin kieli on länsigermaaninen kieli, jota puhuttiin ensimmäisen kerran varhaiskeskiajan Englannissa ja joka on nykyään maailmanlaajuinen lingua franca. Se on lähes 60 suvereenin valtion virallinen kieli, yleisimmin puhuttu kieli Yhdistyneessä kuningaskunnassa, Yhdysvalloissa, Kanadassa, Australiassa, Irlannissa ja Uudessa-Seelannissa ja laajalti puhuttu kieli Karibianmeren, Afrikan ja Etelä-Aasian maissa. Se on maailman kolmanneksi yleisin äidinkieli mandariinin ja espanjan jälkeen. Sitä opitaan laajalti toisena kielenä, ja se on Yhdistyneiden Kansakuntien, Euroopan unionin ja monien muiden kansainvälisten ja alueellisten järjestöjen virallinen kieli. Englanti on kehittynyt yli 1 400 vuoden aikana. Englannin varhaisimpia muotoja, anglosaksisten uudisasukkaiden viidennellä vuosisadalla Isoon-Britanniaan tuomia anglo-fransin murteita, kutsutaan vanhaksi englanniksi. Keski-englanti alkoi 1100-luvun lopulla Englannin normannien tekemän valloituksen myötä. Varhaismoderni englanti alkoi 1400-luvun lopulla, kun Lontoossa otettiin käyttöön kirjapaino ja tapahtui suuri vokaalien siirtymä (Great Vowel Shift).</w:t>
      </w:r>
    </w:p>
    <w:p>
      <w:r>
        <w:rPr>
          <w:b/>
        </w:rPr>
        <w:t xml:space="preserve">Tulos</w:t>
      </w:r>
    </w:p>
    <w:p>
      <w:r>
        <w:t xml:space="preserve">Kuka kokki oli [englannin kielen] pääaineopiskelija?</w:t>
      </w:r>
    </w:p>
    <w:p>
      <w:r>
        <w:rPr>
          <w:b/>
        </w:rPr>
        <w:t xml:space="preserve">Tulos</w:t>
      </w:r>
    </w:p>
    <w:p>
      <w:r>
        <w:t xml:space="preserve">Minkä kokin pääaineena on [englannin kieli]?</w:t>
      </w:r>
    </w:p>
    <w:p>
      <w:r>
        <w:rPr>
          <w:b/>
        </w:rPr>
        <w:t xml:space="preserve">Tulos</w:t>
      </w:r>
    </w:p>
    <w:p>
      <w:r>
        <w:t xml:space="preserve">Minkä kuuluisan kokin pääaineena on [englannin kieli]?</w:t>
      </w:r>
    </w:p>
    <w:p>
      <w:r>
        <w:rPr>
          <w:b/>
        </w:rPr>
        <w:t xml:space="preserve">Tulos</w:t>
      </w:r>
    </w:p>
    <w:p>
      <w:r>
        <w:t xml:space="preserve">Mikä kokki opiskeli pääaineenaan [englannin kieltä]?</w:t>
      </w:r>
    </w:p>
    <w:p>
      <w:r>
        <w:rPr>
          <w:b/>
        </w:rPr>
        <w:t xml:space="preserve">Tulos</w:t>
      </w:r>
    </w:p>
    <w:p>
      <w:r>
        <w:t xml:space="preserve">Minkä kokin pääaine oli [englannin kieli]?</w:t>
      </w:r>
    </w:p>
    <w:p>
      <w:r>
        <w:rPr>
          <w:b/>
        </w:rPr>
        <w:t xml:space="preserve">Tulos</w:t>
      </w:r>
    </w:p>
    <w:p>
      <w:r>
        <w:t xml:space="preserve">Kuka kokki opiskeli pääaineenaan [englannin kieltä]?</w:t>
      </w:r>
    </w:p>
    <w:p>
      <w:r>
        <w:rPr>
          <w:b/>
        </w:rPr>
        <w:t xml:space="preserve">Esimerkki 5.1769</w:t>
      </w:r>
    </w:p>
    <w:p>
      <w:r>
        <w:t xml:space="preserve">alkuperäinen kysymys: Vastaus: powers gold label, justerini &amp; brooks, bailie nicol jarvie...vastaustyyppi: Mikä sekoitettu alkoholijuoma käyttää [maissia] valmistuksessaan? Sekoitusviina: Maize, joka tunnetaan joissakin englanninkielisissä maissa nimellä corn, on suuri viljakasvi, jonka Mesoamerikan alkuperäiskansat kesyttivät esihistoriallisella ajalla. Lehtimäisestä varresta kasvaa tähkylöitä, jotka sisältävät jyviä, eli siemeniä, joita kutsutaan jyväsydämiksi. Maissinjyviä käytetään usein ruoanlaitossa tärkkelyksenä. Kuusi tärkeintä maissityyppiä ovat hammasmaissi, piikivi, palko, popcorn, jauho ja makea.</w:t>
      </w:r>
    </w:p>
    <w:p>
      <w:r>
        <w:rPr>
          <w:b/>
        </w:rPr>
        <w:t xml:space="preserve">Tulos</w:t>
      </w:r>
    </w:p>
    <w:p>
      <w:r>
        <w:t xml:space="preserve">Mikä sekoitushenki käyttää [maissia] tuotannossaan?</w:t>
      </w:r>
    </w:p>
    <w:p>
      <w:r>
        <w:rPr>
          <w:b/>
        </w:rPr>
        <w:t xml:space="preserve">Tulos</w:t>
      </w:r>
    </w:p>
    <w:p>
      <w:r>
        <w:t xml:space="preserve">[Maissia] käytetään minkä sekoitetun alkoholijuoman valmistukseen?</w:t>
      </w:r>
    </w:p>
    <w:p>
      <w:r>
        <w:rPr>
          <w:b/>
        </w:rPr>
        <w:t xml:space="preserve">Tulos</w:t>
      </w:r>
    </w:p>
    <w:p>
      <w:r>
        <w:t xml:space="preserve">Minkä sekoitetun alkoholijuoman valmistuksessa käytetään [maissia]?</w:t>
      </w:r>
    </w:p>
    <w:p>
      <w:r>
        <w:rPr>
          <w:b/>
        </w:rPr>
        <w:t xml:space="preserve">Tulos</w:t>
      </w:r>
    </w:p>
    <w:p>
      <w:r>
        <w:t xml:space="preserve">Minkä sekoitetun alkoholijuoman tuotannossa käytetään [maissia]?</w:t>
      </w:r>
    </w:p>
    <w:p>
      <w:r>
        <w:rPr>
          <w:b/>
        </w:rPr>
        <w:t xml:space="preserve">Tulos</w:t>
      </w:r>
    </w:p>
    <w:p>
      <w:r>
        <w:t xml:space="preserve">Mitä sekoitettua alkoholia valmistetaan [maissista]?</w:t>
      </w:r>
    </w:p>
    <w:p>
      <w:r>
        <w:rPr>
          <w:b/>
        </w:rPr>
        <w:t xml:space="preserve">Tulos</w:t>
      </w:r>
    </w:p>
    <w:p>
      <w:r>
        <w:t xml:space="preserve">[Maissia] käytetään minkä väkevien alkoholijuomasekoitusten valmistukseen?</w:t>
      </w:r>
    </w:p>
    <w:p>
      <w:r>
        <w:rPr>
          <w:b/>
        </w:rPr>
        <w:t xml:space="preserve">Tulos</w:t>
      </w:r>
    </w:p>
    <w:p>
      <w:r>
        <w:t xml:space="preserve">Missä juomasekoituksessa käytetään [maissia]?</w:t>
      </w:r>
    </w:p>
    <w:p>
      <w:r>
        <w:rPr>
          <w:b/>
        </w:rPr>
        <w:t xml:space="preserve">Esimerkki 5.1770</w:t>
      </w:r>
    </w:p>
    <w:p>
      <w:r>
        <w:t xml:space="preserve">alkuperäinen kysymys: Vastaus: Kromosomi 1 (ihminen)vastaustyyppi: Kromosomi 1 (ihminen)vastaustyyppi: Kromosomi 1 (ihminen): Kromosomi.</w:t>
      </w:r>
    </w:p>
    <w:p>
      <w:r>
        <w:rPr>
          <w:b/>
        </w:rPr>
        <w:t xml:space="preserve">Tulos</w:t>
      </w:r>
    </w:p>
    <w:p>
      <w:r>
        <w:t xml:space="preserve">Millä kromosomilla sijaitsee [ihmisen sytogeneettinen kaista 1p36.11]?</w:t>
      </w:r>
    </w:p>
    <w:p>
      <w:r>
        <w:rPr>
          <w:b/>
        </w:rPr>
        <w:t xml:space="preserve">Tulos</w:t>
      </w:r>
    </w:p>
    <w:p>
      <w:r>
        <w:t xml:space="preserve">Mikä on kromosomi, jolla on sama genominen lokus kuin [ihmisen sytogeneettinen kaista 1p36.11]?</w:t>
      </w:r>
    </w:p>
    <w:p>
      <w:r>
        <w:rPr>
          <w:b/>
        </w:rPr>
        <w:t xml:space="preserve">Tulos</w:t>
      </w:r>
    </w:p>
    <w:p>
      <w:r>
        <w:t xml:space="preserve">Minkä kromosomin genomilokus on [ihmisen sytogeneettinen kaista 1p36.11]?</w:t>
      </w:r>
    </w:p>
    <w:p>
      <w:r>
        <w:rPr>
          <w:b/>
        </w:rPr>
        <w:t xml:space="preserve">Tulos</w:t>
      </w:r>
    </w:p>
    <w:p>
      <w:r>
        <w:t xml:space="preserve">Minkä kromosomin genomilokus on [ihmisen sytogeneettinen kaista 1p36.11]?</w:t>
      </w:r>
    </w:p>
    <w:p>
      <w:r>
        <w:rPr>
          <w:b/>
        </w:rPr>
        <w:t xml:space="preserve">Tulos</w:t>
      </w:r>
    </w:p>
    <w:p>
      <w:r>
        <w:t xml:space="preserve">Mikä on sen kromosomin nimi, jonka genominen lokus on [ihmisen sytogeneettinen kaista 1p36.11]?</w:t>
      </w:r>
    </w:p>
    <w:p>
      <w:r>
        <w:rPr>
          <w:b/>
        </w:rPr>
        <w:t xml:space="preserve">Tulos</w:t>
      </w:r>
    </w:p>
    <w:p>
      <w:r>
        <w:t xml:space="preserve">Nimeä kromosomi, jonka genominen lokus on [ihmisen sytogeneettinen kaista 1p36.11]?</w:t>
      </w:r>
    </w:p>
    <w:p>
      <w:r>
        <w:rPr>
          <w:b/>
        </w:rPr>
        <w:t xml:space="preserve">Esimerkki 5.1771</w:t>
      </w:r>
    </w:p>
    <w:p>
      <w:r>
        <w:t xml:space="preserve">alkuperäinen kysymys: Vastaus: Passionistit, premonstratenssit, ukrainalainen kreikkalaiskatolinen kirkko..: Vastaustyyppi: Uskonnollinen järjestö: Katolinen kirkko, joka tunnetaan myös nimellä roomalaiskatolinen kirkko, on suurin kristillinen kirkko, jolla on maailmanlaajuisesti yli 1,25 miljardia jäsentä. Se on yksi maailman vanhimmista uskonnollisista instituutioista, jolla on merkittävä rooli länsimaisen sivilisaation historiassa. Sitä johtaa Rooman piispa, joka tunnetaan nimellä paavi ja jolla on kirkon ylimpää valtaa. Sen tärkeimmät opit on tiivistetty Nikean uskontunnustukseen. Katolisen kirkon tunnusmerkkinä on myös seitsemän sakramenttia. Katolinen kirkko opettaa, että se on Jeesuksen Kristuksen perustama ainoa oikea kirkko, että sen piispat ovat Kristuksen apostolien seuraajia ja että paavi on Pietarin seuraaja. Kirkko väittää, että sen lopulliseksi julistama uskoa ja moraalia koskeva oppi on erehtymätön. Latinalaisen kirkon, autonomisten itäisten katolisten kirkkojen ja uskonnollisten yhteisöjen, kuten jesuiittojen, kerjäläisjärjestöjen ja suljettujen luostarijärjestöjen, muodostama kokonaisuus kuvastaa kirkon teologisten painotusten moninaisuutta. Seitsemästä sakramentista tärkein on eukaristia, jota liturgisesti vietetään messussa.</w:t>
      </w:r>
    </w:p>
    <w:p>
      <w:r>
        <w:rPr>
          <w:b/>
        </w:rPr>
        <w:t xml:space="preserve">Tulos</w:t>
      </w:r>
    </w:p>
    <w:p>
      <w:r>
        <w:t xml:space="preserve">[Roomalaiskatolinen kirkko] on yhteydessä mihin uskonnolliseen järjestöön?</w:t>
      </w:r>
    </w:p>
    <w:p>
      <w:r>
        <w:rPr>
          <w:b/>
        </w:rPr>
        <w:t xml:space="preserve">Tulos</w:t>
      </w:r>
    </w:p>
    <w:p>
      <w:r>
        <w:t xml:space="preserve">Mihin uskonnolliseen järjestöön [roomalaiskatolinen kirkko] liittyy?</w:t>
      </w:r>
    </w:p>
    <w:p>
      <w:r>
        <w:rPr>
          <w:b/>
        </w:rPr>
        <w:t xml:space="preserve">Tulos</w:t>
      </w:r>
    </w:p>
    <w:p>
      <w:r>
        <w:t xml:space="preserve">Mikä uskonto liittyy [roomalaiskatoliseen kirkkoon]?</w:t>
      </w:r>
    </w:p>
    <w:p>
      <w:r>
        <w:rPr>
          <w:b/>
        </w:rPr>
        <w:t xml:space="preserve">Tulos</w:t>
      </w:r>
    </w:p>
    <w:p>
      <w:r>
        <w:t xml:space="preserve">Mikä uskonnollinen järjestö liittyy [roomalaiskatoliseen kirkkoon]?</w:t>
      </w:r>
    </w:p>
    <w:p>
      <w:r>
        <w:rPr>
          <w:b/>
        </w:rPr>
        <w:t xml:space="preserve">Tulos</w:t>
      </w:r>
    </w:p>
    <w:p>
      <w:r>
        <w:t xml:space="preserve">Mihin uskonnolliseen järjestöön [roomalaiskatolinen kirkko] liittyy?</w:t>
      </w:r>
    </w:p>
    <w:p>
      <w:r>
        <w:rPr>
          <w:b/>
        </w:rPr>
        <w:t xml:space="preserve">Tulos</w:t>
      </w:r>
    </w:p>
    <w:p>
      <w:r>
        <w:t xml:space="preserve">Mikä uskonnollinen järjestö liittyy [roomalaiskatoliseen kirkkoon]?</w:t>
      </w:r>
    </w:p>
    <w:p>
      <w:r>
        <w:rPr>
          <w:b/>
        </w:rPr>
        <w:t xml:space="preserve">Esimerkki 5.1772</w:t>
      </w:r>
    </w:p>
    <w:p>
      <w:r>
        <w:t xml:space="preserve">alkuperäinen kysymys: Vastaus: Kuinka monta sotilashenkilöä on käynyt [Bostonin yliopistossa]?vastaus: Kuinka monta sotilashenkilöä on käynyt [Bostonin yliopistossa]? Vastaustyyppi: 34vastaustyyppi: Bostonissa: 34: Vastaustyyppi: Sotilashenkilö: Boston University on yksityinen tutkimusyliopisto, joka sijaitsee Bostonissa, Massachusettsissa. Yliopisto ei ole uskonnollinen, mutta se on historiallisesti liittynyt United Methodist Churchiin. Yliopistossa on yli 3 800 tiedekunnan jäsentä ja 33 000 opiskelijaa, ja se on yksi Bostonin suurimmista työnantajista. Se tarjoaa kandidaatin, maisterin ja tohtorin tutkintoja sekä lääketieteen, hammaslääketieteen, liiketalouden ja oikeustieteen tutkintoja kahdella kaupunkikampuksella sijaitsevissa kahdeksassatoista koulussa ja korkeakoulussa. Pääkampus sijaitsee Charles-joen varrella Bostonin Fenway-Kenmoren ja Allstonin kaupunginosissa, kun taas Bostonin yliopiston lääketieteellinen kampus sijaitsee Bostonin South Endin kaupunginosassa. BU:lla on myös 75 ulkomailla tapahtuvaa opinto-ohjelmaa yli 33 kaupungissa yli kahdessakymmenessä maassa ja harjoittelumahdollisuuksia kymmenessä eri maassa. BU on luokiteltu RU/VH-tutkimusyliopistoksi Carnegie Classification of Institutions of Higher Education -luokituksessa. BU on Boston Consortium for Higher Educationin ja Association of American Universitiesin jäsen.</w:t>
      </w:r>
    </w:p>
    <w:p>
      <w:r>
        <w:rPr>
          <w:b/>
        </w:rPr>
        <w:t xml:space="preserve">Tulos</w:t>
      </w:r>
    </w:p>
    <w:p>
      <w:r>
        <w:t xml:space="preserve">Kuinka monta sotilashenkilöä on opiskellut [Bostonin yliopistossa]?</w:t>
      </w:r>
    </w:p>
    <w:p>
      <w:r>
        <w:rPr>
          <w:b/>
        </w:rPr>
        <w:t xml:space="preserve">Tulos</w:t>
      </w:r>
    </w:p>
    <w:p>
      <w:r>
        <w:t xml:space="preserve">[Bostonin yliopisto] on opettanut kuinka monta sotilasta?</w:t>
      </w:r>
    </w:p>
    <w:p>
      <w:r>
        <w:rPr>
          <w:b/>
        </w:rPr>
        <w:t xml:space="preserve">Tulos</w:t>
      </w:r>
    </w:p>
    <w:p>
      <w:r>
        <w:t xml:space="preserve">Kuinka monta sotilashenkilöä opiskeli [Bostonin yliopistossa]?</w:t>
      </w:r>
    </w:p>
    <w:p>
      <w:r>
        <w:rPr>
          <w:b/>
        </w:rPr>
        <w:t xml:space="preserve">Tulos</w:t>
      </w:r>
    </w:p>
    <w:p>
      <w:r>
        <w:t xml:space="preserve">Kuinka monta sotilashenkilöä on käynyt [Bostonin yliopistossa]?</w:t>
      </w:r>
    </w:p>
    <w:p>
      <w:r>
        <w:rPr>
          <w:b/>
        </w:rPr>
        <w:t xml:space="preserve">Tulos</w:t>
      </w:r>
    </w:p>
    <w:p>
      <w:r>
        <w:t xml:space="preserve">kuinka monta sotilashenkilöä on opiskellut [Bostonin yliopistossa]?</w:t>
      </w:r>
    </w:p>
    <w:p>
      <w:r>
        <w:rPr>
          <w:b/>
        </w:rPr>
        <w:t xml:space="preserve">Esimerkki 5.1773</w:t>
      </w:r>
    </w:p>
    <w:p>
      <w:r>
        <w:t xml:space="preserve">alkuperäinen kysymys: Vastaus: Eldon Pembroke, Ernie Macmillan, Kouta Ohnishi...Vastaustyyppi: Kuka fiktiivinen hahmo kuuluu fiktiivisen organisaation [Hufflepuff Quidditch Team] alajärjestöön? Fiktiivinen hahmo.</w:t>
      </w:r>
    </w:p>
    <w:p>
      <w:r>
        <w:rPr>
          <w:b/>
        </w:rPr>
        <w:t xml:space="preserve">Tulos</w:t>
      </w:r>
    </w:p>
    <w:p>
      <w:r>
        <w:t xml:space="preserve">Mitkä fiktiiviset hahmot kuuluvat [Hufflepuff Quidditch Team] -joukkueeseen?</w:t>
      </w:r>
    </w:p>
    <w:p>
      <w:r>
        <w:rPr>
          <w:b/>
        </w:rPr>
        <w:t xml:space="preserve">Tulos</w:t>
      </w:r>
    </w:p>
    <w:p>
      <w:r>
        <w:t xml:space="preserve">Mikä on niiden hahmojen nimi, jotka kuuluvat [Hufflepuff Quidditch -joukkueeseen]?</w:t>
      </w:r>
    </w:p>
    <w:p>
      <w:r>
        <w:rPr>
          <w:b/>
        </w:rPr>
        <w:t xml:space="preserve">Tulos</w:t>
      </w:r>
    </w:p>
    <w:p>
      <w:r>
        <w:t xml:space="preserve">Mikä hahmo löytyy fiktiivisen organisaation [Hufflepuff Quidditch Team] alaorganisaatiosta?</w:t>
      </w:r>
    </w:p>
    <w:p>
      <w:r>
        <w:rPr>
          <w:b/>
        </w:rPr>
        <w:t xml:space="preserve">Tulos</w:t>
      </w:r>
    </w:p>
    <w:p>
      <w:r>
        <w:t xml:space="preserve">Kuka on fiktiivinen hahmo, joka kuuluu fiktiivisen organisaation [Hufflepuff Quidditch Team] alaorganisaatioon?</w:t>
      </w:r>
    </w:p>
    <w:p>
      <w:r>
        <w:rPr>
          <w:b/>
        </w:rPr>
        <w:t xml:space="preserve">Tulos</w:t>
      </w:r>
    </w:p>
    <w:p>
      <w:r>
        <w:t xml:space="preserve">Tunnista kuvitteellisessa organisaatiossa hahmo, joka kuuluu aliorganisaatioon [Hufflepuff Quidditch Team].</w:t>
      </w:r>
    </w:p>
    <w:p>
      <w:r>
        <w:rPr>
          <w:b/>
        </w:rPr>
        <w:t xml:space="preserve">Tulos</w:t>
      </w:r>
    </w:p>
    <w:p>
      <w:r>
        <w:t xml:space="preserve">Mikä fiktiivinen hahmo kuuluu fiktiivisen organisaation [Hufflepuff Quidditch Team] alaorganisaatioon?</w:t>
      </w:r>
    </w:p>
    <w:p>
      <w:r>
        <w:rPr>
          <w:b/>
        </w:rPr>
        <w:t xml:space="preserve">Tulos</w:t>
      </w:r>
    </w:p>
    <w:p>
      <w:r>
        <w:t xml:space="preserve">Kuka on fiktiivinen hahmo, joka kuuluu fiktiivisen organisaation [Hufflepuff Quidditch Team] alaorganisaatioon?</w:t>
      </w:r>
    </w:p>
    <w:p>
      <w:r>
        <w:rPr>
          <w:b/>
        </w:rPr>
        <w:t xml:space="preserve">Esimerkki 5.1774</w:t>
      </w:r>
    </w:p>
    <w:p>
      <w:r>
        <w:t xml:space="preserve">alkuperäinen kysymys: Vastaus: Sidewinder, Piney Glade, Challenger....vastaustyyppi: Hiihtolatu.</w:t>
      </w:r>
    </w:p>
    <w:p>
      <w:r>
        <w:rPr>
          <w:b/>
        </w:rPr>
        <w:t xml:space="preserve">Tulos</w:t>
      </w:r>
    </w:p>
    <w:p>
      <w:r>
        <w:t xml:space="preserve">Minkä [Advanced]-hiihtoladun hissillä [Supreme]-hissillä hiihtää?</w:t>
      </w:r>
    </w:p>
    <w:p>
      <w:r>
        <w:rPr>
          <w:b/>
        </w:rPr>
        <w:t xml:space="preserve">Tulos</w:t>
      </w:r>
    </w:p>
    <w:p>
      <w:r>
        <w:t xml:space="preserve">Mikä [Supreme]-hissi palvelee mitä [Advanced]-hiihtoreittiä?</w:t>
      </w:r>
    </w:p>
    <w:p>
      <w:r>
        <w:rPr>
          <w:b/>
        </w:rPr>
        <w:t xml:space="preserve">Tulos</w:t>
      </w:r>
    </w:p>
    <w:p>
      <w:r>
        <w:t xml:space="preserve">Mikä on [Advanced]-hiihtolatu, jota [Supreme]-hissi palvelee?</w:t>
      </w:r>
    </w:p>
    <w:p>
      <w:r>
        <w:rPr>
          <w:b/>
        </w:rPr>
        <w:t xml:space="preserve">Tulos</w:t>
      </w:r>
    </w:p>
    <w:p>
      <w:r>
        <w:t xml:space="preserve">Mitkä ovat [Advanced]-hiihtoladut, joita [Supreme]-hissi palvelee?</w:t>
      </w:r>
    </w:p>
    <w:p>
      <w:r>
        <w:rPr>
          <w:b/>
        </w:rPr>
        <w:t xml:space="preserve">Tulos</w:t>
      </w:r>
    </w:p>
    <w:p>
      <w:r>
        <w:t xml:space="preserve">Mihin [Advanced]-hiihtoreittiin [Supreme]-hissi palvelee?</w:t>
      </w:r>
    </w:p>
    <w:p>
      <w:r>
        <w:rPr>
          <w:b/>
        </w:rPr>
        <w:t xml:space="preserve">Esimerkki 5.1775</w:t>
      </w:r>
    </w:p>
    <w:p>
      <w:r>
        <w:t xml:space="preserve">alkuperäinen kysymys: Vastaus: Britannian raj, Yhdistynyt kuningaskuntaVastaustyyppi: Minkä kuningaskunnan hallitsija on [kuningatar Victorian] perillinen?Vastaus: Britannian raj, Yhdistynyt kuningaskuntaVastaustyyppi: Minkä kuningaskunnan hallitsija on [kuningatar Victorian] perillinen? Vastaustyyppi: Kuningaskunta.aputiedot: Victoria oli Ison-Britannian ja Irlannin yhdistyneen kuningaskunnan kuningatar 20. kesäkuuta 1837 alkaen kuolemaansa saakka. Toukokuun 1. päivästä 1876 alkaen hän käytti lisäksi Intian keisarinnan arvonimeä. Victoria oli kuningas Yrjö III:n neljännen pojan, Kentin ja Strathearnin herttuan prinssi Edwardin tytär. Sekä Kentin herttua että kuningas Yrjö III kuolivat vuonna 1820, ja Victoria kasvoi saksalaissyntyisen äitinsä, prinsessa Victorian, Saksin-Coburg-Saalfeldin prinsessa Victorian tarkassa valvonnassa. Hän peri kruunun 18-vuotiaana sen jälkeen, kun hänen isänsä kolme vanhempaa veljeä olivat kaikki kuolleet, eikä heille jäänyt elossa olevia laillisia lapsia. Yhdistynyt kuningaskunta oli jo vakiintunut perustuslaillinen monarkia, jossa hallitsijalla oli suhteellisen vähän suoraa poliittista valtaa. Yksityisesti Victoria pyrki vaikuttamaan hallituksen politiikkaan ja ministerinimityksiin; julkisesti hänestä tuli kansallinen ikoni, joka samaistettiin tiukkoihin henkilökohtaisen moraalin normeihin. Victoria avioitui vuonna 1840 ensimmäisen serkkunsa, Sachsen-Coburgin ja Gothan prinssi Albertin kanssa. Heidän yhdeksän lastaan avioituivat kuninkaallisiin ja aatelissukuihin eri puolilla Eurooppaa, mikä sitoi heidät yhteen ja toi hänelle lempinimen "Euroopan isoäiti".</w:t>
      </w:r>
    </w:p>
    <w:p>
      <w:r>
        <w:rPr>
          <w:b/>
        </w:rPr>
        <w:t xml:space="preserve">Tulos</w:t>
      </w:r>
    </w:p>
    <w:p>
      <w:r>
        <w:t xml:space="preserve">[Kuningatar Victorian] perillinen hallitsee mitä kuningaskuntaa?</w:t>
      </w:r>
    </w:p>
    <w:p>
      <w:r>
        <w:rPr>
          <w:b/>
        </w:rPr>
        <w:t xml:space="preserve">Tulos</w:t>
      </w:r>
    </w:p>
    <w:p>
      <w:r>
        <w:t xml:space="preserve">[Kuningatar Victorian] perillinen hallitsee mitä kuningaskuntaa?</w:t>
      </w:r>
    </w:p>
    <w:p>
      <w:r>
        <w:rPr>
          <w:b/>
        </w:rPr>
        <w:t xml:space="preserve">Tulos</w:t>
      </w:r>
    </w:p>
    <w:p>
      <w:r>
        <w:t xml:space="preserve">[Kuningatar Victorian] perillinen hallitsi mitä kuningaskuntaa?</w:t>
      </w:r>
    </w:p>
    <w:p>
      <w:r>
        <w:rPr>
          <w:b/>
        </w:rPr>
        <w:t xml:space="preserve">Tulos</w:t>
      </w:r>
    </w:p>
    <w:p>
      <w:r>
        <w:t xml:space="preserve">[Kuningatar Victoria] perillinen hallitsee mitä kuningaskuntaa?</w:t>
      </w:r>
    </w:p>
    <w:p>
      <w:r>
        <w:rPr>
          <w:b/>
        </w:rPr>
        <w:t xml:space="preserve">Tulos</w:t>
      </w:r>
    </w:p>
    <w:p>
      <w:r>
        <w:t xml:space="preserve">Minkä kuningaskunnan hallitsija on [kuningatar Victorian] perillinen?</w:t>
      </w:r>
    </w:p>
    <w:p>
      <w:r>
        <w:rPr>
          <w:b/>
        </w:rPr>
        <w:t xml:space="preserve">Esimerkki 5.1776</w:t>
      </w:r>
    </w:p>
    <w:p>
      <w:r>
        <w:t xml:space="preserve">alkuperäinen kysymys: Vastaus: cfm international cfm56Vastaustyyppi: Mikä on [Boeingin] suunnitteleman lentokonemallin moottorityyppi? Lisätiedot: Ilma-aluksen moottorityyppi: Boeing Company on yhdysvaltalainen monikansallinen yritys, joka suunnittelee, valmistaa ja myy lentokoneita, roottorilentokoneita, raketteja ja satelliitteja. Se tarjoaa myös leasing- ja tuotetukipalveluja. Boeing kuuluu maailman suurimpiin lentokonevalmistajiin, on maailman toiseksi suurin puolustusalan alihankkija vuoden 2013 liikevaihdon perusteella ja Yhdysvaltain suurin viejä dollarin arvolla mitattuna. Boeingin osake on osa Dow Jones Industrial Average -indeksiä. Boeing Companyn pääkonttori sijaitsee Chicagossa, ja yhtiötä johtaa toimitusjohtaja Dennis Muilenburg. Boeing on organisoitu viiteen päädivisioonaan: Boeing Commercial Airplanes, Boeing Defense, Space &amp; Security, Engineering, Operations &amp; Technology, Boeing Capital ja Boeing Shared Services Group. Vuonna 2014 Boeingin liikevaihto oli 90,78 miljardia dollaria, se sijoittui Fortune-lehden Fortune 500 -listalla sijalle 27, Fortune Global 500 -listalla sijalle 90 ja World's Most Admired Companies -listalla sijalle 27.</w:t>
      </w:r>
    </w:p>
    <w:p>
      <w:r>
        <w:rPr>
          <w:b/>
        </w:rPr>
        <w:t xml:space="preserve">Tulos</w:t>
      </w:r>
    </w:p>
    <w:p>
      <w:r>
        <w:t xml:space="preserve">Minkä tyyppinen moottori on [Boeingin] suunnittelemassa lentokonemallissa?</w:t>
      </w:r>
    </w:p>
    <w:p>
      <w:r>
        <w:rPr>
          <w:b/>
        </w:rPr>
        <w:t xml:space="preserve">Tulos</w:t>
      </w:r>
    </w:p>
    <w:p>
      <w:r>
        <w:t xml:space="preserve">Minkä moottorityypin tämän lentokonemallin on suunnitellut [Boeing]?</w:t>
      </w:r>
    </w:p>
    <w:p>
      <w:r>
        <w:rPr>
          <w:b/>
        </w:rPr>
        <w:t xml:space="preserve">Tulos</w:t>
      </w:r>
    </w:p>
    <w:p>
      <w:r>
        <w:t xml:space="preserve">Minkä tyyppistä moottoria käytetään [Boeingin] suunnittelemassa lentokonemallissa?</w:t>
      </w:r>
    </w:p>
    <w:p>
      <w:r>
        <w:rPr>
          <w:b/>
        </w:rPr>
        <w:t xml:space="preserve">Tulos</w:t>
      </w:r>
    </w:p>
    <w:p>
      <w:r>
        <w:t xml:space="preserve">Minkä tyyppinen moottori on [Boeingin] suunnittelemassa lentokonemallissa?</w:t>
      </w:r>
    </w:p>
    <w:p>
      <w:r>
        <w:rPr>
          <w:b/>
        </w:rPr>
        <w:t xml:space="preserve">Tulos</w:t>
      </w:r>
    </w:p>
    <w:p>
      <w:r>
        <w:t xml:space="preserve">Mikä on [Boeingin] lentokonemallin moottorityyppi?</w:t>
      </w:r>
    </w:p>
    <w:p>
      <w:r>
        <w:rPr>
          <w:b/>
        </w:rPr>
        <w:t xml:space="preserve">Esimerkki 5.1777</w:t>
      </w:r>
    </w:p>
    <w:p>
      <w:r>
        <w:t xml:space="preserve">alkuperäinen kysymys: Vastaus: ufc 174, ufc fight night: macdonald vs. saffiedine, ufc on fuel tv: nogueira vs. werdum....vastaustyyppi: Mitä tapahtumaa edistää [UFC Live: Vera vs. Jones]?Vastaus: ufc 174, ufc fight night: macdonald vs. saffiedine, ufc on fuel tv: nogueira vs. werdum..: Lisätiedot: UFC Live: Vera vs. Jones oli Ultimate Fighting Championshipin 21. maaliskuuta 2010 Broomfieldissä, Coloradossa, Yhdysvalloissa 1stBank Centerissä järjestämä seka-urheilutapahtuma. Tapahtuma oli UFC:n debyytti Versus-kanavalla. Tapahtuma näytettiin myös lukuisissa kansainvälisissä kanavissa, kuten Rogers Sportsnet Kanadassa, Televisa Meksikossa ja ESPN Isossa-Britanniassa.</w:t>
      </w:r>
    </w:p>
    <w:p>
      <w:r>
        <w:rPr>
          <w:b/>
        </w:rPr>
        <w:t xml:space="preserve">Tulos</w:t>
      </w:r>
    </w:p>
    <w:p>
      <w:r>
        <w:t xml:space="preserve">Mitä tapahtumaa mainostetaan [UFC Live: Vera vs. Jones]?</w:t>
      </w:r>
    </w:p>
    <w:p>
      <w:r>
        <w:rPr>
          <w:b/>
        </w:rPr>
        <w:t xml:space="preserve">Tulos</w:t>
      </w:r>
    </w:p>
    <w:p>
      <w:r>
        <w:t xml:space="preserve">[UFC Live: Vera vs. Jones] mainostaa mitä tapahtumaa?</w:t>
      </w:r>
    </w:p>
    <w:p>
      <w:r>
        <w:rPr>
          <w:b/>
        </w:rPr>
        <w:t xml:space="preserve">Tulos</w:t>
      </w:r>
    </w:p>
    <w:p>
      <w:r>
        <w:t xml:space="preserve">Mikä on tapahtuma, jota mainostetaan [UFC Live: Vera vs. Jones]?</w:t>
      </w:r>
    </w:p>
    <w:p>
      <w:r>
        <w:rPr>
          <w:b/>
        </w:rPr>
        <w:t xml:space="preserve">Tulos</w:t>
      </w:r>
    </w:p>
    <w:p>
      <w:r>
        <w:t xml:space="preserve">Mikä on tapahtuma, jota mainostetaan [UFC Live: Vera vs. Jones]?</w:t>
      </w:r>
    </w:p>
    <w:p>
      <w:r>
        <w:rPr>
          <w:b/>
        </w:rPr>
        <w:t xml:space="preserve">Tulos</w:t>
      </w:r>
    </w:p>
    <w:p>
      <w:r>
        <w:t xml:space="preserve">Mitä tapahtumaa [UFC Live: Vera vs. Jones] edistää?</w:t>
      </w:r>
    </w:p>
    <w:p>
      <w:r>
        <w:rPr>
          <w:b/>
        </w:rPr>
        <w:t xml:space="preserve">Esimerkki 5.1778</w:t>
      </w:r>
    </w:p>
    <w:p>
      <w:r>
        <w:t xml:space="preserve">alkuperäinen kysymys: vastaus: athan grace, athan grace, justin biebervastaustyyppi: Celebrity.auxiliary information: Khalil Amir Sharieff, on yhdysvaltalainen R&amp;B-laulaja, lauluntekijä ja räppäri Sacramentosta, Kaliforniasta. Vuonna 2008 hän työskenteli L.A. Reidin johdolla äänittääkseen materiaalia Floridassa sen jälkeen, kun hänet löydettiin YouTubesta. Hänet allekirjoitettiin samana vuonna Def Jam Recordings, on Teen Island etiketti, joka oli osa musiikkiteollisuuden vastaus "[s]eiz[e] on mahdollisuuksia luonut ilmiö" Justin Bieber, ja sen sijaan, että keskittyä hitti single, hänen managerinsa työskenteli "kehittää häntä pitkän aikavälin taiteilija". Kun hän allekirjoitti sopimuksen Def Jamin kanssa, hän äänitti muutaman singlen, mutta ei julkaissut albumia. Vuonna 2010 julkaistu kappale "Girlfriend Ringtone" vietti 13 viikkoa Billboardin "Bubbling Under" -listalla, mutta ei päässyt Hot R&amp;B/Hip-Hop Songs -listalle. Khalil on mukana kaikissa kappaleissaan Lil Twistin mixtapeilla The Golden Child, jota isännöi DJ Ill Will. Nämä ovat "Wait On Me", "If You Only Knew" ja "#1812", joista jälkimmäinen on yhteisartisti Lil Zan kanssa. Helmikuun 15. päivänä 2012 hän julkaisi Lil Twistin kanssa yhteisen mixtapen nimeltä 3 Weeks in Miami. Kesäkuun 20. päivänä 2013 Khalil ensiesitti videonsa "Stars" -kappaleeseen VEVO-tilillään. Video "Hey Lil Mama" julkaistiin vuoden 2011 alussa.</w:t>
      </w:r>
    </w:p>
    <w:p>
      <w:r>
        <w:rPr>
          <w:b/>
        </w:rPr>
        <w:t xml:space="preserve">Tulos</w:t>
      </w:r>
    </w:p>
    <w:p>
      <w:r>
        <w:t xml:space="preserve">Nimeä [Khalilin] julkkisystävät.</w:t>
      </w:r>
    </w:p>
    <w:p>
      <w:r>
        <w:rPr>
          <w:b/>
        </w:rPr>
        <w:t xml:space="preserve">Tulos</w:t>
      </w:r>
    </w:p>
    <w:p>
      <w:r>
        <w:t xml:space="preserve">Kuka julkkis on [Khalilin] ystävä?</w:t>
      </w:r>
    </w:p>
    <w:p>
      <w:r>
        <w:rPr>
          <w:b/>
        </w:rPr>
        <w:t xml:space="preserve">Tulos</w:t>
      </w:r>
    </w:p>
    <w:p>
      <w:r>
        <w:t xml:space="preserve">Keitä ovat [Khalilin] julkkisystävät?</w:t>
      </w:r>
    </w:p>
    <w:p>
      <w:r>
        <w:rPr>
          <w:b/>
        </w:rPr>
        <w:t xml:space="preserve">Tulos</w:t>
      </w:r>
    </w:p>
    <w:p>
      <w:r>
        <w:t xml:space="preserve">Etsi [Khalilin] julkkisystävät.</w:t>
      </w:r>
    </w:p>
    <w:p>
      <w:r>
        <w:rPr>
          <w:b/>
        </w:rPr>
        <w:t xml:space="preserve">Tulos</w:t>
      </w:r>
    </w:p>
    <w:p>
      <w:r>
        <w:t xml:space="preserve">Nimeä [Khalilin] julkkisystävät.</w:t>
      </w:r>
    </w:p>
    <w:p>
      <w:r>
        <w:rPr>
          <w:b/>
        </w:rPr>
        <w:t xml:space="preserve">Tulos</w:t>
      </w:r>
    </w:p>
    <w:p>
      <w:r>
        <w:t xml:space="preserve">Kuka kuuluu [Khalilin] julkkisystäviin?</w:t>
      </w:r>
    </w:p>
    <w:p>
      <w:r>
        <w:rPr>
          <w:b/>
        </w:rPr>
        <w:t xml:space="preserve">Esimerkki 5.1779</w:t>
      </w:r>
    </w:p>
    <w:p>
      <w:r>
        <w:t xml:space="preserve">alkuperäinen kysymys: Vastaus: leikkisä, nopea, itsevarma....vastaustyyppi: Lisätietoja: Barney (Barney). tyyppi: Rotutemperamentti. tyyppi: Rotutemperamentti: Barney Bush oli skotlanninterrieri, jonka omistivat Yhdysvaltain entinen presidentti George W. Bush ja entinen First Lady Laura Bush. Barneylla oli omat viralliset verkkosivut, jotka ohjasivat Valkoisen talon verkkosivujen jatkeeksi. Barney syntyi New Jerseyssä, ja sitä kutsuttiin usein "ensimmäiseksi koiraksi".</w:t>
      </w:r>
    </w:p>
    <w:p>
      <w:r>
        <w:rPr>
          <w:b/>
        </w:rPr>
        <w:t xml:space="preserve">Tulos</w:t>
      </w:r>
    </w:p>
    <w:p>
      <w:r>
        <w:t xml:space="preserve">Minkä rotuiseen temperamenttiin [Barney] kuului?</w:t>
      </w:r>
    </w:p>
    <w:p>
      <w:r>
        <w:rPr>
          <w:b/>
        </w:rPr>
        <w:t xml:space="preserve">Tulos</w:t>
      </w:r>
    </w:p>
    <w:p>
      <w:r>
        <w:t xml:space="preserve">Mitkä ovat [Barney]-rodun luonteenpiirteitä?</w:t>
      </w:r>
    </w:p>
    <w:p>
      <w:r>
        <w:rPr>
          <w:b/>
        </w:rPr>
        <w:t xml:space="preserve">Tulos</w:t>
      </w:r>
    </w:p>
    <w:p>
      <w:r>
        <w:t xml:space="preserve">Millainen on [Barneyn] rotutemperamentti?</w:t>
      </w:r>
    </w:p>
    <w:p>
      <w:r>
        <w:rPr>
          <w:b/>
        </w:rPr>
        <w:t xml:space="preserve">Tulos</w:t>
      </w:r>
    </w:p>
    <w:p>
      <w:r>
        <w:t xml:space="preserve">Mikä on [Barneyn] rotutemperamentti?</w:t>
      </w:r>
    </w:p>
    <w:p>
      <w:r>
        <w:rPr>
          <w:b/>
        </w:rPr>
        <w:t xml:space="preserve">Tulos</w:t>
      </w:r>
    </w:p>
    <w:p>
      <w:r>
        <w:t xml:space="preserve">Minkä rotuisen luonteen omaava [Barney]?</w:t>
      </w:r>
    </w:p>
    <w:p>
      <w:r>
        <w:rPr>
          <w:b/>
        </w:rPr>
        <w:t xml:space="preserve">Esimerkki 5.1780</w:t>
      </w:r>
    </w:p>
    <w:p>
      <w:r>
        <w:t xml:space="preserve">alkuperäinen kysymys: Vastaus: Kira Willoughby, Leah Stanko Mangum, Rusty Meyers....vastaus tyyppi: Aputietoja: Dejan Stojanovicin toisen sädekokoelman Aurinko katselee itseään peittää metafyysinen ja filosofinen verho. Yksitoista jaksoa yhdistävät nämä kaksi abstraktia lähestymistapaa ja sellaiset keskeiset kuvat kuin äärettömyyteen viittaava ympyrä ja avaruutta ja ikuisuutta heijastava hiljaisuus. Ympyrä toimii tässä runoudessa voimakkaana symbolina ja ikuisuuden välineenä: "loppu...</w:t>
      </w:r>
    </w:p>
    <w:p>
      <w:r>
        <w:rPr>
          <w:b/>
        </w:rPr>
        <w:t xml:space="preserve">Tulos</w:t>
      </w:r>
    </w:p>
    <w:p>
      <w:r>
        <w:t xml:space="preserve">Kuka elokuvaohjaaja on syntynyt samassa maassa, jossa Dejan Stojanovicin [The Sun Watches the Sun] tapahtumat sijoittuvat?</w:t>
      </w:r>
    </w:p>
    <w:p>
      <w:r>
        <w:rPr>
          <w:b/>
        </w:rPr>
        <w:t xml:space="preserve">Tulos</w:t>
      </w:r>
    </w:p>
    <w:p>
      <w:r>
        <w:t xml:space="preserve">[Dejan Stojanovicin The Sun Watches the Sun] tuotettiin samassa maassa kuin minkä elokuvan casting-ohjaaja on syntynyt?</w:t>
      </w:r>
    </w:p>
    <w:p>
      <w:r>
        <w:rPr>
          <w:b/>
        </w:rPr>
        <w:t xml:space="preserve">Tulos</w:t>
      </w:r>
    </w:p>
    <w:p>
      <w:r>
        <w:t xml:space="preserve">Mikä elokuvaohjaaja on syntynyt maassa, jossa myös [The Sun Watches the Sun by Dejan Stojanovic] on julkaistu?</w:t>
      </w:r>
    </w:p>
    <w:p>
      <w:r>
        <w:rPr>
          <w:b/>
        </w:rPr>
        <w:t xml:space="preserve">Tulos</w:t>
      </w:r>
    </w:p>
    <w:p>
      <w:r>
        <w:t xml:space="preserve">Kuka elokuvaohjaaja on syntynyt samassa maassa, jossa [Dejan Stojanovicin kirjoittama Auringonvalvonta] julkaistiin?</w:t>
      </w:r>
    </w:p>
    <w:p>
      <w:r>
        <w:rPr>
          <w:b/>
        </w:rPr>
        <w:t xml:space="preserve">Tulos</w:t>
      </w:r>
    </w:p>
    <w:p>
      <w:r>
        <w:t xml:space="preserve">Minkä elokuvan casting-ohjaaja on syntynyt maassa, jossa myös [Dejan Stojanovicin kirjoittama Auringonvalvonta] julkaistiin?</w:t>
      </w:r>
    </w:p>
    <w:p>
      <w:r>
        <w:rPr>
          <w:b/>
        </w:rPr>
        <w:t xml:space="preserve">Esimerkki 5.1781</w:t>
      </w:r>
    </w:p>
    <w:p>
      <w:r>
        <w:t xml:space="preserve">alkuperäinen kysymys: Vastaus: skottilainen englanti, kanadalainen englanti, hiberno-englanti...vastaustyyppi: Mikä on [Speech to the Troops at Tilbury] alkuperäisen kielen murre? Kielen tyyppi: Murre: Englannin kuningatar Elisabet I piti 9. elokuuta Old Style 1588 puheen Tilburyn joukoille (Speech to the Troops at Tilbury) Englannin kuningatar Elisabet I:n maajoukoille, jotka olivat aiemmin kokoontuneet Essexin Tilburyyn valmistautuakseen torjumaan Espanjan armadan odotettua hyökkäystä. Ennen puhetta Armada oli ajettu pois Doverin salmesta yksitoista päivää aiemmin Gravelinesin taistelussa ja oli tuolloin jo kiertänyt Skotlannin kotimatkallaan, mutta joukkoja pidettiin edelleen valmiina siltä varalta, että Parman herttuan Alexander Farnesen johtama espanjalainen armeija yrittäisi vielä hyökätä Dunkerquen kautta; kaksi päivää myöhemmin joukot vapautettiin. Puhepäivänä kuningatar jätti henkivartijansa Tilburyn linnakkeen eteen ja kulki kuuden miehen saattueessa alamaistensa keskuuteen. Lordi Ormonde käveli edellä valtion miekka kädessään; häntä seurasi palvelija, joka johti kuningattaren ratsua, ja toinen, joka kantoi kuningattaren hopeista kypärää tyynyllä; sitten tuli kuningatar itse, valkoisissa vaatteissa ja hopeisessa panssarivaatteessa, harmaalla hevosen selässä. Kuningattaren rinnalla ratsastivat oikealla puolella hänen kenraaliluutnantinsa Leicesterin jaarli ja vasemmalla puolella Essexin jaarli, hänen ratsumestarinsa. Sir John Norreys oli perässä.</w:t>
      </w:r>
    </w:p>
    <w:p>
      <w:r>
        <w:rPr>
          <w:b/>
        </w:rPr>
        <w:t xml:space="preserve">Tulos</w:t>
      </w:r>
    </w:p>
    <w:p>
      <w:r>
        <w:t xml:space="preserve">Minkä murteen alkuperäiskieli on [puhe Tilburyn joukoille]?</w:t>
      </w:r>
    </w:p>
    <w:p>
      <w:r>
        <w:rPr>
          <w:b/>
        </w:rPr>
        <w:t xml:space="preserve">Tulos</w:t>
      </w:r>
    </w:p>
    <w:p>
      <w:r>
        <w:t xml:space="preserve">Minkä alkuperäisen kielen murre on [puhe joukkojen edustajille Tilburyssa]?</w:t>
      </w:r>
    </w:p>
    <w:p>
      <w:r>
        <w:rPr>
          <w:b/>
        </w:rPr>
        <w:t xml:space="preserve">Tulos</w:t>
      </w:r>
    </w:p>
    <w:p>
      <w:r>
        <w:t xml:space="preserve">Mikä on [puhe joukoille Tilburyssa] murre alkuperäiskielellä?</w:t>
      </w:r>
    </w:p>
    <w:p>
      <w:r>
        <w:rPr>
          <w:b/>
        </w:rPr>
        <w:t xml:space="preserve">Tulos</w:t>
      </w:r>
    </w:p>
    <w:p>
      <w:r>
        <w:t xml:space="preserve">Puhe [Speech to the Troops at Tilbury] oli alun perin kirjoitettu millä murteella?</w:t>
      </w:r>
    </w:p>
    <w:p>
      <w:r>
        <w:rPr>
          <w:b/>
        </w:rPr>
        <w:t xml:space="preserve">Tulos</w:t>
      </w:r>
    </w:p>
    <w:p>
      <w:r>
        <w:t xml:space="preserve">Millä kielellä ja millä murteella [puhe joukoille Tilburyssa] se alun perin pidettiin?</w:t>
      </w:r>
    </w:p>
    <w:p>
      <w:r>
        <w:rPr>
          <w:b/>
        </w:rPr>
        <w:t xml:space="preserve">Tulos</w:t>
      </w:r>
    </w:p>
    <w:p>
      <w:r>
        <w:t xml:space="preserve">Millä murteella [puhe joukoille Tilburyssa] on alkuperäiskielellä?</w:t>
      </w:r>
    </w:p>
    <w:p>
      <w:r>
        <w:rPr>
          <w:b/>
        </w:rPr>
        <w:t xml:space="preserve">Tulos</w:t>
      </w:r>
    </w:p>
    <w:p>
      <w:r>
        <w:t xml:space="preserve">Minkä alkuperäisen kielen murteella [puhe joukoille Tilburyssa] on kirjoitettu?</w:t>
      </w:r>
    </w:p>
    <w:p>
      <w:r>
        <w:rPr>
          <w:b/>
        </w:rPr>
        <w:t xml:space="preserve">Tulos</w:t>
      </w:r>
    </w:p>
    <w:p>
      <w:r>
        <w:t xml:space="preserve">Minkä alkuperäisen kielen murteella [puhe joukoille Tilburyssa] on kirjoitettu?</w:t>
      </w:r>
    </w:p>
    <w:p>
      <w:r>
        <w:rPr>
          <w:b/>
        </w:rPr>
        <w:t xml:space="preserve">Esimerkki 5.1782</w:t>
      </w:r>
    </w:p>
    <w:p>
      <w:r>
        <w:t xml:space="preserve">alkuperäinen kysymys: Vastaus: Tagged image file format, raw image formatvastaustyyppi: Mikä on [Sony Corporation] valmistaman digitaalikameran pakkaamaton tiedostomuoto? Lisätiedot: Kameran pakkaamaton tiedostomuoto: Sony Corporation, yleisesti Sony, on japanilainen monikansallinen monialayritys, jonka pääkonttori sijaitsee K≈çnan Minatossa, Tokiossa, Japanissa. Sen monipuolinen liiketoiminta keskittyy pääasiassa kulutus- ja ammattilaiselektroniikkaan, ja sillä on myös pelialan, viihdealan ja rahoituspalvelujen toimialoja. Yhtiö on yksi johtavista kuluttaja- ja ammattikäyttöön tarkoitettujen elektroniikkatuotteiden valmistajista. Sony on 105. sijalla Fortune Global 500 -listalla vuonna 2014. Sony Corporation on elektroniikkaliiketoimintayksikkö ja emoyhtiö Sony-konsernissa, joka harjoittaa liiketoimintaa neljän toimintasegmenttinsä 'Äì elektroniikan, elokuvien, musiikin ja rahoituspalvelujen kautta. Nämä tekevät Sonysta yhden maailman kattavimmista viihdeyrityksistä. Sonyn tärkeimpiin liiketoimintoihin kuuluvat Sony Corporation, Sony Pictures Entertainment, Sony Computer Entertainment, Sony Music Entertainment, Sony Mobile Communications ja Sony Financial. Sony on maailman 20 suurimman puolijohdemyyntijohtajan joukossa ja vuodesta 2013 lähtien maailman neljänneksi suurin televisiovalmistaja Samsung Electronicsin, LG Electronicsin ja TCL:n jälkeen.</w:t>
      </w:r>
    </w:p>
    <w:p>
      <w:r>
        <w:rPr>
          <w:b/>
        </w:rPr>
        <w:t xml:space="preserve">Tulos</w:t>
      </w:r>
    </w:p>
    <w:p>
      <w:r>
        <w:t xml:space="preserve">Mikä on [Sony Corporationin] valmistaman digitaalikameran pakkaamaton tiedostomuoto?</w:t>
      </w:r>
    </w:p>
    <w:p>
      <w:r>
        <w:rPr>
          <w:b/>
        </w:rPr>
        <w:t xml:space="preserve">Tulos</w:t>
      </w:r>
    </w:p>
    <w:p>
      <w:r>
        <w:t xml:space="preserve">Missä muodossa [Sony Corporationin] valmistaman digitaalikameran tuottama kuva on pakkaamaton?</w:t>
      </w:r>
    </w:p>
    <w:p>
      <w:r>
        <w:rPr>
          <w:b/>
        </w:rPr>
        <w:t xml:space="preserve">Tulos</w:t>
      </w:r>
    </w:p>
    <w:p>
      <w:r>
        <w:t xml:space="preserve">Mikä on [Sony Corporationin] valmistaman digitaalikameran pakkaamaton muoto?</w:t>
      </w:r>
    </w:p>
    <w:p>
      <w:r>
        <w:rPr>
          <w:b/>
        </w:rPr>
        <w:t xml:space="preserve">Tulos</w:t>
      </w:r>
    </w:p>
    <w:p>
      <w:r>
        <w:t xml:space="preserve">Mikä on [Sony Corporationin] valmistaman digitaalikameran pakkaamaton tiedostomuoto?</w:t>
      </w:r>
    </w:p>
    <w:p>
      <w:r>
        <w:rPr>
          <w:b/>
        </w:rPr>
        <w:t xml:space="preserve">Tulos</w:t>
      </w:r>
    </w:p>
    <w:p>
      <w:r>
        <w:t xml:space="preserve">Mikä on pakkaamaton tiedostomuoto, joka kuuluu [Sony Corporationin] valmistamaan digitaalikameraan?</w:t>
      </w:r>
    </w:p>
    <w:p>
      <w:r>
        <w:rPr>
          <w:b/>
        </w:rPr>
        <w:t xml:space="preserve">Tulos</w:t>
      </w:r>
    </w:p>
    <w:p>
      <w:r>
        <w:t xml:space="preserve">Mikä kuvaa [Sony Corporationin] valmistaman digitaalikameran pakkaamatonta muotoa?</w:t>
      </w:r>
    </w:p>
    <w:p>
      <w:r>
        <w:rPr>
          <w:b/>
        </w:rPr>
        <w:t xml:space="preserve">Esimerkki 5.1783</w:t>
      </w:r>
    </w:p>
    <w:p>
      <w:r>
        <w:t xml:space="preserve">alkuperäinen kysymys: Vastaus: Kanye WestVastaustyyppi: Mikä tuottaja tuottaa [Street Lights] ja [The Diary of Alicia Keys]?Vastaus: Kanye WestVastaustyyppi: Kanye Weste: Kanye Weste: Kanye Weste: Kanye Weste</w:t>
      </w:r>
    </w:p>
    <w:p>
      <w:r>
        <w:rPr>
          <w:b/>
        </w:rPr>
        <w:t xml:space="preserve">Tulos</w:t>
      </w:r>
    </w:p>
    <w:p>
      <w:r>
        <w:t xml:space="preserve">Nimeä tuottaja, joka tuottaa [Street Lights] ja [The Diary of Alicia Keys]?</w:t>
      </w:r>
    </w:p>
    <w:p>
      <w:r>
        <w:rPr>
          <w:b/>
        </w:rPr>
        <w:t xml:space="preserve">Tulos</w:t>
      </w:r>
    </w:p>
    <w:p>
      <w:r>
        <w:t xml:space="preserve">[Street Lights] ja [The Diary of Alicia Keys] tuotti?</w:t>
      </w:r>
    </w:p>
    <w:p>
      <w:r>
        <w:rPr>
          <w:b/>
        </w:rPr>
        <w:t xml:space="preserve">Tulos</w:t>
      </w:r>
    </w:p>
    <w:p>
      <w:r>
        <w:t xml:space="preserve">Kuka tuottaja tuotti [Street Lights] sekä [The Diary of Alicia Keys]?</w:t>
      </w:r>
    </w:p>
    <w:p>
      <w:r>
        <w:rPr>
          <w:b/>
        </w:rPr>
        <w:t xml:space="preserve">Tulos</w:t>
      </w:r>
    </w:p>
    <w:p>
      <w:r>
        <w:t xml:space="preserve">[Street Lights] ja [The Diary of Alicia Keys] ovat molemmat kenen tuottamia?</w:t>
      </w:r>
    </w:p>
    <w:p>
      <w:r>
        <w:rPr>
          <w:b/>
        </w:rPr>
        <w:t xml:space="preserve">Tulos</w:t>
      </w:r>
    </w:p>
    <w:p>
      <w:r>
        <w:t xml:space="preserve">Nimeä tuottaja, joka tuottaa [Street Lights] ja [The Diary of Alicia Keys]?</w:t>
      </w:r>
    </w:p>
    <w:p>
      <w:r>
        <w:rPr>
          <w:b/>
        </w:rPr>
        <w:t xml:space="preserve">Esimerkki 5.1784</w:t>
      </w:r>
    </w:p>
    <w:p>
      <w:r>
        <w:t xml:space="preserve">alkuperäinen kysymys: Vastaus: The papers of thomas jefferson, volume 1: 14 january 1760 to 6 december 1776, The papers of thomas jefferson, volume 3: june 1779 to september 1780vastaustyyppi: The papers of thomas jefferson, volume 3: june 1779 to september 1780: Kirjallinen työ: Amerikan Yhdysvallat, josta käytetään yleisesti nimitystä Yhdysvallat tai Amerikka, on liittotasavalta, joka koostuu 50 osavaltiosta ja liittovaltion piirikunnasta. 48 yhtenäistä osavaltiota ja Washington, D.C., sijaitsevat Pohjois-Amerikan keskiosassa Kanadan ja Meksikon välissä. Alaskan osavaltio sijaitsee Pohjois-Amerikan luoteisosassa ja Havaijin osavaltio on saaristo Tyynenmeren keskiosassa. Yhdysvalloilla on myös viisi asuttua ja lukuisia asumattomia alueita Tyynellämerellä ja Karibialla. Maa on pinta-alaltaan neljänneksi suurin ja väkiluvultaan kolmanneksi suurin maailmassa, sillä se on 3,8 miljoonaa neliökilometriä ja siellä asuu yli 320 miljoonaa ihmistä. Se on yksi maailman etnisesti monimuotoisimmista ja monikulttuurisimmista kansakunnista, joka on monista maista tulleen laajamittaisen maahanmuuton tulos. Yhdysvaltojen maantiede ja ilmasto ovat myös erittäin monimuotoisia, ja maassa elää monenlaista villieläimistöä. Paleo-intiaanit muuttivat Euraasiasta nykyisen Yhdysvaltojen mantereelle ainakin 15 000 vuotta sitten, ja eurooppalainen siirtolaisuus alkoi 1500-luvulla. Yhdysvallat syntyi 13:sta itärannikolla sijaitsevasta brittiläisestä siirtomaasta.Julian P. Boyd:;Tyyppi: Tekijä: ;</w:t>
      </w:r>
    </w:p>
    <w:p>
      <w:r>
        <w:rPr>
          <w:b/>
        </w:rPr>
        <w:t xml:space="preserve">Tulos</w:t>
      </w:r>
    </w:p>
    <w:p>
      <w:r>
        <w:t xml:space="preserve">Mikä kirjallisista teoksista on [Julian P. Boydin] toimittama [Amerikan yhdysvaltoja] koskeva?</w:t>
      </w:r>
    </w:p>
    <w:p>
      <w:r>
        <w:rPr>
          <w:b/>
        </w:rPr>
        <w:t xml:space="preserve">Tulos</w:t>
      </w:r>
    </w:p>
    <w:p>
      <w:r>
        <w:t xml:space="preserve">Minkä [Amerikan yhdysvalloista] kertovan kirjallisen teoksen on toimittanut [Julian P. Boyd]?</w:t>
      </w:r>
    </w:p>
    <w:p>
      <w:r>
        <w:rPr>
          <w:b/>
        </w:rPr>
        <w:t xml:space="preserve">Tulos</w:t>
      </w:r>
    </w:p>
    <w:p>
      <w:r>
        <w:t xml:space="preserve">Minkä [Amerikan yhdysvalloista] kertovan kirjallisen teoksen [Julian P. Boyd] toimitti?</w:t>
      </w:r>
    </w:p>
    <w:p>
      <w:r>
        <w:rPr>
          <w:b/>
        </w:rPr>
        <w:t xml:space="preserve">Tulos</w:t>
      </w:r>
    </w:p>
    <w:p>
      <w:r>
        <w:t xml:space="preserve">Tunnista [Amerikan yhdysvalloista] kertova kirjallinen teos, jonka on toimittanut [Julian P. Boyd].</w:t>
      </w:r>
    </w:p>
    <w:p>
      <w:r>
        <w:rPr>
          <w:b/>
        </w:rPr>
        <w:t xml:space="preserve">Tulos</w:t>
      </w:r>
    </w:p>
    <w:p>
      <w:r>
        <w:t xml:space="preserve">Nimeä [Julian P. Boydin] toimittama kirjallinen teos, joka käsittelee [Amerikan yhdysvaltoja].</w:t>
      </w:r>
    </w:p>
    <w:p>
      <w:r>
        <w:rPr>
          <w:b/>
        </w:rPr>
        <w:t xml:space="preserve">Esimerkki 5.1785</w:t>
      </w:r>
    </w:p>
    <w:p>
      <w:r>
        <w:t xml:space="preserve">alkuperäinen kysymys: Vastaus: stertorous 'äútor'äù thunderVastaustyyppi: Mikä on [Wheaton Collegen] koulun maskotti? Koulun maskotti: Wheaton College on nelivuotinen, yksityinen vapaan sivistystyön oppilaitos, jossa opiskelee noin 1 600 opiskelijaa. Wheatonin asuinkampus sijaitsee Nortonissa, Massachusettsissa, Bostonin (Massachusetts) ja Providencen (Rhode Island) välissä. Se perustettiin vuonna 1834 naisten seminaariksi, ja se on yksi Yhdysvaltojen vanhimmista naisille suunnatuista korkeakouluista. Vuonna 1912 johtokunta muutti virallisesti oppilaitoksen nimen Wheaton Collegeksi saatuaan Massachusettsin osavaltion myöntämän opiston perustamiskirjan. Yli 150 vuotta vain naisille suunnatun oppilaitoksen jälkeen kouluun alettiin ottaa miehiä vuonna 1988. Useimmat luokat ovat suhteellisen pieniä: opiskelijoiden ja tiedekunnan välinen suhde on 11:1, ja keskimääräinen luokkakoko on 15-20 oppilasta.</w:t>
      </w:r>
    </w:p>
    <w:p>
      <w:r>
        <w:rPr>
          <w:b/>
        </w:rPr>
        <w:t xml:space="preserve">Tulos</w:t>
      </w:r>
    </w:p>
    <w:p>
      <w:r>
        <w:t xml:space="preserve">Mikä on [Wheaton Collegen] maskotti?</w:t>
      </w:r>
    </w:p>
    <w:p>
      <w:r>
        <w:rPr>
          <w:b/>
        </w:rPr>
        <w:t xml:space="preserve">Tulos</w:t>
      </w:r>
    </w:p>
    <w:p>
      <w:r>
        <w:t xml:space="preserve">Mikä on [Wheaton Collegen] koulun maskotti?</w:t>
      </w:r>
    </w:p>
    <w:p>
      <w:r>
        <w:rPr>
          <w:b/>
        </w:rPr>
        <w:t xml:space="preserve">Tulos</w:t>
      </w:r>
    </w:p>
    <w:p>
      <w:r>
        <w:t xml:space="preserve">Mikä on [Wheaton Collegen] maskotti?</w:t>
      </w:r>
    </w:p>
    <w:p>
      <w:r>
        <w:rPr>
          <w:b/>
        </w:rPr>
        <w:t xml:space="preserve">Tulos</w:t>
      </w:r>
    </w:p>
    <w:p>
      <w:r>
        <w:t xml:space="preserve">Mikä on [Wheaton Collegen] koulun maskotti?</w:t>
      </w:r>
    </w:p>
    <w:p>
      <w:r>
        <w:rPr>
          <w:b/>
        </w:rPr>
        <w:t xml:space="preserve">Tulos</w:t>
      </w:r>
    </w:p>
    <w:p>
      <w:r>
        <w:t xml:space="preserve">Tunnista [Wheaton Collegen] koulun maskotti.</w:t>
      </w:r>
    </w:p>
    <w:p>
      <w:r>
        <w:rPr>
          <w:b/>
        </w:rPr>
        <w:t xml:space="preserve">Esimerkki 5.1786</w:t>
      </w:r>
    </w:p>
    <w:p>
      <w:r>
        <w:t xml:space="preserve">alkuperäinen kysymys: Vastaus: koreografivastaustyyppi: Mikä on oopperasuunnittelijan rooli? vastaus: Mikä on oopperasuunnittelijan rooli?Vastaus: Mikä on oopperasuunnittelijan rooli? Oopperasuunnittelijan rooli: The Pirates of Penzance on Arthur Sullivanin ja W. S. Gilbertin oopperan vuoden 1980 tuotanto.</w:t>
      </w:r>
    </w:p>
    <w:p>
      <w:r>
        <w:rPr>
          <w:b/>
        </w:rPr>
        <w:t xml:space="preserve">Tulos</w:t>
      </w:r>
    </w:p>
    <w:p>
      <w:r>
        <w:t xml:space="preserve">Mikä on oopperasuunnittelijan rooli, joka suunnitteli [Penzancen merirosvot]?</w:t>
      </w:r>
    </w:p>
    <w:p>
      <w:r>
        <w:rPr>
          <w:b/>
        </w:rPr>
        <w:t xml:space="preserve">Tulos</w:t>
      </w:r>
    </w:p>
    <w:p>
      <w:r>
        <w:t xml:space="preserve">Mikä oli [Penzancen merirosvojen] suunnittelijan rooli?</w:t>
      </w:r>
    </w:p>
    <w:p>
      <w:r>
        <w:rPr>
          <w:b/>
        </w:rPr>
        <w:t xml:space="preserve">Tulos</w:t>
      </w:r>
    </w:p>
    <w:p>
      <w:r>
        <w:t xml:space="preserve">Mikä on oopperasuunnittelijan rooli keikka, joka suunnitteli [Penzancen merirosvot]?</w:t>
      </w:r>
    </w:p>
    <w:p>
      <w:r>
        <w:rPr>
          <w:b/>
        </w:rPr>
        <w:t xml:space="preserve">Tulos</w:t>
      </w:r>
    </w:p>
    <w:p>
      <w:r>
        <w:t xml:space="preserve">Mikä on [Penzancen merirosvot] suunnitelleen oopperasuunnittelijan rooli?</w:t>
      </w:r>
    </w:p>
    <w:p>
      <w:r>
        <w:rPr>
          <w:b/>
        </w:rPr>
        <w:t xml:space="preserve">Tulos</w:t>
      </w:r>
    </w:p>
    <w:p>
      <w:r>
        <w:t xml:space="preserve">Mikä rooli oopperan [Penzancen merirosvot] suunnittelijalla oli kyseisen tuotannon suunnittelussa?</w:t>
      </w:r>
    </w:p>
    <w:p>
      <w:r>
        <w:rPr>
          <w:b/>
        </w:rPr>
        <w:t xml:space="preserve">Esimerkki 5.1787</w:t>
      </w:r>
    </w:p>
    <w:p>
      <w:r>
        <w:t xml:space="preserve">alkuperäinen kysymys: Vastaus: 2Vastaustyyppi: Kuinka monta [ristiinnaulitsemista] esittävää taideaihetta on olemassa? Lisätiedot: Taideaihe: Ristiinnaulitseminen on italialaisen renessanssimestarin Antonello da Messinan kolmen eri maalauksen aiheena; kaksi ensimmäistä valmistui noin 1454/1455, kolmas 1475. Ne sijaitsevat Brukenthalin kansallismuseossa, Antwerpenin kuninkaallisessa taidemuseossa ja Kansallisgalleriassa.</w:t>
      </w:r>
    </w:p>
    <w:p>
      <w:r>
        <w:rPr>
          <w:b/>
        </w:rPr>
        <w:t xml:space="preserve">Tulos</w:t>
      </w:r>
    </w:p>
    <w:p>
      <w:r>
        <w:t xml:space="preserve">Kuinka monessa taideteoksessa [ristiinnaulitseminen] on aiheena?</w:t>
      </w:r>
    </w:p>
    <w:p>
      <w:r>
        <w:rPr>
          <w:b/>
        </w:rPr>
        <w:t xml:space="preserve">Tulos</w:t>
      </w:r>
    </w:p>
    <w:p>
      <w:r>
        <w:t xml:space="preserve">Voitteko kertoa minulle, kuinka monta taideteosta [ristiinnaulitsemisesta] on olemassa?</w:t>
      </w:r>
    </w:p>
    <w:p>
      <w:r>
        <w:rPr>
          <w:b/>
        </w:rPr>
        <w:t xml:space="preserve">Tulos</w:t>
      </w:r>
    </w:p>
    <w:p>
      <w:r>
        <w:t xml:space="preserve">Mikä on [Ristiinnaulitsemisen] taideaiheiden lukumäärä?</w:t>
      </w:r>
    </w:p>
    <w:p>
      <w:r>
        <w:rPr>
          <w:b/>
        </w:rPr>
        <w:t xml:space="preserve">Tulos</w:t>
      </w:r>
    </w:p>
    <w:p>
      <w:r>
        <w:t xml:space="preserve">Kuinka monta taideaihetta [Ristiinnaulitsemisessa] on?</w:t>
      </w:r>
    </w:p>
    <w:p>
      <w:r>
        <w:rPr>
          <w:b/>
        </w:rPr>
        <w:t xml:space="preserve">Tulos</w:t>
      </w:r>
    </w:p>
    <w:p>
      <w:r>
        <w:t xml:space="preserve">Mikä on [Ristiinnaulitsemisessa] esiintyvien taideaiheiden kokonaismäärä?</w:t>
      </w:r>
    </w:p>
    <w:p>
      <w:r>
        <w:rPr>
          <w:b/>
        </w:rPr>
        <w:t xml:space="preserve">Tulos</w:t>
      </w:r>
    </w:p>
    <w:p>
      <w:r>
        <w:t xml:space="preserve">Kuinka monta taideaihetta [ristiinnaulitsemisella] on?</w:t>
      </w:r>
    </w:p>
    <w:p>
      <w:r>
        <w:rPr>
          <w:b/>
        </w:rPr>
        <w:t xml:space="preserve">Tulos</w:t>
      </w:r>
    </w:p>
    <w:p>
      <w:r>
        <w:t xml:space="preserve">Kuinka monta taideteosaihetta [ristiinnaulitsemisesta] on olemassa?</w:t>
      </w:r>
    </w:p>
    <w:p>
      <w:r>
        <w:rPr>
          <w:b/>
        </w:rPr>
        <w:t xml:space="preserve">Esimerkki 5.1788</w:t>
      </w:r>
    </w:p>
    <w:p>
      <w:r>
        <w:t xml:space="preserve">alkuperäinen kysymys: Vastaus: GramofonilevyVastaustyyppi: Mikä on musiikillisen julkaisukomponentin eli [The White Albumin] julkaisun mediaformaatti?vastaus: GramofonilevyVastaustyyppi: Mikä on musiikillisen julkaisukomponentin mediaformaatti? Media Format.auxiliary information: The Beatles, joka tunnetaan myös nimellä The White Album, on englantilaisen rockyhtye The Beatlesin yhdeksäs studioalbumi, joka julkaistiin 22. marraskuuta 1968. Kaksoisalbumi, jonka yksinkertaisessa valkoisessa kuoressa ei ole muuta grafiikkaa tai tekstiä kuin yhtyeen nimi kohokuviona, ja se oli tarkoitettu suoraksi vastakohdaksi yhtyeen Sgt. Pepper's Lonely Hearts Club Bandin eloisalle kansitaiteelle. Vaikka The Beatlesista ei julkaistu singleä Britanniassa ja Yhdysvalloissa, kappaleet "Hey Jude" ja "Revolution" olivat peräisin samoista äänityssessioista, ja ne julkaistiin singlenä elokuussa 1968. Albumin kappaleet vaihtelevat tyyliltään brittiläisestä bluesista ja skasta Beach Boysin ja Karlheinz Stockhausenin vaikutteita saaneisiin kappaleisiin. Suurin osa albumin kappaleista kirjoitettiin maalis- ja huhtikuun 1968 aikana transsendenttisen meditaation kurssilla Intian Rishikeshissä. He palasivat EMI-studioille toukokuussa, ja äänitykset kestivät lokakuuhun asti. Näiden sessioiden aikana Beatlesin välillä puhkesi riitoja, ja silminnäkijät näkivät studiossa bändin jäsenten riitelevän luovista erimielisyyksistä. Riidat kärjistyivät, kun Lennonin uusi kumppani Yoko Ono alkoi osallistua sessioihin.</w:t>
      </w:r>
    </w:p>
    <w:p>
      <w:r>
        <w:rPr>
          <w:b/>
        </w:rPr>
        <w:t xml:space="preserve">Tulos</w:t>
      </w:r>
    </w:p>
    <w:p>
      <w:r>
        <w:t xml:space="preserve">Mikä on musiikillisen julkaisukomponentin eli [The White Albumin] julkaisun mediaformaatti?</w:t>
      </w:r>
    </w:p>
    <w:p>
      <w:r>
        <w:rPr>
          <w:b/>
        </w:rPr>
        <w:t xml:space="preserve">Tulos</w:t>
      </w:r>
    </w:p>
    <w:p>
      <w:r>
        <w:t xml:space="preserve">Musiikkijulkaisun osa [The White Album] julkaistiin missä mediamuodossa?</w:t>
      </w:r>
    </w:p>
    <w:p>
      <w:r>
        <w:rPr>
          <w:b/>
        </w:rPr>
        <w:t xml:space="preserve">Tulos</w:t>
      </w:r>
    </w:p>
    <w:p>
      <w:r>
        <w:t xml:space="preserve">[The White Album] julkaistiin missä mediamuodossa?</w:t>
      </w:r>
    </w:p>
    <w:p>
      <w:r>
        <w:rPr>
          <w:b/>
        </w:rPr>
        <w:t xml:space="preserve">Tulos</w:t>
      </w:r>
    </w:p>
    <w:p>
      <w:r>
        <w:t xml:space="preserve">Musiikillinen julkaisukomponentti, joka on [The White Albumin] julkaisu, on missä mediamuodossa?</w:t>
      </w:r>
    </w:p>
    <w:p>
      <w:r>
        <w:rPr>
          <w:b/>
        </w:rPr>
        <w:t xml:space="preserve">Tulos</w:t>
      </w:r>
    </w:p>
    <w:p>
      <w:r>
        <w:t xml:space="preserve">Missä mediamuodossa [The White Album] julkaistiin?</w:t>
      </w:r>
    </w:p>
    <w:p>
      <w:r>
        <w:rPr>
          <w:b/>
        </w:rPr>
        <w:t xml:space="preserve">Esimerkki 5.1789</w:t>
      </w:r>
    </w:p>
    <w:p>
      <w:r>
        <w:t xml:space="preserve">alkuperäinen kysymys: Vastaus: John W. Henry, Tom WernerVastaustyyppi: Kuka on [Fenway Parkissa] pelaavan ammattilaisurheilujoukkueen omistaja? Urheilujoukkueen omistaja.lisätiedot: Fenway Park on baseball-puisto, joka sijaitsee Bostonissa, Massachusettsissa, osoitteessa 4 Yawkey Way lähellä Kenmore Squarea. Vuodesta 1912 lähtien se on ollut kaupungin Major League Baseball -joukkueen Boston Red Soxin koti. Se on MLB:n vanhin palloiluhalli. Iän ja Bostonin Fenway'ÄìKenmoren kaupunginosassa sijaitsevan rajoitetun sijaintinsa vuoksi puistoa on kunnostettu tai laajennettu useita kertoja, ja sen omituisia piirteitä ovat muun muassa "The Triangle", "Pesky's Pole" ja Green Monster vasemmalla kentällä. Se on MLB:n neljänneksi pienin stadion istumapaikkakapasiteetiltaan, toiseksi pienin kokonaiskapasiteetiltaan ja yksi niistä kahdeksasta, joihin ei mahdu vähintään 40 000 katsojaa. Fenway on isännöinyt World Series -sarjaa kymmenen kertaa, ja Red Sox on voittanut niistä viisi ja Braves yhden. Ensimmäinen, puiston avajaiskaudella, oli World Series 1912 ja viimeisin oli World Series 2013. Baseball-otteluiden lisäksi siellä on järjestetty monia muita urheilu- ja kulttuuritapahtumia, kuten Boston Redskinsin, Boston Yanksin ja Boston Patriotsin ammattilaisjalkapallo-otteluita, konsertteja, jalkapallo- ja jääkiekko-otteluita sekä poliittisia ja uskonnollisia kampanjoita. Fenway Park täytti 20. huhtikuuta 2012 sata vuotta.</w:t>
      </w:r>
    </w:p>
    <w:p>
      <w:r>
        <w:rPr>
          <w:b/>
        </w:rPr>
        <w:t xml:space="preserve">Tulos</w:t>
      </w:r>
    </w:p>
    <w:p>
      <w:r>
        <w:t xml:space="preserve">Kuka omistaa [Fenway Parkissa] pelaavan ammattilaisurheilujoukkueen?</w:t>
      </w:r>
    </w:p>
    <w:p>
      <w:r>
        <w:rPr>
          <w:b/>
        </w:rPr>
        <w:t xml:space="preserve">Tulos</w:t>
      </w:r>
    </w:p>
    <w:p>
      <w:r>
        <w:t xml:space="preserve">Kuka on [Fenway Parkissa] pelejä pelaavan urheilujoukkueen omistaja?</w:t>
      </w:r>
    </w:p>
    <w:p>
      <w:r>
        <w:rPr>
          <w:b/>
        </w:rPr>
        <w:t xml:space="preserve">Tulos</w:t>
      </w:r>
    </w:p>
    <w:p>
      <w:r>
        <w:t xml:space="preserve">Kuka omistaja johtaa urheilusarjaa, joka pelaa kotiottelunsa [Fenway Parkissa]?</w:t>
      </w:r>
    </w:p>
    <w:p>
      <w:r>
        <w:rPr>
          <w:b/>
        </w:rPr>
        <w:t xml:space="preserve">Tulos</w:t>
      </w:r>
    </w:p>
    <w:p>
      <w:r>
        <w:t xml:space="preserve">Kuka omistaa [Fenway Parkissa] pelaavan ammattilaisurheilujoukkueen?</w:t>
      </w:r>
    </w:p>
    <w:p>
      <w:r>
        <w:rPr>
          <w:b/>
        </w:rPr>
        <w:t xml:space="preserve">Tulos</w:t>
      </w:r>
    </w:p>
    <w:p>
      <w:r>
        <w:t xml:space="preserve">Kuka ammattiurheilun omistaja omistaa [Fenway Parkissa] pelaavan joukkueen?</w:t>
      </w:r>
    </w:p>
    <w:p>
      <w:r>
        <w:rPr>
          <w:b/>
        </w:rPr>
        <w:t xml:space="preserve">Esimerkki 5.1790</w:t>
      </w:r>
    </w:p>
    <w:p>
      <w:r>
        <w:t xml:space="preserve">alkuperäinen kysymys: Vastaus: Ystävällinen naapuruston Hämähäkkimies, Madman Adventures, Supreme: The New Adventures...vastaustyyppi: Mikä sarjakuvasarja kuuluu samaan genreen kuin [Days of Future Past]? Sarjakuvasarjat.lisätiedot: Sarjakuvasarjat: "Days of Future Past" on tarina Marvel Comicsin sarjakuvasarjassa The Uncanny X-Men numeroissa #141-142, jotka julkaistiin vuonna 1981. Se käsittelee dystooppista tulevaisuutta, jossa mutantit on vangittu internointileireille. Aikuinen Kate Pryde siirtää mielensä nuorempaan itseensä, nykypäivän Kitty Prydeen, joka tuo X-Menit estämään kohtalokkaan hetken historiassa, joka laukaisee mutanttivastaisen hysterian. Tarina tuotettiin sarjan suosion nousun aikana Chris Claremontin, John Byrnen ja Terry Austinin käsikirjoittaja/taiteilijaryhmän johdolla. Tarinassa nähtyä synkkää tulevaisuutta on käsitelty uudelleen lukuisia kertoja, ja siitä tehtiin vuonna 2014 elokuva X-Men: Days of Future Past. Vuonna 2001 fanit äänestivät tämän tarinan ensimmäisen numeron 25. parhaaksi Marvel-sarjakuvaksi. Marvel-universumin virallinen käsikirja: Alternate Universes 2005 antoi alkuperäisen "Days of Future Pastin" aikajanan numerotunnuksen Earth-811 Marvel Multiversessa.</w:t>
      </w:r>
    </w:p>
    <w:p>
      <w:r>
        <w:rPr>
          <w:b/>
        </w:rPr>
        <w:t xml:space="preserve">Tulos</w:t>
      </w:r>
    </w:p>
    <w:p>
      <w:r>
        <w:t xml:space="preserve">[Days of Future Past] ja mitkä muut sarjakuvasarjat kuuluvat samaan genreen?</w:t>
      </w:r>
    </w:p>
    <w:p>
      <w:r>
        <w:rPr>
          <w:b/>
        </w:rPr>
        <w:t xml:space="preserve">Tulos</w:t>
      </w:r>
    </w:p>
    <w:p>
      <w:r>
        <w:t xml:space="preserve">Mikä genre sopii yhteen tämän sarjakuvasarjan ja [Days of Future Pastin] kanssa?</w:t>
      </w:r>
    </w:p>
    <w:p>
      <w:r>
        <w:rPr>
          <w:b/>
        </w:rPr>
        <w:t xml:space="preserve">Tulos</w:t>
      </w:r>
    </w:p>
    <w:p>
      <w:r>
        <w:t xml:space="preserve">[Days of Future Past] on samaa genreä kuin mikä sarjakuvasarja?</w:t>
      </w:r>
    </w:p>
    <w:p>
      <w:r>
        <w:rPr>
          <w:b/>
        </w:rPr>
        <w:t xml:space="preserve">Tulos</w:t>
      </w:r>
    </w:p>
    <w:p>
      <w:r>
        <w:t xml:space="preserve">[Days of Future Past] kuuluu samaan genreen kuin mikä muu sarjakuvasarja?</w:t>
      </w:r>
    </w:p>
    <w:p>
      <w:r>
        <w:rPr>
          <w:b/>
        </w:rPr>
        <w:t xml:space="preserve">Tulos</w:t>
      </w:r>
    </w:p>
    <w:p>
      <w:r>
        <w:t xml:space="preserve">Mikä sarjakuvasarja kuuluu samaan genreen kuin [Days of Future Past]?</w:t>
      </w:r>
    </w:p>
    <w:p>
      <w:r>
        <w:rPr>
          <w:b/>
        </w:rPr>
        <w:t xml:space="preserve">Tulos</w:t>
      </w:r>
    </w:p>
    <w:p>
      <w:r>
        <w:t xml:space="preserve">[Days of Future Past] kuuluu samaan genreen kuin mikä sarjakuvasarja?</w:t>
      </w:r>
    </w:p>
    <w:p>
      <w:r>
        <w:rPr>
          <w:b/>
        </w:rPr>
        <w:t xml:space="preserve">Esimerkki 5.1791</w:t>
      </w:r>
    </w:p>
    <w:p>
      <w:r>
        <w:t xml:space="preserve">alkuperäinen kysymys: Vastaus: Brave New GirlVastaustyyppi: Minkä [PG-13 (USA)] elokuvan on tuottanut [Gordon Barnes]?vastaus: Brave New GirlVastaustyyppi: Minkä [PG-13 (USA)] elokuvan on tuottanut [Gordon Barnes]?vastaus: Brave New Girl Lisätiedot: New Girl Brave Girl: Tekijä tyyppi: Elokuva.lisätiedot: Tekijä tyyppi: Elokuva: Luokitus PG-13'ÄîHuoltajia varoitetaan -- Osa materiaalista saattaa olla sopimatonta alle 13-vuotiaille.Gordon Barnes:;Type: Barnes Barnes: Tyyppi: Elokuvatuotannon suunnittelija;</w:t>
      </w:r>
    </w:p>
    <w:p>
      <w:r>
        <w:rPr>
          <w:b/>
        </w:rPr>
        <w:t xml:space="preserve">Tulos</w:t>
      </w:r>
    </w:p>
    <w:p>
      <w:r>
        <w:t xml:space="preserve">Minkä [PG-13 (USA)] elokuvan on tuottanut [Gordon Barnes]?</w:t>
      </w:r>
    </w:p>
    <w:p>
      <w:r>
        <w:rPr>
          <w:b/>
        </w:rPr>
        <w:t xml:space="preserve">Tulos</w:t>
      </w:r>
    </w:p>
    <w:p>
      <w:r>
        <w:t xml:space="preserve">[Gordon Barnes] tuotti minkä [PG-13 (USA)] elokuvan?</w:t>
      </w:r>
    </w:p>
    <w:p>
      <w:r>
        <w:rPr>
          <w:b/>
        </w:rPr>
        <w:t xml:space="preserve">Tulos</w:t>
      </w:r>
    </w:p>
    <w:p>
      <w:r>
        <w:t xml:space="preserve">Mikä [Gordon Barnesin] tuottama elokuva on [PG-13 (USA)]?</w:t>
      </w:r>
    </w:p>
    <w:p>
      <w:r>
        <w:rPr>
          <w:b/>
        </w:rPr>
        <w:t xml:space="preserve">Tulos</w:t>
      </w:r>
    </w:p>
    <w:p>
      <w:r>
        <w:t xml:space="preserve">Minkä [PG-13 (USA)] elokuvan on tuottanut [Gordon Barnes]?</w:t>
      </w:r>
    </w:p>
    <w:p>
      <w:r>
        <w:rPr>
          <w:b/>
        </w:rPr>
        <w:t xml:space="preserve">Tulos</w:t>
      </w:r>
    </w:p>
    <w:p>
      <w:r>
        <w:t xml:space="preserve">Minkä [PG-13 (USA)] elokuvan [Gordon Barnes] tuotti?</w:t>
      </w:r>
    </w:p>
    <w:p>
      <w:r>
        <w:rPr>
          <w:b/>
        </w:rPr>
        <w:t xml:space="preserve">Esimerkki 5.1792</w:t>
      </w:r>
    </w:p>
    <w:p>
      <w:r>
        <w:t xml:space="preserve">alkuperäinen kysymys: Vastaus: kulx-cd, kblr, wrc-tv....vastaustyyppi: TV Station.auxiliary information: The Weather Channel on yhdysvaltalainen kaapeli- ja satelliittitelevisiokanava, jonka omistaa The Weather Company, jonka puolestaan omistaa konsortio, jonka puolestaan omistavat NBCUniversal ja sijoitusyhtiöt The Blackstone Group ja Bain Capital 'Äì. Kanavan omaisuuteen kuuluvat muun muassa Weather Underground- ja Intellicast-sääpalvelut sekä säätietoja ja -ohjelmistoja tarjoava Weather Services International. Weather Channelin pääkonttori sijaitsee Cumberlandissa Georgiassa lähellä Atlantaa. Kanava aloitti toimintansa 2. toukokuuta 1982, ja se lähettää sääennusteita ja säähän liittyviä uutisia ja analyysejä sekä säähän liittyviä dokumentteja ja viihdeohjelmia. Kaapelikanavalla esitettävien ohjelmien lisäksi TWC tarjoaa ennusteita myös maanpäällisille ja satelliittiradioasemille, sanomalehdille ja verkkosivustoille sekä ylläpitää laajaa verkkopalvelua osoitteessa weather.com ja älypuhelimille ja taulutietokoneille tarkoitettujen mobiilisovellusten kautta. Sisarverkko Weatherscan on digitaalinen kaapeli- ja satelliittipalvelu, joka tarjoaa 24 tunnin automaattisia paikallisia ennusteita ja tutkakuvia.</w:t>
      </w:r>
    </w:p>
    <w:p>
      <w:r>
        <w:rPr>
          <w:b/>
        </w:rPr>
        <w:t xml:space="preserve">Tulos</w:t>
      </w:r>
    </w:p>
    <w:p>
      <w:r>
        <w:t xml:space="preserve">Mitä televisioasemia [The Weather Channelin] omistaja myös omistaa?</w:t>
      </w:r>
    </w:p>
    <w:p>
      <w:r>
        <w:rPr>
          <w:b/>
        </w:rPr>
        <w:t xml:space="preserve">Tulos</w:t>
      </w:r>
    </w:p>
    <w:p>
      <w:r>
        <w:t xml:space="preserve">Weather Channelin omistaja omistaa myös mitkä tv-asemat?</w:t>
      </w:r>
    </w:p>
    <w:p>
      <w:r>
        <w:rPr>
          <w:b/>
        </w:rPr>
        <w:t xml:space="preserve">Tulos</w:t>
      </w:r>
    </w:p>
    <w:p>
      <w:r>
        <w:t xml:space="preserve">Mitkä muut tv-asemat omistaa [The Weather Channelin] omistaja?</w:t>
      </w:r>
    </w:p>
    <w:p>
      <w:r>
        <w:rPr>
          <w:b/>
        </w:rPr>
        <w:t xml:space="preserve">Tulos</w:t>
      </w:r>
    </w:p>
    <w:p>
      <w:r>
        <w:t xml:space="preserve">[The Weather Channelin] omistaja omistaa mitkä muut tv-asemat?</w:t>
      </w:r>
    </w:p>
    <w:p>
      <w:r>
        <w:rPr>
          <w:b/>
        </w:rPr>
        <w:t xml:space="preserve">Tulos</w:t>
      </w:r>
    </w:p>
    <w:p>
      <w:r>
        <w:t xml:space="preserve">Mitkä tv-asemat omistaa myös [The Weather Channelin] omistaja?</w:t>
      </w:r>
    </w:p>
    <w:p>
      <w:r>
        <w:rPr>
          <w:b/>
        </w:rPr>
        <w:t xml:space="preserve">Tulos</w:t>
      </w:r>
    </w:p>
    <w:p>
      <w:r>
        <w:t xml:space="preserve">Mitä televisioasemia [The Weather Channelin] omistaja myös omistaa?</w:t>
      </w:r>
    </w:p>
    <w:p>
      <w:r>
        <w:rPr>
          <w:b/>
        </w:rPr>
        <w:t xml:space="preserve">Esimerkki 5.1793</w:t>
      </w:r>
    </w:p>
    <w:p>
      <w:r>
        <w:t xml:space="preserve">alkuperäinen kysymys: Vastaus: cirthanswer type: Mikä on [Sindarin] ja [Aakkoset] kielen kirjoitusjärjestelmä?answer: cirthanswer type: Kirjoitustyyppi: Kielen kirjoitusjärjestelmä.lisätiedot: Kielen kirjoitusjärjestelmä: Aakkoset ovat vakiomuotoinen joukko kirjaimia, joita käytetään yhden tai useamman kielen kirjoittamiseen ja jotka perustuvat yleiseen periaatteeseen, jonka mukaan kirjaimet edustavat puhutun kielen foneemeja. Tämä eroaa muunlaisista kirjoitusjärjestelmistä, kuten tavukirjoista ja logografioista. Foinikialainen kirjoitusjärjestelmä oli ensimmäinen foneeminen kirjoitusjärjestelmä, ja se oli nykyaikaisten aakkosten, kuten arabian, kreikan, latinan, kyrillisyyden ja heprean, esi-isä. Peter T. Danielsin käyttöön ottaman terminologian mukaan "aakkoset" suppeassa merkityksessä ovat aakkosia, jotka esittävät sekä vokaalit että konsonantit kirjaimina yhtä lailla. Ensimmäiset "oikeat aakkoset" tässä mielessä olivat kreikkalaiset aakkoset, jotka kehitettiin aikaisemman foinikialaisen aakkoston pohjalta. Muissa aakkosissa, kuten alkuperäisessä foinikialaisessa, heprealaisessa tai arabialaisessa aakkoskirjoituksessa, kirjaimet edustavat pääasiassa tai yksinomaan vain konsonantteja; tällaista aakkosta kutsutaan myös abjadiksi. Kolmas tyyppi, jota kutsutaan abugidaksi tai alfasyllabaariksi, on sellainen, jossa vokaalit esitetään diakriittisinä kirjaimin tai konsonanttien peruskirjainten muunnoksina, kuten devanagarissa ja muissa Etelä-Aasian kirjoitusmerkeissä.Sindarin:;Tyyppi: Conlang;</w:t>
      </w:r>
    </w:p>
    <w:p>
      <w:r>
        <w:rPr>
          <w:b/>
        </w:rPr>
        <w:t xml:space="preserve">Tulos</w:t>
      </w:r>
    </w:p>
    <w:p>
      <w:r>
        <w:t xml:space="preserve">Mikä on kielen kirjoitusjärjestelmä [Sindarin] ja [Aakkoset]?</w:t>
      </w:r>
    </w:p>
    <w:p>
      <w:r>
        <w:rPr>
          <w:b/>
        </w:rPr>
        <w:t xml:space="preserve">Tulos</w:t>
      </w:r>
    </w:p>
    <w:p>
      <w:r>
        <w:t xml:space="preserve">Minkä kielen kirjoitusjärjestelmässä käytetään [Sindarin] [aakkosia]?</w:t>
      </w:r>
    </w:p>
    <w:p>
      <w:r>
        <w:rPr>
          <w:b/>
        </w:rPr>
        <w:t xml:space="preserve">Tulos</w:t>
      </w:r>
    </w:p>
    <w:p>
      <w:r>
        <w:t xml:space="preserve">Mikä on kielten [Sindarin] ja [Aakkoset] kirjoitusjärjestelmä?</w:t>
      </w:r>
    </w:p>
    <w:p>
      <w:r>
        <w:rPr>
          <w:b/>
        </w:rPr>
        <w:t xml:space="preserve">Tulos</w:t>
      </w:r>
    </w:p>
    <w:p>
      <w:r>
        <w:t xml:space="preserve">Mikä on [Sindarinin] ja [Aakkoset] viestinnän kirjoitusjärjestelmä?</w:t>
      </w:r>
    </w:p>
    <w:p>
      <w:r>
        <w:rPr>
          <w:b/>
        </w:rPr>
        <w:t xml:space="preserve">Tulos</w:t>
      </w:r>
    </w:p>
    <w:p>
      <w:r>
        <w:t xml:space="preserve">mikä on [Sindarinin] ja [Aakkoset] kielen kirjoitusjärjestelmä?</w:t>
      </w:r>
    </w:p>
    <w:p>
      <w:r>
        <w:rPr>
          <w:b/>
        </w:rPr>
        <w:t xml:space="preserve">Esimerkki 5.1794</w:t>
      </w:r>
    </w:p>
    <w:p>
      <w:r>
        <w:t xml:space="preserve">alkuperäinen kysymys: Vastaus: Teatterilevitys, ohjaajan leikkausVastaustyyppi: Mikä on [Avatarin] leikkaustyyppi? Film cut type.auxiliary information: Avatar on yhdysvaltalainen eeppinen tieteiselokuva vuodelta 2009, jonka on käsikirjoittanut ja ohjannut James Cameron ja jonka pääosissa nähdään Sam Worthington, Zoe Saldana, Stephen Lang, Michelle Rodriguez, Joel David Moore, Giovanni Ribisi ja Sigourney Weaver. Elokuva sijoittuu 22. vuosisadan puoliväliin, jolloin ihmiset louhivat kallisarvoista mineraalia nimeltä unobtanium Pandoralla, joka on kaasujättiläisen rehevä kuu Alpha Centauri -tähtijärjestelmässä. Kaivossiirtokunnan laajeneminen uhkaa paikallisen Na'vi-heimon, Pandoran alkuperäisen humanoidilajin, olemassaoloa. Elokuvan nimi viittaa geneettisesti muokattuihin na'vi-hybridi-ihmisruumiisiin, joita tutkijaryhmä käyttää vuorovaikutuksessa Pandoran alkuperäisasukkaiden kanssa. Avatarin kehittäminen alkoi vuonna 1994, jolloin Cameron kirjoitti 80-sivuisen käsikirjoituksen elokuvaa varten. Kuvausten oli tarkoitus tapahtua Cameronin vuonna 1997 valmistuneen Titanic-elokuvan valmistumisen jälkeen, ja ne oli tarkoitus julkaista vuonna 1999, mutta Cameronin mukaan tarvittavaa teknologiaa ei ollut vielä saatavilla hänen näkemyksensä toteuttamiseksi.</w:t>
      </w:r>
    </w:p>
    <w:p>
      <w:r>
        <w:rPr>
          <w:b/>
        </w:rPr>
        <w:t xml:space="preserve">Tulos</w:t>
      </w:r>
    </w:p>
    <w:p>
      <w:r>
        <w:t xml:space="preserve">Mikä on [Avatarin] leikkaustyyppi?</w:t>
      </w:r>
    </w:p>
    <w:p>
      <w:r>
        <w:rPr>
          <w:b/>
        </w:rPr>
        <w:t xml:space="preserve">Tulos</w:t>
      </w:r>
    </w:p>
    <w:p>
      <w:r>
        <w:t xml:space="preserve">[Avatar] on minkä elokuvan leikkaustyyppi?</w:t>
      </w:r>
    </w:p>
    <w:p>
      <w:r>
        <w:rPr>
          <w:b/>
        </w:rPr>
        <w:t xml:space="preserve">Tulos</w:t>
      </w:r>
    </w:p>
    <w:p>
      <w:r>
        <w:t xml:space="preserve">Kertokaa minulle, mikä on [Avatarin] elokuvaleikkaus?</w:t>
      </w:r>
    </w:p>
    <w:p>
      <w:r>
        <w:rPr>
          <w:b/>
        </w:rPr>
        <w:t xml:space="preserve">Tulos</w:t>
      </w:r>
    </w:p>
    <w:p>
      <w:r>
        <w:t xml:space="preserve">Mikä on [Avatarin] leikkaustyyppi?</w:t>
      </w:r>
    </w:p>
    <w:p>
      <w:r>
        <w:rPr>
          <w:b/>
        </w:rPr>
        <w:t xml:space="preserve">Tulos</w:t>
      </w:r>
    </w:p>
    <w:p>
      <w:r>
        <w:t xml:space="preserve">Mikä elokuvaleikkaustyypeistä on [Avatar]?</w:t>
      </w:r>
    </w:p>
    <w:p>
      <w:r>
        <w:rPr>
          <w:b/>
        </w:rPr>
        <w:t xml:space="preserve">Tulos</w:t>
      </w:r>
    </w:p>
    <w:p>
      <w:r>
        <w:t xml:space="preserve">Minkä tyyppinen elokuvaleikkaus on [Avatar]?</w:t>
      </w:r>
    </w:p>
    <w:p>
      <w:r>
        <w:rPr>
          <w:b/>
        </w:rPr>
        <w:t xml:space="preserve">Esimerkki 5.1795</w:t>
      </w:r>
    </w:p>
    <w:p>
      <w:r>
        <w:t xml:space="preserve">alkuperäinen kysymys: Vastaus: Vuoden 2005 Hugo-palkintoseremonian käsikirjoitusVastaustyyppi: Mikä esitelty teos on esitetty [63rd World Science Fiction Convention] -tapahtumassa? Esitelty teos.lisätiedot: 63. World Science Fiction Conventionin nimi oli Interaction, ja se pidettiin Glasgow'ssa, Skotlannissa 4'Äì8. elokuuta 2005. Tapahtuma oli myös Eurocon. 63. Worldconin tapahtumapaikkana oli Scottish Exhibition and Conference Centre, johon liittyivät Clyde Auditorium ja Moat House Hotel. Juhlat pidettiin Hilton-hotellissa. Conconiin oli rekisteröity yhteensä 5202 jäsentä, joista 4115 osallistui fyysisesti. Jäsenet edustivat 35 eri kansallisuutta. Ylivoimaisesti eniten osanottajia oli Yhdysvalloista ja Yhdistyneestä kuningaskunnasta. Järjestelytoimikunnan puheenjohtajina toimivat Colin Harris ja Vincent Docherty.</w:t>
      </w:r>
    </w:p>
    <w:p>
      <w:r>
        <w:rPr>
          <w:b/>
        </w:rPr>
        <w:t xml:space="preserve">Tulos</w:t>
      </w:r>
    </w:p>
    <w:p>
      <w:r>
        <w:t xml:space="preserve">Mitä esiteltyjä töitä tehdään [63. World Science Fiction Convention] -tapahtuman yhteydessä?</w:t>
      </w:r>
    </w:p>
    <w:p>
      <w:r>
        <w:rPr>
          <w:b/>
        </w:rPr>
        <w:t xml:space="preserve">Tulos</w:t>
      </w:r>
    </w:p>
    <w:p>
      <w:r>
        <w:t xml:space="preserve">Mikä on työ, joka on esitetty tapahtumassa [63rd World Science Fiction Convention] paikalle?</w:t>
      </w:r>
    </w:p>
    <w:p>
      <w:r>
        <w:rPr>
          <w:b/>
        </w:rPr>
        <w:t xml:space="preserve">Tulos</w:t>
      </w:r>
    </w:p>
    <w:p>
      <w:r>
        <w:t xml:space="preserve">Mitä teoksia esiteltiin [63. Science Fictionin maailmankonferenssissa]?</w:t>
      </w:r>
    </w:p>
    <w:p>
      <w:r>
        <w:rPr>
          <w:b/>
        </w:rPr>
        <w:t xml:space="preserve">Tulos</w:t>
      </w:r>
    </w:p>
    <w:p>
      <w:r>
        <w:t xml:space="preserve">Millainen esitys tehdään [63. Science Fiction -maailmankokouksen] yhteydessä?</w:t>
      </w:r>
    </w:p>
    <w:p>
      <w:r>
        <w:rPr>
          <w:b/>
        </w:rPr>
        <w:t xml:space="preserve">Tulos</w:t>
      </w:r>
    </w:p>
    <w:p>
      <w:r>
        <w:t xml:space="preserve">Minkä esitetyn teoksen [63. Science Fictionin maailmankonferenssissa] esitellään?</w:t>
      </w:r>
    </w:p>
    <w:p>
      <w:r>
        <w:rPr>
          <w:b/>
        </w:rPr>
        <w:t xml:space="preserve">Esimerkki 5.1796</w:t>
      </w:r>
    </w:p>
    <w:p>
      <w:r>
        <w:t xml:space="preserve">alkuperäinen kysymys: Vastaus: us open (tennis), french open, canadian open...vastaustyyppi: Mitkä ovat ne tennisturnaukset, joiden voittaja on [Roger Federer]?Vastaus: us open (tennis), french open, canadian open..: Tennis Tournament.auxiliary information: Tennispelaaja Roger Federer (IPA-ääntäminen: [Àà...π...ë.d í...ôr Ààf...õ.d...ôr....ôr]) (s. 8. elokuuta 1981) on sveitsiläinen tennisammattilainen, joka on tällä hetkellä maailmanlistan ykkönen. Monien asiantuntijoiden ja monien omien tenniskaveriensa mielestä Federer saattaa olla kaikkien aikojen paras miesten kaksinpelaaja. Federer on voittanut yksitoista Grand Slam -mestaruutta miesten kaksinpelissä 33 ottelussa (kaikki yksitoista ennätykselliset 17 peräkkäistä ottelua), kolme Tennis Masters Cup -mestaruutta ja 14 ATP Masters Series -mestaruutta. Vuonna 2004 sveitsiläisestä tuli ensimmäinen mies sitten vuoden 1988, joka voitti samana vuonna kolme neljästä Grand Slam -turnauksesta: Australian Openin, Wimbledonin ja U.S. Openin. Vuonna 2006 hänestä tuli ensimmäinen ja ainoa miespelaaja, joka toisti tämän saavutuksen avoimen aikakauden aikana, ja myös ensimmäinen mies avoimen aikakauden aikana, joka on voittanut vähintään kymmenen kaksinpeliturnausta kolmena peräkkäisenä vuonna (2004-2006). Hän on myös ainoa pelaaja, joka on voittanut sekä Wimbledonin että U.S. Openin kaksinpelimestaruuden kolmena peräkkäisenä vuonna. Vuonna 2007, kun hän...</w:t>
      </w:r>
    </w:p>
    <w:p>
      <w:r>
        <w:rPr>
          <w:b/>
        </w:rPr>
        <w:t xml:space="preserve">Tulos</w:t>
      </w:r>
    </w:p>
    <w:p>
      <w:r>
        <w:t xml:space="preserve">Mitkä ovat [Roger Federerin] voittamat tennisturnaukset?</w:t>
      </w:r>
    </w:p>
    <w:p>
      <w:r>
        <w:rPr>
          <w:b/>
        </w:rPr>
        <w:t xml:space="preserve">Tulos</w:t>
      </w:r>
    </w:p>
    <w:p>
      <w:r>
        <w:t xml:space="preserve">Mitä tennisturnauksia [Roger Federer] on voittanut?</w:t>
      </w:r>
    </w:p>
    <w:p>
      <w:r>
        <w:rPr>
          <w:b/>
        </w:rPr>
        <w:t xml:space="preserve">Tulos</w:t>
      </w:r>
    </w:p>
    <w:p>
      <w:r>
        <w:t xml:space="preserve">[Roger Federer] on voittanut mitä tennisturnauksia?</w:t>
      </w:r>
    </w:p>
    <w:p>
      <w:r>
        <w:rPr>
          <w:b/>
        </w:rPr>
        <w:t xml:space="preserve">Tulos</w:t>
      </w:r>
    </w:p>
    <w:p>
      <w:r>
        <w:t xml:space="preserve">[Roger Federer] on voittanut mitkä tennisturnaukset?</w:t>
      </w:r>
    </w:p>
    <w:p>
      <w:r>
        <w:rPr>
          <w:b/>
        </w:rPr>
        <w:t xml:space="preserve">Tulos</w:t>
      </w:r>
    </w:p>
    <w:p>
      <w:r>
        <w:t xml:space="preserve">Mitkä ovat ne tennisturnaukset, joiden voittaja on [Roger Federer]?</w:t>
      </w:r>
    </w:p>
    <w:p>
      <w:r>
        <w:rPr>
          <w:b/>
        </w:rPr>
        <w:t xml:space="preserve">Esimerkki 5.1797</w:t>
      </w:r>
    </w:p>
    <w:p>
      <w:r>
        <w:t xml:space="preserve">alkuperäinen kysymys: Vastaus: Mount FujiansVastaustyyppi: Mikä on [Thirty-six Views of Mount Fuji] -sarjaan kuuluvan taideteoksen aihe? Lisätiedot: Taideaihe: Fuji: Kolmekymmentäkuusi näkymää Fuji-vuorelta on japanilaisen ukiyo-e-taiteilijan Hokusain maisemakuvasarja. Sarja kuvaa Fuji-vuorta eri paikoista ja eri vuodenaikoina ja sääolosuhteissa. Alkuperäiset kolmekymmentäkuusi vedosta olivat niin suosittuja, että Hokusai laajensi sarjaa kymmenellä.</w:t>
      </w:r>
    </w:p>
    <w:p>
      <w:r>
        <w:rPr>
          <w:b/>
        </w:rPr>
        <w:t xml:space="preserve">Tulos</w:t>
      </w:r>
    </w:p>
    <w:p>
      <w:r>
        <w:t xml:space="preserve">Kun on kyse [Kolmekymmentäkuusi näkymää Fuji-vuorelta] -sarjasta, mikä on siihen kuuluvan teoksen aihe?</w:t>
      </w:r>
    </w:p>
    <w:p>
      <w:r>
        <w:rPr>
          <w:b/>
        </w:rPr>
        <w:t xml:space="preserve">Tulos</w:t>
      </w:r>
    </w:p>
    <w:p>
      <w:r>
        <w:t xml:space="preserve">Mikä on [Thirty-six Views of Mount Fuji] -sarjan aihe?</w:t>
      </w:r>
    </w:p>
    <w:p>
      <w:r>
        <w:rPr>
          <w:b/>
        </w:rPr>
        <w:t xml:space="preserve">Tulos</w:t>
      </w:r>
    </w:p>
    <w:p>
      <w:r>
        <w:t xml:space="preserve">Mikä on aihe, joka kuuluu teossarjaan [Thirty-six Views of Mount Fuji]?</w:t>
      </w:r>
    </w:p>
    <w:p>
      <w:r>
        <w:rPr>
          <w:b/>
        </w:rPr>
        <w:t xml:space="preserve">Tulos</w:t>
      </w:r>
    </w:p>
    <w:p>
      <w:r>
        <w:t xml:space="preserve">Mikä on [Thirty-six Views of Mount Fuji] -sarjan teosten aihe?</w:t>
      </w:r>
    </w:p>
    <w:p>
      <w:r>
        <w:rPr>
          <w:b/>
        </w:rPr>
        <w:t xml:space="preserve">Tulos</w:t>
      </w:r>
    </w:p>
    <w:p>
      <w:r>
        <w:t xml:space="preserve">Mikä teoksen aihe kuuluu sarjaan [Thirty-six Views of Mount Fuji]?</w:t>
      </w:r>
    </w:p>
    <w:p>
      <w:r>
        <w:rPr>
          <w:b/>
        </w:rPr>
        <w:t xml:space="preserve">Tulos</w:t>
      </w:r>
    </w:p>
    <w:p>
      <w:r>
        <w:t xml:space="preserve">[Thirty-six Views of Mount Fuji] -sarja on esimerkki minkälaisesta taideteoksesta?</w:t>
      </w:r>
    </w:p>
    <w:p>
      <w:r>
        <w:rPr>
          <w:b/>
        </w:rPr>
        <w:t xml:space="preserve">Tulos</w:t>
      </w:r>
    </w:p>
    <w:p>
      <w:r>
        <w:t xml:space="preserve">Mikä on [Thirty-six Views of Mount Fuji] -teossarjan aihe?</w:t>
      </w:r>
    </w:p>
    <w:p>
      <w:r>
        <w:rPr>
          <w:b/>
        </w:rPr>
        <w:t xml:space="preserve">Esimerkki 5.1798</w:t>
      </w:r>
    </w:p>
    <w:p>
      <w:r>
        <w:t xml:space="preserve">alkuperäinen kysymys: Vastaus: Martha Wayne, herra FreezeVastaustyyppi: Minkä hahmon [Bruce Wayne] luoja teki myös?Vastaus: Martha Wayne, herra FreezeVastaustyyppi: Minkä hahmon [Bruce Wayne] luoja teki myös? Sarjakuvahahmo.lisätiedot: Batman on fiktiivinen supersankari, joka esiintyy DC Comicsin julkaisemissa amerikkalaisissa sarjakuvissa. Hahmon loivat taiteilija Bob Kane ja käsikirjoittaja Bill Finger, ja se ilmestyi ensimmäisen kerran Detective Comicsissa #27. Alun perin hahmoa kutsuttiin nimellä "Lepakkomies", mutta hänestä käytetään myös nimityksiä "The Caped Crusader", "The Dark Knight" ja "The World's Greatest Detective". Batmanin salainen henkilöllisyys on Bruce Wayne, amerikkalainen miljardööri, playboy, hyväntekijä ja Wayne Enterprises -yrityksen omistaja. Todettuaan vanhempiensa murhan lapsena hän vannoi kostoa rikollisille, ja tätä valaa lieventää oikeustaju. Wayne treenaa itseään sekä fyysisesti että älyllisesti ja luo lepakon innoittaman persoonan taistellakseen rikollisuutta vastaan. Batman toimii kuvitteellisessa Gotham Cityssä, ja hänen apunaan on erilaisia tukihenkilöitä, kuten hänen hovimestarinsa Alfred, poliisipäällikkö Jim Gordon ja Robinin kaltaisia omankädenoikeudellisia liittolaisia.</w:t>
      </w:r>
    </w:p>
    <w:p>
      <w:r>
        <w:rPr>
          <w:b/>
        </w:rPr>
        <w:t xml:space="preserve">Tulos</w:t>
      </w:r>
    </w:p>
    <w:p>
      <w:r>
        <w:t xml:space="preserve">Minkä hahmon [Bruce Waynen] luoja teki myös?</w:t>
      </w:r>
    </w:p>
    <w:p>
      <w:r>
        <w:rPr>
          <w:b/>
        </w:rPr>
        <w:t xml:space="preserve">Tulos</w:t>
      </w:r>
    </w:p>
    <w:p>
      <w:r>
        <w:t xml:space="preserve">Minkä muiden hahmojen luoja [Bruce Wayne] on myös luonut?</w:t>
      </w:r>
    </w:p>
    <w:p>
      <w:r>
        <w:rPr>
          <w:b/>
        </w:rPr>
        <w:t xml:space="preserve">Tulos</w:t>
      </w:r>
    </w:p>
    <w:p>
      <w:r>
        <w:t xml:space="preserve">Minkä hahmon [Bruce Waynen] luoja myös loi?</w:t>
      </w:r>
    </w:p>
    <w:p>
      <w:r>
        <w:rPr>
          <w:b/>
        </w:rPr>
        <w:t xml:space="preserve">Tulos</w:t>
      </w:r>
    </w:p>
    <w:p>
      <w:r>
        <w:t xml:space="preserve">Henkilö, joka loi [Bruce Waynen], loi myös minkä hahmon?</w:t>
      </w:r>
    </w:p>
    <w:p>
      <w:r>
        <w:rPr>
          <w:b/>
        </w:rPr>
        <w:t xml:space="preserve">Tulos</w:t>
      </w:r>
    </w:p>
    <w:p>
      <w:r>
        <w:t xml:space="preserve">Mitä muita hahmoja [Bruce Waynen] luoja loi?</w:t>
      </w:r>
    </w:p>
    <w:p>
      <w:r>
        <w:rPr>
          <w:b/>
        </w:rPr>
        <w:t xml:space="preserve">Tulos</w:t>
      </w:r>
    </w:p>
    <w:p>
      <w:r>
        <w:t xml:space="preserve">Mitkä kaksi muuta sarjakuvahahmoa kehitti [Bruce Wayne], joka tunnetaan myös nimellä Batman?</w:t>
      </w:r>
    </w:p>
    <w:p>
      <w:r>
        <w:rPr>
          <w:b/>
        </w:rPr>
        <w:t xml:space="preserve">Tulos</w:t>
      </w:r>
    </w:p>
    <w:p>
      <w:r>
        <w:t xml:space="preserve">Minkä muun hahmon [Bruce Waynen] luoja kehitti?</w:t>
      </w:r>
    </w:p>
    <w:p>
      <w:r>
        <w:rPr>
          <w:b/>
        </w:rPr>
        <w:t xml:space="preserve">Esimerkki 5.1799</w:t>
      </w:r>
    </w:p>
    <w:p>
      <w:r>
        <w:t xml:space="preserve">alkuperäinen kysymys: Vastaus: The Sacred Band of Stepsons -universumiVastaustyyppi: Missä fiktiivisessä universumissa on hahmo [Theron] ja se sijaitsee [New Yorkissa]?Vastaus: The Sacred Band of Stepsons -universumi: Fiction Universe.auxiliary information: Theron on sotilashahmo Sacred Band of Stepsonsin fiktiivisessä universumissa ja Varkaiden maailman osuuden fiktiivisessä universumissa.  Beyond Sanctuaryn kolmiosaisessa kirjallisuussarjassa Theron on Rankan-kenraali.  Kolmen kirjan aikana Theronista tulee sotilasryhmän johtaja ja sitten sotilasvallankaappauksen johtaja, jonka tarkoituksena on kaataa Rankan Abakithis ja asettaa Theron hänen tilalleen.  Tämän jälkeen Theron lähettää Tempuksen ja Sacred Band of Stepsonsin ensin kampanjaan tukahduttamaan vastarintaa taantumuksellisessa Mygdonianissa Velhojen sotien päättymisen jälkeen ja itään tutkimus- ja tiedustelutehtäviin.  Kun Theron on saanut Ranken hallintaansa, hän osoittautuu kyvykkääksi tyranniksi, joka ulottuu koko valtakuntaansa, jopa etelään Sanctuaryyn asti, tukahduttaakseen levottomuudet ja yhdistäkseen valtakuntansa.New York City:;Tyyppi: Fiktiivinen tapahtumapaikka: ;</w:t>
      </w:r>
    </w:p>
    <w:p>
      <w:r>
        <w:rPr>
          <w:b/>
        </w:rPr>
        <w:t xml:space="preserve">Tulos</w:t>
      </w:r>
    </w:p>
    <w:p>
      <w:r>
        <w:t xml:space="preserve">Missä fiktiivisessä universumissa on hahmo [Theron] ja se sijaitsee [New Yorkissa]?</w:t>
      </w:r>
    </w:p>
    <w:p>
      <w:r>
        <w:rPr>
          <w:b/>
        </w:rPr>
        <w:t xml:space="preserve">Tulos</w:t>
      </w:r>
    </w:p>
    <w:p>
      <w:r>
        <w:t xml:space="preserve">Mikä fiktiivinen universumi sijoittuu [New Yorkiin] ja on [Theronin] koti?</w:t>
      </w:r>
    </w:p>
    <w:p>
      <w:r>
        <w:rPr>
          <w:b/>
        </w:rPr>
        <w:t xml:space="preserve">Tulos</w:t>
      </w:r>
    </w:p>
    <w:p>
      <w:r>
        <w:t xml:space="preserve">Missä fiktiivisessä universumissa on hahmo [Theron] ja se sijaitsee [New Yorkissa]?</w:t>
      </w:r>
    </w:p>
    <w:p>
      <w:r>
        <w:rPr>
          <w:b/>
        </w:rPr>
        <w:t xml:space="preserve">Tulos</w:t>
      </w:r>
    </w:p>
    <w:p>
      <w:r>
        <w:t xml:space="preserve">Hahmo [Theron] sijaitsee [New Yorkissa], missä fiktiivisessä universumissa.</w:t>
      </w:r>
    </w:p>
    <w:p>
      <w:r>
        <w:rPr>
          <w:b/>
        </w:rPr>
        <w:t xml:space="preserve">Tulos</w:t>
      </w:r>
    </w:p>
    <w:p>
      <w:r>
        <w:t xml:space="preserve">Mikä on [New Yorkissa] sijaitseva fiktiivinen universumi, jonka hahmo on [Theron]?</w:t>
      </w:r>
    </w:p>
    <w:p>
      <w:r>
        <w:rPr>
          <w:b/>
        </w:rPr>
        <w:t xml:space="preserve">Tulos</w:t>
      </w:r>
    </w:p>
    <w:p>
      <w:r>
        <w:t xml:space="preserve">Nimeä fiktiivinen universumi, jossa on hahmo [Theron] ja joka sijaitsee [New Yorkissa].</w:t>
      </w:r>
    </w:p>
    <w:p>
      <w:r>
        <w:rPr>
          <w:b/>
        </w:rPr>
        <w:t xml:space="preserve">Esimerkki 5.1800</w:t>
      </w:r>
    </w:p>
    <w:p>
      <w:r>
        <w:t xml:space="preserve">alkuperäinen kysymys: Vastaus: ValkoviiniVastaustyyppi: Minkä värinen on viini, joka on [White Burgundy]-tyylinen?Vastaus: ValkoviiniVastaustyyppi: Valkoviini: Viini: Viinin väri.</w:t>
      </w:r>
    </w:p>
    <w:p>
      <w:r>
        <w:rPr>
          <w:b/>
        </w:rPr>
        <w:t xml:space="preserve">Tulos</w:t>
      </w:r>
    </w:p>
    <w:p>
      <w:r>
        <w:t xml:space="preserve">Minkä värinen on [Valkoinen burgundilainen] -tyylinen viini?</w:t>
      </w:r>
    </w:p>
    <w:p>
      <w:r>
        <w:rPr>
          <w:b/>
        </w:rPr>
        <w:t xml:space="preserve">Tulos</w:t>
      </w:r>
    </w:p>
    <w:p>
      <w:r>
        <w:t xml:space="preserve">Minkä värinen on [White Burgundy] -tyylinen viini?</w:t>
      </w:r>
    </w:p>
    <w:p>
      <w:r>
        <w:rPr>
          <w:b/>
        </w:rPr>
        <w:t xml:space="preserve">Tulos</w:t>
      </w:r>
    </w:p>
    <w:p>
      <w:r>
        <w:t xml:space="preserve">Minkä värinen on viini, joka on [White Burgundy] -tyylinen?</w:t>
      </w:r>
    </w:p>
    <w:p>
      <w:r>
        <w:rPr>
          <w:b/>
        </w:rPr>
        <w:t xml:space="preserve">Tulos</w:t>
      </w:r>
    </w:p>
    <w:p>
      <w:r>
        <w:t xml:space="preserve">Minkä värinen on [valkoisen burgundin] viini?</w:t>
      </w:r>
    </w:p>
    <w:p>
      <w:r>
        <w:rPr>
          <w:b/>
        </w:rPr>
        <w:t xml:space="preserve">Tulos</w:t>
      </w:r>
    </w:p>
    <w:p>
      <w:r>
        <w:t xml:space="preserve">Minkä värinen on viini, joka on [White Burgundy] -muodissa?</w:t>
      </w:r>
    </w:p>
    <w:p>
      <w:r>
        <w:rPr>
          <w:b/>
        </w:rPr>
        <w:t xml:space="preserve">Tulos</w:t>
      </w:r>
    </w:p>
    <w:p>
      <w:r>
        <w:t xml:space="preserve">Minkä värinen on [White Burgundy] -tyylinen viini?</w:t>
      </w:r>
    </w:p>
    <w:p>
      <w:r>
        <w:rPr>
          <w:b/>
        </w:rPr>
        <w:t xml:space="preserve">Tulos</w:t>
      </w:r>
    </w:p>
    <w:p>
      <w:r>
        <w:t xml:space="preserve">[White Burgundy] on mitä väriä?</w:t>
      </w:r>
    </w:p>
    <w:p>
      <w:r>
        <w:rPr>
          <w:b/>
        </w:rPr>
        <w:t xml:space="preserve">Tulos</w:t>
      </w:r>
    </w:p>
    <w:p>
      <w:r>
        <w:t xml:space="preserve">Minkä värinen on [White Burgundy] -tyylinen viini?</w:t>
      </w:r>
    </w:p>
    <w:p>
      <w:r>
        <w:rPr>
          <w:b/>
        </w:rPr>
        <w:t xml:space="preserve">Esimerkki 5.1801</w:t>
      </w:r>
    </w:p>
    <w:p>
      <w:r>
        <w:t xml:space="preserve">alkuperäinen kysymys: Vastaus: Julkinen lentoasemaVastaustyyppi: Mikä on sen lentoaseman tyyppi, joka on kuvan sijainti [Alexander Marks photo]?Vastaus: Julkinen lentoasemaVastaustyyppi: Mikä on sen lentoaseman tyyppi, joka on kuvan sijainti [Alexander Marks photo]? Lentoaseman tyyppi: Lentoaseman tyyppi: Julkinen lentoasema.</w:t>
      </w:r>
    </w:p>
    <w:p>
      <w:r>
        <w:rPr>
          <w:b/>
        </w:rPr>
        <w:t xml:space="preserve">Tulos</w:t>
      </w:r>
    </w:p>
    <w:p>
      <w:r>
        <w:t xml:space="preserve">Minkä tyyppinen lentoasema näkyy [alexander marksin kuvassa]?</w:t>
      </w:r>
    </w:p>
    <w:p>
      <w:r>
        <w:rPr>
          <w:b/>
        </w:rPr>
        <w:t xml:space="preserve">Tulos</w:t>
      </w:r>
    </w:p>
    <w:p>
      <w:r>
        <w:t xml:space="preserve">Mikä lentoasematyyppi näkyy kuvassa [alexander marks photo]?</w:t>
      </w:r>
    </w:p>
    <w:p>
      <w:r>
        <w:rPr>
          <w:b/>
        </w:rPr>
        <w:t xml:space="preserve">Tulos</w:t>
      </w:r>
    </w:p>
    <w:p>
      <w:r>
        <w:t xml:space="preserve">Minkä tyyppinen lentoasema on kuvan [alexander marks photo] sijaintipaikka?</w:t>
      </w:r>
    </w:p>
    <w:p>
      <w:r>
        <w:rPr>
          <w:b/>
        </w:rPr>
        <w:t xml:space="preserve">Tulos</w:t>
      </w:r>
    </w:p>
    <w:p>
      <w:r>
        <w:t xml:space="preserve">Minkä tyyppinen lentoasema on [Alexander Marksin kuvassa]?</w:t>
      </w:r>
    </w:p>
    <w:p>
      <w:r>
        <w:rPr>
          <w:b/>
        </w:rPr>
        <w:t xml:space="preserve">Tulos</w:t>
      </w:r>
    </w:p>
    <w:p>
      <w:r>
        <w:t xml:space="preserve">Mikä on sen lentoaseman tyyppi, joka on kuvan sijaintipaikka [alexander marks photo]?</w:t>
      </w:r>
    </w:p>
    <w:p>
      <w:r>
        <w:rPr>
          <w:b/>
        </w:rPr>
        <w:t xml:space="preserve">Tulos</w:t>
      </w:r>
    </w:p>
    <w:p>
      <w:r>
        <w:t xml:space="preserve">Millaisella lentoasemalla [alexander marks photo] sijaitsee?</w:t>
      </w:r>
    </w:p>
    <w:p>
      <w:r>
        <w:rPr>
          <w:b/>
        </w:rPr>
        <w:t xml:space="preserve">Tulos</w:t>
      </w:r>
    </w:p>
    <w:p>
      <w:r>
        <w:t xml:space="preserve">Minkä tyyppinen on lentokenttä, joka on kuvan sijaintipaikka [alexander marks photo]?</w:t>
        <w:br/>
        <w:br/>
        <w:t xml:space="preserve"> Julkinen lentoasema</w:t>
      </w:r>
    </w:p>
    <w:p>
      <w:r>
        <w:rPr>
          <w:b/>
        </w:rPr>
        <w:t xml:space="preserve">Esimerkki 5.1802</w:t>
      </w:r>
    </w:p>
    <w:p>
      <w:r>
        <w:t xml:space="preserve">alkuperäinen kysymys: Vastaus: bad, badVastaustyyppi: Mikä on [Michael Jacksonin] musiikkijulkaisu, joka sisältää kappaleen [Streetwalker]?vastaus: bad, badVastaustyyppi: Mikä on [Michael Jacksonin] musiikkijulkaisu, joka sisältää kappaleen [Streetwalker]? Lisätiedot: Michael Joseph Jackson oli yhdysvaltalainen laulaja, lauluntekijä, levytuottaja, tanssija ja näyttelijä. Popin kuninkaaksi kutsuttu Jacksonin panos musiikin ja tanssin alalla sekä hänen julkisuuteen noussut yksityiselämänsä tekivät hänestä maailmanlaajuisen hahmon populaarikulttuurissa yli neljän vuosikymmenen ajan. Jacksonin perheen kahdeksantena lapsena hän debytoi ammattimusiikin parissa yhdessä vanhempien veljiensä Jackien, Titon, Jermainen ja Marlonin kanssa Jackson 5:n jäsenenä vuonna 1964 ja aloitti soolouransa vuonna 1971. 1980-luvun alussa Jacksonista tuli populaarimusiikin hallitseva hahmo. Hänen kappaleidensa musiikkivideoiden, kuten "Beat It", "Billie Jean" ja "Thriller" musiikkivideoiden, katsottiin murtavan rotuerotteluja ja muuttaneen videomedian taidemuodoksi ja mainosvälineeksi. Näiden videoiden suosio auttoi tuolloin suhteellisen uuden televisiokanavan MTV:n nousuun maineeseen. "Black or White"- ja "Scream"-videoiden kaltaisilla videoilla hän jatkoi median uudistamista koko 1990-luvun ajan sekä loi mainetta kiertävänä sooloartistina.</w:t>
      </w:r>
    </w:p>
    <w:p>
      <w:r>
        <w:rPr>
          <w:b/>
        </w:rPr>
        <w:t xml:space="preserve">Tulos</w:t>
      </w:r>
    </w:p>
    <w:p>
      <w:r>
        <w:t xml:space="preserve">Mikä [Michael Jacksonin] musiikkijulkaisu sisältää kappaleen [Streetwalker]?</w:t>
      </w:r>
    </w:p>
    <w:p>
      <w:r>
        <w:rPr>
          <w:b/>
        </w:rPr>
        <w:t xml:space="preserve">Tulos</w:t>
      </w:r>
    </w:p>
    <w:p>
      <w:r>
        <w:t xml:space="preserve">Millä [Michael Jacksonin] albumilla on kappale [Streetwalker]?</w:t>
      </w:r>
    </w:p>
    <w:p>
      <w:r>
        <w:rPr>
          <w:b/>
        </w:rPr>
        <w:t xml:space="preserve">Tulos</w:t>
      </w:r>
    </w:p>
    <w:p>
      <w:r>
        <w:t xml:space="preserve">Mikä on [Michael Jacksonin] musiikkijulkaisu, joka sisältää kappaleen [Streetwalker]?</w:t>
      </w:r>
    </w:p>
    <w:p>
      <w:r>
        <w:rPr>
          <w:b/>
        </w:rPr>
        <w:t xml:space="preserve">Tulos</w:t>
      </w:r>
    </w:p>
    <w:p>
      <w:r>
        <w:t xml:space="preserve">Mikä [Michael Jacksonin] musiikkijulkaisu sisältää kappaleen [Streetwalker]?</w:t>
      </w:r>
    </w:p>
    <w:p>
      <w:r>
        <w:rPr>
          <w:b/>
        </w:rPr>
        <w:t xml:space="preserve">Tulos</w:t>
      </w:r>
    </w:p>
    <w:p>
      <w:r>
        <w:t xml:space="preserve">Mikä on [Michael Jacksonin] musiikkijulkaisu, joka sisältää kappaleen [Streetwalker]?</w:t>
      </w:r>
    </w:p>
    <w:p>
      <w:r>
        <w:rPr>
          <w:b/>
        </w:rPr>
        <w:t xml:space="preserve">Tulos</w:t>
      </w:r>
    </w:p>
    <w:p>
      <w:r>
        <w:t xml:space="preserve">Mikä albumi tai mitkä albumit sisältävät [Michael Jacksonin] kappaleen [Streetwalker]?</w:t>
      </w:r>
    </w:p>
    <w:p>
      <w:r>
        <w:rPr>
          <w:b/>
        </w:rPr>
        <w:t xml:space="preserve">Tulos</w:t>
      </w:r>
    </w:p>
    <w:p>
      <w:r>
        <w:t xml:space="preserve">Kappale [Streetwalker] sisältyy [Michael Jacksonin] mihin musiikkijulkaisuun?</w:t>
      </w:r>
    </w:p>
    <w:p>
      <w:r>
        <w:rPr>
          <w:b/>
        </w:rPr>
        <w:t xml:space="preserve">Tulos</w:t>
      </w:r>
    </w:p>
    <w:p>
      <w:r>
        <w:t xml:space="preserve">Kappale [Streetwalker] on [Michael Jacksonin] millä musiikkijulkaisulla?</w:t>
      </w:r>
    </w:p>
    <w:p>
      <w:r>
        <w:rPr>
          <w:b/>
        </w:rPr>
        <w:t xml:space="preserve">Tulos</w:t>
      </w:r>
    </w:p>
    <w:p>
      <w:r>
        <w:t xml:space="preserve">Minkä [Michael Jacksonin] julkaiseman hitin kappaleessa [Streetwalker] on mukana?</w:t>
      </w:r>
    </w:p>
    <w:p>
      <w:r>
        <w:rPr>
          <w:b/>
        </w:rPr>
        <w:t xml:space="preserve">Tulos</w:t>
      </w:r>
    </w:p>
    <w:p>
      <w:r>
        <w:t xml:space="preserve">Mikä on [Michael Jacksonin] musiikkijulkaisu, joka sisältää kappaleen [Streetwalker]?</w:t>
      </w:r>
    </w:p>
    <w:p>
      <w:r>
        <w:rPr>
          <w:b/>
        </w:rPr>
        <w:t xml:space="preserve">Tulos</w:t>
      </w:r>
    </w:p>
    <w:p>
      <w:r>
        <w:t xml:space="preserve">Missä [Michael Jacksonin] julkaisussa oli kappale [Streetwalker]?</w:t>
      </w:r>
    </w:p>
    <w:p>
      <w:r>
        <w:rPr>
          <w:b/>
        </w:rPr>
        <w:t xml:space="preserve">Tulos</w:t>
      </w:r>
    </w:p>
    <w:p>
      <w:r>
        <w:t xml:space="preserve">Mikä musiikkijulkaisu sisältää [Michael Jacksonin] kappaleen [Streetwalker]?</w:t>
      </w:r>
    </w:p>
    <w:p>
      <w:r>
        <w:rPr>
          <w:b/>
        </w:rPr>
        <w:t xml:space="preserve">Esimerkki 5.1803</w:t>
      </w:r>
    </w:p>
    <w:p>
      <w:r>
        <w:t xml:space="preserve">alkuperäinen kysymys: Vastaus: muotokuvaVastaustyyppi: Mihin kuvataiteen lajityyppiin [Soliloquy] kuuluu? Lisätiedot: Portfolion tyyppi: Visuaalisen taiteen laji: "Soliloquy" on brittiläisen taiteilijan Sam Taylor-Woodin valokuvataidesarja.</w:t>
      </w:r>
    </w:p>
    <w:p>
      <w:r>
        <w:rPr>
          <w:b/>
        </w:rPr>
        <w:t xml:space="preserve">Tulos</w:t>
      </w:r>
    </w:p>
    <w:p>
      <w:r>
        <w:t xml:space="preserve">[Soliloquy] kuuluvat mihin kuvataiteen lajiin?</w:t>
      </w:r>
    </w:p>
    <w:p>
      <w:r>
        <w:rPr>
          <w:b/>
        </w:rPr>
        <w:t xml:space="preserve">Tulos</w:t>
      </w:r>
    </w:p>
    <w:p>
      <w:r>
        <w:t xml:space="preserve">Mihin kuvataiteen genreen [Soliloquy] sijoittuisi?</w:t>
      </w:r>
    </w:p>
    <w:p>
      <w:r>
        <w:rPr>
          <w:b/>
        </w:rPr>
        <w:t xml:space="preserve">Tulos</w:t>
      </w:r>
    </w:p>
    <w:p>
      <w:r>
        <w:t xml:space="preserve">[Soliloquy] kuuluu mihin kuvataiteen genreen?</w:t>
      </w:r>
    </w:p>
    <w:p>
      <w:r>
        <w:rPr>
          <w:b/>
        </w:rPr>
        <w:t xml:space="preserve">Tulos</w:t>
      </w:r>
    </w:p>
    <w:p>
      <w:r>
        <w:t xml:space="preserve">Mihin kuvataiteen genreen [Soliloquy] kuuluu?</w:t>
      </w:r>
    </w:p>
    <w:p>
      <w:r>
        <w:rPr>
          <w:b/>
        </w:rPr>
        <w:t xml:space="preserve">Tulos</w:t>
      </w:r>
    </w:p>
    <w:p>
      <w:r>
        <w:t xml:space="preserve">[Soliloquy] kuuluu mihin visuaaliseen genreen?</w:t>
      </w:r>
    </w:p>
    <w:p>
      <w:r>
        <w:rPr>
          <w:b/>
        </w:rPr>
        <w:t xml:space="preserve">Tulos</w:t>
      </w:r>
    </w:p>
    <w:p>
      <w:r>
        <w:t xml:space="preserve">Mihin kuvataiteen genreen sarja [Soliloquy] kuuluu?</w:t>
      </w:r>
    </w:p>
    <w:p>
      <w:r>
        <w:rPr>
          <w:b/>
        </w:rPr>
        <w:t xml:space="preserve">Esimerkki 5.1804</w:t>
      </w:r>
    </w:p>
    <w:p>
      <w:r>
        <w:t xml:space="preserve">Alkuperäinen kysymys: Minkä autoluokan esimerkkinä on automalli, joka on [Monkeemobilen] malli?Vastaus: intermediateVastaustyyppi: Automotive Class.auxiliary information: Monkeemobile on modifioitu Pontiac GTO, jonka suunnittelija Dean Jeffries suunnitteli ja rakensi pop-rock-yhtyeelle ja televisio-ohjelmalle The Monkees. Autossa on eteenpäin kallistettu jaettu kaksiosainen tuulilasi, matkailuauton avoauton katto, muutetut takaneljännesosat ja etulokasuojat, liioitellut takalamput, neljän istuimen setti ja ylimääräinen kolmannen rivin penkki, jossa alun perin oli tavaratila, taakse asennettu laskuvarjo ja GTO-merkki etusäleikössä.</w:t>
      </w:r>
    </w:p>
    <w:p>
      <w:r>
        <w:rPr>
          <w:b/>
        </w:rPr>
        <w:t xml:space="preserve">Tulos</w:t>
      </w:r>
    </w:p>
    <w:p>
      <w:r>
        <w:t xml:space="preserve">Minkä autoluokan esimerkkimallina käytetään [Monkeemobilea]?</w:t>
      </w:r>
    </w:p>
    <w:p>
      <w:r>
        <w:rPr>
          <w:b/>
        </w:rPr>
        <w:t xml:space="preserve">Tulos</w:t>
      </w:r>
    </w:p>
    <w:p>
      <w:r>
        <w:t xml:space="preserve">Automalli [Monkeemobile] kuuluu mihin autoluokkaan?</w:t>
      </w:r>
    </w:p>
    <w:p>
      <w:r>
        <w:rPr>
          <w:b/>
        </w:rPr>
        <w:t xml:space="preserve">Tulos</w:t>
      </w:r>
    </w:p>
    <w:p>
      <w:r>
        <w:t xml:space="preserve">Mihin autoluokkaan malli [Monkeemobile] kuuluu?</w:t>
      </w:r>
    </w:p>
    <w:p>
      <w:r>
        <w:rPr>
          <w:b/>
        </w:rPr>
        <w:t xml:space="preserve">Tulos</w:t>
      </w:r>
    </w:p>
    <w:p>
      <w:r>
        <w:t xml:space="preserve">[Monkeemobile] on esimerkki minkä autoluokan automallista?</w:t>
      </w:r>
    </w:p>
    <w:p>
      <w:r>
        <w:rPr>
          <w:b/>
        </w:rPr>
        <w:t xml:space="preserve">Tulos</w:t>
      </w:r>
    </w:p>
    <w:p>
      <w:r>
        <w:t xml:space="preserve">Minkä autoluokan esimerkkinä on automalli, joka on mallia [Monkeemobile]?</w:t>
      </w:r>
    </w:p>
    <w:p>
      <w:r>
        <w:rPr>
          <w:b/>
        </w:rPr>
        <w:t xml:space="preserve">Esimerkki 5.1805</w:t>
      </w:r>
    </w:p>
    <w:p>
      <w:r>
        <w:t xml:space="preserve">alkuperäinen kysymys: Vastaus: kuvataiteilijaVastaustyyppi: Mikä [Frank Miller] ammatti on [Taiteilija]?vastaus: kuvataiteilijaVastaustyyppi: Ammattityyppi: Ammatti: Taiteilija on henkilö, joka harjoittaa yhtä tai useampaa jostakin laajasta joukosta toimintoja, jotka liittyvät taiteen luomiseen, taiteen harjoittamiseen ja/tai taiteen esittämiseen. Yleinen käyttö sekä arkipuheessa että akateemisessa keskustelussa on vain kuvataiteen harjoittaja. Termiä käytetään usein viihdealalla, erityisesti liike-elämän kontekstissa, muusikoista ja muista esiintyjistä. "Artiste" on englanninkielinen muunnelma, jota käytetään vain tässä yhteydessä. Termin käyttö esimerkiksi kirjailijoista on pätevää, mutta harvinaisempaa ja rajoittuu useimmiten kritiikin kaltaisiin yhteyksiin.Frank Miller:;Type: Miller: Tyyppi: Sarjakuvakynäilijä;</w:t>
      </w:r>
    </w:p>
    <w:p>
      <w:r>
        <w:rPr>
          <w:b/>
        </w:rPr>
        <w:t xml:space="preserve">Tulos</w:t>
      </w:r>
    </w:p>
    <w:p>
      <w:r>
        <w:t xml:space="preserve">Nimeä [Frank Millerin] ammatti, joka on [taiteilijan] erikoisala.</w:t>
      </w:r>
    </w:p>
    <w:p>
      <w:r>
        <w:rPr>
          <w:b/>
        </w:rPr>
        <w:t xml:space="preserve">Tulos</w:t>
      </w:r>
    </w:p>
    <w:p>
      <w:r>
        <w:t xml:space="preserve">Mihin ammattiin [Frank Miller] erikoistui [taiteilija]-alalla?</w:t>
      </w:r>
    </w:p>
    <w:p>
      <w:r>
        <w:rPr>
          <w:b/>
        </w:rPr>
        <w:t xml:space="preserve">Tulos</w:t>
      </w:r>
    </w:p>
    <w:p>
      <w:r>
        <w:t xml:space="preserve">Mikä [taiteilijan] erikoisala on [Frank Millerin] ammatti?</w:t>
      </w:r>
    </w:p>
    <w:p>
      <w:r>
        <w:rPr>
          <w:b/>
        </w:rPr>
        <w:t xml:space="preserve">Tulos</w:t>
      </w:r>
    </w:p>
    <w:p>
      <w:r>
        <w:t xml:space="preserve">Mikä [Frank Millerin] ammatti on [taiteilija]?</w:t>
      </w:r>
    </w:p>
    <w:p>
      <w:r>
        <w:rPr>
          <w:b/>
        </w:rPr>
        <w:t xml:space="preserve">Tulos</w:t>
      </w:r>
    </w:p>
    <w:p>
      <w:r>
        <w:t xml:space="preserve">Minkä [Frank Millerin] ammatin erikoisala on [taiteilija]?</w:t>
      </w:r>
    </w:p>
    <w:p>
      <w:r>
        <w:rPr>
          <w:b/>
        </w:rPr>
        <w:t xml:space="preserve">Esimerkki 5.1806</w:t>
      </w:r>
    </w:p>
    <w:p>
      <w:r>
        <w:t xml:space="preserve">alkuperäinen kysymys: Vastaus: Wizards of the CoastVastaustyyppi: Lisätiedot: Wizards Wards Ltd., Wizards Wards Ltd., Wizards Wards Ltd: Nintendo Co., Ltd. on japanilainen monikansallinen viihde-elektroniikka-alan yritys, jonka pääkonttori sijaitsee Kiotossa, Japanissa. Nintendo on liikevaihdoltaan maailman suurin videopeliyhtiö. Fusajiro Yamauchi perusti sen 23. syyskuuta 1889, ja se valmisti alun perin käsintehtyjä hanafuda-pelikortteja. Vuoteen 1963 mennessä yritys oli kokeillut useita pieniä kapealla toimialalla toimivia yrityksiä, kuten taksipalveluja ja rakkaushotelleja. Nintendo luopui 1960-luvulla aiemmista yrityksistä lelujen hyväksi, mutta kehittyi sitten 1970-luvulla videopeliyhtiöksi, josta tuli lopulta yksi alan vaikutusvaltaisimmista ja Japanin kolmanneksi arvokkain pörssiyhtiö yli 85 miljardin dollarin markkina-arvollaan. Nintendo of America on myös Seattle Mariners Major League Baseball -joukkueen enemmistöomistaja. Sana "Nintendo" voidaan karkeasti kääntää japanista englanniksi "leave luck to heaven". Maaliskuun 31. päivään 2014 mennessä Nintendo on ilmoittanut historiallisesti kumulatiivisen myynnin olleen yli 670,43 miljoonaa laitteistoyksikköä ja 4,23 miljardia ohjelmistoyksikköä. Heinäkuun 11. päivänä 2015 toimitusjohtaja Satoru Iwata kuoli 55-vuotiaana sappitietuumoriin.</w:t>
      </w:r>
    </w:p>
    <w:p>
      <w:r>
        <w:rPr>
          <w:b/>
        </w:rPr>
        <w:t xml:space="preserve">Tulos</w:t>
      </w:r>
    </w:p>
    <w:p>
      <w:r>
        <w:t xml:space="preserve">Mikä julkaisija julkaisee pelejä [Nintendon] kanssa?</w:t>
      </w:r>
    </w:p>
    <w:p>
      <w:r>
        <w:rPr>
          <w:b/>
        </w:rPr>
        <w:t xml:space="preserve">Tulos</w:t>
      </w:r>
    </w:p>
    <w:p>
      <w:r>
        <w:t xml:space="preserve">Mikä on sen julkaisijan nimi, joka tekee pelejä [Nintendon] kanssa?</w:t>
      </w:r>
    </w:p>
    <w:p>
      <w:r>
        <w:rPr>
          <w:b/>
        </w:rPr>
        <w:t xml:space="preserve">Tulos</w:t>
      </w:r>
    </w:p>
    <w:p>
      <w:r>
        <w:t xml:space="preserve">Kuka julkaisee pelejä [Nintendon] kanssa?</w:t>
      </w:r>
    </w:p>
    <w:p>
      <w:r>
        <w:rPr>
          <w:b/>
        </w:rPr>
        <w:t xml:space="preserve">Tulos</w:t>
      </w:r>
    </w:p>
    <w:p>
      <w:r>
        <w:t xml:space="preserve">Mitkä kustantajat julkaisevat pelejä [Nintendon] kanssa?</w:t>
      </w:r>
    </w:p>
    <w:p>
      <w:r>
        <w:rPr>
          <w:b/>
        </w:rPr>
        <w:t xml:space="preserve">Tulos</w:t>
      </w:r>
    </w:p>
    <w:p>
      <w:r>
        <w:t xml:space="preserve">Mikä kustantaja julkaisee [Nintendon] pelejä?</w:t>
      </w:r>
    </w:p>
    <w:p>
      <w:r>
        <w:rPr>
          <w:b/>
        </w:rPr>
        <w:t xml:space="preserve">Esimerkki 5.1807</w:t>
      </w:r>
    </w:p>
    <w:p>
      <w:r>
        <w:t xml:space="preserve">Alkuperäinen kysymys: Mikä ohjelmointikielen kehittäjä on kehittänyt ohjelmointikielen, jonka kehittäjiin kuuluu [Sun Microsystems]?Vastaus: Ecma InternationalVastaustyyppi: Ohjelmointikielen kehittäjä: Sun Microsystems, Inc. oli yritys, joka myi tietokoneita, tietokonekomponentteja, tietokoneohjelmistoja ja tietotekniikkapalveluja ja joka loi Java-ohjelmointikielen ja Network File Systemin. Sun kehitti merkittävästi useita keskeisiä tietotekniikkatekniikoita, muun muassa Unixia, RISC-prosessoreita, ohutasiakaslaskentaa ja virtualisoitua laskentaa. Sun perustettiin 24. helmikuuta 1982. Sunin pääkonttori sijaitsi parhaimmillaan Santa Clarassa, Kaliforniassa, Agnews Developmental Centerin entisellä länsikampuksella. Tammikuun 27. päivänä 2010 Oracle Corporation osti Sunin 7,4 miljardilla Yhdysvaltain dollarilla 20. huhtikuuta 2009 allekirjoitetun sopimuksen perusteella. Seuraavassa kuussa Sun Microsystems, Inc. fuusioitui Oracle USA, Inc:n kanssa Oracle America, Inc:ksi. Sunin tuotteisiin kuului palvelimia ja työasemia, jotka perustuivat sen omaan RISC-pohjaiseen SPARC-prosessoriarkkitehtuuriin sekä x86-pohjaisiin AMD:n Opteron- ja Intelin Xeon-prosessoreihin, tallennusjärjestelmiä sekä ohjelmistotuotteita, kuten Solaris-käyttöjärjestelmä, kehittäjätyökaluja, Web-infrastruktuuriohjelmistoja ja identiteetinhallintasovelluksia. Muita teknologioita ovat Java-alusta, MySQL ja NFS.</w:t>
      </w:r>
    </w:p>
    <w:p>
      <w:r>
        <w:rPr>
          <w:b/>
        </w:rPr>
        <w:t xml:space="preserve">Tulos</w:t>
      </w:r>
    </w:p>
    <w:p>
      <w:r>
        <w:t xml:space="preserve">mikä ohjelmointikielen kehittäjä kehitti ohjelmointikielen, jonka kehittäjiin kuuluu [Sun Microsystems]?</w:t>
      </w:r>
    </w:p>
    <w:p>
      <w:r>
        <w:rPr>
          <w:b/>
        </w:rPr>
        <w:t xml:space="preserve">Tulos</w:t>
      </w:r>
    </w:p>
    <w:p>
      <w:r>
        <w:t xml:space="preserve">Mikä ohjelmointikielen kehittäjä kehitti ohjelmointikielen, jonka on kehittänyt myös [Sun Microsystems]?</w:t>
      </w:r>
    </w:p>
    <w:p>
      <w:r>
        <w:rPr>
          <w:b/>
        </w:rPr>
        <w:t xml:space="preserve">Tulos</w:t>
      </w:r>
    </w:p>
    <w:p>
      <w:r>
        <w:t xml:space="preserve">Kuka ohjelmointikielen kehittäjä kehitti ohjelmointikielen, jonka kehittäjiin kuuluu [Sun Microsystems]?</w:t>
      </w:r>
    </w:p>
    <w:p>
      <w:r>
        <w:rPr>
          <w:b/>
        </w:rPr>
        <w:t xml:space="preserve">Tulos</w:t>
      </w:r>
    </w:p>
    <w:p>
      <w:r>
        <w:t xml:space="preserve">Mikä ohjelmointikielen kehittäjä teki ohjelmointikielen, johon [Sun Microsystems] kuului?</w:t>
      </w:r>
    </w:p>
    <w:p>
      <w:r>
        <w:rPr>
          <w:b/>
        </w:rPr>
        <w:t xml:space="preserve">Tulos</w:t>
      </w:r>
    </w:p>
    <w:p>
      <w:r>
        <w:t xml:space="preserve">mikä on ohjelmointikielen kehittäjä, jonka kehittäjiin kuuluu [Sun Microsystems]?</w:t>
      </w:r>
    </w:p>
    <w:p>
      <w:r>
        <w:rPr>
          <w:b/>
        </w:rPr>
        <w:t xml:space="preserve">Esimerkki 5.1808</w:t>
      </w:r>
    </w:p>
    <w:p>
      <w:r>
        <w:t xml:space="preserve">alkuperäinen kysymys: Vastaus: nainenVastaustyyppi: Mikä on sen videopelihahmon sukupuoli, joka omisti [veitsen]?vastaus: nainenVastaustyyppi: Mikä on sen videopelihahmon sukupuoli, joka omisti [veitsen]?Vastaus: Nainen: Aputiedot: vastaus: vastaus: Hahmon sukupuoli: Veitsi on työkalu, jossa on leikkaava reuna tai terä, käsikäyttöinen tai muu, ja useimmissa on kahva. Joitakin veitsityyppejä käytetään välineinä, kuten ruokapöydässä käytettäviä veitsiä ja keittiössä käytettäviä veitsiä. Monia veitsityyppejä käytetään työkaluina, kuten sotilaiden käyttämiä yleiskäyttöön tarkoitettuja veitsiä, retkeilijöiden käyttämiä taskuveitsiä ja metsästäjien käyttämiä metsästysveitsiä. Veitsiä käytetään myös perinteisinä tai uskonnollisina välineinä, kuten kirpanina. Joitakin veitsityyppejä käytetään aseina, kuten kommandopoliisien käyttämiä tikareita tai 1950-luvun rikollisjengien jäsenten käyttämiä veitsiä. Joitakin veitsityyppejä käytetään urheiluvälineinä. Veitsen kaltaisia työkaluja käytettiin ainakin kaksi ja puoli miljoonaa vuotta sitten, mistä ovat osoituksena Oldowan-työkalut. Alun perin kivestä, luusta, piikivestä ja obsidiaanista valmistetut veitset ovat kehittyneet tekniikan kehittyessä, ja teriä on valmistettu pronssista, kuparista, raudasta, teräksestä, keramiikasta ja titaanista. Monilla kulttuureilla on oma ainutlaatuinen versionsa veitsestä. Koska veitsi oli ihmiskunnan ensimmäinen työkalu, tietyt kulttuurit ovat antaneet sille hengellisen ja uskonnollisen merkityksen.</w:t>
      </w:r>
    </w:p>
    <w:p>
      <w:r>
        <w:rPr>
          <w:b/>
        </w:rPr>
        <w:t xml:space="preserve">Tulos</w:t>
      </w:r>
    </w:p>
    <w:p>
      <w:r>
        <w:t xml:space="preserve">Mitä sukupuolta on videopelihahmo, joka omisti [veitsen]?</w:t>
      </w:r>
    </w:p>
    <w:p>
      <w:r>
        <w:rPr>
          <w:b/>
        </w:rPr>
        <w:t xml:space="preserve">Tulos</w:t>
      </w:r>
    </w:p>
    <w:p>
      <w:r>
        <w:t xml:space="preserve">Minkä sukupuolen videopelihahmo, jolla oli [veitsi], oli?</w:t>
      </w:r>
    </w:p>
    <w:p>
      <w:r>
        <w:rPr>
          <w:b/>
        </w:rPr>
        <w:t xml:space="preserve">Tulos</w:t>
      </w:r>
    </w:p>
    <w:p>
      <w:r>
        <w:t xml:space="preserve">Mikä on sen videopelihahmon sukupuoli, jolla oli [Veitsi]?</w:t>
      </w:r>
    </w:p>
    <w:p>
      <w:r>
        <w:rPr>
          <w:b/>
        </w:rPr>
        <w:t xml:space="preserve">Tulos</w:t>
      </w:r>
    </w:p>
    <w:p>
      <w:r>
        <w:t xml:space="preserve">[Veitsi] oli minkä sukupuolen videopelihahmon ase?</w:t>
      </w:r>
    </w:p>
    <w:p>
      <w:r>
        <w:rPr>
          <w:b/>
        </w:rPr>
        <w:t xml:space="preserve">Tulos</w:t>
      </w:r>
    </w:p>
    <w:p>
      <w:r>
        <w:t xml:space="preserve">Minkä sukupuolen videopelihahmo, joka riivasi [Knife], on?</w:t>
      </w:r>
    </w:p>
    <w:p>
      <w:r>
        <w:rPr>
          <w:b/>
        </w:rPr>
        <w:t xml:space="preserve">Tulos</w:t>
      </w:r>
    </w:p>
    <w:p>
      <w:r>
        <w:t xml:space="preserve">Mitä sukupuolta on videopelihahmo, joka riivasi [Veitsi]?</w:t>
      </w:r>
    </w:p>
    <w:p>
      <w:r>
        <w:rPr>
          <w:b/>
        </w:rPr>
        <w:t xml:space="preserve">Esimerkki 5.1809</w:t>
      </w:r>
    </w:p>
    <w:p>
      <w:r>
        <w:t xml:space="preserve">alkuperäinen kysymys: Vastaus: Sid JacksonVastaustyyppi: Kuka suunnitteli korttipelin [Patience]? Pelin suunnittelija: Patience, tai pasianssi, kuten se tunnetaan Yhdysvalloissa ja Kanadassa, on korttipelien laji, jota voi pelata yksi pelaaja. Patsienttipelejä voidaan pelata myös vastakkain, jolloin voittaja valitaan pisteytyksen perusteella. Yhdysvalloissa termiä pasianssi käytetään usein nimenomaan korttipasianssista, kun taas muissa maissa pasianssilla tarkoitetaan nimenomaan Peg-pasianssia. Sekä pasianssia että pasianssia käytetään joskus viittaamaan erityisesti Klondike-pasianssin muotoon.</w:t>
      </w:r>
    </w:p>
    <w:p>
      <w:r>
        <w:rPr>
          <w:b/>
        </w:rPr>
        <w:t xml:space="preserve">Tulos</w:t>
      </w:r>
    </w:p>
    <w:p>
      <w:r>
        <w:t xml:space="preserve">Kuka suunnitteli korttipelin [Patience]?</w:t>
      </w:r>
    </w:p>
    <w:p>
      <w:r>
        <w:rPr>
          <w:b/>
        </w:rPr>
        <w:t xml:space="preserve">Tulos</w:t>
      </w:r>
    </w:p>
    <w:p>
      <w:r>
        <w:t xml:space="preserve">Kuka suunnitteli korttipelin [Patience]?</w:t>
      </w:r>
    </w:p>
    <w:p>
      <w:r>
        <w:rPr>
          <w:b/>
        </w:rPr>
        <w:t xml:space="preserve">Tulos</w:t>
      </w:r>
    </w:p>
    <w:p>
      <w:r>
        <w:t xml:space="preserve">Mikä on korttipelin [Patience] suunnittelijan nimi?</w:t>
      </w:r>
    </w:p>
    <w:p>
      <w:r>
        <w:rPr>
          <w:b/>
        </w:rPr>
        <w:t xml:space="preserve">Tulos</w:t>
      </w:r>
    </w:p>
    <w:p>
      <w:r>
        <w:t xml:space="preserve">Kuka suunnitteli korttipelin [Patience]?</w:t>
      </w:r>
    </w:p>
    <w:p>
      <w:r>
        <w:rPr>
          <w:b/>
        </w:rPr>
        <w:t xml:space="preserve">Tulos</w:t>
      </w:r>
    </w:p>
    <w:p>
      <w:r>
        <w:t xml:space="preserve">Kuka suunnitteli korttipelin [Patience]?</w:t>
      </w:r>
    </w:p>
    <w:p>
      <w:r>
        <w:rPr>
          <w:b/>
        </w:rPr>
        <w:t xml:space="preserve">Tulos</w:t>
      </w:r>
    </w:p>
    <w:p>
      <w:r>
        <w:t xml:space="preserve">Kuka suunnitteli korttipelin [Patience]?</w:t>
      </w:r>
    </w:p>
    <w:p>
      <w:r>
        <w:rPr>
          <w:b/>
        </w:rPr>
        <w:t xml:space="preserve">Esimerkki 5.1810</w:t>
      </w:r>
    </w:p>
    <w:p>
      <w:r>
        <w:t xml:space="preserve">Alkuperäinen kysymys: Mikä mäntäkokoonpano on mäntämoottori, joka on muunnelma [Rolls-Royce Merlin I]?Vastaus: V12-moottoriVastaustyyppi: Vastaus: Mäntäkonfiguraatio: Rolls-Royce Merlin I -moottori oli Rolls-Royce Merlin -moottoreiden ensimmäinen tuotettu muunnos.</w:t>
      </w:r>
    </w:p>
    <w:p>
      <w:r>
        <w:rPr>
          <w:b/>
        </w:rPr>
        <w:t xml:space="preserve">Tulos</w:t>
      </w:r>
    </w:p>
    <w:p>
      <w:r>
        <w:t xml:space="preserve">Kun kyseessä on [Rolls-Royce Merlin I] -mallin muunnos, mikä on männän kokoonpano?</w:t>
      </w:r>
    </w:p>
    <w:p>
      <w:r>
        <w:rPr>
          <w:b/>
        </w:rPr>
        <w:t xml:space="preserve">Tulos</w:t>
      </w:r>
    </w:p>
    <w:p>
      <w:r>
        <w:t xml:space="preserve">Mikä on [Rolls-Royce Merlin I:n] mäntäkokoonpano?</w:t>
      </w:r>
    </w:p>
    <w:p>
      <w:r>
        <w:rPr>
          <w:b/>
        </w:rPr>
        <w:t xml:space="preserve">Tulos</w:t>
      </w:r>
    </w:p>
    <w:p>
      <w:r>
        <w:t xml:space="preserve">Minkä mäntäkokoonpanon mäntämoottori on sama kuin [Rolls-Royce Merlin I:n] versiossa?</w:t>
      </w:r>
    </w:p>
    <w:p>
      <w:r>
        <w:rPr>
          <w:b/>
        </w:rPr>
        <w:t xml:space="preserve">Tulos</w:t>
      </w:r>
    </w:p>
    <w:p>
      <w:r>
        <w:t xml:space="preserve">Mäntämoottorissa, joka on muunnelma [Rolls-Royce Merlin I], on mikä mäntäkokoonpano?</w:t>
      </w:r>
    </w:p>
    <w:p>
      <w:r>
        <w:rPr>
          <w:b/>
        </w:rPr>
        <w:t xml:space="preserve">Tulos</w:t>
      </w:r>
    </w:p>
    <w:p>
      <w:r>
        <w:t xml:space="preserve">Mikä mäntäkokoonpano on [Rolls-Royce Merlin I:n] mäntämoottorin muunnos?</w:t>
      </w:r>
    </w:p>
    <w:p>
      <w:r>
        <w:rPr>
          <w:b/>
        </w:rPr>
        <w:t xml:space="preserve">Esimerkki 5.1811</w:t>
      </w:r>
    </w:p>
    <w:p>
      <w:r>
        <w:t xml:space="preserve">alkuperäinen kysymys: kuka kilpailija voitti kilpailun [Pekingissä]?vastaus: Daniela di GiacomoVastaustyyppi: Competitor.auxiliary information: Peking on Kiinan kansantasavallan pääkaupunki ja yksi maailman väkirikkaimmista kaupungeista. Väkiluku vuonna 2013 oli 21 150 000. Varsinainen kaupunki on maailman kolmanneksi suurin. Pohjois-Kiinassa sijaitsevaa metropolia hallinnoidaan kansallisen hallituksen alaisena suorassa valvonnassa olevana kuntana, johon kuuluu 14 kaupunki- ja esikaupunkialuetta ja kaksi maaseutukuntaa. Pekingin kuntaa ympäröi Hebein maakunta lukuun ottamatta kaakossa sijaitsevaa Tianjinin kuntaa. Peking on Kiinan toiseksi suurin kaupunki Shanghain jälkeen, ja se on maan poliittinen, kulttuurinen ja koulutuksellinen keskus. Siellä sijaitsee useimpien Kiinan suurimpien valtionyhtiöiden pääkonttorit, ja se on kansallisen moottoritie-, pikaraitiotie-, rautatie- ja suurnopeusrautatieverkon tärkeä solmukohta. Pekingin pääkaupungin kansainvälinen lentoasema on matkustajamäärältään maailman toiseksi vilkkain. Kaupungin historia ulottuu kolmen vuosituhannen taakse. Kiinan neljästä suuresta muinaisesta pääkaupungista viimeisenä Peking on ollut maan poliittinen keskus suurimman osan viimeisistä kahdeksasta vuosisadasta.</w:t>
      </w:r>
    </w:p>
    <w:p>
      <w:r>
        <w:rPr>
          <w:b/>
        </w:rPr>
        <w:t xml:space="preserve">Tulos</w:t>
      </w:r>
    </w:p>
    <w:p>
      <w:r>
        <w:t xml:space="preserve">Kuka voitti kilpailun [Pekingissä]?</w:t>
      </w:r>
    </w:p>
    <w:p>
      <w:r>
        <w:rPr>
          <w:b/>
        </w:rPr>
        <w:t xml:space="preserve">Tulos</w:t>
      </w:r>
    </w:p>
    <w:p>
      <w:r>
        <w:t xml:space="preserve">Kuka kilpailija voitti kilpailun [Pekingissä]?</w:t>
      </w:r>
    </w:p>
    <w:p>
      <w:r>
        <w:rPr>
          <w:b/>
        </w:rPr>
        <w:t xml:space="preserve">Tulos</w:t>
      </w:r>
    </w:p>
    <w:p>
      <w:r>
        <w:t xml:space="preserve">Kuka voitti kilpailun [Pekingissä]?</w:t>
      </w:r>
    </w:p>
    <w:p>
      <w:r>
        <w:rPr>
          <w:b/>
        </w:rPr>
        <w:t xml:space="preserve">Tulos</w:t>
      </w:r>
    </w:p>
    <w:p>
      <w:r>
        <w:t xml:space="preserve">Mikä kilpailija voitti kilpailun [Pekingissä]?</w:t>
      </w:r>
    </w:p>
    <w:p>
      <w:r>
        <w:rPr>
          <w:b/>
        </w:rPr>
        <w:t xml:space="preserve">Tulos</w:t>
      </w:r>
    </w:p>
    <w:p>
      <w:r>
        <w:t xml:space="preserve">Kuka kilpailija voitti kilpailun [Pekingissä]?</w:t>
      </w:r>
    </w:p>
    <w:p>
      <w:r>
        <w:rPr>
          <w:b/>
        </w:rPr>
        <w:t xml:space="preserve">Esimerkki 5.1812</w:t>
      </w:r>
    </w:p>
    <w:p>
      <w:r>
        <w:t xml:space="preserve">alkuperäinen kysymys: Vastaus: KosmosVastaustyyppi: Mikä pelijulkaisija on julkaissut sekä [Ingenious] että [Catan]?Vastaus: KosmosVastaustyyppi: Kosmos: Pelin tyyppi: Kosmos: Pelijulkaisija.lisätiedot: Pelijulkaisija: Kosmos: Pelijulkaisija: Ingenious on englanninkielinen nimi saksalaiselle Einfach Genial -nimiselle abstraktille strategiapelille, jonka Reiner Knizia suunnitteli Sophisticated Gamesin toimeksiannosta ja jonka Kosmos julkaisi vuonna 2004. Suurimmassa osassa Eurooppaa se on nimeltään paikallinen käännös Ingenious tai Simply Ingenious, huomattava poikkeus on Mensa Connections Yhdistyneessä kuningaskunnassa: Catan: Tyyppi: Peli;</w:t>
      </w:r>
    </w:p>
    <w:p>
      <w:r>
        <w:rPr>
          <w:b/>
        </w:rPr>
        <w:t xml:space="preserve">Tulos</w:t>
      </w:r>
    </w:p>
    <w:p>
      <w:r>
        <w:t xml:space="preserve">Mikä pelijulkaisija julkaisi sekä [Ingenious] että [Catan]?</w:t>
      </w:r>
    </w:p>
    <w:p>
      <w:r>
        <w:rPr>
          <w:b/>
        </w:rPr>
        <w:t xml:space="preserve">Tulos</w:t>
      </w:r>
    </w:p>
    <w:p>
      <w:r>
        <w:t xml:space="preserve">Mikä pelijulkaisija julkaisi [Ingenious] ja [Catan]?</w:t>
      </w:r>
    </w:p>
    <w:p>
      <w:r>
        <w:rPr>
          <w:b/>
        </w:rPr>
        <w:t xml:space="preserve">Tulos</w:t>
      </w:r>
    </w:p>
    <w:p>
      <w:r>
        <w:t xml:space="preserve">Mikä pelijulkaisija on julkaissut sekä [Ingenious] että [Catan]?</w:t>
      </w:r>
    </w:p>
    <w:p>
      <w:r>
        <w:rPr>
          <w:b/>
        </w:rPr>
        <w:t xml:space="preserve">Tulos</w:t>
      </w:r>
    </w:p>
    <w:p>
      <w:r>
        <w:t xml:space="preserve">Mikä pelijulkaisija on julkaissut sekä [Ingenious] että [Catan]?</w:t>
      </w:r>
    </w:p>
    <w:p>
      <w:r>
        <w:rPr>
          <w:b/>
        </w:rPr>
        <w:t xml:space="preserve">Tulos</w:t>
      </w:r>
    </w:p>
    <w:p>
      <w:r>
        <w:t xml:space="preserve">Nimeä pelijulkaisija, joka julkaisi sekä [Ingenious] että [Catan]?</w:t>
      </w:r>
    </w:p>
    <w:p>
      <w:r>
        <w:rPr>
          <w:b/>
        </w:rPr>
        <w:t xml:space="preserve">Esimerkki 5.1813</w:t>
      </w:r>
    </w:p>
    <w:p>
      <w:r>
        <w:t xml:space="preserve">Alkuperäinen kysymys: Missä ravintolassa on [grilliruokaa] ja [italialaista ruokaa]?Vastaus: Denny's, Primo pizza &amp; pasta, La Val's pizza...vastaustyyppi: Ravintola: Barbecue on ruoanvalmistusmenetelmä ja -laite. Yleisesti hyväksytty ero grillaamisen ja grillaamisen välillä on kypsennysajassa ja käytetyssä lämmitystavassa. Grillaus tehdään yleensä nopeasti kohtalaisen korkealla tai korkealla suoralla lämmöllä, jossa on vähän savua, kun taas grillaus tehdään hitaasti matalalla epäsuoralla lämmöllä, joten ruoka saa makua savustusprosessista sekä käytetyistä kastikkeista. Substantiivina käytetty termi barbecue voi viitata kypsennysmenetelmään, näin kypsennettyyn lihaan tai itse kypsennyslaitteeseen. Adjektiivina käytettynä barbequed viittaa tällä menetelmällä kypsennettyihin ruokiin. Termiä käytetään myös verbinä, joka tarkoittaa ruoan kypsentämistä tällä tavalla. Grillaus tehdään yleensä ulkona savustamalla liha puun tai puuhiilen päällä. Ravintolagrillaus voidaan valmistaa suurissa tiili- tai metalliuuneissa, jotka on erityisesti suunniteltu tätä tarkoitusta varten. Grillauksella on lukuisia alueellisia muunnelmia, ja sitä harjoitetaan monissa osissa maailmaa.Italialainen ruoka:;Tyyppi: Cuisine: ;</w:t>
      </w:r>
    </w:p>
    <w:p>
      <w:r>
        <w:rPr>
          <w:b/>
        </w:rPr>
        <w:t xml:space="preserve">Tulos</w:t>
      </w:r>
    </w:p>
    <w:p>
      <w:r>
        <w:t xml:space="preserve">missä ravintolassa on [grilliruokaa] ja [italialaista ruokaa]?</w:t>
      </w:r>
    </w:p>
    <w:p>
      <w:r>
        <w:rPr>
          <w:b/>
        </w:rPr>
        <w:t xml:space="preserve">Tulos</w:t>
      </w:r>
    </w:p>
    <w:p>
      <w:r>
        <w:t xml:space="preserve">Mikä on ravintola, jonka ruokalistalla on [grilliruokaa] ja [italialaista ruokaa]?</w:t>
      </w:r>
    </w:p>
    <w:p>
      <w:r>
        <w:rPr>
          <w:b/>
        </w:rPr>
        <w:t xml:space="preserve">Tulos</w:t>
      </w:r>
    </w:p>
    <w:p>
      <w:r>
        <w:t xml:space="preserve">Missä ravintolassa on keittiö [grilliruoka] ja [italialainen ruoka]?</w:t>
      </w:r>
    </w:p>
    <w:p>
      <w:r>
        <w:rPr>
          <w:b/>
        </w:rPr>
        <w:t xml:space="preserve">Tulos</w:t>
      </w:r>
    </w:p>
    <w:p>
      <w:r>
        <w:t xml:space="preserve">Missä ravintoloissa tarjoillaan [grilliruokaa] sekä [italialaista ruokaa]?</w:t>
      </w:r>
    </w:p>
    <w:p>
      <w:r>
        <w:rPr>
          <w:b/>
        </w:rPr>
        <w:t xml:space="preserve">Tulos</w:t>
      </w:r>
    </w:p>
    <w:p>
      <w:r>
        <w:t xml:space="preserve">nimetkää ravintolat, joissa on [grilliruokaa] ja [italialaista ruokaa]?</w:t>
      </w:r>
    </w:p>
    <w:p>
      <w:r>
        <w:rPr>
          <w:b/>
        </w:rPr>
        <w:t xml:space="preserve">Tulos</w:t>
      </w:r>
    </w:p>
    <w:p>
      <w:r>
        <w:t xml:space="preserve">Missä ravintolassa on keittiö [grilliruoka] ja [italialainen ruoka]?</w:t>
      </w:r>
    </w:p>
    <w:p>
      <w:r>
        <w:rPr>
          <w:b/>
        </w:rPr>
        <w:t xml:space="preserve">Esimerkki 5.1814</w:t>
      </w:r>
    </w:p>
    <w:p>
      <w:r>
        <w:t xml:space="preserve">alkuperäinen kysymys: Vastaus: Afrikkalainen ranska, ranska, cajunin kieli, ranskan kieli Laosissa...: Kielen tyyppi: Kielen murre: Acad√©mie fran√ßaise, joka tunnetaan englanniksi nimellä French Academy, on ranskan kielen asioita käsittelevä Ranskan korkein neuvosto. Acad√©mie perustettiin virallisesti vuoden 1635 aikana kardinaali Richelieun, kuningas Ludvig XIII:n pääministerin toimesta. Se lakkautettiin vuonna 1793 Ranskan vallankumouksen aikana, mutta Napoleon Bonaparte palautti sen Institut de Francen osastoksi vuonna 1803. Se on vanhin instituutin viidestä akatemiasta. Akatemiaan kuuluu neljäkymmentä jäsentä, jotka tunnetaan epävirallisesti nimellä les immortels. Acad√©mian jäsenet valitsevat uudet jäsenet itse. Akateemikkojen virka on elinikäinen, mutta he voivat erota tai heidät voidaan erottaa virkavirheiden vuoksi. Philippe P√©©tain, joka nimitettiin Ranskan marsalkaksi ensimmäisen maailmansodan Verdunin voiton jälkeen, valittiin akatemian jäseneksi vuonna 1931, ja kun hän oli Vichyn Ranskan kuvernöörinä toisessa maailmansodassa, hän joutui eroamaan paikastaan vuonna 1945. Akatemian tehtävänä on toimia kielen virallisena auktoriteettina; sen tehtävänä on julkaista kielen virallinen sanakirja. Sen päätökset ovat kuitenkin vain neuvoa-antavia, eivätkä ne sido yleisöä tai hallitusta.</w:t>
      </w:r>
    </w:p>
    <w:p>
      <w:r>
        <w:rPr>
          <w:b/>
        </w:rPr>
        <w:t xml:space="preserve">Tulos</w:t>
      </w:r>
    </w:p>
    <w:p>
      <w:r>
        <w:t xml:space="preserve">Millainen murre [Acad√©mie fran√ßaise] puhujilla on?</w:t>
      </w:r>
    </w:p>
    <w:p>
      <w:r>
        <w:rPr>
          <w:b/>
        </w:rPr>
        <w:t xml:space="preserve">Tulos</w:t>
      </w:r>
    </w:p>
    <w:p>
      <w:r>
        <w:t xml:space="preserve">Minkä kielimurteen [Acad√©mie fran√ßaise] puhuu?</w:t>
      </w:r>
    </w:p>
    <w:p>
      <w:r>
        <w:rPr>
          <w:b/>
        </w:rPr>
        <w:t xml:space="preserve">Tulos</w:t>
      </w:r>
    </w:p>
    <w:p>
      <w:r>
        <w:t xml:space="preserve">Millainen murre ihmisen kielellä [Acad√©mie fran√ßaise] on?</w:t>
      </w:r>
    </w:p>
    <w:p>
      <w:r>
        <w:rPr>
          <w:b/>
        </w:rPr>
        <w:t xml:space="preserve">Tulos</w:t>
      </w:r>
    </w:p>
    <w:p>
      <w:r>
        <w:t xml:space="preserve">Millainen murre on ihmisen kielessä [Acad√©mie fran√ßaise]?</w:t>
      </w:r>
    </w:p>
    <w:p>
      <w:r>
        <w:rPr>
          <w:b/>
        </w:rPr>
        <w:t xml:space="preserve">Tulos</w:t>
      </w:r>
    </w:p>
    <w:p>
      <w:r>
        <w:t xml:space="preserve">Mitä murteita [Acad√©mie fran√ßaise] käyttää?</w:t>
      </w:r>
    </w:p>
    <w:p>
      <w:r>
        <w:rPr>
          <w:b/>
        </w:rPr>
        <w:t xml:space="preserve">Esimerkki 5.1815</w:t>
      </w:r>
    </w:p>
    <w:p>
      <w:r>
        <w:t xml:space="preserve">alkuperäinen kysymys: Vastaus: Canadian Broadcasting CorporationVastaustyyppi: Kuka tuottaa [Paris: From Oscar Wilde to Jim Morrison] ja [The Wire: The Impact of Electricity on Music]? Broadcast Producer.auxiliary information: Paris: From Oscar Wilde to Jim Morrison on radio-ohjelma, jonka tuottaa Canadian Broadcasting Company.The Wire: The Impact of Electricity on Music:;Tyyppi: Broadcast Content;</w:t>
      </w:r>
    </w:p>
    <w:p>
      <w:r>
        <w:rPr>
          <w:b/>
        </w:rPr>
        <w:t xml:space="preserve">Tulos</w:t>
      </w:r>
    </w:p>
    <w:p>
      <w:r>
        <w:t xml:space="preserve">Nimeä henkilö, joka on tuottanut sekä [Paris: Oscar Wildesta Jim Morrisoniin] että [The Wire: The Impact of Electricity on Music].</w:t>
      </w:r>
    </w:p>
    <w:p>
      <w:r>
        <w:rPr>
          <w:b/>
        </w:rPr>
        <w:t xml:space="preserve">Tulos</w:t>
      </w:r>
    </w:p>
    <w:p>
      <w:r>
        <w:t xml:space="preserve">Kuka on [Paris: Oscar Wildesta Jim Morrisoniin] ja [The Wire: The Impact of Electricity on Music] tuottaja?</w:t>
      </w:r>
    </w:p>
    <w:p>
      <w:r>
        <w:rPr>
          <w:b/>
        </w:rPr>
        <w:t xml:space="preserve">Tulos</w:t>
      </w:r>
    </w:p>
    <w:p>
      <w:r>
        <w:t xml:space="preserve">[Paris: Oscar Wildesta Jim Morrisoniin] ja [The Wire: The Impact of Electricity on Music] ovat kenen tuottamia?</w:t>
      </w:r>
    </w:p>
    <w:p>
      <w:r>
        <w:rPr>
          <w:b/>
        </w:rPr>
        <w:t xml:space="preserve">Tulos</w:t>
      </w:r>
    </w:p>
    <w:p>
      <w:r>
        <w:t xml:space="preserve">Kuka tuottaa [Paris: Oscar Wildesta Jim Morrisoniin] ja [The Wire: The Impact of Electricity on Music]?</w:t>
      </w:r>
    </w:p>
    <w:p>
      <w:r>
        <w:rPr>
          <w:b/>
        </w:rPr>
        <w:t xml:space="preserve">Tulos</w:t>
      </w:r>
    </w:p>
    <w:p>
      <w:r>
        <w:t xml:space="preserve">Kuka tuotti sekä [Paris: Oscar Wildesta Jim Morrisoniin] että [The Wire: The Impact of Electricity on Music]?</w:t>
      </w:r>
    </w:p>
    <w:p>
      <w:r>
        <w:rPr>
          <w:b/>
        </w:rPr>
        <w:t xml:space="preserve">Esimerkki 5.1816</w:t>
      </w:r>
    </w:p>
    <w:p>
      <w:r>
        <w:t xml:space="preserve">alkuperäinen kysymys: Vastaus: Steve DolinskyVastaustyyppi: Kuka on [Public Radio Internationalin] tuottaman radio-ohjelman taiteilija?Vastaus: Steve DolinskyVastaustyyppi: Kuka on [Public Radio Internationalin] tuottaman radio-ohjelman taiteilija? Dolinsky Dolinsky: Broadcast Artist.auxiliary information: Public Radio International on Minneapolisissa sijaitseva amerikkalainen yleisradio-organisaatio, jolla on toimipisteitä Bostonissa, New Yorkissa, Lontoossa ja Pekingissä. PRI on mediasisällön tuottaja, ja se myös jakaa ohjelmia monista lähteistä ja kilpailee National Public Radion, American Public Median ja Public Radio Exchangen kanssa ohjelmatarjonnasta yleisradioasemille. PRI on American Public Radion "hallinnoiva kumppani", joka tarjoaa satelliittiradio-ohjelmia Sirius XM Radion kautta. APR:ään kuuluvat PRI, Chicago Public Radio, WGBH Bostonissa ja WNYC New Yorkissa.</w:t>
      </w:r>
    </w:p>
    <w:p>
      <w:r>
        <w:rPr>
          <w:b/>
        </w:rPr>
        <w:t xml:space="preserve">Tulos</w:t>
      </w:r>
    </w:p>
    <w:p>
      <w:r>
        <w:t xml:space="preserve">Kuka on [Public Radio Internationalin] tuottaman radio-ohjelman esittäjä?</w:t>
      </w:r>
    </w:p>
    <w:p>
      <w:r>
        <w:rPr>
          <w:b/>
        </w:rPr>
        <w:t xml:space="preserve">Tulos</w:t>
      </w:r>
    </w:p>
    <w:p>
      <w:r>
        <w:t xml:space="preserve">Mikä on [Public Radio Internationalin] tuottaman radio-ohjelman taiteilijan nimi?</w:t>
      </w:r>
    </w:p>
    <w:p>
      <w:r>
        <w:rPr>
          <w:b/>
        </w:rPr>
        <w:t xml:space="preserve">Tulos</w:t>
      </w:r>
    </w:p>
    <w:p>
      <w:r>
        <w:t xml:space="preserve">Mikä lähetysartisti on osa [Public Radio Internationalin] tuottamaa radio-ohjelmaa?</w:t>
      </w:r>
    </w:p>
    <w:p>
      <w:r>
        <w:rPr>
          <w:b/>
        </w:rPr>
        <w:t xml:space="preserve">Tulos</w:t>
      </w:r>
    </w:p>
    <w:p>
      <w:r>
        <w:t xml:space="preserve">Kuka artisti esiintyi [Public Radio Internationalin] tuottamassa radio-ohjelmassa?</w:t>
      </w:r>
    </w:p>
    <w:p>
      <w:r>
        <w:rPr>
          <w:b/>
        </w:rPr>
        <w:t xml:space="preserve">Tulos</w:t>
      </w:r>
    </w:p>
    <w:p>
      <w:r>
        <w:t xml:space="preserve">Kuka on [Public Radio Internationalin] tuottaman radio-ohjelman esittäjä?</w:t>
      </w:r>
    </w:p>
    <w:p>
      <w:r>
        <w:rPr>
          <w:b/>
        </w:rPr>
        <w:t xml:space="preserve">Tulos</w:t>
      </w:r>
    </w:p>
    <w:p>
      <w:r>
        <w:t xml:space="preserve">Millainen taiteilija on [Public Radio Internationalin] radio-ohjelmassa?</w:t>
      </w:r>
    </w:p>
    <w:p>
      <w:r>
        <w:rPr>
          <w:b/>
        </w:rPr>
        <w:t xml:space="preserve">Esimerkki 5.1817</w:t>
      </w:r>
    </w:p>
    <w:p>
      <w:r>
        <w:t xml:space="preserve">alkuperäinen kysymys: Vastaus: Hypertext transfer protocol over secure socket layer, hypertext transfer protocolVastaustyyppi: Mitä Internet-protokollaa [Google Chrome] ja [Firefox] käyttävät? Internet Protocol.auxiliary information: Google Chrome on Googlen kehittämä ilmainen verkkoselain. Se käytti WebKit-layout-moottoria versioon 27 asti, ja iOS-versioita lukuun ottamatta se käyttää versiosta 28 alkaen WebKit-haaraa Blink. Se julkaistiin ensimmäisen kerran beta-versiona Microsoft Windowsille 2. syyskuuta 2008 ja vakaana julkisena versiona 11. joulukuuta 2008. Elokuussa 2015 StatCounter arvioi, että Google Chromen maailmanlaajuinen käyttöosuus työpöytäselaimena on 56 %. Se on myös suosituin selain älypuhelimissa. Sen menestys on johtanut siihen, että Google on laajentanut Chrome-tuotemerkkiä useisiin muihin tuotteisiin, kuten Chromecastiin. Google julkaisee suurimman osan Chromen lähdekoodista avoimen lähdekoodin Chromium-projektina. Merkittävä osa, joka ei ole avointa lähdekoodia, on heidän versionsa sisäänrakennetusta Adobe Flash Playerista, nimeltään Pepper Flash Player.Firefox:;Type: Firefox: Tyyppi: WWW-selain;</w:t>
      </w:r>
    </w:p>
    <w:p>
      <w:r>
        <w:rPr>
          <w:b/>
        </w:rPr>
        <w:t xml:space="preserve">Tulos</w:t>
      </w:r>
    </w:p>
    <w:p>
      <w:r>
        <w:t xml:space="preserve">Mitä Internet-protokollaa [Google Chrome] ja [Firefox] käyttävät?</w:t>
      </w:r>
    </w:p>
    <w:p>
      <w:r>
        <w:rPr>
          <w:b/>
        </w:rPr>
        <w:t xml:space="preserve">Tulos</w:t>
      </w:r>
    </w:p>
    <w:p>
      <w:r>
        <w:t xml:space="preserve">[Google Chrome] ja [Firefox] käyttävät mitä Internet-protokollaa?</w:t>
      </w:r>
    </w:p>
    <w:p>
      <w:r>
        <w:rPr>
          <w:b/>
        </w:rPr>
        <w:t xml:space="preserve">Tulos</w:t>
      </w:r>
    </w:p>
    <w:p>
      <w:r>
        <w:t xml:space="preserve">Mitä Internet-protokollia [Google Chrome] ja [Firefox] käyttävät?</w:t>
      </w:r>
    </w:p>
    <w:p>
      <w:r>
        <w:rPr>
          <w:b/>
        </w:rPr>
        <w:t xml:space="preserve">Tulos</w:t>
      </w:r>
    </w:p>
    <w:p>
      <w:r>
        <w:t xml:space="preserve">Mitä Internet-protokollaa [Google Chrome] ja [Firefox] käyttävät?</w:t>
      </w:r>
    </w:p>
    <w:p>
      <w:r>
        <w:rPr>
          <w:b/>
        </w:rPr>
        <w:t xml:space="preserve">Tulos</w:t>
      </w:r>
    </w:p>
    <w:p>
      <w:r>
        <w:t xml:space="preserve">Mitä Internet-protokollia [Google Chrome] ja [Firefox] käyttävät?</w:t>
      </w:r>
    </w:p>
    <w:p>
      <w:r>
        <w:rPr>
          <w:b/>
        </w:rPr>
        <w:t xml:space="preserve">Esimerkki 5.1818</w:t>
      </w:r>
    </w:p>
    <w:p>
      <w:r>
        <w:t xml:space="preserve">alkuperäinen kysymys: Vastaus: objektiiviin perustuva optinen vakautusVastaustyyppi: Mikä on [Nikon Coolpix-sarjan] valmistamien digitaalikameroiden käyttämä kuvanvakautustyyppi: Lisätiedot: Kameran kuvanvakautustyyppi: Nikon Coolpix-sarja on Nikonin valmistamia digitaalisia kompaktikameroita useissa eri muunnelmissa. Siihen kuuluu superzoom-, bridge-, travel-zoom-, minikompakti- ja vedenpitävät/kestävät kamerat.</w:t>
      </w:r>
    </w:p>
    <w:p>
      <w:r>
        <w:rPr>
          <w:b/>
        </w:rPr>
        <w:t xml:space="preserve">Tulos</w:t>
      </w:r>
    </w:p>
    <w:p>
      <w:r>
        <w:t xml:space="preserve">Mitä kuvanvakaimen tyyppiä käytetään [Nikon Coolpix -sarjan] digitaalikameroissa?</w:t>
      </w:r>
    </w:p>
    <w:p>
      <w:r>
        <w:rPr>
          <w:b/>
        </w:rPr>
        <w:t xml:space="preserve">Tulos</w:t>
      </w:r>
    </w:p>
    <w:p>
      <w:r>
        <w:t xml:space="preserve">Mitä kuvanvakainta [Nikon Coolpix -sarja] käyttää?</w:t>
      </w:r>
    </w:p>
    <w:p>
      <w:r>
        <w:rPr>
          <w:b/>
        </w:rPr>
        <w:t xml:space="preserve">Tulos</w:t>
      </w:r>
    </w:p>
    <w:p>
      <w:r>
        <w:t xml:space="preserve">Minkä tyyppistä kuvanvakainta [Nikon Coolpix -sarja] käyttää?</w:t>
      </w:r>
    </w:p>
    <w:p>
      <w:r>
        <w:rPr>
          <w:b/>
        </w:rPr>
        <w:t xml:space="preserve">Tulos</w:t>
      </w:r>
    </w:p>
    <w:p>
      <w:r>
        <w:t xml:space="preserve">[Nikon Coolpix-sarjan] valmistamat digitaalikamerat käyttävät mitä kuvanvakaimen tyyppiä?</w:t>
      </w:r>
    </w:p>
    <w:p>
      <w:r>
        <w:rPr>
          <w:b/>
        </w:rPr>
        <w:t xml:space="preserve">Tulos</w:t>
      </w:r>
    </w:p>
    <w:p>
      <w:r>
        <w:t xml:space="preserve">Mitä kuvanvakaimen tyyppiä käytetään [Nikon Coolpix -sarjan] tuottamissa digitaalisissa kameroissa?</w:t>
      </w:r>
    </w:p>
    <w:p>
      <w:r>
        <w:rPr>
          <w:b/>
        </w:rPr>
        <w:t xml:space="preserve">Esimerkki 5.1819</w:t>
      </w:r>
    </w:p>
    <w:p>
      <w:r>
        <w:t xml:space="preserve">alkuperäinen kysymys: Vastaus: live action -roolipeli, aseVastaustyyppi: Mikä keräysaktiviteetti on samaa luokkaa kuin [lelu]-keräys?vastaus: live action -roolipeli, aseVastaustyyppi: Mikä keräysaktiviteetti on samaa luokkaa kuin [lelu]-keräys? Lisätiedot: Lelu on esine, jota voidaan käyttää leikkiin. Leluilla leikkivät yleensä lapset ja lemmikit. Leluilla leikkiminen on miellyttävä keino kouluttaa nuoria yhteiskuntaelämää varten. Erilaisia materiaaleja käytetään tekemään leluista miellyttäviä sekä nuorille että vanhoille. Monet esineet on suunniteltu leluiksi, mutta myös muihin tarkoituksiin valmistettuja tavaroita voidaan käyttää. Pieni lapsi voi esimerkiksi ottaa taloustavaran ja "lennättää" sitä ilmassa teeskennelläkseen, että se on lentokone. Toinen näkökohta on vuorovaikutteinen digitaalinen viihde. Joitakin leluja valmistetaan ensisijaisesti keräilyesineiksi, ja ne on tarkoitettu vain näytteille. Lelujen alkuperä on esihistoriallinen; vauvoja, eläimiä ja sotilaita esittäviä nukkeja sekä aikuisten käyttämien työkalujen esityksiä löytyy helposti arkeologisista löytöpaikoista. Sanan "lelu" alkuperää ei tiedetä, mutta sen uskotaan olleen käytössä ensimmäisen kerran 1300-luvulla. Lelut on tehty pääasiassa lapsille. Lelut ja leikki yleensä ovat tärkeitä, kun on kyse kasvamisesta ja ympäröivän maailman oppimisesta.</w:t>
      </w:r>
    </w:p>
    <w:p>
      <w:r>
        <w:rPr>
          <w:b/>
        </w:rPr>
        <w:t xml:space="preserve">Tulos</w:t>
      </w:r>
    </w:p>
    <w:p>
      <w:r>
        <w:t xml:space="preserve">Mikä keräystoiminta kuuluu samaan luokkaan kuin [lelu]keräys?</w:t>
      </w:r>
    </w:p>
    <w:p>
      <w:r>
        <w:rPr>
          <w:b/>
        </w:rPr>
        <w:t xml:space="preserve">Tulos</w:t>
      </w:r>
    </w:p>
    <w:p>
      <w:r>
        <w:t xml:space="preserve">Mikä muu keräilytoiminta kuuluu samaan luokkaan kuin [lelu]keräily?</w:t>
      </w:r>
    </w:p>
    <w:p>
      <w:r>
        <w:rPr>
          <w:b/>
        </w:rPr>
        <w:t xml:space="preserve">Tulos</w:t>
      </w:r>
    </w:p>
    <w:p>
      <w:r>
        <w:t xml:space="preserve">[Lelu]-keräys kuuluu samaan luokkaan, johon kuuluu mikä keräystoiminto?</w:t>
      </w:r>
    </w:p>
    <w:p>
      <w:r>
        <w:rPr>
          <w:b/>
        </w:rPr>
        <w:t xml:space="preserve">Tulos</w:t>
      </w:r>
    </w:p>
    <w:p>
      <w:r>
        <w:t xml:space="preserve">Mitä muita kokoelmatyyppejä kuuluu samaan luokkaan kuin [Lelu]-kokoelma?</w:t>
      </w:r>
    </w:p>
    <w:p>
      <w:r>
        <w:rPr>
          <w:b/>
        </w:rPr>
        <w:t xml:space="preserve">Tulos</w:t>
      </w:r>
    </w:p>
    <w:p>
      <w:r>
        <w:t xml:space="preserve">Mikä keräystoiminta kuuluu samaan luokkaan kuin [Lelu]-keräys?</w:t>
      </w:r>
    </w:p>
    <w:p>
      <w:r>
        <w:rPr>
          <w:b/>
        </w:rPr>
        <w:t xml:space="preserve">Tulos</w:t>
      </w:r>
    </w:p>
    <w:p>
      <w:r>
        <w:t xml:space="preserve">Minkä keräystoiminnon luokka on sama kuin [Lelu]-keräys?</w:t>
      </w:r>
    </w:p>
    <w:p>
      <w:r>
        <w:rPr>
          <w:b/>
        </w:rPr>
        <w:t xml:space="preserve">Esimerkki 5.1820</w:t>
      </w:r>
    </w:p>
    <w:p>
      <w:r>
        <w:t xml:space="preserve">alkuperäinen kysymys: Vastaus: Saturn ib, Saturn iVastaustyyppi: Mikä [Chrysler Group LLC:n] valmistama raketti tukee [matalaa Maan kiertorataa]?Vastaus: Saturn ib, Saturn iVastaustyyppi: Mikä [Chrysler Group LLC:n] valmistama raketti tukee [matalaa Maan kiertorataa]?Vastaus: Saturn ib, Saturn i Lisätiedot: Alhainen Maan kiertorata on Maan kiertorata, jonka korkeus on 160 kilometrin ja 2 000 kilometrin välillä. Noin 160 kilometrin alapuolella olevat kohteet kokevat hyvin nopean kiertoradan hajoamisen ja korkeuden menetyksen. Vakaan matalan Maan kiertoradan ylläpitämiseen tarvittava kiertonopeus on noin 7,8 km/s, mutta se pienenee kiertoradan korkeuden kasvaessa. Apollo-ohjelman miehitettyjä kuunlentoja lukuun ottamatta kaikki ihmisen avaruuslennot ovat tapahtuneet LEO:ssa. Ihmisen avaruuslennon korkeusennätys LEO:ssa oli Gemini 11, jonka korkeus oli 1 374,1 kilometriä. All manned space stations to date, as well as the majority of satellites, have been in LEO.Chrysler Group LLC:;Type: Rakettivalmistaja: ;</w:t>
      </w:r>
    </w:p>
    <w:p>
      <w:r>
        <w:rPr>
          <w:b/>
        </w:rPr>
        <w:t xml:space="preserve">Tulos</w:t>
      </w:r>
    </w:p>
    <w:p>
      <w:r>
        <w:t xml:space="preserve">Mikä [Chrysler Group LLC:n] raketti voi tehdä [matalan Maan kiertoradan]?</w:t>
      </w:r>
    </w:p>
    <w:p>
      <w:r>
        <w:rPr>
          <w:b/>
        </w:rPr>
        <w:t xml:space="preserve">Tulos</w:t>
      </w:r>
    </w:p>
    <w:p>
      <w:r>
        <w:t xml:space="preserve">Minkä [Chrysler Group LLC] valmistaa [matalan Maan kiertoradan] raketin?</w:t>
      </w:r>
    </w:p>
    <w:p>
      <w:r>
        <w:rPr>
          <w:b/>
        </w:rPr>
        <w:t xml:space="preserve">Tulos</w:t>
      </w:r>
    </w:p>
    <w:p>
      <w:r>
        <w:t xml:space="preserve">Minkä raketin valmistaa [Chrysler Group LLC] ja se tukee [matalaa Maan kiertorataa]?</w:t>
      </w:r>
    </w:p>
    <w:p>
      <w:r>
        <w:rPr>
          <w:b/>
        </w:rPr>
        <w:t xml:space="preserve">Tulos</w:t>
      </w:r>
    </w:p>
    <w:p>
      <w:r>
        <w:t xml:space="preserve">[Chrysler Group LLC] valmisti minkä raketin, joka tukee [matalaa Maan kiertorataa]?</w:t>
      </w:r>
    </w:p>
    <w:p>
      <w:r>
        <w:rPr>
          <w:b/>
        </w:rPr>
        <w:t xml:space="preserve">Tulos</w:t>
      </w:r>
    </w:p>
    <w:p>
      <w:r>
        <w:t xml:space="preserve">Mikä on [Chrysler Group LLC:n] valmistama raketti, joka tukee [matalaa Maan kiertorataa]?</w:t>
      </w:r>
    </w:p>
    <w:p>
      <w:r>
        <w:rPr>
          <w:b/>
        </w:rPr>
        <w:t xml:space="preserve">Tulos</w:t>
      </w:r>
    </w:p>
    <w:p>
      <w:r>
        <w:t xml:space="preserve">[Chrysler Group LLC] valmisti [Low Earth orbit] -raketin nimeltä?</w:t>
      </w:r>
    </w:p>
    <w:p>
      <w:r>
        <w:rPr>
          <w:b/>
        </w:rPr>
        <w:t xml:space="preserve">Esimerkki 5.1821</w:t>
      </w:r>
    </w:p>
    <w:p>
      <w:r>
        <w:t xml:space="preserve">Alkuperäinen kysymys: Minkä rakettimoottorin on valmistanut [Pratt &amp; Whitney], ja sen Isp (tyhjiö) on suurempi kuin [302.0]?Vastaus: rl10, rs-27Vastaustyyppi: Lisätiedot: R10, Rl10, Rl10, Rl10, Rl10, Rl10, Rl10, Rl10: Pratt &amp; Whitney on yhdysvaltalainen ilmailu- ja avaruusteollisuuden valmistaja, jolla on maailmanlaajuista huoltotoimintaa. Se on United Technologies Corporationin tytäryhtiö. Pratt &amp; Whitneyn lentokonemoottoreita käytetään laajalti sekä siviili- että sotilasilmailussa. Sen pääkonttori sijaitsee East Hartfordissa, Connecticutissa. Yhtenä kolmesta suuresta lentokonemoottorivalmistajasta se kilpailee General Electricin ja Rolls-Roycen kanssa, vaikka se on myös perustanut yhteisyrityksiä näiden yritysten kanssa. Lentokonemoottoreiden lisäksi Pratt &amp; Whitney valmistaa kaasuturbiineja teollisuuteen ja sähköntuotantoon sekä laivaturbiineja. Vuonna 2014 yhtiö ilmoitti, että sillä oli 31 500 työntekijää, jotka tukivat yli 11 000 asiakasta 180 maassa eri puolilla maailmaa. Vuonna 2013 Pratt &amp; Whitneyn liikevaihto oli 14,5 miljardia dollaria.</w:t>
      </w:r>
    </w:p>
    <w:p>
      <w:r>
        <w:rPr>
          <w:b/>
        </w:rPr>
        <w:t xml:space="preserve">Tulos</w:t>
      </w:r>
    </w:p>
    <w:p>
      <w:r>
        <w:t xml:space="preserve">[Pratt &amp; Whitney] valmisti minkä rakettimoottorin, jonka Isp (alipaine) on suurempi kuin [302.0]?</w:t>
      </w:r>
    </w:p>
    <w:p>
      <w:r>
        <w:rPr>
          <w:b/>
        </w:rPr>
        <w:t xml:space="preserve">Tulos</w:t>
      </w:r>
    </w:p>
    <w:p>
      <w:r>
        <w:t xml:space="preserve">Minkä [Pratt &amp; Whitney] valmistaman rakettimoottorin alipaine on suurempi kuin [302.0]?</w:t>
      </w:r>
    </w:p>
    <w:p>
      <w:r>
        <w:rPr>
          <w:b/>
        </w:rPr>
        <w:t xml:space="preserve">Tulos</w:t>
      </w:r>
    </w:p>
    <w:p>
      <w:r>
        <w:t xml:space="preserve">Minkä [Pratt &amp; Whitney] valmistaman rakettimoottorin Isp (tyhjiö) on suurempi kuin [302.0]?</w:t>
      </w:r>
    </w:p>
    <w:p>
      <w:r>
        <w:rPr>
          <w:b/>
        </w:rPr>
        <w:t xml:space="preserve">Tulos</w:t>
      </w:r>
    </w:p>
    <w:p>
      <w:r>
        <w:t xml:space="preserve">Minkä [Pratt &amp; Whitneyn] valmistaman rakettimoottorin Isp (tyhjiö) on suurempi kuin [302,0]?</w:t>
      </w:r>
    </w:p>
    <w:p>
      <w:r>
        <w:rPr>
          <w:b/>
        </w:rPr>
        <w:t xml:space="preserve">Tulos</w:t>
      </w:r>
    </w:p>
    <w:p>
      <w:r>
        <w:t xml:space="preserve">Mikä on sen rakettimoottorin nimi, jonka valmistaja on [Pratt &amp; Whitney] ja jonka Isp (alipaine) on suurempi kuin [302,0]?</w:t>
      </w:r>
    </w:p>
    <w:p>
      <w:r>
        <w:rPr>
          <w:b/>
        </w:rPr>
        <w:t xml:space="preserve">Esimerkki 5.1822</w:t>
      </w:r>
    </w:p>
    <w:p>
      <w:r>
        <w:t xml:space="preserve">alkuperäinen kysymys: Vastaus: adrenerginen alfa2-agonistivastaustyyppi: Apuaine tyyppi: Lääkeaineen vaikutusmekanismi.lisätiedot: Yleisanestesia on lääketieteellisesti aikaansaatu kooma ja suojaavien refleksien menetys, joka johtuu yhden tai useamman yleisanestesia-aineen antamisesta. Voidaan antaa erilaisia lääkkeitä, joiden yleistavoitteena on varmistaa uni, muistinmenetys, analgesia, luurankolihasten rentoutuminen ja autonomisen hermoston refleksien hallinnan menetys. Anestesialääkäri tai muu hoitohenkilökunta, kuten anestesia-assistentti tai anestesiasairaanhoitaja, valitsee yleensä optimaalisen yhdistelmän näitä aineita kullekin potilaalle ja toimenpiteelle yhdessä potilaan ja operatiivisen toimenpiteen suorittavan lääkärin tai hammaslääkärin kanssa.</w:t>
      </w:r>
    </w:p>
    <w:p>
      <w:r>
        <w:rPr>
          <w:b/>
        </w:rPr>
        <w:t xml:space="preserve">Tulos</w:t>
      </w:r>
    </w:p>
    <w:p>
      <w:r>
        <w:t xml:space="preserve">Millä mekanismilla [yleisanestesia] vaikuttaa fysiologisesti?</w:t>
      </w:r>
    </w:p>
    <w:p>
      <w:r>
        <w:rPr>
          <w:b/>
        </w:rPr>
        <w:t xml:space="preserve">Tulos</w:t>
      </w:r>
    </w:p>
    <w:p>
      <w:r>
        <w:t xml:space="preserve">Mikä on fysiologisesti vaikuttavien lääkkeiden vaikutusmekanismi [yleisanestesiassa]?</w:t>
      </w:r>
    </w:p>
    <w:p>
      <w:r>
        <w:rPr>
          <w:b/>
        </w:rPr>
        <w:t xml:space="preserve">Tulos</w:t>
      </w:r>
    </w:p>
    <w:p>
      <w:r>
        <w:t xml:space="preserve">mikä lääkemekanismi lääkkeiden fysiologinen vaikutus [yleisanestesia]?</w:t>
      </w:r>
    </w:p>
    <w:p>
      <w:r>
        <w:rPr>
          <w:b/>
        </w:rPr>
        <w:t xml:space="preserve">Tulos</w:t>
      </w:r>
    </w:p>
    <w:p>
      <w:r>
        <w:t xml:space="preserve">Mikä on fysiologisesti vaikuttavien lääkkeiden [yleisanestesia] lääkkeen vaikutusmekanismi?</w:t>
      </w:r>
    </w:p>
    <w:p>
      <w:r>
        <w:rPr>
          <w:b/>
        </w:rPr>
        <w:t xml:space="preserve">Tulos</w:t>
      </w:r>
    </w:p>
    <w:p>
      <w:r>
        <w:t xml:space="preserve">Mikä on fysiologisesti vaikuttavien lääkkeiden [yleisanestesia] vaikutusmekanismi?</w:t>
      </w:r>
    </w:p>
    <w:p>
      <w:r>
        <w:rPr>
          <w:b/>
        </w:rPr>
        <w:t xml:space="preserve">Tulos</w:t>
      </w:r>
    </w:p>
    <w:p>
      <w:r>
        <w:t xml:space="preserve">Mikä on niiden lääkkeiden vaikutusmekanismi, joilla on fysiologinen vaikutus [yleisanestesia]?</w:t>
      </w:r>
    </w:p>
    <w:p>
      <w:r>
        <w:rPr>
          <w:b/>
        </w:rPr>
        <w:t xml:space="preserve">Esimerkki 5.1823</w:t>
      </w:r>
    </w:p>
    <w:p>
      <w:r>
        <w:t xml:space="preserve">alkuperäinen kysymys: Vastaus: geckoVastaustyyppi: Mikä on [OpenDocument] kirjoittaman verkkoselaimen käyttämä html-asettelumoottori? HTML Layout Engine.auxiliary information: Open Document Format for Office Applications, joka tunnetaan myös nimellä OpenDocument, on XML-pohjainen tiedostomuoto taulukoita, kaavioita, esityksiä ja tekstinkäsittelyasiakirjoja varten. Se on kehitetty tavoitteena tarjota avoin, XML-pohjainen tiedostomuoto-eritelmä toimistosovelluksille. Standardin kehitti Organization for the Advancement of Structured Information Standards -konsortion tekninen komitea. Se perustui Sun Microsystemsin OpenOffice.org XML -määrittelyyn, OpenOffice.orgin oletusformaattiin, jonka tarkoituksena oli nimenomaan "tarjota avoin standardi toimistodokumenteille". Sen lisäksi, että se oli OASIS-standardi, se julkaistiin kansainvälisenä ISO/IEC-standardina ISO/IEC 26300 'Äî Open Document Format for Office Applications.</w:t>
      </w:r>
    </w:p>
    <w:p>
      <w:r>
        <w:rPr>
          <w:b/>
        </w:rPr>
        <w:t xml:space="preserve">Tulos</w:t>
      </w:r>
    </w:p>
    <w:p>
      <w:r>
        <w:t xml:space="preserve">Mikä [OpenDocument]-verkkoselain käyttää mitä html-asettelumoottoria?</w:t>
      </w:r>
    </w:p>
    <w:p>
      <w:r>
        <w:rPr>
          <w:b/>
        </w:rPr>
        <w:t xml:space="preserve">Tulos</w:t>
      </w:r>
    </w:p>
    <w:p>
      <w:r>
        <w:t xml:space="preserve">Kun verkkoselain on kirjoitettu [OpenDocument]-ohjelmalla, mitä html-asettelua käytetään?</w:t>
      </w:r>
    </w:p>
    <w:p>
      <w:r>
        <w:rPr>
          <w:b/>
        </w:rPr>
        <w:t xml:space="preserve">Tulos</w:t>
      </w:r>
    </w:p>
    <w:p>
      <w:r>
        <w:t xml:space="preserve">Mitä html-asettelua [OpenDocument] kirjoittama hakukone käyttää?</w:t>
      </w:r>
    </w:p>
    <w:p>
      <w:r>
        <w:rPr>
          <w:b/>
        </w:rPr>
        <w:t xml:space="preserve">Tulos</w:t>
      </w:r>
    </w:p>
    <w:p>
      <w:r>
        <w:t xml:space="preserve">OpenDocument] -ohjelmalla kirjoitettu verkkoselain käyttää mitä html-asettelumoottoria?</w:t>
      </w:r>
    </w:p>
    <w:p>
      <w:r>
        <w:rPr>
          <w:b/>
        </w:rPr>
        <w:t xml:space="preserve">Tulos</w:t>
      </w:r>
    </w:p>
    <w:p>
      <w:r>
        <w:t xml:space="preserve">OpenDocumentin] kirjoittama verkkoselain käyttää mitä HTML-asettelumoottoria?</w:t>
      </w:r>
    </w:p>
    <w:p>
      <w:r>
        <w:rPr>
          <w:b/>
        </w:rPr>
        <w:t xml:space="preserve">Esimerkki 5.1824</w:t>
      </w:r>
    </w:p>
    <w:p>
      <w:r>
        <w:t xml:space="preserve">alkuperäinen kysymys: Vastaus: Paul Ziert, Mary Lee TracyVastaustyyppi: Urheilujoukkueen valmentaja.aputiedot: Presidentti on maan tai maan osan tai osaston, yleensä tasavallan, demokratian tai diktatuurin, johtaja. Nimikettä "presidentti" käytetään joskus laajemminkin muiden ryhmien johtajista. Etymologisesti presidentti on se, joka johtaa. Alun perin termi viittasi seremonian tai kokouksen puheenjohtajana toimivaan virkailijaan, mutta nykyään sillä tarkoitetaan useimmiten toimeenpanevaa virkamiestä. "Presidentti" on nykyään muun muassa yleinen titteli useimpien tasavaltojen valtionpäämiehille, olivatpa ne sitten presidentillisiä tasavaltoja, puolipresidentillisiä tasavaltoja tai parlamentaarisia tasavaltoja.</w:t>
      </w:r>
    </w:p>
    <w:p>
      <w:r>
        <w:rPr>
          <w:b/>
        </w:rPr>
        <w:t xml:space="preserve">Tulos</w:t>
      </w:r>
    </w:p>
    <w:p>
      <w:r>
        <w:t xml:space="preserve">Minkä urheilujoukkueen valmentajan toimikausi on [puheenjohtaja]?</w:t>
      </w:r>
    </w:p>
    <w:p>
      <w:r>
        <w:rPr>
          <w:b/>
        </w:rPr>
        <w:t xml:space="preserve">Tulos</w:t>
      </w:r>
    </w:p>
    <w:p>
      <w:r>
        <w:t xml:space="preserve">Minkä urheilujoukkueen valmentajan toimikausi on [presidentti]?</w:t>
      </w:r>
    </w:p>
    <w:p>
      <w:r>
        <w:rPr>
          <w:b/>
        </w:rPr>
        <w:t xml:space="preserve">Tulos</w:t>
      </w:r>
    </w:p>
    <w:p>
      <w:r>
        <w:t xml:space="preserve">Minkä urheilujoukkueen valmentaja on [puheenjohtaja]?</w:t>
      </w:r>
    </w:p>
    <w:p>
      <w:r>
        <w:rPr>
          <w:b/>
        </w:rPr>
        <w:t xml:space="preserve">Tulos</w:t>
      </w:r>
    </w:p>
    <w:p>
      <w:r>
        <w:t xml:space="preserve">Minkä urheilujoukkueen valmentajan toimikausi on [presidentti]?</w:t>
      </w:r>
    </w:p>
    <w:p>
      <w:r>
        <w:rPr>
          <w:b/>
        </w:rPr>
        <w:t xml:space="preserve">Tulos</w:t>
      </w:r>
    </w:p>
    <w:p>
      <w:r>
        <w:t xml:space="preserve">Nimeä urheilujoukkueen valmentaja, jonka valmentajakausi on [puheenjohtaja] ?</w:t>
      </w:r>
    </w:p>
    <w:p>
      <w:r>
        <w:rPr>
          <w:b/>
        </w:rPr>
        <w:t xml:space="preserve">Esimerkki 5.1825</w:t>
      </w:r>
    </w:p>
    <w:p>
      <w:r>
        <w:t xml:space="preserve">alkuperäinen kysymys: Vastaus: Marvel ComicsVastaustyyppi: Kuka julkaisee sarjakuvia, jotka sijoittuvat [Marvel-universumiin]?Vastaus: Marvel ComicsVastaustyyppi: Kuka julkaisee [Marvel-universumiin] sijoittuvia sarjakuvia? Lisätiedot: Marvel Marvel Marvel: Sarjakuvakirjojen kustantaja: Marvel-universumi on fiktiivinen jaettu maailmankaikkeus, jossa useimpien Marvel Entertainmentin julkaisemien amerikkalaisten sarjakuvien ja muiden medioiden tarinat tapahtuvat. Marvelin supersankarit, kuten Hämähäkkimies, X-Men, Fantastic Four ja Kostajat, ovat tästä universumista. Marvel-universumin kuvataan lisäksi olevan olemassa "multiversumissa", joka koostuu tuhansista erillisistä universumeista, jotka kaikki ovat Marvel Comicsin luomuksia ja jotka kaikki ovat tavallaan "Marvel-universumeja". Tässä yhteydessä "Marvel-universumilla" viitataan Marvelin valtavirran jatkuvuuteen, joka tunnetaan nimellä Maa-616.</w:t>
      </w:r>
    </w:p>
    <w:p>
      <w:r>
        <w:rPr>
          <w:b/>
        </w:rPr>
        <w:t xml:space="preserve">Tulos</w:t>
      </w:r>
    </w:p>
    <w:p>
      <w:r>
        <w:t xml:space="preserve">Kuka oli [Marvel-universumiin] sijoittuvien sarjakuvien kustantaja?</w:t>
      </w:r>
    </w:p>
    <w:p>
      <w:r>
        <w:rPr>
          <w:b/>
        </w:rPr>
        <w:t xml:space="preserve">Tulos</w:t>
      </w:r>
    </w:p>
    <w:p>
      <w:r>
        <w:t xml:space="preserve">Kuka on [Marvel-universumiin] sijoittuvien sarjakuvien kustantaja?</w:t>
      </w:r>
    </w:p>
    <w:p>
      <w:r>
        <w:rPr>
          <w:b/>
        </w:rPr>
        <w:t xml:space="preserve">Tulos</w:t>
      </w:r>
    </w:p>
    <w:p>
      <w:r>
        <w:t xml:space="preserve">Kuka on [Marvel-universumiin] sijoittuvien sarjakuvien kustantaja?</w:t>
      </w:r>
    </w:p>
    <w:p>
      <w:r>
        <w:rPr>
          <w:b/>
        </w:rPr>
        <w:t xml:space="preserve">Tulos</w:t>
      </w:r>
    </w:p>
    <w:p>
      <w:r>
        <w:t xml:space="preserve">Kuka on [Marvel Universe]-sarjakuvien kustantaja?</w:t>
      </w:r>
    </w:p>
    <w:p>
      <w:r>
        <w:rPr>
          <w:b/>
        </w:rPr>
        <w:t xml:space="preserve">Tulos</w:t>
      </w:r>
    </w:p>
    <w:p>
      <w:r>
        <w:t xml:space="preserve">Mikä yhtiö julkaisee [Marvel-universumin] sarjakuvia?</w:t>
      </w:r>
    </w:p>
    <w:p>
      <w:r>
        <w:rPr>
          <w:b/>
        </w:rPr>
        <w:t xml:space="preserve">Esimerkki 5.1826</w:t>
      </w:r>
    </w:p>
    <w:p>
      <w:r>
        <w:t xml:space="preserve">Alkuperäinen kysymys: Mikä uskonnollinen teksti liittyy uskontoon, joka harjoittaa [eukaristiaa]?Vastaus: Toora, Didakia, Vanha testamentti....vastaustyyppi: Uskonnollinen teksti: Ehtoollinen /ÀàjuÀêk...ôr...™st/ on riitti, jota useimmat kristilliset kirkot pitävät sakramenttina. Joidenkin Uuden testamentin kirjojen mukaan Jeesus Kristus pani sen alulle viimeisellä ehtoollisella. Antamalla opetuslapsilleen leipää ja viiniä pääsiäisaterian aikana Jeesus käski seuraajiaan "tekemään tämän minun muistokseni" ja viittasi samalla leipään "minun ruumiini" ja viiniin "minun vereni". Eukaristian juhlan kautta kristityt muistavat Kristuksen uhranneen itsensä kerta kaikkiaan ristillä. Kristityt tunnustavat yleensä Kristuksen erityisen läsnäolon tässä riitissä, vaikka he eroavat toisistaan siitä, miten, missä ja milloin Kristus on läsnä. Vaikka kaikki ovat yhtä mieltä siitä, että elementit eivät muutu havaittavasti, jotkut uskovat, että niistä todella tulee Kristuksen ruumis ja veri, toiset uskovat, että Kristuksen todellinen ruumis ja veri ovat todella läsnä leivässä ja viinissä, leivän ja viinin kanssa ja niiden alla, toiset uskovat Kristuksen "todelliseen", mutta vain hengelliseen läsnäoloon eukaristiassa, ja taas toiset pitävät toimitusta vain viimeisen ehtoollisen vertauskuvallisena toistamisena.</w:t>
      </w:r>
    </w:p>
    <w:p>
      <w:r>
        <w:rPr>
          <w:b/>
        </w:rPr>
        <w:t xml:space="preserve">Tulos</w:t>
      </w:r>
    </w:p>
    <w:p>
      <w:r>
        <w:t xml:space="preserve">Mikä uskonnollinen teksti liittyy uskontoihin, jotka harjoittavat [eukaristiaa]?</w:t>
      </w:r>
    </w:p>
    <w:p>
      <w:r>
        <w:rPr>
          <w:b/>
        </w:rPr>
        <w:t xml:space="preserve">Tulos</w:t>
      </w:r>
    </w:p>
    <w:p>
      <w:r>
        <w:t xml:space="preserve">Uskonto, joka harjoittaa [eukaristiaa], liittyy mihin uskonnolliseen tekstiin?</w:t>
      </w:r>
    </w:p>
    <w:p>
      <w:r>
        <w:rPr>
          <w:b/>
        </w:rPr>
        <w:t xml:space="preserve">Tulos</w:t>
      </w:r>
    </w:p>
    <w:p>
      <w:r>
        <w:t xml:space="preserve">Missä uskonnollisessa kirjassa mainitaan tietty uskonto, joka harjoittaa [eukaristiaa]?</w:t>
      </w:r>
    </w:p>
    <w:p>
      <w:r>
        <w:rPr>
          <w:b/>
        </w:rPr>
        <w:t xml:space="preserve">Tulos</w:t>
      </w:r>
    </w:p>
    <w:p>
      <w:r>
        <w:t xml:space="preserve">[Ehtoollinen] uskonto käyttää mitä uskonnollista tekstiä?</w:t>
      </w:r>
    </w:p>
    <w:p>
      <w:r>
        <w:rPr>
          <w:b/>
        </w:rPr>
        <w:t xml:space="preserve">Tulos</w:t>
      </w:r>
    </w:p>
    <w:p>
      <w:r>
        <w:t xml:space="preserve">mikä uskonnollinen teksti liittyy uskontoon, jossa harjoitetaan [ehtoollisella]?</w:t>
      </w:r>
    </w:p>
    <w:p>
      <w:r>
        <w:rPr>
          <w:b/>
        </w:rPr>
        <w:t xml:space="preserve">Esimerkki 5.1827</w:t>
      </w:r>
    </w:p>
    <w:p>
      <w:r>
        <w:t xml:space="preserve">alkuperäinen kysymys: Vastaus: www.php.net, web designing hutanswer type: Website.auxiliary information: Common Gateway Interface on vakioympäristö, jonka avulla web-palvelimet voivat liittyä palvelimelle asennettuihin suoritettaviin ohjelmiin, jotka luovat web-sivuja dynaamisesti. Tällaisia ohjelmia kutsutaan CGI-skripteiksi tai yksinkertaisesti CGI-ohjelmiksi; ne on yleensä kirjoitettu skriptikielellä, mutta ne voidaan kirjoittaa millä tahansa ohjelmointikielellä.</w:t>
      </w:r>
    </w:p>
    <w:p>
      <w:r>
        <w:rPr>
          <w:b/>
        </w:rPr>
        <w:t xml:space="preserve">Tulos</w:t>
      </w:r>
    </w:p>
    <w:p>
      <w:r>
        <w:t xml:space="preserve">Millä verkkosivustolla on API [Common Gateway Interface]?</w:t>
      </w:r>
    </w:p>
    <w:p>
      <w:r>
        <w:rPr>
          <w:b/>
        </w:rPr>
        <w:t xml:space="preserve">Tulos</w:t>
      </w:r>
    </w:p>
    <w:p>
      <w:r>
        <w:t xml:space="preserve">Mikä on verkkosivusto, jonka API on [Common Gateway Interface]?</w:t>
      </w:r>
    </w:p>
    <w:p>
      <w:r>
        <w:rPr>
          <w:b/>
        </w:rPr>
        <w:t xml:space="preserve">Tulos</w:t>
      </w:r>
    </w:p>
    <w:p>
      <w:r>
        <w:t xml:space="preserve">[Common Gateway Interface] on minkä verkkosivuston API?</w:t>
      </w:r>
    </w:p>
    <w:p>
      <w:r>
        <w:rPr>
          <w:b/>
        </w:rPr>
        <w:t xml:space="preserve">Tulos</w:t>
      </w:r>
    </w:p>
    <w:p>
      <w:r>
        <w:t xml:space="preserve">Mikä verkkosivusto käyttää [Common Gateway Interface] -rajapintaa?</w:t>
      </w:r>
    </w:p>
    <w:p>
      <w:r>
        <w:rPr>
          <w:b/>
        </w:rPr>
        <w:t xml:space="preserve">Tulos</w:t>
      </w:r>
    </w:p>
    <w:p>
      <w:r>
        <w:t xml:space="preserve">Millä verkkosivustolla [Common Gateway Interface] API on?</w:t>
      </w:r>
    </w:p>
    <w:p>
      <w:r>
        <w:rPr>
          <w:b/>
        </w:rPr>
        <w:t xml:space="preserve">Esimerkki 5.1828</w:t>
      </w:r>
    </w:p>
    <w:p>
      <w:r>
        <w:t xml:space="preserve">alkuperäinen kysymys: Vastaus: miesvastaustyyppi: Mikä on [helvetissä] asuneen oopperahahmon sukupuoli?vastaus: miesvastaustyyppi: Mikä on [helvetissä] asuneen oopperahahmon sukupuoli? Hahmon sukupuoli.</w:t>
      </w:r>
    </w:p>
    <w:p>
      <w:r>
        <w:rPr>
          <w:b/>
        </w:rPr>
        <w:t xml:space="preserve">Tulos</w:t>
      </w:r>
    </w:p>
    <w:p>
      <w:r>
        <w:t xml:space="preserve">Mikä on [helvetissä] asuneen oopperahahmon sukupuoli?</w:t>
      </w:r>
    </w:p>
    <w:p>
      <w:r>
        <w:rPr>
          <w:b/>
        </w:rPr>
        <w:t xml:space="preserve">Tulos</w:t>
      </w:r>
    </w:p>
    <w:p>
      <w:r>
        <w:t xml:space="preserve">Minkä sukupuolen oopperahahmo, joka asui [helvetissä], oli?</w:t>
      </w:r>
    </w:p>
    <w:p>
      <w:r>
        <w:rPr>
          <w:b/>
        </w:rPr>
        <w:t xml:space="preserve">Tulos</w:t>
      </w:r>
    </w:p>
    <w:p>
      <w:r>
        <w:t xml:space="preserve">Mikä on [helvetissä] asuneen oopperahahmon sukupuoli?</w:t>
      </w:r>
    </w:p>
    <w:p>
      <w:r>
        <w:rPr>
          <w:b/>
        </w:rPr>
        <w:t xml:space="preserve">Tulos</w:t>
      </w:r>
    </w:p>
    <w:p>
      <w:r>
        <w:t xml:space="preserve">Minkä sukupuolen oopperahahmo asui [helvetissä]?</w:t>
      </w:r>
    </w:p>
    <w:p>
      <w:r>
        <w:rPr>
          <w:b/>
        </w:rPr>
        <w:t xml:space="preserve">Tulos</w:t>
      </w:r>
    </w:p>
    <w:p>
      <w:r>
        <w:t xml:space="preserve">Mikä on [helvetissä] asuneen oopperahahmon sukupuoli?</w:t>
      </w:r>
    </w:p>
    <w:p>
      <w:r>
        <w:rPr>
          <w:b/>
        </w:rPr>
        <w:t xml:space="preserve">Tulos</w:t>
      </w:r>
    </w:p>
    <w:p>
      <w:r>
        <w:t xml:space="preserve">Onko [helvetissä] asunut oopperahahmo mies- vai naispuolinen?</w:t>
      </w:r>
    </w:p>
    <w:p>
      <w:r>
        <w:rPr>
          <w:b/>
        </w:rPr>
        <w:t xml:space="preserve">Esimerkki 5.1829</w:t>
      </w:r>
    </w:p>
    <w:p>
      <w:r>
        <w:t xml:space="preserve">alkuperäinen kysymys: Vastaus: Barney FrankVastaustyyppi: Kuka esiintyi vieraana tv-jaksossa [Better Know a District - Massachusetts' 4th - Barney Frank]?Vastaus: Barney FrankVastaustyyppi: Barney Frank: Vieras: Barney Barney: TV-ohjelman tyyppi: TV-ohjelman vieras.</w:t>
      </w:r>
    </w:p>
    <w:p>
      <w:r>
        <w:rPr>
          <w:b/>
        </w:rPr>
        <w:t xml:space="preserve">Tulos</w:t>
      </w:r>
    </w:p>
    <w:p>
      <w:r>
        <w:t xml:space="preserve">Kuka oli vieraana tv-jaksossa [Better Know a District - Massachusettsin 4. piiri - Barney Frank]?</w:t>
      </w:r>
    </w:p>
    <w:p>
      <w:r>
        <w:rPr>
          <w:b/>
        </w:rPr>
        <w:t xml:space="preserve">Tulos</w:t>
      </w:r>
    </w:p>
    <w:p>
      <w:r>
        <w:t xml:space="preserve">Kuka oli vieras, joka esiintyi tv-jaksossa [Better Know a District - Massachusetts' 4th - Barney Frank]?</w:t>
      </w:r>
    </w:p>
    <w:p>
      <w:r>
        <w:rPr>
          <w:b/>
        </w:rPr>
        <w:t xml:space="preserve">Tulos</w:t>
      </w:r>
    </w:p>
    <w:p>
      <w:r>
        <w:t xml:space="preserve">Kuka oli vieraana [Better Know a District - Massachusettsin neljäs vaalipiiri - Barney Frank] -ohjelmassa?</w:t>
      </w:r>
    </w:p>
    <w:p>
      <w:r>
        <w:rPr>
          <w:b/>
        </w:rPr>
        <w:t xml:space="preserve">Tulos</w:t>
      </w:r>
    </w:p>
    <w:p>
      <w:r>
        <w:t xml:space="preserve">Kuka esiintyi tv-jaksossa [Better Know a District - Massachusettsin 4. piiri - Barney Frank] vieraana?</w:t>
      </w:r>
    </w:p>
    <w:p>
      <w:r>
        <w:rPr>
          <w:b/>
        </w:rPr>
        <w:t xml:space="preserve">Tulos</w:t>
      </w:r>
    </w:p>
    <w:p>
      <w:r>
        <w:t xml:space="preserve">Kuka oli vieras, joka esiintyi [Better Know a District - Massachusettsin 4. piiri - Barney Frank] -ohjelmassa?</w:t>
      </w:r>
    </w:p>
    <w:p>
      <w:r>
        <w:rPr>
          <w:b/>
        </w:rPr>
        <w:t xml:space="preserve">Esimerkki 5.1830</w:t>
      </w:r>
    </w:p>
    <w:p>
      <w:r>
        <w:t xml:space="preserve">alkuperäinen kysymys: Vastaus: NeptunusVastaustyyppi: Etsi kaikki [G2V]-tyyppisten tähtien eksoplaneetat: Neptunus: Exoplaneetta.</w:t>
      </w:r>
    </w:p>
    <w:p>
      <w:r>
        <w:rPr>
          <w:b/>
        </w:rPr>
        <w:t xml:space="preserve">Tulos</w:t>
      </w:r>
    </w:p>
    <w:p>
      <w:r>
        <w:t xml:space="preserve">Etsi kaikki [G2V] spektrityyppisten tähtien eksoplaneetat.</w:t>
      </w:r>
    </w:p>
    <w:p>
      <w:r>
        <w:rPr>
          <w:b/>
        </w:rPr>
        <w:t xml:space="preserve">Tulos</w:t>
      </w:r>
    </w:p>
    <w:p>
      <w:r>
        <w:t xml:space="preserve">Mitä ovat [G2V]-spektrityyppisten tähtien eksoplaneetat?</w:t>
      </w:r>
    </w:p>
    <w:p>
      <w:r>
        <w:rPr>
          <w:b/>
        </w:rPr>
        <w:t xml:space="preserve">Tulos</w:t>
      </w:r>
    </w:p>
    <w:p>
      <w:r>
        <w:t xml:space="preserve">Paikannetaan kaikki [G2V]-spektrityyppisten tähtien eksoplaneetat.</w:t>
      </w:r>
    </w:p>
    <w:p>
      <w:r>
        <w:rPr>
          <w:b/>
        </w:rPr>
        <w:t xml:space="preserve">Tulos</w:t>
      </w:r>
    </w:p>
    <w:p>
      <w:r>
        <w:t xml:space="preserve">Millä [G2V]-spektrityyppisillä tähdillä on eksoplaneettoja?</w:t>
      </w:r>
    </w:p>
    <w:p>
      <w:r>
        <w:rPr>
          <w:b/>
        </w:rPr>
        <w:t xml:space="preserve">Tulos</w:t>
      </w:r>
    </w:p>
    <w:p>
      <w:r>
        <w:t xml:space="preserve">Minkä eksoplaneettojen spektrityyppi on [G2V]?</w:t>
      </w:r>
    </w:p>
    <w:p>
      <w:r>
        <w:rPr>
          <w:b/>
        </w:rPr>
        <w:t xml:space="preserve">Esimerkki 5.1831</w:t>
      </w:r>
    </w:p>
    <w:p>
      <w:r>
        <w:t xml:space="preserve">alkuperäinen kysymys: Vastaus: Kuningas Richard, Kuningas William, Kuningas Eidilleg...: Elokuvahahmo.aputiedot: Bowser, on videopelihahmo ja Nintendon Mario-sarjan päävastustaja. Japanissa hahmo kantaa nimitystä Daima≈ç. Yhdysvalloissa hahmoon viitattiin ensimmäisen kerran nimillä "Bowser, King of the Koopa" ja "The sorcerer king" Super Mario Bros. -oppaassa. Bowser on kilpikonnamaisen Koopa-rodun johtaja ja voimakkain jäsen, ja hän on ollut Marion ahne vihollinen ensimmäisestä esiintymisestään lähtien Super Mario Bros -pelissä. Hänen perimmäisenä tavoitteenaan on siepata ja naida prinsessa Peach, kukistaa Mario ja valloittaa Sienikuningaskunta. Debyyttinsä jälkeen hän on esiintynyt lähes jokaisessa Mario-pelissä, yleensä päävastustajana. Bowseria on kutsuttu "menestyneimmäksi videopelihahmoksi". Tällä hetkellä Bowserin äänenä on Kenny James. Tavallisten animaatio- ja videopeliesiintymisten lisäksi Dennis Hopper esitti häntä myös kriitikoiden paheksumassa vuoden 1993 live-action-elokuvassa, jossa hänet esitettiin kierona ja korruptoituneena presidenttinä/kuningas Koopana, Dinohattanin vastustamattomana kuninkaana ja vt. presidenttinä.</w:t>
      </w:r>
    </w:p>
    <w:p>
      <w:r>
        <w:rPr>
          <w:b/>
        </w:rPr>
        <w:t xml:space="preserve">Tulos</w:t>
      </w:r>
    </w:p>
    <w:p>
      <w:r>
        <w:t xml:space="preserve">Nimeä elokuvahahmot, joilla on sama arvo kuin [King Koopalla].</w:t>
      </w:r>
    </w:p>
    <w:p>
      <w:r>
        <w:rPr>
          <w:b/>
        </w:rPr>
        <w:t xml:space="preserve">Tulos</w:t>
      </w:r>
    </w:p>
    <w:p>
      <w:r>
        <w:t xml:space="preserve">[Kuningas Koopa] sijoittuu samalle sijalle minkä elokuvahahmojen kanssa?</w:t>
      </w:r>
    </w:p>
    <w:p>
      <w:r>
        <w:rPr>
          <w:b/>
        </w:rPr>
        <w:t xml:space="preserve">Tulos</w:t>
      </w:r>
    </w:p>
    <w:p>
      <w:r>
        <w:t xml:space="preserve">Millä elokuvahahmoilla on sama arvo kuin [King Koopalla]?</w:t>
      </w:r>
    </w:p>
    <w:p>
      <w:r>
        <w:rPr>
          <w:b/>
        </w:rPr>
        <w:t xml:space="preserve">Tulos</w:t>
      </w:r>
    </w:p>
    <w:p>
      <w:r>
        <w:t xml:space="preserve">Mitä elokuvahahmoja pidetään myös kuninkaina, kuten [King Koopa]?</w:t>
      </w:r>
    </w:p>
    <w:p>
      <w:r>
        <w:rPr>
          <w:b/>
        </w:rPr>
        <w:t xml:space="preserve">Tulos</w:t>
      </w:r>
    </w:p>
    <w:p>
      <w:r>
        <w:t xml:space="preserve">Millä elokuvahahmoilla on sama arvo kuin [Kuningas Koopalla]?</w:t>
      </w:r>
    </w:p>
    <w:p>
      <w:r>
        <w:rPr>
          <w:b/>
        </w:rPr>
        <w:t xml:space="preserve">Tulos</w:t>
      </w:r>
    </w:p>
    <w:p>
      <w:r>
        <w:t xml:space="preserve">Mitkä elokuvahahmot ovat samaa luokkaa [Kuningas Koopan] kanssa?</w:t>
      </w:r>
    </w:p>
    <w:p>
      <w:r>
        <w:rPr>
          <w:b/>
        </w:rPr>
        <w:t xml:space="preserve">Esimerkki 5.1832</w:t>
      </w:r>
    </w:p>
    <w:p>
      <w:r>
        <w:t xml:space="preserve">alkuperäinen kysymys: Vastaus: Geostationaarinen kiertorata, matala kiertorataVastaustyyppi: Minkä tyyppistä satelliittirataa [Baikonurin avaruuskeskuksesta] laukaistu satelliitti noudattaa?Vastaus: Geostationaarinen kiertorata, matala kiertorata: Satelliitti kiertoratatyyppi.lisätiedot: Satelliitti kiertoratatyyppi: Baikonurin avaruuskeskus on maailman ensimmäinen ja suurin toiminnassa oleva avaruuslaukaisulaitos. Se sijaitsee Kazakstanin aavikkoasteikolla, noin 200 kilometriä Aral-merestä itään, Syr Darja -joen pohjoispuolella, lähellä Tyuratamin rautatieasemaa, 90 metrin korkeudessa merenpinnasta. Kazakstanin hallitus on vuokrannut sen Venäjälle, ja sitä hallinnoivat yhdessä Venäjän avaruushallinto ja Venäjän ilmatilan puolustusvoimat. Vuokrattu alue on muodoltaan ellipsi, jonka mitat ovat 90 kilometriä itä-länsisuunnassa ja 85 kilometriä pohjois-eteläsuunnassa ja jonka keskellä sijaitsee avaruuskeskus. Neuvostoliitto rakensi sen alun perin 1950-luvun lopulla avaruusohjelmansa tukikohdaksi. Venäjän nykyisen avaruusohjelman aikana Baikonur on edelleen vilkas avaruuskeskittymä, josta laukaistaan vuosittain lukuisia kaupallisia, sotilaallisia ja tieteellisiä tehtäviä. Kaikki Venäjän miehitetyt avaruuslennot laukaistaan Baikonurista. Sekä Vostok 1, ihmiskunnan historian ensimmäinen miehitetty avaruusalus, että sitä ennen Sputnik 1, maailman ensimmäinen avaruuslento, laukaistiin yhdeltä Baikonurin laukaisualustalta, joka tunnetaan nykyään nimellä Gagarinin lähtö, joka on nimetty Juri Gagarinin mukaan.</w:t>
      </w:r>
    </w:p>
    <w:p>
      <w:r>
        <w:rPr>
          <w:b/>
        </w:rPr>
        <w:t xml:space="preserve">Tulos</w:t>
      </w:r>
    </w:p>
    <w:p>
      <w:r>
        <w:t xml:space="preserve">Minkälaista satelliittirataa [Baikonurin avaruuskeskuksesta] laukaistu satelliitti noudattaa?</w:t>
      </w:r>
    </w:p>
    <w:p>
      <w:r>
        <w:rPr>
          <w:b/>
        </w:rPr>
        <w:t xml:space="preserve">Tulos</w:t>
      </w:r>
    </w:p>
    <w:p>
      <w:r>
        <w:t xml:space="preserve">Minkä tyyppistä satelliittirataa [Baikonurin avaruuskeskuksesta] laukaistu satelliitti noudattaa?</w:t>
      </w:r>
    </w:p>
    <w:p>
      <w:r>
        <w:rPr>
          <w:b/>
        </w:rPr>
        <w:t xml:space="preserve">Tulos</w:t>
      </w:r>
    </w:p>
    <w:p>
      <w:r>
        <w:t xml:space="preserve">Miltä kiertoradalta satelliitti laukaistaan [Baikonurin avaruuskeskuksesta]?</w:t>
      </w:r>
    </w:p>
    <w:p>
      <w:r>
        <w:rPr>
          <w:b/>
        </w:rPr>
        <w:t xml:space="preserve">Tulos</w:t>
      </w:r>
    </w:p>
    <w:p>
      <w:r>
        <w:t xml:space="preserve">Minkä tyyppistä satelliittirataa [Baikonurin avaruuskeskuksesta] laukaistu satelliitti noudattaa?</w:t>
      </w:r>
    </w:p>
    <w:p>
      <w:r>
        <w:rPr>
          <w:b/>
        </w:rPr>
        <w:t xml:space="preserve">Tulos</w:t>
      </w:r>
    </w:p>
    <w:p>
      <w:r>
        <w:t xml:space="preserve">Minkä tyyppistä satelliittirataa [Baikonurin avaruuskeskuksesta] laukaistu satelliitti noudattaa?</w:t>
      </w:r>
    </w:p>
    <w:p>
      <w:r>
        <w:rPr>
          <w:b/>
        </w:rPr>
        <w:t xml:space="preserve">Tulos</w:t>
      </w:r>
    </w:p>
    <w:p>
      <w:r>
        <w:t xml:space="preserve">Minkälaista kiertorataa satelliitti noudattaa, kun se laukaistaan [Baikonurin avaruuskeskuksesta]?</w:t>
      </w:r>
    </w:p>
    <w:p>
      <w:r>
        <w:rPr>
          <w:b/>
        </w:rPr>
        <w:t xml:space="preserve">Esimerkki 5.1833</w:t>
      </w:r>
    </w:p>
    <w:p>
      <w:r>
        <w:t xml:space="preserve">alkuperäinen kysymys: Vastaus: xecr nistavastaustyyppi: Kuka on sarjakuvahahmo, jonka ensisijaisessa universumissa on [Kuolemantähti]?Vastaus: xecr nistavastaustyyppi: tyyppi: Sarjakuvahahmo.lisätiedot: Kuolemantähti on fiktiivinen avaruusalus ja galaktinen superase, joka esiintyy George Lucasin luomassa Tähtien sota -tieteiselokuvasarjassa. Se oli miehitetty arviolta 1,7 miljoonalla sotilashenkilöllä ja 400 000 droidilla, ja se pystyi tuhoamaan kokonaisen planeetan voimakkaalla superlaserillaan.</w:t>
      </w:r>
    </w:p>
    <w:p>
      <w:r>
        <w:rPr>
          <w:b/>
        </w:rPr>
        <w:t xml:space="preserve">Tulos</w:t>
      </w:r>
    </w:p>
    <w:p>
      <w:r>
        <w:t xml:space="preserve">Minkä sarjakuvahahmon perusuniversumissa on [Kuolemantähti]?</w:t>
      </w:r>
    </w:p>
    <w:p>
      <w:r>
        <w:rPr>
          <w:b/>
        </w:rPr>
        <w:t xml:space="preserve">Tulos</w:t>
      </w:r>
    </w:p>
    <w:p>
      <w:r>
        <w:t xml:space="preserve">[Kuolemantähti] esiintyy minkä sarjakuvahahmon ensisijaisessa universumissa?</w:t>
      </w:r>
    </w:p>
    <w:p>
      <w:r>
        <w:rPr>
          <w:b/>
        </w:rPr>
        <w:t xml:space="preserve">Tulos</w:t>
      </w:r>
    </w:p>
    <w:p>
      <w:r>
        <w:t xml:space="preserve">Mikä sarjakuvahahmo kuuluu ensisijaiseen universumiin, jossa on [Kuolemantähti]?</w:t>
      </w:r>
    </w:p>
    <w:p>
      <w:r>
        <w:rPr>
          <w:b/>
        </w:rPr>
        <w:t xml:space="preserve">Tulos</w:t>
      </w:r>
    </w:p>
    <w:p>
      <w:r>
        <w:t xml:space="preserve">Mikä on sen sarjakuvahahmon nimi, jonka perusuniversumissa on [Kuolemantähti]?</w:t>
      </w:r>
    </w:p>
    <w:p>
      <w:r>
        <w:rPr>
          <w:b/>
        </w:rPr>
        <w:t xml:space="preserve">Tulos</w:t>
      </w:r>
    </w:p>
    <w:p>
      <w:r>
        <w:t xml:space="preserve">Nimeä sarjakuvahahmo, jonka perusuniversumissa on [Kuolemantähti].</w:t>
      </w:r>
    </w:p>
    <w:p>
      <w:r>
        <w:rPr>
          <w:b/>
        </w:rPr>
        <w:t xml:space="preserve">Esimerkki 5.1834</w:t>
      </w:r>
    </w:p>
    <w:p>
      <w:r>
        <w:t xml:space="preserve">alkuperäinen kysymys: Vastaus: Kääpiö-sfäärigalaksitVastaustyyppi: Mikä on niiden galaksien muoto, joilla on sama luokittelukoodi kuin [Messier 110]?Vastaus: Kääpiö-sfäärigalaksit: Lisätiedot: Galaktinen muoto: Messier 110 on kääpiöelliptinen galaksi, joka on Andromedan galaksin satelliitti. M110 sisältää jonkin verran pölyä ja viitteitä tuoreesta tähtien muodostumisesta, mikä on epätavallista kääpiöelliptisille galakseille yleensä.</w:t>
      </w:r>
    </w:p>
    <w:p>
      <w:r>
        <w:rPr>
          <w:b/>
        </w:rPr>
        <w:t xml:space="preserve">Tulos</w:t>
      </w:r>
    </w:p>
    <w:p>
      <w:r>
        <w:t xml:space="preserve">Minkä muotoisia ovat galaksit, joilla on sama luokittelukoodi, kuten [Messier 110]?</w:t>
      </w:r>
    </w:p>
    <w:p>
      <w:r>
        <w:rPr>
          <w:b/>
        </w:rPr>
        <w:t xml:space="preserve">Tulos</w:t>
      </w:r>
    </w:p>
    <w:p>
      <w:r>
        <w:t xml:space="preserve">Kertokaa minulle niiden galaksien muoto, joilla on sama luokituskoodi kuin [Messier 110]?</w:t>
      </w:r>
    </w:p>
    <w:p>
      <w:r>
        <w:rPr>
          <w:b/>
        </w:rPr>
        <w:t xml:space="preserve">Tulos</w:t>
      </w:r>
    </w:p>
    <w:p>
      <w:r>
        <w:t xml:space="preserve">Minkä muotoisia ovat [Messier 110] luokituksen mukaiset galaksit?</w:t>
      </w:r>
    </w:p>
    <w:p>
      <w:r>
        <w:rPr>
          <w:b/>
        </w:rPr>
        <w:t xml:space="preserve">Tulos</w:t>
      </w:r>
    </w:p>
    <w:p>
      <w:r>
        <w:t xml:space="preserve">Minkä muotoisia ovat galaksit, joilla on sama luokittelukoodi kuin [Messier 110]?</w:t>
      </w:r>
    </w:p>
    <w:p>
      <w:r>
        <w:rPr>
          <w:b/>
        </w:rPr>
        <w:t xml:space="preserve">Tulos</w:t>
      </w:r>
    </w:p>
    <w:p>
      <w:r>
        <w:t xml:space="preserve">Mikä on niiden galaksien muoto, joilla on sama luokituskoodi kuin [Messier 110]?</w:t>
      </w:r>
    </w:p>
    <w:p>
      <w:r>
        <w:rPr>
          <w:b/>
        </w:rPr>
        <w:t xml:space="preserve">Tulos</w:t>
      </w:r>
    </w:p>
    <w:p>
      <w:r>
        <w:t xml:space="preserve">Nimeä niiden galaksien muoto, joilla on sama luokittelukoodi kuin [Messier 110].</w:t>
      </w:r>
    </w:p>
    <w:p>
      <w:r>
        <w:rPr>
          <w:b/>
        </w:rPr>
        <w:t xml:space="preserve">Tulos</w:t>
      </w:r>
    </w:p>
    <w:p>
      <w:r>
        <w:t xml:space="preserve">Minkä muotoisia ovat ne galaksit, joiden luokittelukoodi on sama kuin [Messier 110]?</w:t>
      </w:r>
    </w:p>
    <w:p>
      <w:r>
        <w:rPr>
          <w:b/>
        </w:rPr>
        <w:t xml:space="preserve">Esimerkki 5.1835</w:t>
      </w:r>
    </w:p>
    <w:p>
      <w:r>
        <w:t xml:space="preserve">alkuperäinen kysymys: Vastaus: LuottamuslauluVastaustyyppi: Mitä TV-kappaleita [Abby Elliott] esittää? Luottamuslaulu: TV-laulu.aputieto: Luottamuslaulun tyyppi: TV-laulu: Abigail "Abby" Elliott on yhdysvaltalainen näyttelijä ja koomikko, joka tunnetaan parhaiten neljästä kaudestaan Saturday Night Live -ohjelman näyttelijänä vuosina 2008-2012. Hän on koomikko Chris Elliottin tytär.</w:t>
      </w:r>
    </w:p>
    <w:p>
      <w:r>
        <w:rPr>
          <w:b/>
        </w:rPr>
        <w:t xml:space="preserve">Tulos</w:t>
      </w:r>
    </w:p>
    <w:p>
      <w:r>
        <w:t xml:space="preserve">Mitä tv-kappaleita [Abby Elliott] esittää?</w:t>
      </w:r>
    </w:p>
    <w:p>
      <w:r>
        <w:rPr>
          <w:b/>
        </w:rPr>
        <w:t xml:space="preserve">Tulos</w:t>
      </w:r>
    </w:p>
    <w:p>
      <w:r>
        <w:t xml:space="preserve">Mitä kappaleita [Abby Elliott] esittää televisiossa?</w:t>
      </w:r>
    </w:p>
    <w:p>
      <w:r>
        <w:rPr>
          <w:b/>
        </w:rPr>
        <w:t xml:space="preserve">Tulos</w:t>
      </w:r>
    </w:p>
    <w:p>
      <w:r>
        <w:t xml:space="preserve">Minkä tv-kappaleen [Abby Elliott] laulaa?</w:t>
      </w:r>
    </w:p>
    <w:p>
      <w:r>
        <w:rPr>
          <w:b/>
        </w:rPr>
        <w:t xml:space="preserve">Tulos</w:t>
      </w:r>
    </w:p>
    <w:p>
      <w:r>
        <w:t xml:space="preserve">Mitä tv-biisejä [Abby Elliott] esittää?</w:t>
      </w:r>
    </w:p>
    <w:p>
      <w:r>
        <w:rPr>
          <w:b/>
        </w:rPr>
        <w:t xml:space="preserve">Tulos</w:t>
      </w:r>
    </w:p>
    <w:p>
      <w:r>
        <w:t xml:space="preserve">Mitkä kappaleet televisiossa esittää [Abby Elliott]?</w:t>
      </w:r>
    </w:p>
    <w:p>
      <w:r>
        <w:rPr>
          <w:b/>
        </w:rPr>
        <w:t xml:space="preserve">Esimerkki 5.1836</w:t>
      </w:r>
    </w:p>
    <w:p>
      <w:r>
        <w:t xml:space="preserve">alkuperäinen kysymys: Vastaus: mount etnavastaustyyppi: Mikä vuori on [Alitalian] solmukohtana toimivan lentokentän vieressä?Vastaus: mount etnavastaustyyppi: Mikä vuori on [Alitalian] solmukohtana toimivan lentokentän vieressä? Vuori.lisätiedot: Alitalia 'Äì Societ√† Aerea Italiana, joka toimii nimellä Alitalia, on Italian lippulaivayhtiö ja kansallinen lentoyhtiö. Yhtiön pääkonttori sijaitsee Fiumicinossa, Roomassa, Italiassa. Sen tärkein keskuslentoasema on Leonardo da Vinci-Fiumicinon lentoasema Roomassa, ja kaksi toissijaista keskuslentoasemaa sijaitsevat Milanon Linaten lentoasemalla ja Milanon Malpensan lentoasemalla, molemmat Milanossa. Muita keskuslentoasemia ovat Torinon lentoasema ja Venetsian Marco Polon lentoasema. Air One lopetti lentotoiminnan 30. syyskuuta 2014, ja Alitalia peri joitakin sen keskuskenttiä, kuten Catania-Fontanarossan lentoaseman ja Pisan kansainvälisen lentoaseman. Alitalian tytäryhtiön Alitalia CityLinerin tukikohdat ovat Rooman-Fiumicinon ja Milanon-Linaten lentoasemien sijaan Napolin kansainvälinen lentoasema ja Triesten lentoasema. Vuonna 2014 se oli Euroopan yhdestoista suurin lentoyhtiö. Nimi "Alitalia" on italialainen portmanteau sanoista ali ja Italia. Loppuvuodesta 2013 lentoyhtiö joutui konkurssiin, menetti tärkeimmän polttoainetoimittajansa ja Italian siviili-ilmailuviranomainen määräsi sen mahdollisesti lentokieltoon, ja se ilmoitti 500 miljoonan euron pelastuspaketista, johon sisältyy Italian valtion omistaman postilaitoksen 75 miljoonan euron investointi.</w:t>
      </w:r>
    </w:p>
    <w:p>
      <w:r>
        <w:rPr>
          <w:b/>
        </w:rPr>
        <w:t xml:space="preserve">Tulos</w:t>
      </w:r>
    </w:p>
    <w:p>
      <w:r>
        <w:t xml:space="preserve">Mikä vuori on [Alitalian] keskuslentoaseman lentoaseman vieressä?</w:t>
      </w:r>
    </w:p>
    <w:p>
      <w:r>
        <w:rPr>
          <w:b/>
        </w:rPr>
        <w:t xml:space="preserve">Tulos</w:t>
      </w:r>
    </w:p>
    <w:p>
      <w:r>
        <w:t xml:space="preserve">Minkä vuoren vieressä sijaitsee [Alitalian] keskuslentoasema?</w:t>
      </w:r>
    </w:p>
    <w:p>
      <w:r>
        <w:rPr>
          <w:b/>
        </w:rPr>
        <w:t xml:space="preserve">Tulos</w:t>
      </w:r>
    </w:p>
    <w:p>
      <w:r>
        <w:t xml:space="preserve">Nimeä vuori, joka sijaitsee [Alitalian] lentokentän vieressä.</w:t>
      </w:r>
    </w:p>
    <w:p>
      <w:r>
        <w:rPr>
          <w:b/>
        </w:rPr>
        <w:t xml:space="preserve">Tulos</w:t>
      </w:r>
    </w:p>
    <w:p>
      <w:r>
        <w:t xml:space="preserve">Mikä vuori sijaitsee [Alitalian] solmukohtana toimivan lentoaseman vieressä?</w:t>
      </w:r>
    </w:p>
    <w:p>
      <w:r>
        <w:rPr>
          <w:b/>
        </w:rPr>
        <w:t xml:space="preserve">Tulos</w:t>
      </w:r>
    </w:p>
    <w:p>
      <w:r>
        <w:t xml:space="preserve">Mikä on [Alitalian] keskuslentokentän vieressä olevan vuoren nimi?</w:t>
      </w:r>
    </w:p>
    <w:p>
      <w:r>
        <w:rPr>
          <w:b/>
        </w:rPr>
        <w:t xml:space="preserve">Esimerkki 5.1837</w:t>
      </w:r>
    </w:p>
    <w:p>
      <w:r>
        <w:t xml:space="preserve">alkuperäinen kysymys: Vastaus: Kansallinen elokuvarekisteriVastaustyyppi: Missä elokuvakokoelmissa on [Walt Disneyn] ohjaama elokuva?Vastaus: Kansallinen elokuvarekisteriVastaustyyppi: Kansallinen elokuvarekisteri: Lisätiedot: Elokuvakokoelma: Elokuvakokoelman tyyppi: Elokuvakokoelma: Walter Elias "Walt" Disney oli yhdysvaltalainen yrittäjä, sarjakuvapiirtäjä, animaattori, ääninäyttelijä ja elokuvatuottaja. Hän oli merkittävä hahmo amerikkalaisessa animaatioteollisuudessa ja kaikkialla maailmassa, ja häntä pidetään kulttuuri-ikonina, joka tunnetaan vaikutuksestaan ja panoksestaan viihteeseen 1900-luvulla. Hollywoodin yritysmogulina hän perusti yhdessä veljensä Roy O. Disneyn kanssa The Walt Disney Companyn. Animaattorina ja yrittäjänä Disney tunnetaan erityisesti elokuvantekijänä ja suosittuna showmiehenä sekä animaation ja teemapuistojen suunnittelun uudistajana. Hän ja hänen henkilökuntansa loivat lukuisia kuuluisia fiktiivisiä hahmoja, kuten Mikki Hiiren, Aku Ankan ja Hessun. Disney itse oli Mikki Hiiren alkuperäinen ääni. Hän voitti elämänsä aikana 22 Oscar-palkintoa ja sai neljä kunnia-Oscar-palkintoa yhteensä 59 ehdokkuudesta, joista ennätyksellisesti neljä yhden vuoden aikana, joten hän sai enemmän Oscar-palkintoja ja -ehdokkuuksia kuin kukaan muu henkilö historiassa.</w:t>
      </w:r>
    </w:p>
    <w:p>
      <w:r>
        <w:rPr>
          <w:b/>
        </w:rPr>
        <w:t xml:space="preserve">Tulos</w:t>
      </w:r>
    </w:p>
    <w:p>
      <w:r>
        <w:t xml:space="preserve">Mihin elokuvakokoelmiin kuuluu [Walt Disneyn] ohjaama elokuva?</w:t>
      </w:r>
    </w:p>
    <w:p>
      <w:r>
        <w:rPr>
          <w:b/>
        </w:rPr>
        <w:t xml:space="preserve">Tulos</w:t>
      </w:r>
    </w:p>
    <w:p>
      <w:r>
        <w:t xml:space="preserve">Mihin elokuvakokoelmiin kuuluu [Walt Disneyn] ohjaama elokuva?</w:t>
      </w:r>
    </w:p>
    <w:p>
      <w:r>
        <w:rPr>
          <w:b/>
        </w:rPr>
        <w:t xml:space="preserve">Tulos</w:t>
      </w:r>
    </w:p>
    <w:p>
      <w:r>
        <w:t xml:space="preserve">Mihin elokuvakokoelmaan kuuluu [Walt Disneyn] ohjaama elokuva?</w:t>
      </w:r>
    </w:p>
    <w:p>
      <w:r>
        <w:rPr>
          <w:b/>
        </w:rPr>
        <w:t xml:space="preserve">Tulos</w:t>
      </w:r>
    </w:p>
    <w:p>
      <w:r>
        <w:t xml:space="preserve">Mihin elokuvakokoelmiin kuuluu [Walt Disneyn] ohjaama elokuva?</w:t>
      </w:r>
    </w:p>
    <w:p>
      <w:r>
        <w:rPr>
          <w:b/>
        </w:rPr>
        <w:t xml:space="preserve">Tulos</w:t>
      </w:r>
    </w:p>
    <w:p>
      <w:r>
        <w:t xml:space="preserve">Mihin elokuvakokoelmaan kuuluu [Walt Disneyn] ohjaama elokuva?</w:t>
      </w:r>
    </w:p>
    <w:p>
      <w:r>
        <w:rPr>
          <w:b/>
        </w:rPr>
        <w:t xml:space="preserve">Esimerkki 5.1838</w:t>
      </w:r>
    </w:p>
    <w:p>
      <w:r>
        <w:t xml:space="preserve">alkuperäinen kysymys: Vastaus: Chhattisgarin hallitusVastaustyyppi: Minkä hallituksen virastolla on virasto, jolla on [Madhya Pradeshin poliisin] seuraaja? Government.auxiliary information: Madhya Pradeshin poliisi on Intiassa sijaitsevan Madhya Pradeshin osavaltion lainvalvontaviranomainen.</w:t>
      </w:r>
    </w:p>
    <w:p>
      <w:r>
        <w:rPr>
          <w:b/>
        </w:rPr>
        <w:t xml:space="preserve">Tulos</w:t>
      </w:r>
    </w:p>
    <w:p>
      <w:r>
        <w:t xml:space="preserve">Millä hallituksella on virasto, jolla on [Madhya Pradeshin poliisin] seuraaja?</w:t>
      </w:r>
    </w:p>
    <w:p>
      <w:r>
        <w:rPr>
          <w:b/>
        </w:rPr>
        <w:t xml:space="preserve">Tulos</w:t>
      </w:r>
    </w:p>
    <w:p>
      <w:r>
        <w:t xml:space="preserve">Mitä hallitus tekee sellaisen viraston kanssa, jonka seuraaja on [Madhya Pradeshin poliisi]?</w:t>
      </w:r>
    </w:p>
    <w:p>
      <w:r>
        <w:rPr>
          <w:b/>
        </w:rPr>
        <w:t xml:space="preserve">Tulos</w:t>
      </w:r>
    </w:p>
    <w:p>
      <w:r>
        <w:t xml:space="preserve">Minkä hallituksen virasto on [Madhya Pradeshin poliisin] seuraaja?</w:t>
      </w:r>
    </w:p>
    <w:p>
      <w:r>
        <w:rPr>
          <w:b/>
        </w:rPr>
        <w:t xml:space="preserve">Tulos</w:t>
      </w:r>
    </w:p>
    <w:p>
      <w:r>
        <w:t xml:space="preserve">Madhya Pradeshin poliisi on minkä hallituksen seuraajavirasto?</w:t>
      </w:r>
    </w:p>
    <w:p>
      <w:r>
        <w:rPr>
          <w:b/>
        </w:rPr>
        <w:t xml:space="preserve">Tulos</w:t>
      </w:r>
    </w:p>
    <w:p>
      <w:r>
        <w:t xml:space="preserve">Mikä valtion virasto on [Madhya Pradeshin poliisin] seuraaja?</w:t>
      </w:r>
    </w:p>
    <w:p>
      <w:r>
        <w:rPr>
          <w:b/>
        </w:rPr>
        <w:t xml:space="preserve">Esimerkki 5.1839</w:t>
      </w:r>
    </w:p>
    <w:p>
      <w:r>
        <w:t xml:space="preserve">alkuperäinen kysymys: Vastaus: webkitVastaustyyppi: Mitä HTML-asettelumoottoria [Googlen] kehittämä verkkoselain käyttää?Vastaus: webkitVastaustyyppi: Mitä HTML-asettelumoottoria [Google] käyttää? HTML Layout Engine.auxiliary information: Google Inc. (NASDAQ: GOOG) on yhdysvaltalainen monikansallinen yritys, joka tarjoaa Internetiin liittyviä tuotteita ja palveluja, kuten Internet-hakuja, pilvilaskentaa sekä ohjelmisto- ja mainosteknologioita. AdWords-mainonnasta saadut mainostulot tuottavat lähes kaikki yhtiön voitot. Larry Page ja Sergey Brin perustivat yhtiön opiskellessaan Stanfordin yliopistossa. Brin ja Page omistavat yhdessä noin 16 prosenttia yhtiön osakkeista. Google perustettiin yksityisenä yhtiönä 4. syyskuuta 1998, ja sen listautuminen pörssiin tapahtui 19. elokuuta 2004. Yhtiön toiminta-ajatuksena oli alusta alkaen "järjestää maailman tietoa ja tehdä siitä yleisesti saatavilla olevaa ja hyödyllistä", ja yhtiön epävirallinen iskulause on "Älä ole paha". Vuonna 2006 yhtiö muutti nykyiseen pääkonttoriinsa Mountain View'hun, Kaliforniaan. Nopea kasvu yhtiöittämisen jälkeen on käynnistänyt ketjun tuotteita, yritysostoja ja kumppanuuksia yrityksen ydinalueen ulkopuolelle....</w:t>
      </w:r>
    </w:p>
    <w:p>
      <w:r>
        <w:rPr>
          <w:b/>
        </w:rPr>
        <w:t xml:space="preserve">Tulos</w:t>
      </w:r>
    </w:p>
    <w:p>
      <w:r>
        <w:t xml:space="preserve">[Googlen] kehittämä verkkoselain käyttää mitä HTML Layout Engine -ohjelmaa?</w:t>
      </w:r>
    </w:p>
    <w:p>
      <w:r>
        <w:rPr>
          <w:b/>
        </w:rPr>
        <w:t xml:space="preserve">Tulos</w:t>
      </w:r>
    </w:p>
    <w:p>
      <w:r>
        <w:t xml:space="preserve">[Googlen] kehittämä verkkoselain käytti mitä HTML Layouy Engineä?</w:t>
      </w:r>
    </w:p>
    <w:p>
      <w:r>
        <w:rPr>
          <w:b/>
        </w:rPr>
        <w:t xml:space="preserve">Tulos</w:t>
      </w:r>
    </w:p>
    <w:p>
      <w:r>
        <w:t xml:space="preserve">[Google] käyttää mitä HTML-asettelumoottoria?</w:t>
      </w:r>
    </w:p>
    <w:p>
      <w:r>
        <w:rPr>
          <w:b/>
        </w:rPr>
        <w:t xml:space="preserve">Tulos</w:t>
      </w:r>
    </w:p>
    <w:p>
      <w:r>
        <w:t xml:space="preserve">[Googlen] kehittämä verkkoselain käyttää mitä HTML Layout Engine -ohjelmaa?</w:t>
      </w:r>
    </w:p>
    <w:p>
      <w:r>
        <w:rPr>
          <w:b/>
        </w:rPr>
        <w:t xml:space="preserve">Tulos</w:t>
      </w:r>
    </w:p>
    <w:p>
      <w:r>
        <w:t xml:space="preserve">Mitä HTML-muotoista moottoria [Googlen] luoma Internet-selain käyttää?</w:t>
      </w:r>
    </w:p>
    <w:p>
      <w:r>
        <w:rPr>
          <w:b/>
        </w:rPr>
        <w:t xml:space="preserve">Tulos</w:t>
      </w:r>
    </w:p>
    <w:p>
      <w:r>
        <w:t xml:space="preserve">Mitä HTML-asettelumoottoria [Googlen] tekemä verkkoselain käyttää?</w:t>
      </w:r>
    </w:p>
    <w:p>
      <w:r>
        <w:rPr>
          <w:b/>
        </w:rPr>
        <w:t xml:space="preserve">Esimerkki 5.1840</w:t>
      </w:r>
    </w:p>
    <w:p>
      <w:r>
        <w:t xml:space="preserve">alkuperäinen kysymys: Vastaus: Openexr, monikuvaverkkografiikka, kannettava verkkografiikka....vastaustyyppi: Mikä on tiedostomuoto, jolla on sama genre kuin [Portable Document Format]?Vastaus: Openexr, monikuvaverkkografiikka, kannettava verkkografiikka...: Tiedostomuoto: Portable Document Format on tiedostomuoto, jota käytetään asiakirjojen esittämiseen sovellusohjelmista, laitteistoista ja käyttöjärjestelmistä riippumattomalla tavalla. Kukin PDF-tiedosto kiteyttää täydellisen kuvauksen kiinteän asettelun tasomaisesta asiakirjasta, mukaan lukien teksti, fontit, grafiikka ja muut sen esittämiseen tarvittavat tiedot. Vuonna 1991 Adobe Systemsin toinen perustaja John Warnock hahmotteli Camelot-nimisen järjestelmän, josta kehittyi PDF. Vaikka Adobe Systems tarjosi PDF-määrittelyn ilmaiseksi vuonna 1993, PDF oli Adoben hallinnassa oleva, patentoitu formaatti, kunnes se julkaistiin virallisesti avoimena standardina 1. heinäkuuta 2008 ja Kansainvälinen standardisoimisjärjestö julkaisi sen ISO 32000-1:2008 -standardina, jolloin määrittelyn hallinta siirtyi alan vapaaehtoisista asiantuntijoista koostuvalle ISO-komitealle. Vuonna 2008 Adobe julkaisi ISO 32000-1 -standardiin liittyvän julkisen patenttilisenssin, jolla myönnetään rojaltivapaat oikeudet kaikkiin Adoben omistamiin patentteihin, jotka ovat välttämättömiä PDF-yhteensopivien toteutusten valmistamiseksi, käyttämiseksi, myymiseksi ja jakelemiseksi.</w:t>
      </w:r>
    </w:p>
    <w:p>
      <w:r>
        <w:rPr>
          <w:b/>
        </w:rPr>
        <w:t xml:space="preserve">Tulos</w:t>
      </w:r>
    </w:p>
    <w:p>
      <w:r>
        <w:t xml:space="preserve">Mikä on tiedostomuoto, jolla on sama genre kuin [Portable Document Format]?</w:t>
      </w:r>
    </w:p>
    <w:p>
      <w:r>
        <w:rPr>
          <w:b/>
        </w:rPr>
        <w:t xml:space="preserve">Tulos</w:t>
      </w:r>
    </w:p>
    <w:p>
      <w:r>
        <w:t xml:space="preserve">Mikä on tiedostomuoto, jolla on sama genre kuin [Portable Document Format]?</w:t>
      </w:r>
    </w:p>
    <w:p>
      <w:r>
        <w:rPr>
          <w:b/>
        </w:rPr>
        <w:t xml:space="preserve">Tulos</w:t>
      </w:r>
    </w:p>
    <w:p>
      <w:r>
        <w:t xml:space="preserve">Genre [Portable Document Format] sisältää minkä muun tiedostomuodon?</w:t>
      </w:r>
    </w:p>
    <w:p>
      <w:r>
        <w:rPr>
          <w:b/>
        </w:rPr>
        <w:t xml:space="preserve">Tulos</w:t>
      </w:r>
    </w:p>
    <w:p>
      <w:r>
        <w:t xml:space="preserve">Mikä on sen tiedostomuodon nimi, jolla on sama genre kuin [Portable Document Format]?</w:t>
      </w:r>
    </w:p>
    <w:p>
      <w:r>
        <w:rPr>
          <w:b/>
        </w:rPr>
        <w:t xml:space="preserve">Tulos</w:t>
      </w:r>
    </w:p>
    <w:p>
      <w:r>
        <w:t xml:space="preserve">[Portable Document Format] on sama genre kuin mikä tiedostomuoto?</w:t>
      </w:r>
    </w:p>
    <w:p>
      <w:r>
        <w:rPr>
          <w:b/>
        </w:rPr>
        <w:t xml:space="preserve">Tulos</w:t>
      </w:r>
    </w:p>
    <w:p>
      <w:r>
        <w:t xml:space="preserve">Mitkä muut tiedostomuodot kuuluvat samaan genreen kuin [Portable Document Format]?</w:t>
      </w:r>
    </w:p>
    <w:p>
      <w:r>
        <w:rPr>
          <w:b/>
        </w:rPr>
        <w:t xml:space="preserve">Esimerkki 5.1841</w:t>
      </w:r>
    </w:p>
    <w:p>
      <w:r>
        <w:t xml:space="preserve">alkuperäinen kysymys: Vastaus: ThorVastaustyyppi: Mikä oopperahahmo perustuu samaan hahmoon kuin [Thor]?Vastaus: ThorVastaustyyppi: Thor: Oopperahahmo: Thor on fiktiivinen supersankari, joka esiintyy Marvel Comicsin julkaisemissa amerikkalaisissa sarjakuvissa. Hahmo, joka perustuu samannimiseen norjalaiseen mytologiseen jumaluuteen, on asgårdilainen ukkosenjumala ja hänellä on hallussaan lumottu vasara Mjolnir, joka antaa hänelle muiden yli-inhimillisten ominaisuuksiensa ohella kyvyn lentää ja säätä manipuloida. Sarjakuvien hopeakaudella ensiesiintymisensä tehnyt hahmo ilmestyi ensimmäisen kerran numerossa Journey into Mystery #83, ja sen loivat päätoimittaja-suunnittelija Stan Lee, käsikirjoittaja Larry Lieber ja piirtäjä-suunnittelija Jack Kirby. Hän on näytellyt useissa jatkuvissa sarjoissa ja rajoitetuissa sarjoissa, ja hän on supersankarijoukkue Kostajatin perustajajäsen, joka esiintyy kyseisen sarjan jokaisessa niteessä. Hahmo on esiintynyt myös Marvelin tuotteissa, kuten animaatioissa, vaatteissa, leluissa, keräilykorteissa, videopeleissä ja elokuvissa. Chris Hemsworth esittää Thoria Marvel Cinematic Universen elokuvissa Thor, The Avengers, Thor: The Dark World ja Avengers: Age of Ultron ja näyttelee roolinsa uudelleen elokuvissa Thor: Ragnarok ja Avengersin molemmat osat: Infinity Warin osissa.</w:t>
      </w:r>
    </w:p>
    <w:p>
      <w:r>
        <w:rPr>
          <w:b/>
        </w:rPr>
        <w:t xml:space="preserve">Tulos</w:t>
      </w:r>
    </w:p>
    <w:p>
      <w:r>
        <w:t xml:space="preserve">Mikä oopperahahmo perustuu myös samaan hahmoon kuin [Thor]?</w:t>
      </w:r>
    </w:p>
    <w:p>
      <w:r>
        <w:rPr>
          <w:b/>
        </w:rPr>
        <w:t xml:space="preserve">Tulos</w:t>
      </w:r>
    </w:p>
    <w:p>
      <w:r>
        <w:t xml:space="preserve">Marvelin sarjakuvasankari [Thor] perustuu myös mihin oopperahahmoon?</w:t>
      </w:r>
    </w:p>
    <w:p>
      <w:r>
        <w:rPr>
          <w:b/>
        </w:rPr>
        <w:t xml:space="preserve">Tulos</w:t>
      </w:r>
    </w:p>
    <w:p>
      <w:r>
        <w:t xml:space="preserve">Mikä oopperahahmo perustuu myös samaan hahmoon kuin [Thor]?</w:t>
      </w:r>
    </w:p>
    <w:p>
      <w:r>
        <w:rPr>
          <w:b/>
        </w:rPr>
        <w:t xml:space="preserve">Tulos</w:t>
      </w:r>
    </w:p>
    <w:p>
      <w:r>
        <w:t xml:space="preserve">Kuka oli oopperahahmo, joka luotiin [Thorin] hahmon pohjalta?</w:t>
      </w:r>
    </w:p>
    <w:p>
      <w:r>
        <w:rPr>
          <w:b/>
        </w:rPr>
        <w:t xml:space="preserve">Tulos</w:t>
      </w:r>
    </w:p>
    <w:p>
      <w:r>
        <w:t xml:space="preserve">[Thor] ja mikä oopperahahmo perustuvat samaan hahmoon?</w:t>
      </w:r>
    </w:p>
    <w:p>
      <w:r>
        <w:rPr>
          <w:b/>
        </w:rPr>
        <w:t xml:space="preserve">Tulos</w:t>
      </w:r>
    </w:p>
    <w:p>
      <w:r>
        <w:t xml:space="preserve">Mikä oopperan hahmo perustuu samaan hahmoon kuin [Thor]?</w:t>
      </w:r>
    </w:p>
    <w:p>
      <w:r>
        <w:rPr>
          <w:b/>
        </w:rPr>
        <w:t xml:space="preserve">Tulos</w:t>
      </w:r>
    </w:p>
    <w:p>
      <w:r>
        <w:t xml:space="preserve">Onko oopperassa hahmo, jolla on sama tausta kuin Marvelin supersankarilla [Thorilla]?</w:t>
      </w:r>
    </w:p>
    <w:p>
      <w:r>
        <w:rPr>
          <w:b/>
        </w:rPr>
        <w:t xml:space="preserve">Tulos</w:t>
      </w:r>
    </w:p>
    <w:p>
      <w:r>
        <w:t xml:space="preserve">Nimeä oopperahahmo, joka perustuu myös samaan hahmoon kuin [Thor].</w:t>
      </w:r>
    </w:p>
    <w:p>
      <w:r>
        <w:rPr>
          <w:b/>
        </w:rPr>
        <w:t xml:space="preserve">Esimerkki 5.1842</w:t>
      </w:r>
    </w:p>
    <w:p>
      <w:r>
        <w:t xml:space="preserve">alkuperäinen kysymys: Vastaus: ZX SpectrumVastaustyyppi: Mikä tietokone on yhteensopiva [IDE-liitännän] oheislaitteen kanssa? Computer.auxiliary information: Oheislaite, joka lisää tietokoneen IDE-ominaisuudet.</w:t>
      </w:r>
    </w:p>
    <w:p>
      <w:r>
        <w:rPr>
          <w:b/>
        </w:rPr>
        <w:t xml:space="preserve">Tulos</w:t>
      </w:r>
    </w:p>
    <w:p>
      <w:r>
        <w:t xml:space="preserve">Mikä tietokone on [IDE-liitännän] osalta yhteensopiva oheislaitteen kanssa?</w:t>
      </w:r>
    </w:p>
    <w:p>
      <w:r>
        <w:rPr>
          <w:b/>
        </w:rPr>
        <w:t xml:space="preserve">Tulos</w:t>
      </w:r>
    </w:p>
    <w:p>
      <w:r>
        <w:t xml:space="preserve">Minkä mallinen tietokone on yhteensopiva [IDE-liitännän] oheislaitteen kanssa?</w:t>
      </w:r>
    </w:p>
    <w:p>
      <w:r>
        <w:rPr>
          <w:b/>
        </w:rPr>
        <w:t xml:space="preserve">Tulos</w:t>
      </w:r>
    </w:p>
    <w:p>
      <w:r>
        <w:t xml:space="preserve">Mikä tietokone on yhteensopiva [IDE-liitännän] oheislaitteen kanssa?</w:t>
      </w:r>
    </w:p>
    <w:p>
      <w:r>
        <w:rPr>
          <w:b/>
        </w:rPr>
        <w:t xml:space="preserve">Tulos</w:t>
      </w:r>
    </w:p>
    <w:p>
      <w:r>
        <w:t xml:space="preserve">Minkä tietokoneen kanssa [IDE-liitäntä]-oheislaite on yhteensopiva?</w:t>
      </w:r>
    </w:p>
    <w:p>
      <w:r>
        <w:rPr>
          <w:b/>
        </w:rPr>
        <w:t xml:space="preserve">Tulos</w:t>
      </w:r>
    </w:p>
    <w:p>
      <w:r>
        <w:t xml:space="preserve">Mikä tietokone on yhteensopiva [IDE-liitännän] oheislaitteen kanssa?</w:t>
      </w:r>
    </w:p>
    <w:p>
      <w:r>
        <w:rPr>
          <w:b/>
        </w:rPr>
        <w:t xml:space="preserve">Esimerkki 5.1843</w:t>
      </w:r>
    </w:p>
    <w:p>
      <w:r>
        <w:t xml:space="preserve">alkuperäinen kysymys: Vastaus: Länsigermaaniset kieletVastaustyyppi: Mikä kieliperhe on osa [germaanisia kieliä], johon [englannin kieli] kuuluu? Kielityyppi: Kieliperhe.lisätiedot: Englannin kieli on länsigermaaninen kieli, jota puhuttiin ensimmäisen kerran varhaiskeskiajan Englannissa ja joka on nykyään maailmanlaajuinen lingua franca. Se on lähes 60 suvereenin valtion virallinen kieli, yleisimmin puhuttu kieli Yhdistyneessä kuningaskunnassa, Yhdysvalloissa, Kanadassa, Australiassa, Irlannissa ja Uudessa-Seelannissa ja laajalti puhuttu kieli Karibianmeren, Afrikan ja Etelä-Aasian maissa. Se on maailman kolmanneksi yleisin äidinkieli mandariinin ja espanjan jälkeen. Sitä opitaan laajalti toisena kielenä, ja se on Yhdistyneiden Kansakuntien, Euroopan unionin ja monien muiden kansainvälisten ja alueellisten järjestöjen virallinen kieli. Englanti on kehittynyt yli 1 400 vuoden aikana. Englannin varhaisimpia muotoja, anglosaksisten uudisasukkaiden viidennellä vuosisadalla Isoon-Britanniaan tuomia anglo-fransin murteita, kutsutaan vanhaksi englanniksi. Keski-englanti alkoi 1100-luvun lopulla Englannin normannien tekemän valloituksen myötä. Varhaismoderni englanti alkoi 1400-luvun lopulla, kun Lontoossa otettiin käyttöön kirjapaino ja tapahtui suuri vokaalisiirtymä.Germaaniset kielet:;Tyyppi: Kieliperhe;</w:t>
      </w:r>
    </w:p>
    <w:p>
      <w:r>
        <w:rPr>
          <w:b/>
        </w:rPr>
        <w:t xml:space="preserve">Tulos</w:t>
      </w:r>
    </w:p>
    <w:p>
      <w:r>
        <w:t xml:space="preserve">Mihin kieliperheeseen [germaaniset kielet] kuuluu [englannin kieli]?</w:t>
      </w:r>
    </w:p>
    <w:p>
      <w:r>
        <w:rPr>
          <w:b/>
        </w:rPr>
        <w:t xml:space="preserve">Tulos</w:t>
      </w:r>
    </w:p>
    <w:p>
      <w:r>
        <w:t xml:space="preserve">Tätä kieliperhettä, joka on osa [germaanisia kieliä], johon [englannin kieli] kuuluu, kutsutaan miksi?</w:t>
      </w:r>
    </w:p>
    <w:p>
      <w:r>
        <w:rPr>
          <w:b/>
        </w:rPr>
        <w:t xml:space="preserve">Tulos</w:t>
      </w:r>
    </w:p>
    <w:p>
      <w:r>
        <w:t xml:space="preserve">Mihin [germaanisten kielten] perheeseen [englannin kieli] kuuluu?</w:t>
      </w:r>
    </w:p>
    <w:p>
      <w:r>
        <w:rPr>
          <w:b/>
        </w:rPr>
        <w:t xml:space="preserve">Tulos</w:t>
      </w:r>
    </w:p>
    <w:p>
      <w:r>
        <w:t xml:space="preserve">Mihin kieliperheeseen [germaaniset kielet] kuuluu [englannin kieli]?</w:t>
      </w:r>
    </w:p>
    <w:p>
      <w:r>
        <w:rPr>
          <w:b/>
        </w:rPr>
        <w:t xml:space="preserve">Tulos</w:t>
      </w:r>
    </w:p>
    <w:p>
      <w:r>
        <w:t xml:space="preserve">Mihin kieliperheeseen [germaaniset kielet] kuuluu [englannin kieli]?</w:t>
      </w:r>
    </w:p>
    <w:p>
      <w:r>
        <w:rPr>
          <w:b/>
        </w:rPr>
        <w:t xml:space="preserve">Tulos</w:t>
      </w:r>
    </w:p>
    <w:p>
      <w:r>
        <w:t xml:space="preserve">Mihin kieliperheeseen kuuluvat [germaaniset kielet] ja [englannin kieli]?</w:t>
      </w:r>
    </w:p>
    <w:p>
      <w:r>
        <w:rPr>
          <w:b/>
        </w:rPr>
        <w:t xml:space="preserve">Tulos</w:t>
      </w:r>
    </w:p>
    <w:p>
      <w:r>
        <w:t xml:space="preserve">[Englannin kieli] ja mikä muu kieliperhe kuuluu [germaanisiin kieliin]?</w:t>
      </w:r>
    </w:p>
    <w:p>
      <w:r>
        <w:rPr>
          <w:b/>
        </w:rPr>
        <w:t xml:space="preserve">Esimerkki 5.1844</w:t>
      </w:r>
    </w:p>
    <w:p>
      <w:r>
        <w:t xml:space="preserve">alkuperäinen kysymys: Vastaus: lokakuu 1, huhtikuu 9, syyskuu 12...: Vastaustyyppi: Vuoden päivä.aputiedot: Lokakuu on vuoden kymmenes kuukausi juliaanisessa ja gregoriaanisessa kalenterissa ja yksi seitsemästä kuukaudesta, joiden pituus on 31 päivää. Vanhan roomalaisen kalenterin kahdeksantena kuukautena lokakuu säilytti nimensä sen jälkeen, kun tammikuu ja helmikuu lisättiin alun perin roomalaisten luomaan kalenteriin. Lokakuu yhdistetään yleisesti syksyyn pohjoisella pallonpuoliskolla ja kevääseen eteläisellä pallonpuoliskolla, jossa se vastaa huhtikuun vuodenaikaa pohjoisella pallonpuoliskolla ja päinvastoin. Länsimaissa lokakuu yhdistetään yleisesti myös halloweeniin, joka aloittaa Allhallowtide-kauden. Tavallisina vuosina tammikuu alkaa samana viikonpäivänä kuin lokakuu, mutta karkausvuosina mikään muu kuukausi ei ala samana viikonpäivänä kuin lokakuu. Lokakuu päättyy samana viikonpäivänä kuin helmikuu joka vuosi ja tammikuu vain tavallisina vuosina. Tavallisina vuosina lokakuu alkaa samana viikonpäivänä kuin edellisen vuoden toukokuu, kun taas karkausvuosina lokakuu alkaa samana viikonpäivänä kuin edellisen vuoden elokuu.</w:t>
      </w:r>
    </w:p>
    <w:p>
      <w:r>
        <w:rPr>
          <w:b/>
        </w:rPr>
        <w:t xml:space="preserve">Tulos</w:t>
      </w:r>
    </w:p>
    <w:p>
      <w:r>
        <w:t xml:space="preserve">Mitkä ovat kalenterijärjestelmän vuoden päivät [lokakuussa]?</w:t>
      </w:r>
    </w:p>
    <w:p>
      <w:r>
        <w:rPr>
          <w:b/>
        </w:rPr>
        <w:t xml:space="preserve">Tulos</w:t>
      </w:r>
    </w:p>
    <w:p>
      <w:r>
        <w:t xml:space="preserve">Nimeä vuoden päivät kalenterijärjestelmässä, joka sisältää kuukauden [lokakuu].</w:t>
      </w:r>
    </w:p>
    <w:p>
      <w:r>
        <w:rPr>
          <w:b/>
        </w:rPr>
        <w:t xml:space="preserve">Tulos</w:t>
      </w:r>
    </w:p>
    <w:p>
      <w:r>
        <w:t xml:space="preserve">Mitä päiviä vuoden kalenterijärjestelmässä on kuukausi nimeltä [lokakuu]?</w:t>
      </w:r>
    </w:p>
    <w:p>
      <w:r>
        <w:rPr>
          <w:b/>
        </w:rPr>
        <w:t xml:space="preserve">Tulos</w:t>
      </w:r>
    </w:p>
    <w:p>
      <w:r>
        <w:t xml:space="preserve">Mitkä kaikista vuoden päivistä ovat sellaisia, joiden kuukausi on nimeltään [lokakuu]?</w:t>
      </w:r>
    </w:p>
    <w:p>
      <w:r>
        <w:rPr>
          <w:b/>
        </w:rPr>
        <w:t xml:space="preserve">Tulos</w:t>
      </w:r>
    </w:p>
    <w:p>
      <w:r>
        <w:t xml:space="preserve">Kuinka monta päivää kalenterivuodessa on [lokakuussa]?</w:t>
      </w:r>
    </w:p>
    <w:p>
      <w:r>
        <w:rPr>
          <w:b/>
        </w:rPr>
        <w:t xml:space="preserve">Esimerkki 5.1845</w:t>
      </w:r>
    </w:p>
    <w:p>
      <w:r>
        <w:t xml:space="preserve">alkuperäinen kysymys: Vastaus: Free WillyVastaustyyppi: Missä elokuvasarjassa kuultiin [Michael Jacksonin] musiikkia? Vastaustyyppi: Elokuvasarja: Michael Joseph Jackson oli yhdysvaltalainen laulaja, lauluntekijä, levytuottaja, tanssija ja näyttelijä. Popin kuninkaaksi kutsuttu Jacksonin panos musiikin ja tanssin alalla sekä hänen julkisuudessa esiintynyt yksityiselämänsä tekivät hänestä maailmanlaajuisen hahmon populaarikulttuurissa yli neljän vuosikymmenen ajan. Jacksonin perheen kahdeksantena lapsena hän debytoi ammattimusiikin parissa yhdessä vanhempien veljiensä Jackien, Titon, Jermainen ja Marlonin kanssa Jackson 5:n jäsenenä vuonna 1964 ja aloitti soolouransa vuonna 1971. 1980-luvun alussa Jacksonista tuli populaarimusiikin hallitseva hahmo. Hänen kappaleidensa musiikkivideoiden, kuten "Beat It", "Billie Jean" ja "Thriller" musiikkivideoiden, katsottiin murtavan rotuerotteluja ja muuttaneen videomedian taidemuodoksi ja mainosvälineeksi. Näiden videoiden suosio auttoi tuolloin suhteellisen uuden televisiokanavan MTV:n nousuun maineeseen. "Black or White"- ja "Scream"-videoiden kaltaisilla videoilla hän jatkoi median uudistamista koko 1990-luvun ajan sekä loi mainetta kiertävänä sooloartistina.</w:t>
      </w:r>
    </w:p>
    <w:p>
      <w:r>
        <w:rPr>
          <w:b/>
        </w:rPr>
        <w:t xml:space="preserve">Tulos</w:t>
      </w:r>
    </w:p>
    <w:p>
      <w:r>
        <w:t xml:space="preserve">Missä elokuvasarjassa kuultiin [Michael Jacksonin] musiikkia?</w:t>
      </w:r>
    </w:p>
    <w:p>
      <w:r>
        <w:rPr>
          <w:b/>
        </w:rPr>
        <w:t xml:space="preserve">Tulos</w:t>
      </w:r>
    </w:p>
    <w:p>
      <w:r>
        <w:t xml:space="preserve">Missä elokuvasarjassa kuultiin [Michael Jacksonin] musiikkia?</w:t>
      </w:r>
    </w:p>
    <w:p>
      <w:r>
        <w:rPr>
          <w:b/>
        </w:rPr>
        <w:t xml:space="preserve">Tulos</w:t>
      </w:r>
    </w:p>
    <w:p>
      <w:r>
        <w:t xml:space="preserve">Missä elokuvassa kuultiin [Michael Jacksonin] musiikkia?</w:t>
      </w:r>
    </w:p>
    <w:p>
      <w:r>
        <w:rPr>
          <w:b/>
        </w:rPr>
        <w:t xml:space="preserve">Tulos</w:t>
      </w:r>
    </w:p>
    <w:p>
      <w:r>
        <w:t xml:space="preserve">Missä elokuvasarjassa on [Michael Jacksonin] musiikkia?</w:t>
      </w:r>
    </w:p>
    <w:p>
      <w:r>
        <w:rPr>
          <w:b/>
        </w:rPr>
        <w:t xml:space="preserve">Tulos</w:t>
      </w:r>
    </w:p>
    <w:p>
      <w:r>
        <w:t xml:space="preserve">Minkä elokuvasarjan musiikki on peräisin [Michael Jacksonilta]?</w:t>
      </w:r>
    </w:p>
    <w:p>
      <w:r>
        <w:rPr>
          <w:b/>
        </w:rPr>
        <w:t xml:space="preserve">Esimerkki 5.1846</w:t>
      </w:r>
    </w:p>
    <w:p>
      <w:r>
        <w:t xml:space="preserve">alkuperäinen kysymys: Vastaus: Adrienne RoyansVastaustyyppi: Kuka on [New Yorkiin] sijoittuvan sarjakuvatarinan koloristi?Vastaus: Adrienne Royans: Comic Book Colorist.auxiliary information: New York 'Äì on Yhdysvaltojen väkirikkain kaupunki ja New Yorkin metropolialueen keskus, tärkein laillisen maahanmuuton portti Yhdysvaltoihin ja yksi maailman väkirikkaimmista kaupunkikeskittymistä. New York on maailmanlaajuinen suurkaupunki, jolla on merkittävä vaikutus kaupankäyntiin, rahoitukseen, mediaan, taiteeseen, muotiin, tutkimukseen, teknologiaan, koulutukseen ja viihteeseen. New York, jossa sijaitsee Yhdistyneiden Kansakuntien päämaja, on tärkeä kansainvälisen diplomatian keskus, ja sitä on kuvattu maailman kulttuuri- ja talouspääkaupungiksi. New York City sijaitsee yhdessä maailman suurimmista luonnonsatamista, ja se koostuu viidestä kaupunginosasta, joista jokainen on New Yorkin osavaltion piirikunta. Brooklyn, Queens, Manhattan, Bronx ja Staten Island yhdistettiin yhdeksi kaupungiksi vuonna 1898. New Yorkin väestömäärä on 8 491 079 asukasta vuonna 2014, ja se jakautuu vain 305 neliökilometrin alueelle, joten se on Yhdysvaltojen tiheimmin asuttu suurkaupunki.</w:t>
      </w:r>
    </w:p>
    <w:p>
      <w:r>
        <w:rPr>
          <w:b/>
        </w:rPr>
        <w:t xml:space="preserve">Tulos</w:t>
      </w:r>
    </w:p>
    <w:p>
      <w:r>
        <w:t xml:space="preserve">Kuka on [New Yorkiin] sijoittuvan sarjakuvatarinan värittäjä?</w:t>
      </w:r>
    </w:p>
    <w:p>
      <w:r>
        <w:rPr>
          <w:b/>
        </w:rPr>
        <w:t xml:space="preserve">Tulos</w:t>
      </w:r>
    </w:p>
    <w:p>
      <w:r>
        <w:t xml:space="preserve">Sarjakuvatarinassa, joka sijoittuu [New Yorkiin], on kuka koloristi?</w:t>
      </w:r>
    </w:p>
    <w:p>
      <w:r>
        <w:rPr>
          <w:b/>
        </w:rPr>
        <w:t xml:space="preserve">Tulos</w:t>
      </w:r>
    </w:p>
    <w:p>
      <w:r>
        <w:t xml:space="preserve">Kuka työskenteli [New Yorkiin] sijoittuvan sarjakuvatarinan värittäjänä?</w:t>
      </w:r>
    </w:p>
    <w:p>
      <w:r>
        <w:rPr>
          <w:b/>
        </w:rPr>
        <w:t xml:space="preserve">Tulos</w:t>
      </w:r>
    </w:p>
    <w:p>
      <w:r>
        <w:t xml:space="preserve">Minkä koloristin kirjoittama sarjakuvatarina sijoittuu [New Yorkiin]?</w:t>
      </w:r>
    </w:p>
    <w:p>
      <w:r>
        <w:rPr>
          <w:b/>
        </w:rPr>
        <w:t xml:space="preserve">Tulos</w:t>
      </w:r>
    </w:p>
    <w:p>
      <w:r>
        <w:t xml:space="preserve">Kuka on [New Yorkissa] tapahtuneen sarjakuvatarinan värittäjä?</w:t>
      </w:r>
    </w:p>
    <w:p>
      <w:r>
        <w:rPr>
          <w:b/>
        </w:rPr>
        <w:t xml:space="preserve">Esimerkki 5.1847</w:t>
      </w:r>
    </w:p>
    <w:p>
      <w:r>
        <w:t xml:space="preserve">alkuperäinen kysymys: Vastaus: nestemäinen happi, rp-1Vastaustyyppi: Mitä polttoainetta [Rocketdyne F-1] käyttää?vastaus: nestemäistä happea, rp-1Vastaustyyppi: Lisätiedot: R- R-polttoaine, R- R-polttoaine, tyyppi: Rocket Fuel: F-1 on kaasugeneraattorikiertoinen rakettimoottori, jonka Rocketdyne kehitti Yhdysvalloissa 1950-luvun lopulla ja jota käytettiin Saturn V -raketissa 1960-luvulla ja 1970-luvun alussa. Viisi F-1-moottoria käytettiin jokaisen Saturn V:n S-IC-alkuvaiheessa, joka toimi Apollo-ohjelman pääkantoraketina. F-1 on edelleen tehokkain koskaan kehitetty nestemäistä polttoainetta käyttävä yhden polttokammion rakettimoottori.</w:t>
      </w:r>
    </w:p>
    <w:p>
      <w:r>
        <w:rPr>
          <w:b/>
        </w:rPr>
        <w:t xml:space="preserve">Tulos</w:t>
      </w:r>
    </w:p>
    <w:p>
      <w:r>
        <w:t xml:space="preserve">Mitä polttoainetta [Rocketdyne F-1] käyttää?</w:t>
      </w:r>
    </w:p>
    <w:p>
      <w:r>
        <w:rPr>
          <w:b/>
        </w:rPr>
        <w:t xml:space="preserve">Tulos</w:t>
      </w:r>
    </w:p>
    <w:p>
      <w:r>
        <w:t xml:space="preserve">Mitä polttoainetta [Rocketdyne F-1] käyttää?</w:t>
      </w:r>
    </w:p>
    <w:p>
      <w:r>
        <w:rPr>
          <w:b/>
        </w:rPr>
        <w:t xml:space="preserve">Tulos</w:t>
      </w:r>
    </w:p>
    <w:p>
      <w:r>
        <w:t xml:space="preserve">Minkä tyyppistä polttoainetta käytetään [Rocketdyne F-1:ssä]?</w:t>
      </w:r>
    </w:p>
    <w:p>
      <w:r>
        <w:rPr>
          <w:b/>
        </w:rPr>
        <w:t xml:space="preserve">Tulos</w:t>
      </w:r>
    </w:p>
    <w:p>
      <w:r>
        <w:t xml:space="preserve">Millaista polttoainetta [Rocketdyne F-1] käyttää?</w:t>
      </w:r>
    </w:p>
    <w:p>
      <w:r>
        <w:rPr>
          <w:b/>
        </w:rPr>
        <w:t xml:space="preserve">Tulos</w:t>
      </w:r>
    </w:p>
    <w:p>
      <w:r>
        <w:t xml:space="preserve">Mitä polttoainetta [Rocketdyne F-1] käyttää?</w:t>
      </w:r>
    </w:p>
    <w:p>
      <w:r>
        <w:rPr>
          <w:b/>
        </w:rPr>
        <w:t xml:space="preserve">Tulos</w:t>
      </w:r>
    </w:p>
    <w:p>
      <w:r>
        <w:t xml:space="preserve">Minkä tyyppistä polttoainetta [Rocketdyne F-1] käyttää?</w:t>
      </w:r>
    </w:p>
    <w:p>
      <w:r>
        <w:rPr>
          <w:b/>
        </w:rPr>
        <w:t xml:space="preserve">Esimerkki 5.1848</w:t>
      </w:r>
    </w:p>
    <w:p>
      <w:r>
        <w:t xml:space="preserve">alkuperäinen kysymys: Vastaus: Matemaattinen ennustaminenVastaustyyppi: Mitä tekniikkaa käytettiin [Neptunuksen] ja [Pluton] löytämiseen? Astronomical Discovery Technique.auxiliary information: Neptunus on aurinkokunnan kahdeksas ja kaukaisin planeetta Auringosta. Se on halkaisijaltaan neljänneksi suurin ja massaltaan kolmanneksi suurin planeetta. Aurinkokunnan jättiläisplaneetoista Neptunus on tihein. Neptunus on 17 kertaa Maan massainen ja hieman massiivisempi kuin sen lähikaksonen Uranus, joka on 15 kertaa Maan massainen, mutta ei yhtä tiheä kuin Neptunus. Neptunus kiertää Aurinkoa keskimäärin 30,1 astronomisen yksikön etäisyydellä. Se on saanut nimensä roomalaisen meren jumalan mukaan, ja sen tähtitieteellinen symboli on 'ôÜ, joka on Neptunuksen kolmikärjen tyylitelty versio. Neptunus ei näy paljain silmin, ja se oli ensimmäinen ja ainoa planeetta, joka löydettiin pikemminkin matemaattisen ennusteen kuin empiirisen havainnon perusteella. Uranuksen radan odottamattomat muutokset saivat Alexis Bouvardin päättelemään, että sen rataa häiritsi tuntemattoman planeetan aiheuttama painovoima. Johann Galle havaitsi Neptunuksen kaukoputkella 23. syyskuuta 1846 asteen tarkkuudella Urbain Le Verrierin ennustamasta sijainnista. Sen suurin kuu, Triton, löydettiin pian sen jälkeen, mutta mitään planeetan jäljellä olevista 13 kuusta ei havaittu kaukoputkella ennen kuin vasta 1900-luvulla.Pluto:;Tyyppi: Plutoidi;</w:t>
      </w:r>
    </w:p>
    <w:p>
      <w:r>
        <w:rPr>
          <w:b/>
        </w:rPr>
        <w:t xml:space="preserve">Tulos</w:t>
      </w:r>
    </w:p>
    <w:p>
      <w:r>
        <w:t xml:space="preserve">Millä tekniikalla [Neptunus] ja [Pluto] löydettiin?</w:t>
      </w:r>
    </w:p>
    <w:p>
      <w:r>
        <w:rPr>
          <w:b/>
        </w:rPr>
        <w:t xml:space="preserve">Tulos</w:t>
      </w:r>
    </w:p>
    <w:p>
      <w:r>
        <w:t xml:space="preserve">[Neptunus] ja [Pluto] löydettiin käyttäen mitä tekniikkaa?</w:t>
      </w:r>
    </w:p>
    <w:p>
      <w:r>
        <w:rPr>
          <w:b/>
        </w:rPr>
        <w:t xml:space="preserve">Tulos</w:t>
      </w:r>
    </w:p>
    <w:p>
      <w:r>
        <w:t xml:space="preserve">Miten [Neptunus] ja [Pluto] löydettiin?</w:t>
      </w:r>
    </w:p>
    <w:p>
      <w:r>
        <w:rPr>
          <w:b/>
        </w:rPr>
        <w:t xml:space="preserve">Tulos</w:t>
      </w:r>
    </w:p>
    <w:p>
      <w:r>
        <w:t xml:space="preserve">Kun [Pluto] ja [Neptunus] löydettiin, mitä tekniikkaa käytettiin niiden löytämiseen?</w:t>
      </w:r>
    </w:p>
    <w:p>
      <w:r>
        <w:rPr>
          <w:b/>
        </w:rPr>
        <w:t xml:space="preserve">Tulos</w:t>
      </w:r>
    </w:p>
    <w:p>
      <w:r>
        <w:t xml:space="preserve">[Neptunus] ja [Pluto] löydettiin käyttämällä mitä astrologista tekniikkaa?</w:t>
      </w:r>
    </w:p>
    <w:p>
      <w:r>
        <w:rPr>
          <w:b/>
        </w:rPr>
        <w:t xml:space="preserve">Tulos</w:t>
      </w:r>
    </w:p>
    <w:p>
      <w:r>
        <w:t xml:space="preserve">Millaisia tekniikoita käytettiin [Neptunuksen] ja [Pluton] löytämiseen?</w:t>
      </w:r>
    </w:p>
    <w:p>
      <w:r>
        <w:rPr>
          <w:b/>
        </w:rPr>
        <w:t xml:space="preserve">Tulos</w:t>
      </w:r>
    </w:p>
    <w:p>
      <w:r>
        <w:t xml:space="preserve">Millä tekniikalla [Neptunus] ja [Pluto] löydettiin?</w:t>
      </w:r>
    </w:p>
    <w:p>
      <w:r>
        <w:rPr>
          <w:b/>
        </w:rPr>
        <w:t xml:space="preserve">Tulos</w:t>
      </w:r>
    </w:p>
    <w:p>
      <w:r>
        <w:t xml:space="preserve">[Neptunus] ja [Pluto] löydettiin käyttäen mitä tekniikkaa?</w:t>
      </w:r>
    </w:p>
    <w:p>
      <w:r>
        <w:rPr>
          <w:b/>
        </w:rPr>
        <w:t xml:space="preserve">Esimerkki 5.1849</w:t>
      </w:r>
    </w:p>
    <w:p>
      <w:r>
        <w:t xml:space="preserve">alkuperäinen kysymys: Vastaus: KirjallisuuslehdetVastaustyyppi: Minkälaiset ovat [Bostonin yliopiston] julkaisemien koululehtien lajityypit: Lisätiedot: Kirjallinen aikakauslehti: Boston University on yksityinen tutkimusyliopisto, joka sijaitsee Bostonissa, Massachusettsissa. Yliopisto ei ole uskonnollinen, mutta se on historiallisesti liittynyt United Methodist Churchiin. Yliopistossa on yli 3 800 tiedekunnan jäsentä ja 33 000 opiskelijaa, ja se on yksi Bostonin suurimmista työnantajista. Se tarjoaa kandidaatin, maisterin ja tohtorin tutkintoja sekä lääketieteen, hammaslääketieteen, liiketalouden ja oikeustieteen tutkintoja kahdella kaupunkikampuksella sijaitsevissa kahdeksassatoista koulussa ja korkeakoulussa. Pääkampus sijaitsee Charles-joen varrella Bostonin Fenway-Kenmoren ja Allstonin kaupunginosissa, kun taas Bostonin yliopiston lääketieteellinen kampus sijaitsee Bostonin South Endin kaupunginosassa. BU:lla on myös 75 ulkomailla tapahtuvaa opinto-ohjelmaa yli 33 kaupungissa yli kahdessakymmenessä maassa ja harjoittelumahdollisuuksia kymmenessä eri maassa. BU on luokiteltu RU/VH-tutkimusyliopistoksi Carnegie Classification of Institutions of Higher Education -luokituksessa. BU on Boston Consortium for Higher Educationin ja Association of American Universitiesin jäsen.</w:t>
      </w:r>
    </w:p>
    <w:p>
      <w:r>
        <w:rPr>
          <w:b/>
        </w:rPr>
        <w:t xml:space="preserve">Tulos</w:t>
      </w:r>
    </w:p>
    <w:p>
      <w:r>
        <w:t xml:space="preserve">Minkälaisia ovat [Bostonin yliopiston] julkaisemat koululehdet?</w:t>
      </w:r>
    </w:p>
    <w:p>
      <w:r>
        <w:rPr>
          <w:b/>
        </w:rPr>
        <w:t xml:space="preserve">Tulos</w:t>
      </w:r>
    </w:p>
    <w:p>
      <w:r>
        <w:t xml:space="preserve">Minkälaisia lehtiä [Bostonin yliopisto] julkaisee?</w:t>
      </w:r>
    </w:p>
    <w:p>
      <w:r>
        <w:rPr>
          <w:b/>
        </w:rPr>
        <w:t xml:space="preserve">Tulos</w:t>
      </w:r>
    </w:p>
    <w:p>
      <w:r>
        <w:t xml:space="preserve">Minkä tyylisiä ovat [Bostonin yliopiston] julkaisemat koululehdet?</w:t>
      </w:r>
    </w:p>
    <w:p>
      <w:r>
        <w:rPr>
          <w:b/>
        </w:rPr>
        <w:t xml:space="preserve">Tulos</w:t>
      </w:r>
    </w:p>
    <w:p>
      <w:r>
        <w:t xml:space="preserve">Minkä tyylisiä ovat [Bostonin yliopiston] julkaisemat koululehdet?</w:t>
      </w:r>
    </w:p>
    <w:p>
      <w:r>
        <w:rPr>
          <w:b/>
        </w:rPr>
        <w:t xml:space="preserve">Tulos</w:t>
      </w:r>
    </w:p>
    <w:p>
      <w:r>
        <w:t xml:space="preserve">Tunnista [Bostonin yliopiston] julkaisemien koululehtien lajityypit.</w:t>
      </w:r>
    </w:p>
    <w:p>
      <w:r>
        <w:rPr>
          <w:b/>
        </w:rPr>
        <w:t xml:space="preserve">Esimerkki 5.1850</w:t>
      </w:r>
    </w:p>
    <w:p>
      <w:r>
        <w:t xml:space="preserve">alkuperäinen kysymys: Vastaus: David Guido Pietroni, Marcia GreshamanswerVastaustyyppi: Aineistoon liittyvät lisätiedot: Meri-Martia Mariets, Mariets Mariets, Mariets Mariets: Kristinusko on abrahamilainen monoteistinen uskonto, joka perustuu Uudessa testamentissa esitettyyn Jeesuksen Kristuksen elämään ja opetuksiin. Kristinusko on maailman suurin uskonto, ja sillä on noin 2,4 miljardia kannattajaa, jotka tunnetaan kristittyinä. Kristityt uskovat, että Jeesus on Jumalan poika, täysin jumalallinen ja täysin inhimillinen ja ihmiskunnan pelastaja, jonka tuleminen Kristuksena tai Messiaana ennustettiin Vanhassa testamentissa. Kristillinen teologia on ilmaistu ekumeenisissa uskontunnustuksissa. Näissä uskontunnustuksissa todetaan, että Jeesus kärsi, kuoli, haudattiin ja herätettiin kuolleista, jotta hän antaisi iankaikkisen elämän niille, jotka uskovat häneen ja luottavat häneen syntiensä anteeksiantamiseksi. Lisäksi uskontunnustuksissa väitetään, että Jeesus on noussut ruumiillisesti taivaaseen, jossa hän hallitsee Isän Jumalan kanssa, ja että hän palaa tuomitsemaan eläviä ja kuolleita ja antamaan seuraajilleen iankaikkisen elämän. Hänen toimintaansa, ristiinnaulitsemista ja ylösnousemusta kutsutaan usein "evankeliumiksi", joka tarkoittaa "hyvää uutista". Termi evankeliumi viittaa myös Jeesuksen elämästä ja opetuksesta kirjoitettuihin kertomuksiin, joista neljää, Matteusta, Markusta, Luukasta ja Johannesta, pidetään kanonisina ja ne sisältyvät kristillisiin Raamattuihin.</w:t>
      </w:r>
    </w:p>
    <w:p>
      <w:r>
        <w:rPr>
          <w:b/>
        </w:rPr>
        <w:t xml:space="preserve">Tulos</w:t>
      </w:r>
    </w:p>
    <w:p>
      <w:r>
        <w:t xml:space="preserve">Kuka on [kristinuskosta] haarautuneen uskonnon perusteella elokuvan casting director?</w:t>
      </w:r>
    </w:p>
    <w:p>
      <w:r>
        <w:rPr>
          <w:b/>
        </w:rPr>
        <w:t xml:space="preserve">Tulos</w:t>
      </w:r>
    </w:p>
    <w:p>
      <w:r>
        <w:t xml:space="preserve">Kuka elokuvaohjaaja uskoo [kristinuskoon]?</w:t>
      </w:r>
    </w:p>
    <w:p>
      <w:r>
        <w:rPr>
          <w:b/>
        </w:rPr>
        <w:t xml:space="preserve">Tulos</w:t>
      </w:r>
    </w:p>
    <w:p>
      <w:r>
        <w:t xml:space="preserve">Kuka elokuvaohjaaja harjoittaa uskontoa, joka on haarautunut [kristinuskosta]?</w:t>
      </w:r>
    </w:p>
    <w:p>
      <w:r>
        <w:rPr>
          <w:b/>
        </w:rPr>
        <w:t xml:space="preserve">Tulos</w:t>
      </w:r>
    </w:p>
    <w:p>
      <w:r>
        <w:t xml:space="preserve">Minkä elokuvaohjaajan uskonto on haarautunut [kristinuskosta]?</w:t>
      </w:r>
    </w:p>
    <w:p>
      <w:r>
        <w:rPr>
          <w:b/>
        </w:rPr>
        <w:t xml:space="preserve">Tulos</w:t>
      </w:r>
    </w:p>
    <w:p>
      <w:r>
        <w:t xml:space="preserve">Kuka on elokuvaohjaajista se, jonka uskonto on haarautunut [kristinuskosta]?</w:t>
      </w:r>
    </w:p>
    <w:p>
      <w:r>
        <w:rPr>
          <w:b/>
        </w:rPr>
        <w:t xml:space="preserve">Tulos</w:t>
      </w:r>
    </w:p>
    <w:p>
      <w:r>
        <w:t xml:space="preserve">Minkä elokuvaohjaajan uskonto on haarautunut [kristinuskosta]?</w:t>
      </w:r>
    </w:p>
    <w:p>
      <w:r>
        <w:rPr>
          <w:b/>
        </w:rPr>
        <w:t xml:space="preserve">Esimerkki 5.1851</w:t>
      </w:r>
    </w:p>
    <w:p>
      <w:r>
        <w:t xml:space="preserve">alkuperäinen kysymys: Vastaus: Kuka on silvia?, kokopelli, null...vastaustyyppi: Kuka on silvia?, kokopelli, null...? Sävellaji: Sävellys.</w:t>
      </w:r>
    </w:p>
    <w:p>
      <w:r>
        <w:rPr>
          <w:b/>
        </w:rPr>
        <w:t xml:space="preserve">Tulos</w:t>
      </w:r>
    </w:p>
    <w:p>
      <w:r>
        <w:t xml:space="preserve">Mikä on sen sävellyksen nimi, jonka [Wytches' Brew] sanoittaja on kirjoittanut?</w:t>
      </w:r>
    </w:p>
    <w:p>
      <w:r>
        <w:rPr>
          <w:b/>
        </w:rPr>
        <w:t xml:space="preserve">Tulos</w:t>
      </w:r>
    </w:p>
    <w:p>
      <w:r>
        <w:t xml:space="preserve">sanoittaja [Wytches' Brew] kirjoitti minkä sävellyksen?</w:t>
      </w:r>
    </w:p>
    <w:p>
      <w:r>
        <w:rPr>
          <w:b/>
        </w:rPr>
        <w:t xml:space="preserve">Tulos</w:t>
      </w:r>
    </w:p>
    <w:p>
      <w:r>
        <w:t xml:space="preserve">Minkä sävellyksen on kirjoittanut [Wytches' Brew] sanoittaja?</w:t>
      </w:r>
    </w:p>
    <w:p>
      <w:r>
        <w:rPr>
          <w:b/>
        </w:rPr>
        <w:t xml:space="preserve">Tulos</w:t>
      </w:r>
    </w:p>
    <w:p>
      <w:r>
        <w:t xml:space="preserve">Minkä sävellyksen on kirjoittanut sama henkilö, joka kirjoitti [Wytches' Brew]?</w:t>
      </w:r>
    </w:p>
    <w:p>
      <w:r>
        <w:rPr>
          <w:b/>
        </w:rPr>
        <w:t xml:space="preserve">Tulos</w:t>
      </w:r>
    </w:p>
    <w:p>
      <w:r>
        <w:t xml:space="preserve">Nimeä sävellys, jonka on kirjoittanut [Wytches' Brew] sanoittaja.</w:t>
      </w:r>
    </w:p>
    <w:p>
      <w:r>
        <w:rPr>
          <w:b/>
        </w:rPr>
        <w:t xml:space="preserve">Esimerkki 5.1852</w:t>
      </w:r>
    </w:p>
    <w:p>
      <w:r>
        <w:t xml:space="preserve">alkuperäinen kysymys: Vastaus: The Artist, Time Freak, Puss in Boots....vastaustyyppi: Aputieto: Palkintoehdokkaana oleva teos: Academy of Motion Picture Arts and Sciences -akatemian esittämä 84. Academy Awards -seremonia, jossa palkittiin vuoden 2011 parhaat elokuvat Yhdysvalloissa, järjestettiin 26. helmikuuta 2012 Hollywood and Highland Center -teatterissa Hollywoodissa, Los Angelesissa kello 17.30 PST / 20.30 EST alkaen. Seremonian aikana Academy of Motion Picture Arts and Sciences jakoi Oscar-palkinnot 24 kategoriassa. Seremonian, jonka Yhdysvalloissa televisioi ABC, tuottivat Brian Grazer ja Don Mischer, ja Mischer toimi myös ohjaajana. Näyttelijä Billy Crystal juonsi show'ta yhdeksännen kerran. Hän johti ensimmäisen kerran 62. seremoniaa vuonna 1990 ja oli viimeksi isännöinyt 76. seremoniaa vuonna 2004. Kesäkuun 14. päivänä 2011 Akatemian puheenjohtaja Tom Sherak ilmoitti lehdistötilaisuudessa, että vuoden 2012 seremoniassa olisi äänestystuloksista riippuen viidestä kymmeneen ehdokasta parhaan elokuvan palkinnon saajaksi, jotta palkintoihin liittyvä kiinnostus saataisiin herätettyä entisestään, eikä ehdokkaita olisi enää tietty määrä. Akatemia järjesti kolmannen vuosittaisen Governors Awards -seremoniansa Hollywood and Highland Centerin Grand Ballroomissa 12. marraskuuta 2011.</w:t>
      </w:r>
    </w:p>
    <w:p>
      <w:r>
        <w:rPr>
          <w:b/>
        </w:rPr>
        <w:t xml:space="preserve">Tulos</w:t>
      </w:r>
    </w:p>
    <w:p>
      <w:r>
        <w:t xml:space="preserve">Mikä teos on ehdolla palkinnon saajaksi [84. Oscar-gaalan] seremoniassa?</w:t>
      </w:r>
    </w:p>
    <w:p>
      <w:r>
        <w:rPr>
          <w:b/>
        </w:rPr>
        <w:t xml:space="preserve">Tulos</w:t>
      </w:r>
    </w:p>
    <w:p>
      <w:r>
        <w:t xml:space="preserve">Mitkä elokuvat ovat ehdolla [84. Oscar-gaalan] palkintoseremoniassa?</w:t>
      </w:r>
    </w:p>
    <w:p>
      <w:r>
        <w:rPr>
          <w:b/>
        </w:rPr>
        <w:t xml:space="preserve">Tulos</w:t>
      </w:r>
    </w:p>
    <w:p>
      <w:r>
        <w:t xml:space="preserve">Mitkä teokset olivat ehdolla [84. Oscar-gaalan] palkintoseremoniassa?</w:t>
      </w:r>
    </w:p>
    <w:p>
      <w:r>
        <w:rPr>
          <w:b/>
        </w:rPr>
        <w:t xml:space="preserve">Tulos</w:t>
      </w:r>
    </w:p>
    <w:p>
      <w:r>
        <w:t xml:space="preserve">Mikä teos oli ehdolla [84. Oscar-gaalassa]?</w:t>
      </w:r>
    </w:p>
    <w:p>
      <w:r>
        <w:rPr>
          <w:b/>
        </w:rPr>
        <w:t xml:space="preserve">Tulos</w:t>
      </w:r>
    </w:p>
    <w:p>
      <w:r>
        <w:t xml:space="preserve">Mikä oli [84. Oscar-gaalan] palkintoseremonian aikana ehdolla palkinnon saajaksi?</w:t>
      </w:r>
    </w:p>
    <w:p>
      <w:r>
        <w:rPr>
          <w:b/>
        </w:rPr>
        <w:t xml:space="preserve">Esimerkki 5.1853</w:t>
      </w:r>
    </w:p>
    <w:p>
      <w:r>
        <w:t xml:space="preserve">alkuperäinen kysymys: Vastaus: PortviiniVastaustyyppi: Mikä on viinien tyyli, jonka viinityyppi on [väkevöity viini]?Vastaus: PortviiniVastaustyyppi: Portviini: Viinityyppi: Viinityylin tyyppi: Viinityyli: Väkevöity viini on viini, johon on lisätty tislattua alkoholia, yleensä brandyä. Väkevöityjä viinejä on kehitetty monia eri tyylejä, kuten portviini, sherry, madeira, marsala, commandaria-viini ja maustettu viini vermutti.</w:t>
      </w:r>
    </w:p>
    <w:p>
      <w:r>
        <w:rPr>
          <w:b/>
        </w:rPr>
        <w:t xml:space="preserve">Tulos</w:t>
      </w:r>
    </w:p>
    <w:p>
      <w:r>
        <w:t xml:space="preserve">Minkä tyylisiä ovat viinit, joiden viinityyppi on [väkevöity viini]?</w:t>
      </w:r>
    </w:p>
    <w:p>
      <w:r>
        <w:rPr>
          <w:b/>
        </w:rPr>
        <w:t xml:space="preserve">Tulos</w:t>
      </w:r>
    </w:p>
    <w:p>
      <w:r>
        <w:t xml:space="preserve">Mikä on [väkevöidyn viinin] tyyli?</w:t>
      </w:r>
    </w:p>
    <w:p>
      <w:r>
        <w:rPr>
          <w:b/>
        </w:rPr>
        <w:t xml:space="preserve">Tulos</w:t>
      </w:r>
    </w:p>
    <w:p>
      <w:r>
        <w:t xml:space="preserve">Mikä on viinityyppi, jonka viinityyppi on [väkevöity viini]?</w:t>
      </w:r>
    </w:p>
    <w:p>
      <w:r>
        <w:rPr>
          <w:b/>
        </w:rPr>
        <w:t xml:space="preserve">Tulos</w:t>
      </w:r>
    </w:p>
    <w:p>
      <w:r>
        <w:t xml:space="preserve">[Väkevöity viini] on minkä viinityylin viinityyppi?</w:t>
      </w:r>
    </w:p>
    <w:p>
      <w:r>
        <w:rPr>
          <w:b/>
        </w:rPr>
        <w:t xml:space="preserve">Tulos</w:t>
      </w:r>
    </w:p>
    <w:p>
      <w:r>
        <w:t xml:space="preserve">Minkä tyyppinen viini on [väkevöity viini]?</w:t>
      </w:r>
    </w:p>
    <w:p>
      <w:r>
        <w:rPr>
          <w:b/>
        </w:rPr>
        <w:t xml:space="preserve">Esimerkki 5.1854</w:t>
      </w:r>
    </w:p>
    <w:p>
      <w:r>
        <w:t xml:space="preserve">Alkuperäinen kysymys: Mikä lahjoitusjärjestö on [Phil Dubois]:n järjestöjohdossa?vastaus: University of North Carolina at CharlotteVastaustyyppi: Charlotte, Charlotte, Charlotte, Charlotte, Charlotte, Charlotte, Charlotte.</w:t>
      </w:r>
    </w:p>
    <w:p>
      <w:r>
        <w:rPr>
          <w:b/>
        </w:rPr>
        <w:t xml:space="preserve">Tulos</w:t>
      </w:r>
    </w:p>
    <w:p>
      <w:r>
        <w:t xml:space="preserve">Mitä lahjoitusjärjestöä [Phil Dubois] johtaa?</w:t>
      </w:r>
    </w:p>
    <w:p>
      <w:r>
        <w:rPr>
          <w:b/>
        </w:rPr>
        <w:t xml:space="preserve">Tulos</w:t>
      </w:r>
    </w:p>
    <w:p>
      <w:r>
        <w:t xml:space="preserve">Mitä lahjoitusjärjestöä johtaa [Phil Dubois]?</w:t>
      </w:r>
    </w:p>
    <w:p>
      <w:r>
        <w:rPr>
          <w:b/>
        </w:rPr>
        <w:t xml:space="preserve">Tulos</w:t>
      </w:r>
    </w:p>
    <w:p>
      <w:r>
        <w:t xml:space="preserve">Mikä järjestö, joka on lahjoitettu on organisaation johto [Phil Dubois]?</w:t>
      </w:r>
    </w:p>
    <w:p>
      <w:r>
        <w:rPr>
          <w:b/>
        </w:rPr>
        <w:t xml:space="preserve">Tulos</w:t>
      </w:r>
    </w:p>
    <w:p>
      <w:r>
        <w:t xml:space="preserve">Mikä on [Phil Duboisin] järjestöjohdon lahjoitusjärjestö?</w:t>
      </w:r>
    </w:p>
    <w:p>
      <w:r>
        <w:rPr>
          <w:b/>
        </w:rPr>
        <w:t xml:space="preserve">Tulos</w:t>
      </w:r>
    </w:p>
    <w:p>
      <w:r>
        <w:t xml:space="preserve">mikä lahjoitusjärjestö on [Phil Duboisin] järjestöjohto?</w:t>
      </w:r>
    </w:p>
    <w:p>
      <w:r>
        <w:rPr>
          <w:b/>
        </w:rPr>
        <w:t xml:space="preserve">Tulos</w:t>
      </w:r>
    </w:p>
    <w:p>
      <w:r>
        <w:t xml:space="preserve">[Phil Duboisin] järjestöjohto on minkä lahjoitusjärjestön johtaja?</w:t>
      </w:r>
    </w:p>
    <w:p>
      <w:r>
        <w:rPr>
          <w:b/>
        </w:rPr>
        <w:t xml:space="preserve">Esimerkki 5.1855</w:t>
      </w:r>
    </w:p>
    <w:p>
      <w:r>
        <w:t xml:space="preserve">alkuperäinen kysymys: Vastaus: Han Solon seikkailut, Star Wars Republic Commando: Triple Zero, Star Wars: Darth Bane: Path of Destruction...vastaustyyppi: Missä sarjakuvateoksessa on [Kuolemantähti]? Aputietoja: Kuolemantähti on fiktiivinen avaruusalus ja galaktinen superase, joka esiintyy George Lucasin luomassa Tähtien sota -tieteiselokuvasarjassa. Se oli miehitetty arviolta 1,7 miljoonalla sotilashenkilöllä ja 400 000 droidilla, ja se kykeni tuhoamaan kokonaisen planeetan voimakkaalla superlaserillaan.</w:t>
      </w:r>
    </w:p>
    <w:p>
      <w:r>
        <w:rPr>
          <w:b/>
        </w:rPr>
        <w:t xml:space="preserve">Tulos</w:t>
      </w:r>
    </w:p>
    <w:p>
      <w:r>
        <w:t xml:space="preserve">[Kuolemantähti] on osa mitä sarjakuvamaista fiktiota?</w:t>
      </w:r>
    </w:p>
    <w:p>
      <w:r>
        <w:rPr>
          <w:b/>
        </w:rPr>
        <w:t xml:space="preserve">Tulos</w:t>
      </w:r>
    </w:p>
    <w:p>
      <w:r>
        <w:t xml:space="preserve">Missä tieteiskirjallisuuden teoksessa [Kuolemantähti] esiintyy?</w:t>
      </w:r>
    </w:p>
    <w:p>
      <w:r>
        <w:rPr>
          <w:b/>
        </w:rPr>
        <w:t xml:space="preserve">Tulos</w:t>
      </w:r>
    </w:p>
    <w:p>
      <w:r>
        <w:t xml:space="preserve">[Kuolemantähti] on missä sarjakuvallisessa teoksessa?</w:t>
      </w:r>
    </w:p>
    <w:p>
      <w:r>
        <w:rPr>
          <w:b/>
        </w:rPr>
        <w:t xml:space="preserve">Tulos</w:t>
      </w:r>
    </w:p>
    <w:p>
      <w:r>
        <w:t xml:space="preserve">[Kuolemantähti] on missä sarjakuvallisessa fiktioteoksessa?</w:t>
      </w:r>
    </w:p>
    <w:p>
      <w:r>
        <w:rPr>
          <w:b/>
        </w:rPr>
        <w:t xml:space="preserve">Tulos</w:t>
      </w:r>
    </w:p>
    <w:p>
      <w:r>
        <w:t xml:space="preserve">Missä fiktiivisessä sarjakuvateoksessa on [Kuolemantähti]?</w:t>
      </w:r>
    </w:p>
    <w:p>
      <w:r>
        <w:rPr>
          <w:b/>
        </w:rPr>
        <w:t xml:space="preserve">Tulos</w:t>
      </w:r>
    </w:p>
    <w:p>
      <w:r>
        <w:t xml:space="preserve">Missä kaunokirjallisessa teoksessa on [Kuolemantähti]?</w:t>
      </w:r>
    </w:p>
    <w:p>
      <w:r>
        <w:rPr>
          <w:b/>
        </w:rPr>
        <w:t xml:space="preserve">Tulos</w:t>
      </w:r>
    </w:p>
    <w:p>
      <w:r>
        <w:t xml:space="preserve">Nimeä sarjakuva, jossa on [Kuolemantähti].</w:t>
      </w:r>
    </w:p>
    <w:p>
      <w:r>
        <w:rPr>
          <w:b/>
        </w:rPr>
        <w:t xml:space="preserve">Esimerkki 5.1856</w:t>
      </w:r>
    </w:p>
    <w:p>
      <w:r>
        <w:t xml:space="preserve">alkuperäinen kysymys: What TLD registry registered [Educause]?answer: verisignanswer type: Verisign: Top Level Domain Registry: Educause on voittoa tavoittelematon yhdistys, jonka tehtävänä on "edistää korkeakoulutusta tietotekniikan avulla". Jäseneksi voivat liittyä korkeakoululaitokset, korkeakoulujen tietotekniikkamarkkinoita palvelevat yritykset sekä muut asiaan liittyvät yhdistykset ja organisaatiot.</w:t>
      </w:r>
    </w:p>
    <w:p>
      <w:r>
        <w:rPr>
          <w:b/>
        </w:rPr>
        <w:t xml:space="preserve">Tulos</w:t>
      </w:r>
    </w:p>
    <w:p>
      <w:r>
        <w:t xml:space="preserve">Mikä TLD-rekisteri rekisteröi [Educause]?</w:t>
      </w:r>
    </w:p>
    <w:p>
      <w:r>
        <w:rPr>
          <w:b/>
        </w:rPr>
        <w:t xml:space="preserve">Tulos</w:t>
      </w:r>
    </w:p>
    <w:p>
      <w:r>
        <w:t xml:space="preserve">[Educause] rekisteröity mitä TLD rekisteri?</w:t>
      </w:r>
    </w:p>
    <w:p>
      <w:r>
        <w:rPr>
          <w:b/>
        </w:rPr>
        <w:t xml:space="preserve">Tulos</w:t>
      </w:r>
    </w:p>
    <w:p>
      <w:r>
        <w:t xml:space="preserve">[Educause] rekisteröi mikä TLD-rekisteri?</w:t>
      </w:r>
    </w:p>
    <w:p>
      <w:r>
        <w:rPr>
          <w:b/>
        </w:rPr>
        <w:t xml:space="preserve">Tulos</w:t>
      </w:r>
    </w:p>
    <w:p>
      <w:r>
        <w:t xml:space="preserve">Mikä TLD-rekisteri rekisteröi [Educause]?</w:t>
      </w:r>
    </w:p>
    <w:p>
      <w:r>
        <w:rPr>
          <w:b/>
        </w:rPr>
        <w:t xml:space="preserve">Tulos</w:t>
      </w:r>
    </w:p>
    <w:p>
      <w:r>
        <w:t xml:space="preserve">Nimeä TLD-rekisteri, joka rekisteröi [Educause].</w:t>
      </w:r>
    </w:p>
    <w:p>
      <w:r>
        <w:rPr>
          <w:b/>
        </w:rPr>
        <w:t xml:space="preserve">Esimerkki 5.1857</w:t>
      </w:r>
    </w:p>
    <w:p>
      <w:r>
        <w:t xml:space="preserve">alkuperäinen kysymys: Vastaus: miesVastaustyyppi: Mikä on [rekursiiviset jouset] luoneen fiktiivisen esineen tuhoojan sukupuoli? vastaus: miesVastaustyyppi: Mikä on fiktiivisen esineen tuhoojan sukupuoli? Vastaustyyppi: Hahmon sukupuoli: Sacred Band of Stepsons -universumissa rekursiivisia jousia voi olla useita erilaisia, kuten pidempiä jousia, joilla aseistetaan kevyttä ratsuväkeä, lyhyempiä jousia, joilla aseistetaan kevyttä jalkaväkeä, tai pienempiä toistuvia varsijousia, joilla aseistetaan prodromoita. Uudelleenmuotoiltu lamellijousi mahdollistaa ammusten suuremman läpäisyn ja vaatii pidemmän vetomatkan. Rekursiiviset jouset voidaan valmistaa puusta ja jänteestä valmistetusta laminaatista (uudempi tyyppi) tai sarvesta tai luusta ja jänteestä valmistetusta laminaatista (vanhempi tyyppi).</w:t>
      </w:r>
    </w:p>
    <w:p>
      <w:r>
        <w:rPr>
          <w:b/>
        </w:rPr>
        <w:t xml:space="preserve">Tulos</w:t>
      </w:r>
    </w:p>
    <w:p>
      <w:r>
        <w:t xml:space="preserve">Minkä sukupuolta on fiktiivinen esineiden tuhoaja, joka loi [rekursiiviset jouset]?</w:t>
      </w:r>
    </w:p>
    <w:p>
      <w:r>
        <w:rPr>
          <w:b/>
        </w:rPr>
        <w:t xml:space="preserve">Tulos</w:t>
      </w:r>
    </w:p>
    <w:p>
      <w:r>
        <w:t xml:space="preserve">Minkä sukupuolen ihminen loi [rekyylijouset]?</w:t>
      </w:r>
    </w:p>
    <w:p>
      <w:r>
        <w:rPr>
          <w:b/>
        </w:rPr>
        <w:t xml:space="preserve">Tulos</w:t>
      </w:r>
    </w:p>
    <w:p>
      <w:r>
        <w:t xml:space="preserve">Mitä sukupuolta on fiktiivinen esineiden tuhoaja, joka loi [rekurvijouset]?</w:t>
      </w:r>
    </w:p>
    <w:p>
      <w:r>
        <w:rPr>
          <w:b/>
        </w:rPr>
        <w:t xml:space="preserve">Tulos</w:t>
      </w:r>
    </w:p>
    <w:p>
      <w:r>
        <w:t xml:space="preserve">Mitä sukupuolta on fiktiivinen esineiden tuhoaja, joka loi [rekursiiviset jouset]?</w:t>
      </w:r>
    </w:p>
    <w:p>
      <w:r>
        <w:rPr>
          <w:b/>
        </w:rPr>
        <w:t xml:space="preserve">Tulos</w:t>
      </w:r>
    </w:p>
    <w:p>
      <w:r>
        <w:t xml:space="preserve">Oliko fiktiivinen esineiden tuhoaja, joka loi [rekursiiviset jouset], mies- vai naispuolinen?</w:t>
      </w:r>
    </w:p>
    <w:p>
      <w:r>
        <w:rPr>
          <w:b/>
        </w:rPr>
        <w:t xml:space="preserve">Esimerkki 5.1858</w:t>
      </w:r>
    </w:p>
    <w:p>
      <w:r>
        <w:t xml:space="preserve">alkuperäinen kysymys: Vastaus: eyjafjallaj√∂kullvastaustyyppi: Millä jäätiköllä on [hypsografisia] piirteitä? Glacier.auxiliary information: Topologiset piirteet, jotka löytyvät merenpinnan yläpuolelta.</w:t>
      </w:r>
    </w:p>
    <w:p>
      <w:r>
        <w:rPr>
          <w:b/>
        </w:rPr>
        <w:t xml:space="preserve">Tulos</w:t>
      </w:r>
    </w:p>
    <w:p>
      <w:r>
        <w:t xml:space="preserve">Millä jäätiköllä on [hypsografisia] piirteitä?</w:t>
      </w:r>
    </w:p>
    <w:p>
      <w:r>
        <w:rPr>
          <w:b/>
        </w:rPr>
        <w:t xml:space="preserve">Tulos</w:t>
      </w:r>
    </w:p>
    <w:p>
      <w:r>
        <w:t xml:space="preserve">Mikä on jäätikkö, jolla on [hypsografisia] piirteitä?</w:t>
      </w:r>
    </w:p>
    <w:p>
      <w:r>
        <w:rPr>
          <w:b/>
        </w:rPr>
        <w:t xml:space="preserve">Tulos</w:t>
      </w:r>
    </w:p>
    <w:p>
      <w:r>
        <w:t xml:space="preserve">Millä jäätiköllä on [hypsografisia] piirteitä?</w:t>
      </w:r>
    </w:p>
    <w:p>
      <w:r>
        <w:rPr>
          <w:b/>
        </w:rPr>
        <w:t xml:space="preserve">Tulos</w:t>
      </w:r>
    </w:p>
    <w:p>
      <w:r>
        <w:t xml:space="preserve">[Hypsografisia] piirteitä on millä jäätiköllä?</w:t>
      </w:r>
    </w:p>
    <w:p>
      <w:r>
        <w:rPr>
          <w:b/>
        </w:rPr>
        <w:t xml:space="preserve">Tulos</w:t>
      </w:r>
    </w:p>
    <w:p>
      <w:r>
        <w:t xml:space="preserve">Mikä on jäätikön [hypsografisia] piirteitä?</w:t>
      </w:r>
    </w:p>
    <w:p>
      <w:r>
        <w:rPr>
          <w:b/>
        </w:rPr>
        <w:t xml:space="preserve">Tulos</w:t>
      </w:r>
    </w:p>
    <w:p>
      <w:r>
        <w:t xml:space="preserve">[Hypsografiset] piirteet näkyvät millä jäätiköllä?</w:t>
      </w:r>
    </w:p>
    <w:p>
      <w:r>
        <w:rPr>
          <w:b/>
        </w:rPr>
        <w:t xml:space="preserve">Esimerkki 5.1859</w:t>
      </w:r>
    </w:p>
    <w:p>
      <w:r>
        <w:t xml:space="preserve">alkuperäinen kysymys: Vastaus: Yhteenveto ja analyysi Yhdysvaltain hallituksen lepakoiden bänditysohjelmastaVastaustyyppi: Mikä oli ensimmäinen tekninen raportti, jonka [United States Geological Survey] julkaisi? Tekninen raportti: United States Geological Survey on Yhdysvaltain hallituksen tieteellinen virasto. USGS:n tutkijat tutkivat Yhdysvaltojen maisemaa, sen luonnonvaroja ja sitä uhkaavia luonnonuhkia. Organisaatiossa on neljä päätieteenalaa, jotka koskevat biologiaa, maantiedettä, geologiaa ja hydrologiaa. USGS on tosiasioita selvittävä tutkimusorganisaatio, jolla ei ole sääntelyvastuuta. Se on Yhdysvaltain sisäministeriön alainen toimisto ja ministeriön ainoa tieteellinen virasto. USGS:n palveluksessa on noin 8 670 työntekijää, ja sen pääkonttori sijaitsee Restonissa, Virginiassa. USGS:llä on myös merkittäviä toimistoja Lakewoodin lähellä, Coloradossa, Denverin liittovaltion keskuksessa ja Menlo Parkissa, Kaliforniassa. USGS:n nykyinen motto, joka on ollut käytössä elokuusta 1997 lähtien, on "Science for a changing world". Viraston edellinen tunnuslause, joka otettiin käyttöön sen satavuotisjuhlan yhteydessä, oli "Earth Science in the Public Service".</w:t>
      </w:r>
    </w:p>
    <w:p>
      <w:r>
        <w:rPr>
          <w:b/>
        </w:rPr>
        <w:t xml:space="preserve">Tulos</w:t>
      </w:r>
    </w:p>
    <w:p>
      <w:r>
        <w:t xml:space="preserve">Nimeä ensimmäinen [United States Geological Survey]n julkaisema tekninen raportti.</w:t>
      </w:r>
    </w:p>
    <w:p>
      <w:r>
        <w:rPr>
          <w:b/>
        </w:rPr>
        <w:t xml:space="preserve">Tulos</w:t>
      </w:r>
    </w:p>
    <w:p>
      <w:r>
        <w:t xml:space="preserve">tämä oli ensimmäinen tekninen raportti, jonka [United States Geological Survey] julkaisi?</w:t>
      </w:r>
    </w:p>
    <w:p>
      <w:r>
        <w:rPr>
          <w:b/>
        </w:rPr>
        <w:t xml:space="preserve">Tulos</w:t>
      </w:r>
    </w:p>
    <w:p>
      <w:r>
        <w:t xml:space="preserve">Mistä julkaistiin ensimmäinen raportti [United States Geological Survey]?</w:t>
      </w:r>
    </w:p>
    <w:p>
      <w:r>
        <w:rPr>
          <w:b/>
        </w:rPr>
        <w:t xml:space="preserve">Tulos</w:t>
      </w:r>
    </w:p>
    <w:p>
      <w:r>
        <w:t xml:space="preserve">Minkä teknisen raportin [United States Geological Survey] julkaisi ensimmäisenä?</w:t>
      </w:r>
    </w:p>
    <w:p>
      <w:r>
        <w:rPr>
          <w:b/>
        </w:rPr>
        <w:t xml:space="preserve">Tulos</w:t>
      </w:r>
    </w:p>
    <w:p>
      <w:r>
        <w:t xml:space="preserve">Mikä oli ensimmäinen [Yhdysvaltain geologisen tutkimuslaitoksen] julkaisema tekninen raportti?</w:t>
      </w:r>
    </w:p>
    <w:p>
      <w:r>
        <w:rPr>
          <w:b/>
        </w:rPr>
        <w:t xml:space="preserve">Tulos</w:t>
      </w:r>
    </w:p>
    <w:p>
      <w:r>
        <w:t xml:space="preserve">Minkä teknisen raportin [United States Geological Survey] julkaisi ensimmäisenä?</w:t>
      </w:r>
    </w:p>
    <w:p>
      <w:r>
        <w:rPr>
          <w:b/>
        </w:rPr>
        <w:t xml:space="preserve">Esimerkki 5.1860</w:t>
      </w:r>
    </w:p>
    <w:p>
      <w:r>
        <w:t xml:space="preserve">alkuperäinen kysymys: Eisenhower] ja [Gerald Ford] pelaavat?Vastaus: LinebackerVastaustyyppi: Aputiedot: Lajityyppi: Urheilupositio: Dwight David "Ike" Eisenhower oli Yhdysvaltain 34. presidentti vuosina 1953-1961. Hän oli Yhdysvaltain armeijan viiden tähden kenraali toisen maailmansodan aikana ja toimi liittoutuneiden joukkojen ylipäällikkönä Euroopassa. Hän oli vastuussa Pohjois-Afrikan maihinnousun suunnittelusta ja valvonnasta operaatio Soihtu -operaatiossa vuonna 1942'Äì43 ja Ranskan ja Saksan menestyksekkäästä maihinnoususta länsirintamalta vuonna 1944'Äì45. Vuonna 1951 hänestä tuli Naton ensimmäinen ylipäällikkö. Hän oli viimeinen Yhdysvaltain presidentti, joka oli syntynyt 1800-luvulla. Eisenhower oli Pennsylvanian hollantilaista syntyperää ja hänet kasvatettiin Kansasissa suurperheessä vahvasti uskonnollisten vanhempien luona. Hän kävi ja valmistui West Pointista ja meni myöhemmin naimisiin ja sai kaksi poikaa. Toisen maailmansodan jälkeen Eisenhower toimi armeijan esikuntapäällikkönä presidentti Harry S. Trumanin alaisuudessa ja otti sitten vastaan Columbian yliopiston presidentin viran. Eisenhower osallistui vuoden 1952 presidenttikisaan republikaanina vastustaakseen senaattori Robert A. Taftin puuttumattomuutta ja kampanjoidakseen "kommunismia, Koreaa ja korruptiota" vastaan.Gerald Ford:;Tyyppi: Ford Ford: Tyyppi: Amerikkalainen jalkapalloilija;</w:t>
      </w:r>
    </w:p>
    <w:p>
      <w:r>
        <w:rPr>
          <w:b/>
        </w:rPr>
        <w:t xml:space="preserve">Tulos</w:t>
      </w:r>
    </w:p>
    <w:p>
      <w:r>
        <w:t xml:space="preserve">Missä urheiluasennossa [Dwight D. Eisenhower] ja [Gerald Ford] pelaavat?</w:t>
      </w:r>
    </w:p>
    <w:p>
      <w:r>
        <w:rPr>
          <w:b/>
        </w:rPr>
        <w:t xml:space="preserve">Tulos</w:t>
      </w:r>
    </w:p>
    <w:p>
      <w:r>
        <w:t xml:space="preserve">Missä asemassa [Dwight D. Eisenhower] ja [Gerald Ford] ovat?</w:t>
      </w:r>
    </w:p>
    <w:p>
      <w:r>
        <w:rPr>
          <w:b/>
        </w:rPr>
        <w:t xml:space="preserve">Tulos</w:t>
      </w:r>
    </w:p>
    <w:p>
      <w:r>
        <w:t xml:space="preserve">Missä urheiluasennossa [Dwight D. Eisenhower] ja [Gerald Ford] pelasivat?</w:t>
      </w:r>
    </w:p>
    <w:p>
      <w:r>
        <w:rPr>
          <w:b/>
        </w:rPr>
        <w:t xml:space="preserve">Tulos</w:t>
      </w:r>
    </w:p>
    <w:p>
      <w:r>
        <w:t xml:space="preserve">Missä urheilulajeissa [Dwight D. Eisenhower] ja [Gerald Ford] pelasivat?</w:t>
      </w:r>
    </w:p>
    <w:p>
      <w:r>
        <w:rPr>
          <w:b/>
        </w:rPr>
        <w:t xml:space="preserve">Tulos</w:t>
      </w:r>
    </w:p>
    <w:p>
      <w:r>
        <w:t xml:space="preserve">mitä urheilulajeja ja asemia [Dwight D. Eisenhower] ja [Gerald Ford] harrastivat?</w:t>
      </w:r>
    </w:p>
    <w:p>
      <w:r>
        <w:rPr>
          <w:b/>
        </w:rPr>
        <w:t xml:space="preserve">Tulos</w:t>
      </w:r>
    </w:p>
    <w:p>
      <w:r>
        <w:t xml:space="preserve">Millaista urheilua [Dwight D. Eisenhower] ja [Gerald Ford] pelaavat?</w:t>
      </w:r>
    </w:p>
    <w:p>
      <w:r>
        <w:rPr>
          <w:b/>
        </w:rPr>
        <w:t xml:space="preserve">Tulos</w:t>
      </w:r>
    </w:p>
    <w:p>
      <w:r>
        <w:t xml:space="preserve">pelaako [Dwight D. Eisenhower] ja [Gerald Ford] jalkapallossa linjapuolustajina?</w:t>
      </w:r>
    </w:p>
    <w:p>
      <w:r>
        <w:rPr>
          <w:b/>
        </w:rPr>
        <w:t xml:space="preserve">Esimerkki 5.1861</w:t>
      </w:r>
    </w:p>
    <w:p>
      <w:r>
        <w:t xml:space="preserve">alkuperäinen kysymys: Vastaus: Kaupunkisuunnittelun teoriatVastaustyyppi: Mitä muuta palvelua [Rakennus] valtion palveluntarjoaja tarjoaa?Vastaus: Kaupunkisuunnittelun teoriat Lisätiedot: Hallituksen palvelut: Rakentaminen on prosessi, jossa luodaan ja rakennetaan infrastruktuuri tai laitos. Se eroaa valmistuksesta siinä, että valmistuksessa on tyypillisesti kyse samankaltaisten tuotteiden massatuotannosta ilman nimettyä ostajaa, ja rakentaminen tehdään tyypillisesti paikan päällä tunnetulle asiakkaalle. Rakentaminen on toimialana 6-9 prosenttia kehittyneiden maiden bruttokansantuotteesta. Rakentaminen alkaa suunnittelusta, suunnittelusta ja rahoituksesta ja jatkuu, kunnes hanke on rakennettu ja käyttövalmis. Laajamittainen rakentaminen on ihmisen monitehtäväisen toiminnan taidonnäyte. Tavallisesti projektipäällikkö johtaa työtä, ja rakennuspäällikkö, suunnitteluinsinööri, rakennusinsinööri tai projektiarkkitehti valvoo sitä. Hankkeen onnistunut toteuttaminen edellyttää tehokasta suunnittelua. Kyseisen infrastruktuurin suunnitteluun ja toteutukseen osallistuvien on otettava huomioon kaavoitusvaatimukset, työn ympäristövaikutukset, onnistunut aikataulutus, budjetointi, työmaan turvallisuus, rakennusmateriaalien saatavuus ja kuljetus, logistiikka, rakentamisen viivästymisestä yleisölle aiheutuvat haitat, tarjouskilpailut jne.</w:t>
      </w:r>
    </w:p>
    <w:p>
      <w:r>
        <w:rPr>
          <w:b/>
        </w:rPr>
        <w:t xml:space="preserve">Tulos</w:t>
      </w:r>
    </w:p>
    <w:p>
      <w:r>
        <w:t xml:space="preserve">Kaikki [Rakennusalan] julkisen palveluntarjoajan tarjoamat palvelut ovat?</w:t>
      </w:r>
    </w:p>
    <w:p>
      <w:r>
        <w:rPr>
          <w:b/>
        </w:rPr>
        <w:t xml:space="preserve">Tulos</w:t>
      </w:r>
    </w:p>
    <w:p>
      <w:r>
        <w:t xml:space="preserve">Kuinka monta muuta palvelua [Rakennusalan] julkinen palveluntarjoaja tarjoaa?</w:t>
      </w:r>
    </w:p>
    <w:p>
      <w:r>
        <w:rPr>
          <w:b/>
        </w:rPr>
        <w:t xml:space="preserve">Tulos</w:t>
      </w:r>
    </w:p>
    <w:p>
      <w:r>
        <w:t xml:space="preserve">Mitä muita [rakennusteollisuuden] tarjoamia palveluja ovat?</w:t>
      </w:r>
    </w:p>
    <w:p>
      <w:r>
        <w:rPr>
          <w:b/>
        </w:rPr>
        <w:t xml:space="preserve">Tulos</w:t>
      </w:r>
    </w:p>
    <w:p>
      <w:r>
        <w:t xml:space="preserve">Minkä muun palvelun tarjoaa [Rakennusalan] julkinen palveluntarjoaja?</w:t>
      </w:r>
    </w:p>
    <w:p>
      <w:r>
        <w:rPr>
          <w:b/>
        </w:rPr>
        <w:t xml:space="preserve">Tulos</w:t>
      </w:r>
    </w:p>
    <w:p>
      <w:r>
        <w:t xml:space="preserve">Mitä muuta palvelua [Rakennusalan] julkinen palveluntarjoaja tarjoaa?</w:t>
      </w:r>
    </w:p>
    <w:p>
      <w:r>
        <w:rPr>
          <w:b/>
        </w:rPr>
        <w:t xml:space="preserve">Tulos</w:t>
      </w:r>
    </w:p>
    <w:p>
      <w:r>
        <w:t xml:space="preserve">Mitä muuta palvelua [Rakennusalan] julkinen palveluntarjoaja tarjoaa?</w:t>
      </w:r>
    </w:p>
    <w:p>
      <w:r>
        <w:rPr>
          <w:b/>
        </w:rPr>
        <w:t xml:space="preserve">Tulos</w:t>
      </w:r>
    </w:p>
    <w:p>
      <w:r>
        <w:t xml:space="preserve">Mitä muita palveluja [Rakennusalan] julkinen palveluntarjoaja tarjoaa?</w:t>
      </w:r>
    </w:p>
    <w:p>
      <w:r>
        <w:rPr>
          <w:b/>
        </w:rPr>
        <w:t xml:space="preserve">Tulos</w:t>
      </w:r>
    </w:p>
    <w:p>
      <w:r>
        <w:t xml:space="preserve">Mitä muuta palvelua [Rakennus] tarjoaa?</w:t>
      </w:r>
    </w:p>
    <w:p>
      <w:r>
        <w:rPr>
          <w:b/>
        </w:rPr>
        <w:t xml:space="preserve">Esimerkki 5.1862</w:t>
      </w:r>
    </w:p>
    <w:p>
      <w:r>
        <w:t xml:space="preserve">alkuperäinen kysymys: Vastaus: Purjokeitto, bara brith, pantysgawn....vastaustyyppi: Minkä ruokalajin kanssa samaa ruokaa tarjoillaan samassa keittiössä kuin [Welsh rarebit]?Vastaus: Purjokeitto, bara brith, pantysgawn..: Vastaustyyppi: Ruoka: Welsh rarebit tai Welsh rabbit on ruokalaji, joka valmistetaan sulatetusta juustosta ja erilaisista muista ainesosista koostuvasta suolaisesta kastikkeesta ja tarjoillaan kuumana, kun se on kaadettu paahdetun leivän viipaleiden päälle, tai kuuma juustokastike voidaan tarjoilla fonduen tapaan chafing-maljassa, jonka seurana on viipaloitua, paahdettua leipää. Ruoan nimet ovat peräisin 1700-luvun Isosta-Britanniasta. Welsh rarebit valmistetaan yleensä Cheddar-juustosta.</w:t>
      </w:r>
    </w:p>
    <w:p>
      <w:r>
        <w:rPr>
          <w:b/>
        </w:rPr>
        <w:t xml:space="preserve">Tulos</w:t>
      </w:r>
    </w:p>
    <w:p>
      <w:r>
        <w:t xml:space="preserve">[Welsh rarebit] tarjoillaan samassa keittiössä kuin mikä ruokalaji?</w:t>
      </w:r>
    </w:p>
    <w:p>
      <w:r>
        <w:rPr>
          <w:b/>
        </w:rPr>
        <w:t xml:space="preserve">Tulos</w:t>
      </w:r>
    </w:p>
    <w:p>
      <w:r>
        <w:t xml:space="preserve">Mikä on sen ruokalajin nimi, jota tarjoillaan samassa keittiössä kuin [Welsh rarebit]?</w:t>
      </w:r>
    </w:p>
    <w:p>
      <w:r>
        <w:rPr>
          <w:b/>
        </w:rPr>
        <w:t xml:space="preserve">Tulos</w:t>
      </w:r>
    </w:p>
    <w:p>
      <w:r>
        <w:t xml:space="preserve">Mikä ruokalaji on peräisin samasta keittiöstä kuin [Welsh rarebit]?</w:t>
      </w:r>
    </w:p>
    <w:p>
      <w:r>
        <w:rPr>
          <w:b/>
        </w:rPr>
        <w:t xml:space="preserve">Tulos</w:t>
      </w:r>
    </w:p>
    <w:p>
      <w:r>
        <w:t xml:space="preserve">Minkä ruokalajin kanssa [Welsh rarebit] tarjoillaan?</w:t>
      </w:r>
    </w:p>
    <w:p>
      <w:r>
        <w:rPr>
          <w:b/>
        </w:rPr>
        <w:t xml:space="preserve">Tulos</w:t>
      </w:r>
    </w:p>
    <w:p>
      <w:r>
        <w:t xml:space="preserve">Nimeä ruokalaji, joka on samaa keittiötä kuin [Welsh rarebit].</w:t>
      </w:r>
    </w:p>
    <w:p>
      <w:r>
        <w:rPr>
          <w:b/>
        </w:rPr>
        <w:t xml:space="preserve">Esimerkki 5.1863</w:t>
      </w:r>
    </w:p>
    <w:p>
      <w:r>
        <w:t xml:space="preserve">alkuperäinen kysymys: Vastaus: World Wide Web ConsortiumVastaustyyppi: Kuka oli [Firefoxin] ohjelmointikielen kehittäjä? Ohjelmointikielen kehittäjä.lisätiedot: Mozilla Firefox on ilmainen ja avoimen lähdekoodin verkkoselain, jonka on kehittänyt Mozilla Foundation ja sen tytäryhtiö Mozilla Corporation. Firefox on saatavilla Windows-, OS X- ja Linux-käyttöjärjestelmille, ja sen mobiiliversiot ovat saatavilla Android- ja Firefox OS -käyttöjärjestelmille. Se käyttää verkkosivujen esittämiseen Gecko-asettelumoottoria, joka toteuttaa nykyiset ja odotetut verkkostandardit. Firefox luotiin vuonna 2002 nimellä "Phoenix" Mozilla-yhteisön jäsenten toimesta, jotka halusivat erillisen selaimen Mozilla Application Suite -paketin sijaan. Jo betavaiheessa Firefox osoittautui testaajiensa keskuudessa suosituksi, ja sitä kehuttiin sen nopeudesta, tietoturvasta ja lisäosista verrattuna Microsoftin tuolloin hallitsevaan Internet Explorer 6:een. Firefox julkaistiin marraskuussa 2004, ja se menestyi erinomaisesti: sitä ladattiin yhdeksän kuukauden aikana 60 miljoonaa kertaa, mikä oli ensimmäinen kerta, kun Internet Explorerin ylivoima kyseenalaistettiin. Firefoxia pidetään Netscape Navigatorin henkisenä seuraajana, sillä Netscape perusti Mozilla Foundationin vuonna 1998 ennen kuin AOL osti sen.</w:t>
      </w:r>
    </w:p>
    <w:p>
      <w:r>
        <w:rPr>
          <w:b/>
        </w:rPr>
        <w:t xml:space="preserve">Tulos</w:t>
      </w:r>
    </w:p>
    <w:p>
      <w:r>
        <w:t xml:space="preserve">Kuka oli ohjelmointikielen kehittäjä, kun on kyse [Firefoxin] luomisessa käytetystä kielestä?</w:t>
      </w:r>
    </w:p>
    <w:p>
      <w:r>
        <w:rPr>
          <w:b/>
        </w:rPr>
        <w:t xml:space="preserve">Tulos</w:t>
      </w:r>
    </w:p>
    <w:p>
      <w:r>
        <w:t xml:space="preserve">[Firefox]-kielen kehitti mikä ohjelmoija?</w:t>
      </w:r>
    </w:p>
    <w:p>
      <w:r>
        <w:rPr>
          <w:b/>
        </w:rPr>
        <w:t xml:space="preserve">Tulos</w:t>
      </w:r>
    </w:p>
    <w:p>
      <w:r>
        <w:t xml:space="preserve">Minkä ohjelmointikielen kehittäjä on käyttänyt [Firefox]-ohjelmassa käytettyä kieltä?</w:t>
      </w:r>
    </w:p>
    <w:p>
      <w:r>
        <w:rPr>
          <w:b/>
        </w:rPr>
        <w:t xml:space="preserve">Tulos</w:t>
      </w:r>
    </w:p>
    <w:p>
      <w:r>
        <w:t xml:space="preserve">Kuka kehitti [Firefoxin] luomiseen käytetyn kielen?</w:t>
      </w:r>
    </w:p>
    <w:p>
      <w:r>
        <w:rPr>
          <w:b/>
        </w:rPr>
        <w:t xml:space="preserve">Tulos</w:t>
      </w:r>
    </w:p>
    <w:p>
      <w:r>
        <w:t xml:space="preserve">Kuka oli [Firefoxin] tekemiseen käytetyn kielen ohjelmointikielen kehittäjä?</w:t>
      </w:r>
    </w:p>
    <w:p>
      <w:r>
        <w:rPr>
          <w:b/>
        </w:rPr>
        <w:t xml:space="preserve">Tulos</w:t>
      </w:r>
    </w:p>
    <w:p>
      <w:r>
        <w:t xml:space="preserve">Nimeä ohjelmointikielen kehittäjä, joka kehittää [Firefoxin] tekemiseen käytettävää kieltä?</w:t>
      </w:r>
    </w:p>
    <w:p>
      <w:r>
        <w:rPr>
          <w:b/>
        </w:rPr>
        <w:t xml:space="preserve">Esimerkki 5.1864</w:t>
      </w:r>
    </w:p>
    <w:p>
      <w:r>
        <w:t xml:space="preserve">alkuperäinen kysymys: Vastaus: The Dark Tower, The Stand: American Nightmares, The Dark Tower: The Gunslinger Born...: Sarjakuvasarja.lisätiedot: Sarjakuvasarja: Stephen Edwin King on yhdysvaltalainen nykykauhun, yliluonnollisen fiktion, jännityskirjallisuuden, tieteiskirjallisuuden ja fantasian kirjailija. Hänen kirjojaan on myyty yli 350 miljoonaa kappaletta, ja monet niistä on sovitettu näytelmäelokuviksi, minisarjoiksi, televisio-ohjelmiksi ja sarjakuviksi. King on julkaissut 54 romaania, joista seitsemän Richard Bachmanin nimellä, ja kuusi tietokirjaa. Hän on kirjoittanut lähes 200 novellia, joista suurin osa on koottu kokoelmiin. Monet hänen tarinoistaan sijoittuvat hänen kotiosavaltioonsa Maineen. King on saanut Bram Stoker -palkintoja, World Fantasy Awards -palkintoja ja British Fantasy Society Awards -palkintoja. Hänen novellinsa The Way Station oli Nebula Award -novelliehdokkaana. Vuonna 2003 National Book Foundation myönsi hänelle mitalin ansiokkaasta panoksesta amerikkalaiseen kirjallisuuteen. Hänen novellinsa "The Man in the Black Suit" sai O. Henry Award -palkinnon. Hän on myös saanut kirjallisuuden hyväksi tekemästään työstä palkintoja koko tuotantonsa ajalta, kuten World Fantasy Award for Life Achievement -palkinnon, Canadian Booksellers Association Lifetime Achievement Award -palkinnon ja Grand Master Award -palkinnon Mystery Writers of America -yhdistykseltä.Marvel Comics:;Type: Kustantaja: ;</w:t>
      </w:r>
    </w:p>
    <w:p>
      <w:r>
        <w:rPr>
          <w:b/>
        </w:rPr>
        <w:t xml:space="preserve">Tulos</w:t>
      </w:r>
    </w:p>
    <w:p>
      <w:r>
        <w:t xml:space="preserve">[Marvel Comics] julkaisi minkä [Stephen Kingin] luoman sarjakuvasarjan?</w:t>
      </w:r>
    </w:p>
    <w:p>
      <w:r>
        <w:rPr>
          <w:b/>
        </w:rPr>
        <w:t xml:space="preserve">Tulos</w:t>
      </w:r>
    </w:p>
    <w:p>
      <w:r>
        <w:t xml:space="preserve">[Stephen King] ja [Marvel Comics] loivat minkä sarjakuvasarjan?</w:t>
      </w:r>
    </w:p>
    <w:p>
      <w:r>
        <w:rPr>
          <w:b/>
        </w:rPr>
        <w:t xml:space="preserve">Tulos</w:t>
      </w:r>
    </w:p>
    <w:p>
      <w:r>
        <w:t xml:space="preserve">Minkä sarjakuvasarjan julkaisi [Marvel Comics] ja loi [Stephen King]?</w:t>
      </w:r>
    </w:p>
    <w:p>
      <w:r>
        <w:rPr>
          <w:b/>
        </w:rPr>
        <w:t xml:space="preserve">Tulos</w:t>
      </w:r>
    </w:p>
    <w:p>
      <w:r>
        <w:t xml:space="preserve">[Marvel Comics] julkaisi minkä [Stephen Kingin] luoman sarjakuvasarjan?</w:t>
      </w:r>
    </w:p>
    <w:p>
      <w:r>
        <w:rPr>
          <w:b/>
        </w:rPr>
        <w:t xml:space="preserve">Tulos</w:t>
      </w:r>
    </w:p>
    <w:p>
      <w:r>
        <w:t xml:space="preserve">Minkä [Marvel Comicsin] sarjan loi [Stephen King]?</w:t>
      </w:r>
    </w:p>
    <w:p>
      <w:r>
        <w:rPr>
          <w:b/>
        </w:rPr>
        <w:t xml:space="preserve">Tulos</w:t>
      </w:r>
    </w:p>
    <w:p>
      <w:r>
        <w:t xml:space="preserve">Minkä sarjakuvasarjan [Stephen King] loi ja [Marvel Comics] julkaisi?</w:t>
      </w:r>
    </w:p>
    <w:p>
      <w:r>
        <w:rPr>
          <w:b/>
        </w:rPr>
        <w:t xml:space="preserve">Esimerkki 5.1865</w:t>
      </w:r>
    </w:p>
    <w:p>
      <w:r>
        <w:t xml:space="preserve">alkuperäinen kysymys: Vastaus: Kcry, Kdrw, Kcrw....vastaustyyppi: Lisätiedot: Kcrcr, Crcr, Crcr, Crcr, Crcr, Crcr, Crcr, Crcr, Crcr: KCRI on radioasema, jolla on toimilupa Indion, Kalifornian osavaltiossa. Aseman omistaa Santa Monica Community College, ja se toimii Santa Monicassa, Kaliforniassa sijaitsevan KCRW:n lähetysasemana.</w:t>
      </w:r>
    </w:p>
    <w:p>
      <w:r>
        <w:rPr>
          <w:b/>
        </w:rPr>
        <w:t xml:space="preserve">Tulos</w:t>
      </w:r>
    </w:p>
    <w:p>
      <w:r>
        <w:t xml:space="preserve">[KCRI:llä] on sama omistaja kuin millä muulla radioasemalla?</w:t>
      </w:r>
    </w:p>
    <w:p>
      <w:r>
        <w:rPr>
          <w:b/>
        </w:rPr>
        <w:t xml:space="preserve">Tulos</w:t>
      </w:r>
    </w:p>
    <w:p>
      <w:r>
        <w:t xml:space="preserve">[KCRI] ja mikä radioasema ovat saman omistajan omistuksessa?</w:t>
      </w:r>
    </w:p>
    <w:p>
      <w:r>
        <w:rPr>
          <w:b/>
        </w:rPr>
        <w:t xml:space="preserve">Tulos</w:t>
      </w:r>
    </w:p>
    <w:p>
      <w:r>
        <w:t xml:space="preserve">Millä radioasemalla on sama omistaja kuin [KCRI]?</w:t>
      </w:r>
    </w:p>
    <w:p>
      <w:r>
        <w:rPr>
          <w:b/>
        </w:rPr>
        <w:t xml:space="preserve">Tulos</w:t>
      </w:r>
    </w:p>
    <w:p>
      <w:r>
        <w:t xml:space="preserve">Vastauksen on sisällettävä tarkka teksti: [KCRI] (Sulkeet mukaan lukien.)</w:t>
      </w:r>
    </w:p>
    <w:p>
      <w:r>
        <w:rPr>
          <w:b/>
        </w:rPr>
        <w:t xml:space="preserve">Tulos</w:t>
      </w:r>
    </w:p>
    <w:p>
      <w:r>
        <w:t xml:space="preserve">Minkä radioaseman omistaa myös [KCRI:n] omistaja?</w:t>
      </w:r>
    </w:p>
    <w:p>
      <w:r>
        <w:rPr>
          <w:b/>
        </w:rPr>
        <w:t xml:space="preserve">Esimerkki 5.1866</w:t>
      </w:r>
    </w:p>
    <w:p>
      <w:r>
        <w:t xml:space="preserve">alkuperäinen kysymys: Vastaus: apple inc.answer: Vastaustyyppi: Tietokoneiden valmistaja/brändi.lisätiedot: Tietokoneiden valmistaja/brändi: MOS Technology 6502 on 8-bittinen mikroprosessori, jonka Chuck Peddlen johtama pieni tiimi suunnitteli MOS Technologylle. Kun 6502 esiteltiin vuonna 1975, se oli huomattavan paljon halvempi markkinoilla ollut täysimittainen mikroprosessori. Se maksoi aluksi alle kuudesosan suurempien yritysten, kuten Motorolan ja Intelin, kilpailevien mallien hinnasta ja aiheutti nopean hinnanlaskun koko prosessorimarkkinoilla. Yhdessä Zilog Z80:n kanssa se käynnisti sarjan hankkeita, jotka johtivat kotitietokoneiden vallankumoukseen 1980-luvun alussa. Suosituissa kotivideopelikonsoleissa ja -tietokoneissa, kuten Atarissa, Apple II:ssa, Nintendo Entertainment Systemissä, Commodore 64:ssä ja muissa, käytettiin 6502:ta tai sen perusmallin muunnelmia. Pian 6502:n käyttöönoton jälkeen MOS Technologyn osti kokonaan Commodore International, joka jatkoi mikroprosessorin myyntiä ja lisenssien myyntiä muille valmistajille. 6502:n alkuaikoina Rockwell ja Synertek hankkivat sen toissijaisena toimittajana, ja myöhemmin se lisensoitiin muille yrityksille.</w:t>
      </w:r>
    </w:p>
    <w:p>
      <w:r>
        <w:rPr>
          <w:b/>
        </w:rPr>
        <w:t xml:space="preserve">Tulos</w:t>
      </w:r>
    </w:p>
    <w:p>
      <w:r>
        <w:t xml:space="preserve">Mikä on niiden tietokoneiden tuotenimi tai valmistaja, jotka käyttävät [MOS Technology 6502] -tietokonelinjoja?</w:t>
      </w:r>
    </w:p>
    <w:p>
      <w:r>
        <w:rPr>
          <w:b/>
        </w:rPr>
        <w:t xml:space="preserve">Tulos</w:t>
      </w:r>
    </w:p>
    <w:p>
      <w:r>
        <w:t xml:space="preserve">Mikä valmistaja/merkki käyttää [MOS Technology 6502] tietokoneissaan?</w:t>
      </w:r>
    </w:p>
    <w:p>
      <w:r>
        <w:rPr>
          <w:b/>
        </w:rPr>
        <w:t xml:space="preserve">Tulos</w:t>
      </w:r>
    </w:p>
    <w:p>
      <w:r>
        <w:t xml:space="preserve">Minkä tietokonevalmistajan/merkin tietokoneissa käytetään [MOS Technology 6502] -tietokoneita?</w:t>
      </w:r>
    </w:p>
    <w:p>
      <w:r>
        <w:rPr>
          <w:b/>
        </w:rPr>
        <w:t xml:space="preserve">Tulos</w:t>
      </w:r>
    </w:p>
    <w:p>
      <w:r>
        <w:t xml:space="preserve">Mikä tietokonevalmistaja valmistaa tietokoneita, joissa on [MOS Technology 6502] -mikroprosessori?</w:t>
      </w:r>
    </w:p>
    <w:p>
      <w:r>
        <w:rPr>
          <w:b/>
        </w:rPr>
        <w:t xml:space="preserve">Tulos</w:t>
      </w:r>
    </w:p>
    <w:p>
      <w:r>
        <w:t xml:space="preserve">Mikä tietokonevalmistaja tai -merkki käyttää [MOS Technology 6502] tietokoneitaan?</w:t>
      </w:r>
    </w:p>
    <w:p>
      <w:r>
        <w:rPr>
          <w:b/>
        </w:rPr>
        <w:t xml:space="preserve">Tulos</w:t>
      </w:r>
    </w:p>
    <w:p>
      <w:r>
        <w:t xml:space="preserve">Mikä tietokonemerkki käyttää tietokoneissaan [MOS Technology 6502]?</w:t>
      </w:r>
    </w:p>
    <w:p>
      <w:r>
        <w:rPr>
          <w:b/>
        </w:rPr>
        <w:t xml:space="preserve">Tulos</w:t>
      </w:r>
    </w:p>
    <w:p>
      <w:r>
        <w:t xml:space="preserve">Mikä tietokonemerkki/valmistaja valmistaa tietokoneita, joissa käytetään [MOS Technology 6502]?</w:t>
      </w:r>
    </w:p>
    <w:p>
      <w:r>
        <w:rPr>
          <w:b/>
        </w:rPr>
        <w:t xml:space="preserve">Esimerkki 5.1867</w:t>
      </w:r>
    </w:p>
    <w:p>
      <w:r>
        <w:t xml:space="preserve">alkuperäinen kysymys: Vastaus: Lois McMaster BujoldVastaustyyppi: Kuka on [Barrayarin] alasarjaan kuuluvan kirjallisuussarjan kirjoittaja(t)?Vastaus: Lois McMaster BujoldVastaustyyppi: Lois McMaster Bujold: Kirjoittaja: M.</w:t>
      </w:r>
    </w:p>
    <w:p>
      <w:r>
        <w:rPr>
          <w:b/>
        </w:rPr>
        <w:t xml:space="preserve">Tulos</w:t>
      </w:r>
    </w:p>
    <w:p>
      <w:r>
        <w:t xml:space="preserve">Kuka kirjoitti kirjallisuussarjan, joka on [Barrayarin] alasarja?</w:t>
      </w:r>
    </w:p>
    <w:p>
      <w:r>
        <w:rPr>
          <w:b/>
        </w:rPr>
        <w:t xml:space="preserve">Tulos</w:t>
      </w:r>
    </w:p>
    <w:p>
      <w:r>
        <w:t xml:space="preserve">Kuka kirjailija(t) kirjoitti kirjallisuussarjan, joka on [Barrayarin] alasarja?</w:t>
      </w:r>
    </w:p>
    <w:p>
      <w:r>
        <w:rPr>
          <w:b/>
        </w:rPr>
        <w:t xml:space="preserve">Tulos</w:t>
      </w:r>
    </w:p>
    <w:p>
      <w:r>
        <w:t xml:space="preserve">Kuka kirjoitti [Barrayar]-alasarjan?</w:t>
      </w:r>
    </w:p>
    <w:p>
      <w:r>
        <w:rPr>
          <w:b/>
        </w:rPr>
        <w:t xml:space="preserve">Tulos</w:t>
      </w:r>
    </w:p>
    <w:p>
      <w:r>
        <w:t xml:space="preserve">Kirjallisuussarjan, joka on [Barrayarin] alasarja, on kirjoittanut kuka?</w:t>
      </w:r>
    </w:p>
    <w:p>
      <w:r>
        <w:rPr>
          <w:b/>
        </w:rPr>
        <w:t xml:space="preserve">Tulos</w:t>
      </w:r>
    </w:p>
    <w:p>
      <w:r>
        <w:t xml:space="preserve">Kuka kirjailija kirjoitti kirjallisuussarjan, joka on [Barrayarin] alasarja?</w:t>
      </w:r>
    </w:p>
    <w:p>
      <w:r>
        <w:rPr>
          <w:b/>
        </w:rPr>
        <w:t xml:space="preserve">Esimerkki 5.1868</w:t>
      </w:r>
    </w:p>
    <w:p>
      <w:r>
        <w:t xml:space="preserve">alkuperäinen kysymys: Vastaus: PuumaVastaustyyppi: Mikä on [College of Charleston] ja [Putnam City North High School] maskotti?Vastaus: PuumaVastaustyyppi: Mikä on [College of Charleston] ja [Putnam City North High School] maskotti? Koulun maskotti: Putnam City North High School on julkinen lukio, joka sijaitsee Luoteis-Oklahoma Cityssä, Oklahomassa, Yhdysvalloissa. Se on North Central Association of Secondary Schoolsin akkreditoima, ja se on yksi kolmesta lukiosta Putnam City School Districtissä. North tarjoaa opetusta vuosiluokilla yhdeksästä kahteentoista, ja se kuuluu Oklahoman korkeimpiin julkisiin kouluihin, jotka saavat eniten pisteitä opetuksen päättökokeista korkeakoulujen pääsykokeisiin. Valtaosa ylioppilaista menestyy kaikilla tasoilla, ja suurin osa heistä jatkaa opintojaan valmistuttuaan, erityisesti Oklahoman yliopistoon, Oklahoman osavaltionyliopistoon, Keski-Oklahoman yliopistoon sekä Francis Tuttle Technology Centeriin. Koulu palvelee noin 2 000 oppilasta. Koulu on Oklahoman kahdestoista suurin lukio. Se on kansallisesti akkreditoitu Blue Ribbon School of Excellence -koulu: College/yliopisto;</w:t>
      </w:r>
    </w:p>
    <w:p>
      <w:r>
        <w:rPr>
          <w:b/>
        </w:rPr>
        <w:t xml:space="preserve">Tulos</w:t>
      </w:r>
    </w:p>
    <w:p>
      <w:r>
        <w:t xml:space="preserve">[College of Charlestonilla] ja [Putnam City North High Schoolilla] on mitkä maskotit?</w:t>
      </w:r>
    </w:p>
    <w:p>
      <w:r>
        <w:rPr>
          <w:b/>
        </w:rPr>
        <w:t xml:space="preserve">Tulos</w:t>
      </w:r>
    </w:p>
    <w:p>
      <w:r>
        <w:t xml:space="preserve">Mikä eläin on [College of Charlestonin] ja [Putnam City North High Schoolin] maskotti?</w:t>
      </w:r>
    </w:p>
    <w:p>
      <w:r>
        <w:rPr>
          <w:b/>
        </w:rPr>
        <w:t xml:space="preserve">Tulos</w:t>
      </w:r>
    </w:p>
    <w:p>
      <w:r>
        <w:t xml:space="preserve">Mikä on sekä [College of Charlestonin] että [Putnam City North High Schoolin] maskotti?</w:t>
      </w:r>
    </w:p>
    <w:p>
      <w:r>
        <w:rPr>
          <w:b/>
        </w:rPr>
        <w:t xml:space="preserve">Tulos</w:t>
      </w:r>
    </w:p>
    <w:p>
      <w:r>
        <w:t xml:space="preserve">Mikä maskotti on yhteinen sekä [College of Charlestonille] että [Putnam City North High Schoolille]?</w:t>
      </w:r>
    </w:p>
    <w:p>
      <w:r>
        <w:rPr>
          <w:b/>
        </w:rPr>
        <w:t xml:space="preserve">Tulos</w:t>
      </w:r>
    </w:p>
    <w:p>
      <w:r>
        <w:t xml:space="preserve">Mikä on [College of Charlestonin] ja [Putnam City North High Schoolin] yhteinen maskotti?</w:t>
      </w:r>
    </w:p>
    <w:p>
      <w:r>
        <w:rPr>
          <w:b/>
        </w:rPr>
        <w:t xml:space="preserve">Tulos</w:t>
      </w:r>
    </w:p>
    <w:p>
      <w:r>
        <w:t xml:space="preserve">Mikä on [College of Charlestonin] ja [Putnam City North High Schoolin] yhteinen maskotti?</w:t>
      </w:r>
    </w:p>
    <w:p>
      <w:r>
        <w:rPr>
          <w:b/>
        </w:rPr>
        <w:t xml:space="preserve">Tulos</w:t>
      </w:r>
    </w:p>
    <w:p>
      <w:r>
        <w:t xml:space="preserve">Mikä on [College of Charlestonin] ja [Putnam City North High Schoolin] yhteinen maskotti?</w:t>
      </w:r>
    </w:p>
    <w:p>
      <w:r>
        <w:rPr>
          <w:b/>
        </w:rPr>
        <w:t xml:space="preserve">Tulos</w:t>
      </w:r>
    </w:p>
    <w:p>
      <w:r>
        <w:t xml:space="preserve">Mikä on [College of Charleston] ja [Putnam City North High School] maskotti?</w:t>
      </w:r>
    </w:p>
    <w:p>
      <w:r>
        <w:rPr>
          <w:b/>
        </w:rPr>
        <w:t xml:space="preserve">Esimerkki 5.1869</w:t>
      </w:r>
    </w:p>
    <w:p>
      <w:r>
        <w:t xml:space="preserve">alkuperäinen kysymys: Vastaus: CoulombVastaustyyppi: Mikä on mittausjärjestelmän varausyksikkö, jolla on [radiaania sekunnissa]?vastaus: CoulombVastaustyyppi: Mikä on mittausjärjestelmän varausyksikkö, jolla on [radiaania sekunnissa]?Vastaus: Coulomb Charge Unit.auxiliary information: Radiaani sekunnissa on pyörimisnopeuden SI-yksikkö, jota merkitään yleisesti kreikkalaisella kirjaimella œâ. Radiaani sekunnissa on myös kulmataajuuden yksikkö. Radiaani sekunnissa määritellään kappaleen suunnan muutoksena radiaaneina sekunnissa.  Huomaa, että koska radiaani on dimensioton yksikkö, radiaani sekunnissa vastaa dimensioltaan hertsiä'Äî molemmat määritellään muodossa yksi s'àí1. Tämä tarkoittaa, että kulmataajuuden œâ ja taajuuden ŒΩ sekoittamisen välttämiseksi on oltava erittäin varovainen. Yksi radiaani sekunnissa -yksikön tärkeistä käyttökohteista on akselin siirtämän tehon laskeminen. Fysiikassa ja tekniikassa laajalti käytetyssä kansainvälisessä järjestelmässä akseliin kohdistuva teho p saadaan kertomalla œâ ja akseliin kohdistuva vääntömomentti œÑ newtonmetreinä. Näin ollen p = œâ 'Ä¢ œÑ, ja yksikkö on watti, eikä numeerista kerrointa tarvita. Muissa järjestelmissä laskenta on hieman monimutkaisempi, koska jos kerrotaan kulmanopeus kierroksina minuutissa kertaa vääntömomentti punt-jaloissa, tarvitaan kertovaa vakiota, jotta tulos saadaan hevosvoimana.</w:t>
      </w:r>
    </w:p>
    <w:p>
      <w:r>
        <w:rPr>
          <w:b/>
        </w:rPr>
        <w:t xml:space="preserve">Tulos</w:t>
      </w:r>
    </w:p>
    <w:p>
      <w:r>
        <w:t xml:space="preserve">Mitä latausyksikköä käytetään mittaamaan [radiaania sekunnissa]?</w:t>
      </w:r>
    </w:p>
    <w:p>
      <w:r>
        <w:rPr>
          <w:b/>
        </w:rPr>
        <w:t xml:space="preserve">Tulos</w:t>
      </w:r>
    </w:p>
    <w:p>
      <w:r>
        <w:t xml:space="preserve">Mikä on mittausjärjestelmän latausyksikkö, joka sisältää [radiaania sekunnissa]?</w:t>
      </w:r>
    </w:p>
    <w:p>
      <w:r>
        <w:rPr>
          <w:b/>
        </w:rPr>
        <w:t xml:space="preserve">Tulos</w:t>
      </w:r>
    </w:p>
    <w:p>
      <w:r>
        <w:t xml:space="preserve">Mittausjärjestelmä, jossa on [radiaania sekunnissa], sisältää minkä yksikön varauksen?</w:t>
      </w:r>
    </w:p>
    <w:p>
      <w:r>
        <w:rPr>
          <w:b/>
        </w:rPr>
        <w:t xml:space="preserve">Tulos</w:t>
      </w:r>
    </w:p>
    <w:p>
      <w:r>
        <w:t xml:space="preserve">[Radiaani sekunnissa] sisältyy minkä latausyksikön mittausjärjestelmään?</w:t>
      </w:r>
    </w:p>
    <w:p>
      <w:r>
        <w:rPr>
          <w:b/>
        </w:rPr>
        <w:t xml:space="preserve">Tulos</w:t>
      </w:r>
    </w:p>
    <w:p>
      <w:r>
        <w:t xml:space="preserve">[Radiaani sekunnissa] on mittausjärjestelmä, joka sisältää minkä latausyksikön?</w:t>
      </w:r>
    </w:p>
    <w:p>
      <w:r>
        <w:rPr>
          <w:b/>
        </w:rPr>
        <w:t xml:space="preserve">Tulos</w:t>
      </w:r>
    </w:p>
    <w:p>
      <w:r>
        <w:t xml:space="preserve">Nimeä mittausjärjestelmän varausyksikkö, jonka arvo on [radiaania sekunnissa].</w:t>
      </w:r>
    </w:p>
    <w:p>
      <w:r>
        <w:rPr>
          <w:b/>
        </w:rPr>
        <w:t xml:space="preserve">Esimerkki 5.1870</w:t>
      </w:r>
    </w:p>
    <w:p>
      <w:r>
        <w:t xml:space="preserve">alkuperäinen kysymys: Vastaus: passiivinen tupakointi, immuunipuutteinen isäntä, korkea ikä...vastaustyyppi: Mikä on riskitekijä [C-vitamiinilla] hoidettaville sairauksille? Vastaustyyppi: Riskitekijä: C-vitamiini eli L-askorbiinihappo tai yksinkertaisesti askorbaatti on ihmiselle ja tietyille muille eläinlajeille välttämätön ravintoaine. C-vitamiinilla tarkoitetaan useita vitamiineja, joilla on C-vitamiiniaktiivisuutta eläimissä, mukaan lukien askorbiinihappo ja sen suolat sekä jotkin molekyylin hapettuneet muodot, kuten dehydroaskorbiinihappo. Askorbaattia ja askorbiinihappoa esiintyy elimistössä luonnostaan, kun jompikumpi niistä tuodaan soluihin, sillä muodot muuntuvat pH:n mukaan. C-vitamiini on kofaktorina ainakin kahdeksassa entsymaattisessa reaktiossa, mukaan lukien useissa kollageenisynteesireaktioissa, jotka toimintahäiriöinä aiheuttavat keripukin vakavimmat oireet. Eläimillä nämä reaktiot ovat erityisen tärkeitä haavojen paranemisessa ja verenvuodon estämisessä kapillaareista. Askorbaatti voi myös toimia antioksidanttina hapetusstressiä vastaan. Se, että D-askorbaatin enantiomeerin antioksidanttinen aktiivisuus on sama kuin L-askorbaatilla, mutta sen vitamiini-aktiivisuus on paljon vähäisempi, osoittaa, että suurin osa L-askorbaatin toiminnasta vitamiinina ei perustu sen antioksidanttisiin ominaisuuksiin vaan entsyymireaktioihin, jotka ovat stereospesifisiä.</w:t>
      </w:r>
    </w:p>
    <w:p>
      <w:r>
        <w:rPr>
          <w:b/>
        </w:rPr>
        <w:t xml:space="preserve">Tulos</w:t>
      </w:r>
    </w:p>
    <w:p>
      <w:r>
        <w:t xml:space="preserve">Mitä riskitekijöitä liittyy sairauksien hoitoon [C-vitamiinilla]?</w:t>
      </w:r>
    </w:p>
    <w:p>
      <w:r>
        <w:rPr>
          <w:b/>
        </w:rPr>
        <w:t xml:space="preserve">Tulos</w:t>
      </w:r>
    </w:p>
    <w:p>
      <w:r>
        <w:t xml:space="preserve">Mitä riskejä liittyy sairauksien hoitoon [C-vitamiinilla]?</w:t>
      </w:r>
    </w:p>
    <w:p>
      <w:r>
        <w:rPr>
          <w:b/>
        </w:rPr>
        <w:t xml:space="preserve">Tulos</w:t>
      </w:r>
    </w:p>
    <w:p>
      <w:r>
        <w:t xml:space="preserve">Millainen riskitekijä on [C-vitamiinilla] hoidetuilla sairauksilla?</w:t>
      </w:r>
    </w:p>
    <w:p>
      <w:r>
        <w:rPr>
          <w:b/>
        </w:rPr>
        <w:t xml:space="preserve">Tulos</w:t>
      </w:r>
    </w:p>
    <w:p>
      <w:r>
        <w:t xml:space="preserve">Mikä on [C-vitamiinilla] hoidettavien sairauksien riskitekijä?</w:t>
      </w:r>
    </w:p>
    <w:p>
      <w:r>
        <w:rPr>
          <w:b/>
        </w:rPr>
        <w:t xml:space="preserve">Tulos</w:t>
      </w:r>
    </w:p>
    <w:p>
      <w:r>
        <w:t xml:space="preserve">Mikä on [C-vitamiinilla] hoidettavien sairauksien riskitekijä?</w:t>
      </w:r>
    </w:p>
    <w:p>
      <w:r>
        <w:rPr>
          <w:b/>
        </w:rPr>
        <w:t xml:space="preserve">Esimerkki 5.1871</w:t>
      </w:r>
    </w:p>
    <w:p>
      <w:r>
        <w:t xml:space="preserve">Alkuperäinen kysymys: Minkä näyttelyn tuottaja tuottaa [Gauguin: Myytin luoja] ja [Johannes Vermeer]?Vastaus: National Gallery of ArtVastaustyyppi: Exhibition producer.auxiliary information: "Gauguin: Maker of Myth" oli ranskalaisen taiteilijan Paul Gauguinin useista teoksista koostuva taidenäyttely, joka oli esillä Lontoon Tate Galleryssa (syyskuu 2010 - tammikuu 2011) ja Washingtonin National Gallery of Artissa (helmikuu 2011 - kesäkuu 2011).Johannes Vermeer:;Tyyppi: Ververerin Vermer: Näyttely: ;</w:t>
      </w:r>
    </w:p>
    <w:p>
      <w:r>
        <w:rPr>
          <w:b/>
        </w:rPr>
        <w:t xml:space="preserve">Tulos</w:t>
      </w:r>
    </w:p>
    <w:p>
      <w:r>
        <w:t xml:space="preserve">[Gauguin: Myytin luoja] ja [Johannes Vermeer] tuotti mikä näyttelyn tuottaja?</w:t>
      </w:r>
    </w:p>
    <w:p>
      <w:r>
        <w:rPr>
          <w:b/>
        </w:rPr>
        <w:t xml:space="preserve">Tulos</w:t>
      </w:r>
    </w:p>
    <w:p>
      <w:r>
        <w:t xml:space="preserve">Mikä tuottaja tuottaa [Gauguin: Myytin luoja] ja [Johannes Vermeer]?</w:t>
      </w:r>
    </w:p>
    <w:p>
      <w:r>
        <w:rPr>
          <w:b/>
        </w:rPr>
        <w:t xml:space="preserve">Tulos</w:t>
      </w:r>
    </w:p>
    <w:p>
      <w:r>
        <w:t xml:space="preserve">Mikä näyttely tuottaa [Gauguin: Myytin luoja] ja [Johannes Vermeer]?</w:t>
      </w:r>
    </w:p>
    <w:p>
      <w:r>
        <w:rPr>
          <w:b/>
        </w:rPr>
        <w:t xml:space="preserve">Tulos</w:t>
      </w:r>
    </w:p>
    <w:p>
      <w:r>
        <w:t xml:space="preserve">[Gauguin: Myytin luoja] ja [Johannes Vermeer] tuotti mikä näyttelyn tuottaja?</w:t>
      </w:r>
    </w:p>
    <w:p>
      <w:r>
        <w:rPr>
          <w:b/>
        </w:rPr>
        <w:t xml:space="preserve">Tulos</w:t>
      </w:r>
    </w:p>
    <w:p>
      <w:r>
        <w:t xml:space="preserve">mikä näyttelytuottaja tuottaa [Gauguin: Myytin tekijä] ja [Johannes Vermeer]?</w:t>
      </w:r>
    </w:p>
    <w:p>
      <w:r>
        <w:rPr>
          <w:b/>
        </w:rPr>
        <w:t xml:space="preserve">Tulos</w:t>
      </w:r>
    </w:p>
    <w:p>
      <w:r>
        <w:t xml:space="preserve">Kuka näyttelytuottaja oli vastuussa [Gauguin: Myytin luoja] ja [Johannes Vermeer] tuottamisesta?</w:t>
      </w:r>
    </w:p>
    <w:p>
      <w:r>
        <w:rPr>
          <w:b/>
        </w:rPr>
        <w:t xml:space="preserve">Tulos</w:t>
      </w:r>
    </w:p>
    <w:p>
      <w:r>
        <w:t xml:space="preserve">Nimeä näyttelytuottaja, joka tuottaa sekä [Gauguin: Myytin luoja] että [Johannes Vermeer].</w:t>
      </w:r>
    </w:p>
    <w:p>
      <w:r>
        <w:rPr>
          <w:b/>
        </w:rPr>
        <w:t xml:space="preserve">Esimerkki 5.1872</w:t>
      </w:r>
    </w:p>
    <w:p>
      <w:r>
        <w:t xml:space="preserve">alkuperäinen kysymys: Vastaus: George William LathamVastaustyyppi: Kuka on poliitikko, jonka suosikki freebase-aihe on [Musiikki]?Vastaus: George William Lathamanswer: Poliitikko: Musiikki on taidemuoto, jonka välineenä on ääni ja hiljaisuus. Yleensä laulua pidetään pienimpänä itsenäisenä musiikkiteoksena, varsinkin jos siihen liittyy laulua. Musiikin yhteisiä elementtejä ovat sävelkorkeus, rytmi, dynamiikka sekä soinnilliset ominaisuudet eli sointiväri ja tekstuuri. Sana tulee kreikan kielen sanasta ŒºŒŒøœÖœÉŒπŒ∫ŒÆ. Yleisimmillään musiikkia taidemuotona kuvaavia toimintoja ovat musiikkiteosten tuottaminen, musiikkikritiikki, musiikin historian tutkimus ja musiikin esteettinen levittäminen. Musiikin luominen, esittäminen, merkitys ja jopa määritelmä vaihtelevat kulttuurin ja sosiaalisen kontekstin mukaan. Musiikki vaihtelee tiukasti organisoiduista sävellyksistä improvisaatiomusiikin kautta aleatorisiin muotoihin. Musiikki voidaan jakaa genreihin ja alalajeihin, vaikka musiikin genrejen väliset rajat ja suhteet ovatkin usein hienovaraisia, toisinaan avoimia henkilökohtaisille tulkinnoille ja toisinaan kiistanalaisia. Taiteiden sisällä musiikki voidaan luokitella esittäväksi taiteeksi, kuvataiteeksi ja kuulotaiteeksi. Musiikkia voidaan soittaa ja kuulla livenä, se voi olla osa draamallista teosta tai elokuvaa tai se voidaan äänittää.</w:t>
      </w:r>
    </w:p>
    <w:p>
      <w:r>
        <w:rPr>
          <w:b/>
        </w:rPr>
        <w:t xml:space="preserve">Tulos</w:t>
      </w:r>
    </w:p>
    <w:p>
      <w:r>
        <w:t xml:space="preserve">Minkä poliitikon suosikki freebase-aihe on [Musiikki]?</w:t>
      </w:r>
    </w:p>
    <w:p>
      <w:r>
        <w:rPr>
          <w:b/>
        </w:rPr>
        <w:t xml:space="preserve">Tulos</w:t>
      </w:r>
    </w:p>
    <w:p>
      <w:r>
        <w:t xml:space="preserve">Kuka poliitikko kannatti [Musiikki]-aiheista freebasea?</w:t>
      </w:r>
    </w:p>
    <w:p>
      <w:r>
        <w:rPr>
          <w:b/>
        </w:rPr>
        <w:t xml:space="preserve">Tulos</w:t>
      </w:r>
    </w:p>
    <w:p>
      <w:r>
        <w:t xml:space="preserve">Minkä poliitikon [Musiikki] suosikki freebase-aihe kuvaa?</w:t>
      </w:r>
    </w:p>
    <w:p>
      <w:r>
        <w:rPr>
          <w:b/>
        </w:rPr>
        <w:t xml:space="preserve">Tulos</w:t>
      </w:r>
    </w:p>
    <w:p>
      <w:r>
        <w:t xml:space="preserve">Kuka on poliitikko, jonka suosikki freebase-aihe on [Musiikki]?</w:t>
      </w:r>
    </w:p>
    <w:p>
      <w:r>
        <w:rPr>
          <w:b/>
        </w:rPr>
        <w:t xml:space="preserve">Tulos</w:t>
      </w:r>
    </w:p>
    <w:p>
      <w:r>
        <w:t xml:space="preserve">Kuka on lainsäätäjä, jonka suosikki freebase-aihe on [Musiikki]?</w:t>
      </w:r>
    </w:p>
    <w:p>
      <w:r>
        <w:rPr>
          <w:b/>
        </w:rPr>
        <w:t xml:space="preserve">Tulos</w:t>
      </w:r>
    </w:p>
    <w:p>
      <w:r>
        <w:t xml:space="preserve">Minkä poliitikon suosikki freebase-aihe on [Musiikki]?</w:t>
      </w:r>
    </w:p>
    <w:p>
      <w:r>
        <w:rPr>
          <w:b/>
        </w:rPr>
        <w:t xml:space="preserve">Esimerkki 5.1873</w:t>
      </w:r>
    </w:p>
    <w:p>
      <w:r>
        <w:t xml:space="preserve">alkuperäinen kysymys: Vastaus: Palomarin observatorioVastaustyyppi: Tähtitieteellinen observatorio: Huippu on pinnan piste, joka on korkeammalla kuin kaikki sen välittömässä läheisyydessä olevat pisteet. Matemaattisesti huippu on paikallinen korkeusmaksimi. Topografiset termit "huippu", "apex", "peak" ja "zenith" ovat synonyymejä.</w:t>
      </w:r>
    </w:p>
    <w:p>
      <w:r>
        <w:rPr>
          <w:b/>
        </w:rPr>
        <w:t xml:space="preserve">Tulos</w:t>
      </w:r>
    </w:p>
    <w:p>
      <w:r>
        <w:t xml:space="preserve">Mikä on sen observatorion nimi, jonka teleskooppialusta on [huippukoko]?</w:t>
      </w:r>
    </w:p>
    <w:p>
      <w:r>
        <w:rPr>
          <w:b/>
        </w:rPr>
        <w:t xml:space="preserve">Tulos</w:t>
      </w:r>
    </w:p>
    <w:p>
      <w:r>
        <w:t xml:space="preserve">Tässä observatoriossa on [huippukokouksen] teleskooppialusta, mikä se on?</w:t>
      </w:r>
    </w:p>
    <w:p>
      <w:r>
        <w:rPr>
          <w:b/>
        </w:rPr>
        <w:t xml:space="preserve">Tulos</w:t>
      </w:r>
    </w:p>
    <w:p>
      <w:r>
        <w:t xml:space="preserve">Missä observatoriossa [Summit]-teleskooppialusta sijaitsee?</w:t>
      </w:r>
    </w:p>
    <w:p>
      <w:r>
        <w:rPr>
          <w:b/>
        </w:rPr>
        <w:t xml:space="preserve">Tulos</w:t>
      </w:r>
    </w:p>
    <w:p>
      <w:r>
        <w:t xml:space="preserve">Minkä observatorion teleskooppialusta on [huippukokouksen] suuruinen?</w:t>
      </w:r>
    </w:p>
    <w:p>
      <w:r>
        <w:rPr>
          <w:b/>
        </w:rPr>
        <w:t xml:space="preserve">Tulos</w:t>
      </w:r>
    </w:p>
    <w:p>
      <w:r>
        <w:t xml:space="preserve">Mistä observatoriosta on kaukoputkella näkymä [huippukokoukseen]?</w:t>
      </w:r>
    </w:p>
    <w:p>
      <w:r>
        <w:rPr>
          <w:b/>
        </w:rPr>
        <w:t xml:space="preserve">Tulos</w:t>
      </w:r>
    </w:p>
    <w:p>
      <w:r>
        <w:t xml:space="preserve">Minkä observatorion teleskooppialusta on [Summit]?</w:t>
      </w:r>
    </w:p>
    <w:p>
      <w:r>
        <w:rPr>
          <w:b/>
        </w:rPr>
        <w:t xml:space="preserve">Esimerkki 5.1874</w:t>
      </w:r>
    </w:p>
    <w:p>
      <w:r>
        <w:t xml:space="preserve">alkuperäinen kysymys: Vastaus: oikeakätinenVastaustyyppi: Mikä on pesäpalloilijan [yleispöly] hallitseva käsi? Handedness.</w:t>
      </w:r>
    </w:p>
    <w:p>
      <w:r>
        <w:rPr>
          <w:b/>
        </w:rPr>
        <w:t xml:space="preserve">Tulos</w:t>
      </w:r>
    </w:p>
    <w:p>
      <w:r>
        <w:t xml:space="preserve">Baseball-pelaaja [generaldusty] käyttää mitä kättä dominoivimpana kätenä?</w:t>
      </w:r>
    </w:p>
    <w:p>
      <w:r>
        <w:rPr>
          <w:b/>
        </w:rPr>
        <w:t xml:space="preserve">Tulos</w:t>
      </w:r>
    </w:p>
    <w:p>
      <w:r>
        <w:t xml:space="preserve">Kumpi käsi on pesäpalloilijan dominoiva [generaldusty]?</w:t>
      </w:r>
    </w:p>
    <w:p>
      <w:r>
        <w:rPr>
          <w:b/>
        </w:rPr>
        <w:t xml:space="preserve">Tulos</w:t>
      </w:r>
    </w:p>
    <w:p>
      <w:r>
        <w:t xml:space="preserve">Kumpaa kättä baseball-pelaaja [generaldusty] suosii?</w:t>
      </w:r>
    </w:p>
    <w:p>
      <w:r>
        <w:rPr>
          <w:b/>
        </w:rPr>
        <w:t xml:space="preserve">Tulos</w:t>
      </w:r>
    </w:p>
    <w:p>
      <w:r>
        <w:t xml:space="preserve">Mikä on baseball-pelaajan [generaldusty] hallitseva käsi?</w:t>
      </w:r>
    </w:p>
    <w:p>
      <w:r>
        <w:rPr>
          <w:b/>
        </w:rPr>
        <w:t xml:space="preserve">Tulos</w:t>
      </w:r>
    </w:p>
    <w:p>
      <w:r>
        <w:t xml:space="preserve">Mikä on [generaldusty]n hallitseva käsi?</w:t>
      </w:r>
    </w:p>
    <w:p>
      <w:r>
        <w:rPr>
          <w:b/>
        </w:rPr>
        <w:t xml:space="preserve">Tulos</w:t>
      </w:r>
    </w:p>
    <w:p>
      <w:r>
        <w:t xml:space="preserve">Mikä on [generaldusty]n hallitseva käsi?</w:t>
      </w:r>
    </w:p>
    <w:p>
      <w:r>
        <w:rPr>
          <w:b/>
        </w:rPr>
        <w:t xml:space="preserve">Esimerkki 5.1875</w:t>
      </w:r>
    </w:p>
    <w:p>
      <w:r>
        <w:t xml:space="preserve">alkuperäinen kysymys: Vastaus: Microsoft CorporationVastaustyyppi: Mikä käyttöjärjestelmän kehittäjä kehittää järjestelmän, jonka emojärjestelmä on [Windows 7]?Vastaus: Microsoft CorporationVastaustyyppi: Mikä käyttöjärjestelmän kehittäjä kehittää järjestelmän, jonka emojärjestelmä on [Windows 7]? Lisätietoja: Microsoft Microsoft Microsoft Oy: Microsoft Microsoft Microsofti: Käyttöjärjestelmän kehittäjä. tyyppi: Operating System Developer.auxiliary information: Windows 7 on Microsoftin kehittämä henkilökohtaisten tietokoneiden käyttöjärjestelmä. Se on osa Windows NT -käyttöjärjestelmäperhettä. Windows 7 julkaistiin valmistajille 22. heinäkuuta 2009, ja se tuli yleisesti saataville 22. lokakuuta 2009, alle kolme vuotta edeltäjänsä Windows Vistan julkaisun jälkeen. Windows 7:n palvelinversio Windows Server 2008 R2 julkaistiin samaan aikaan. Windows 7 oli ensisijaisesti tarkoitettu käyttöjärjestelmän asteittaiseksi päivitykseksi, jolla pyrittiin korjaamaan Windows Vistan kriittinen vastaanotto ja säilyttämään samalla laitteistojen ja ohjelmistojen yhteensopivuus. Windows 7 jatkoi Windows Aeron parantamista lisäämällä siihen uudelleen suunnitellun tehtäväpalkin, johon voi kiinnittää sovelluksia, sekä uusia ikkunanhallintaominaisuuksia. Käyttöjärjestelmään lisättiin myös muita uusia ominaisuuksia, kuten kirjastot, uusi tiedostojen jakojärjestelmä HomeGroup ja tuki monikosketusnäytölle. Käyttöjärjestelmään lisättiin myös uusi Action Center -käyttöliittymä, joka tarjoaa yleiskuvan järjestelmän tietoturvasta ja ylläpitotiedoista, ja käyttäjätilien hallintajärjestelmään tehtiin muutoksia, jotta se olisi vähemmän häiritsevä.</w:t>
      </w:r>
    </w:p>
    <w:p>
      <w:r>
        <w:rPr>
          <w:b/>
        </w:rPr>
        <w:t xml:space="preserve">Tulos</w:t>
      </w:r>
    </w:p>
    <w:p>
      <w:r>
        <w:t xml:space="preserve">Mikä käyttöjärjestelmän kehittäjä kehittää järjestelmän, jonka emojärjestelmä on [Windows 7]?</w:t>
      </w:r>
    </w:p>
    <w:p>
      <w:r>
        <w:rPr>
          <w:b/>
        </w:rPr>
        <w:t xml:space="preserve">Tulos</w:t>
      </w:r>
    </w:p>
    <w:p>
      <w:r>
        <w:t xml:space="preserve">[Windows 7] on vanhempi kuin mikä käyttöjärjestelmä?</w:t>
      </w:r>
    </w:p>
    <w:p>
      <w:r>
        <w:rPr>
          <w:b/>
        </w:rPr>
        <w:t xml:space="preserve">Tulos</w:t>
      </w:r>
    </w:p>
    <w:p>
      <w:r>
        <w:t xml:space="preserve">[Windows 7] on minkä käyttöjärjestelmäkehittäjän emojärjestelmä?</w:t>
      </w:r>
    </w:p>
    <w:p>
      <w:r>
        <w:rPr>
          <w:b/>
        </w:rPr>
        <w:t xml:space="preserve">Tulos</w:t>
      </w:r>
    </w:p>
    <w:p>
      <w:r>
        <w:t xml:space="preserve">Minkä käyttöjärjestelmän kehittäjä on kehittänyt käyttöjärjestelmän, jonka emojärjestelmä on [Windows 7]?</w:t>
      </w:r>
    </w:p>
    <w:p>
      <w:r>
        <w:rPr>
          <w:b/>
        </w:rPr>
        <w:t xml:space="preserve">Tulos</w:t>
      </w:r>
    </w:p>
    <w:p>
      <w:r>
        <w:t xml:space="preserve">Mikä yritys on kehittänyt järjestelmän, jonka emojärjestelmä on [Windows 7]?</w:t>
      </w:r>
    </w:p>
    <w:p>
      <w:r>
        <w:rPr>
          <w:b/>
        </w:rPr>
        <w:t xml:space="preserve">Esimerkki 5.1876</w:t>
      </w:r>
    </w:p>
    <w:p>
      <w:r>
        <w:t xml:space="preserve">alkuperäinen kysymys: Vastaus: C#Vastaustyyppi: Mikä [Microsoft Corporationin] suunnittelema ohjelmointikieli on käytössä [Ubuntussa]?Vastaus: C#Vastaustyyppi: C#: Ohjelmointikieli: Ohjelmointikieli: Microsoft Corporation /Ààma...™kr...µs...íÀÀêft/ on yhdysvaltalainen monikansallinen teknologiayritys, jonka pääkonttori sijaitsee Redmondissa, Washingtonissa ja joka kehittää, valmistaa, lisensoi, tukee ja myy tietokoneohjelmistoja, kuluttajaelektroniikkaa ja henkilökohtaisia tietokoneita sekä palveluja. Sen tunnetuimpia ohjelmistotuotteita ovat Microsoft Windows -käyttöjärjestelmäsarja, Microsoft Office -toimistopaketti ja Internet Explorer -selain. Sen lippulaivatuotteita ovat Xbox-pelikonsolit ja Microsoft Surface -tablettimallisto. Se on maailman suurin ohjelmistovalmistaja liikevaihdolla mitattuna. Se on myös yksi maailman arvokkaimmista yrityksistä. Bill Gates ja Paul Allen perustivat Microsoftin 4. huhtikuuta 1975 kehittämään ja myymään BASIC-tulkkeja Altair 8800:lle. Se nousi hallitsevaan asemaan henkilökohtaisten tietokoneiden käyttöjärjestelmien markkinoilla MS-DOS-käyttöjärjestelmällä 1980-luvun puolivälissä, jota seurasi Microsoft Windows. Yrityksen listautuminen pörssiin vuonna 1986 ja sitä seurannut osakekurssin nousu loivat Microsoftin työntekijöistä kolme miljardööriä ja arviolta 12 000 miljonääriä. 1990-luvulta lähtien se on yhä enemmän monipuolistunut käyttöjärjestelmämarkkinoilta ja tehnyt useita yritysostoja.Ubuntu:;Tyyppi: Ohjelmistot: ;</w:t>
      </w:r>
    </w:p>
    <w:p>
      <w:r>
        <w:rPr>
          <w:b/>
        </w:rPr>
        <w:t xml:space="preserve">Tulos</w:t>
      </w:r>
    </w:p>
    <w:p>
      <w:r>
        <w:t xml:space="preserve">[Ubuntu] käyttää mitä [Microsoft Corporationin] suunnittelemaa ohjelmointikieltä?</w:t>
      </w:r>
    </w:p>
    <w:p>
      <w:r>
        <w:rPr>
          <w:b/>
        </w:rPr>
        <w:t xml:space="preserve">Tulos</w:t>
      </w:r>
    </w:p>
    <w:p>
      <w:r>
        <w:t xml:space="preserve">[Ubuntu] käyttää mitä [Microsoft Corporationin] suunnittelemaa ohjelmointikieltä.</w:t>
      </w:r>
    </w:p>
    <w:p>
      <w:r>
        <w:rPr>
          <w:b/>
        </w:rPr>
        <w:t xml:space="preserve">Tulos</w:t>
      </w:r>
    </w:p>
    <w:p>
      <w:r>
        <w:t xml:space="preserve">Mitä [Microsoft Corporationin] suunnittelemaa ohjelmointikieltä käytetään [Ubuntussa]?</w:t>
      </w:r>
    </w:p>
    <w:p>
      <w:r>
        <w:rPr>
          <w:b/>
        </w:rPr>
        <w:t xml:space="preserve">Tulos</w:t>
      </w:r>
    </w:p>
    <w:p>
      <w:r>
        <w:t xml:space="preserve">Mitä [Microsoft Corporationin] suunnittelemaa ohjelmointikieltä käytetään [Ubuntussa]?</w:t>
      </w:r>
    </w:p>
    <w:p>
      <w:r>
        <w:rPr>
          <w:b/>
        </w:rPr>
        <w:t xml:space="preserve">Tulos</w:t>
      </w:r>
    </w:p>
    <w:p>
      <w:r>
        <w:t xml:space="preserve">Nimeä [Microsoft Corporationin] suunnittelema ohjelmointikieli, jota käytetään [Ubuntussa].</w:t>
      </w:r>
    </w:p>
    <w:p>
      <w:r>
        <w:rPr>
          <w:b/>
        </w:rPr>
        <w:t xml:space="preserve">Esimerkki 5.1877</w:t>
      </w:r>
    </w:p>
    <w:p>
      <w:r>
        <w:t xml:space="preserve">alkuperäinen kysymys: Vastaus: Kilometri, desametri, pikometri...Vastaustyyppi: Mikä on sellaisen mittajärjestelmän pituusyksikkö, jonka tilavuuslämpökapasiteetin yksikkö on [Joulea kuutiometriä kohti kelviniä]?Vastaus: Kilometri, desametri, pikometri..: Pituuden yksikkö.</w:t>
      </w:r>
    </w:p>
    <w:p>
      <w:r>
        <w:rPr>
          <w:b/>
        </w:rPr>
        <w:t xml:space="preserve">Tulos</w:t>
      </w:r>
    </w:p>
    <w:p>
      <w:r>
        <w:t xml:space="preserve">Mikä on sellaisen mittajärjestelmän pituusyksikkö, jonka tilavuuslämpökapasiteetin yksikkö on [Joulea kuutiometriä kohti kelviniä kohti]?</w:t>
      </w:r>
    </w:p>
    <w:p>
      <w:r>
        <w:rPr>
          <w:b/>
        </w:rPr>
        <w:t xml:space="preserve">Tulos</w:t>
      </w:r>
    </w:p>
    <w:p>
      <w:r>
        <w:t xml:space="preserve">Mikä on sellaisen mittausjärjestelmän yksikkö, jonka tilavuuslämpökapasiteetin yksikkö on [Joulea kuutiometriä ja kelviniä kohti]?</w:t>
      </w:r>
    </w:p>
    <w:p>
      <w:r>
        <w:rPr>
          <w:b/>
        </w:rPr>
        <w:t xml:space="preserve">Tulos</w:t>
      </w:r>
    </w:p>
    <w:p>
      <w:r>
        <w:t xml:space="preserve">[Joule per kuutiometri per kelvin] on tilavuuslämpökapasiteetin yksikkö minkä mittajärjestelmän pituuden yksikössä?</w:t>
      </w:r>
    </w:p>
    <w:p>
      <w:r>
        <w:rPr>
          <w:b/>
        </w:rPr>
        <w:t xml:space="preserve">Tulos</w:t>
      </w:r>
    </w:p>
    <w:p>
      <w:r>
        <w:t xml:space="preserve">Minkä mittayksikön pituus on mittausjärjestelmässä, jonka tilavuuslämpökapasiteetin yksikkö on [Joulea kuutiometriä ja kelviniä kohti]?</w:t>
      </w:r>
    </w:p>
    <w:p>
      <w:r>
        <w:rPr>
          <w:b/>
        </w:rPr>
        <w:t xml:space="preserve">Tulos</w:t>
      </w:r>
    </w:p>
    <w:p>
      <w:r>
        <w:t xml:space="preserve">Mikä on sellaisen mittausjärjestelmän pituusyksikkö, jonka tilavuuslämpökapasiteetin yksikkö on [Joulea kuutiometriä ja kelviniä kohti]?</w:t>
      </w:r>
    </w:p>
    <w:p>
      <w:r>
        <w:rPr>
          <w:b/>
        </w:rPr>
        <w:t xml:space="preserve">Tulos</w:t>
      </w:r>
    </w:p>
    <w:p>
      <w:r>
        <w:t xml:space="preserve">Mikä on mittajärjestelmä, jonka tilavuuslämpökapasiteetin yksikkö on [Joulea kuutiometriä ja kelviniä kohti]?</w:t>
      </w:r>
    </w:p>
    <w:p>
      <w:r>
        <w:rPr>
          <w:b/>
        </w:rPr>
        <w:t xml:space="preserve">Esimerkki 5.1878</w:t>
      </w:r>
    </w:p>
    <w:p>
      <w:r>
        <w:t xml:space="preserve">alkuperäinen kysymys: Vastaus: Laura AllredVastaustyyppi: Kuka on [Mike Allredin] piirtämän sarjakuvatarinan värittäjä? Allredred: Sarjakuvavärittäjä: Sarjakuvan värittäjä: Michael Dalton "Mike" Allred on yhdysvaltalainen sarjakuvataiteilija ja -käsikirjoittaja, joka on tunnetuin itsenäisestä sarjakuvaluomuksestaan Madman. Hänen tyyliään verrataan usein pop-taiteeseen sekä 1950- ja 1960-luvun kaupalliseen ja sarjakuvataiteeseen.</w:t>
      </w:r>
    </w:p>
    <w:p>
      <w:r>
        <w:rPr>
          <w:b/>
        </w:rPr>
        <w:t xml:space="preserve">Tulos</w:t>
      </w:r>
    </w:p>
    <w:p>
      <w:r>
        <w:t xml:space="preserve">Sarjakuvan tarinassa [Mike Allredin] värittäjänä on kuka?</w:t>
      </w:r>
    </w:p>
    <w:p>
      <w:r>
        <w:rPr>
          <w:b/>
        </w:rPr>
        <w:t xml:space="preserve">Tulos</w:t>
      </w:r>
    </w:p>
    <w:p>
      <w:r>
        <w:t xml:space="preserve">Kuka väritti [Mike Allredin] piirtämän sarjakuvatarinan?</w:t>
      </w:r>
    </w:p>
    <w:p>
      <w:r>
        <w:rPr>
          <w:b/>
        </w:rPr>
        <w:t xml:space="preserve">Tulos</w:t>
      </w:r>
    </w:p>
    <w:p>
      <w:r>
        <w:t xml:space="preserve">Kuka on [Mike Allredin] kuvittaman sarjakuvatarinan värittäjä?</w:t>
      </w:r>
    </w:p>
    <w:p>
      <w:r>
        <w:rPr>
          <w:b/>
        </w:rPr>
        <w:t xml:space="preserve">Tulos</w:t>
      </w:r>
    </w:p>
    <w:p>
      <w:r>
        <w:t xml:space="preserve">Minkä koloristin [Mike Allredin] piirtämässä sarjakuvatarinassa on mukana?</w:t>
      </w:r>
    </w:p>
    <w:p>
      <w:r>
        <w:rPr>
          <w:b/>
        </w:rPr>
        <w:t xml:space="preserve">Tulos</w:t>
      </w:r>
    </w:p>
    <w:p>
      <w:r>
        <w:t xml:space="preserve">Kuka oli [Mike Allredin] piirtämän sarjakuvatarinan värittäjä?</w:t>
      </w:r>
    </w:p>
    <w:p>
      <w:r>
        <w:rPr>
          <w:b/>
        </w:rPr>
        <w:t xml:space="preserve">Tulos</w:t>
      </w:r>
    </w:p>
    <w:p>
      <w:r>
        <w:t xml:space="preserve">Kuka on [Mike Allredin] kirjoittaman sarjakuvatarinan värittäjä?</w:t>
      </w:r>
    </w:p>
    <w:p>
      <w:r>
        <w:rPr>
          <w:b/>
        </w:rPr>
        <w:t xml:space="preserve">Esimerkki 5.1879</w:t>
      </w:r>
    </w:p>
    <w:p>
      <w:r>
        <w:t xml:space="preserve">alkuperäinen kysymys: Vastaus: Jeesuksen taivaaseenastuminenVastaustyyppi: Mikä juhlapäivän tapahtuma liittyy [pääsiäiseen]?Vastaus: Jeesuksen taivaaseenastuminenVastaustyyppi: Lisätiedot: Ylösnousemus: Vastaus: Pääsiäisjuhla on kristinuskon liturgisen vuoden juhlallinen kausi, joka alkaa pääsiäissunnuntaina.</w:t>
      </w:r>
    </w:p>
    <w:p>
      <w:r>
        <w:rPr>
          <w:b/>
        </w:rPr>
        <w:t xml:space="preserve">Tulos</w:t>
      </w:r>
    </w:p>
    <w:p>
      <w:r>
        <w:t xml:space="preserve">[Eastertide] liittyy mihin juhlapäivään?</w:t>
      </w:r>
    </w:p>
    <w:p>
      <w:r>
        <w:rPr>
          <w:b/>
        </w:rPr>
        <w:t xml:space="preserve">Tulos</w:t>
      </w:r>
    </w:p>
    <w:p>
      <w:r>
        <w:t xml:space="preserve">Mikä on sen juhlapäivän nimi, joka liittyy [pääsiäiseen]?</w:t>
      </w:r>
    </w:p>
    <w:p>
      <w:r>
        <w:rPr>
          <w:b/>
        </w:rPr>
        <w:t xml:space="preserve">Tulos</w:t>
      </w:r>
    </w:p>
    <w:p>
      <w:r>
        <w:t xml:space="preserve">Mikä juhlapäivä alkaa [Itäpäivä]?</w:t>
      </w:r>
    </w:p>
    <w:p>
      <w:r>
        <w:rPr>
          <w:b/>
        </w:rPr>
        <w:t xml:space="preserve">Tulos</w:t>
      </w:r>
    </w:p>
    <w:p>
      <w:r>
        <w:t xml:space="preserve">Mikä tilaisuus liittyy [pääsiäiseen]?</w:t>
      </w:r>
    </w:p>
    <w:p>
      <w:r>
        <w:rPr>
          <w:b/>
        </w:rPr>
        <w:t xml:space="preserve">Tulos</w:t>
      </w:r>
    </w:p>
    <w:p>
      <w:r>
        <w:t xml:space="preserve">[Eastertide] liittyy mihin juhlapäivään?</w:t>
      </w:r>
    </w:p>
    <w:p>
      <w:r>
        <w:rPr>
          <w:b/>
        </w:rPr>
        <w:t xml:space="preserve">Esimerkki 5.1880</w:t>
      </w:r>
    </w:p>
    <w:p>
      <w:r>
        <w:t xml:space="preserve">Alkuperäinen kysymys: Mitä valtakuntaa hallitsee [Hasmonenan dynastiaa] edeltävä kuninkaallinen linja?Vastaus: Juudan valtakuntaVastaustyyppi: Lisätiedot: Hasmonen-dynastia oli Juudean ja sitä ympäröivien alueiden hallitseva dynastia klassisen antiikin aikana. Noin 140 eaa. ja noin 116 eaa. välisenä aikana dynastia hallitsi Juudean alueella puoliautonomisesti Seleukideista. Vuodesta 110 eaa. lähtien, kun Seleukidien valtakunta hajosi, dynastia itsenäistyi täysin, laajeni naapurialueille Samariaan, Galileaan, Itureaan, Pereaan ja Idumeaan ja otti käyttöönsä tittelin "basileus". Jotkut nykyaikaiset tutkijat puhuvat tästä ajanjaksosta itsenäisenä Israelin valtakuntana. Vuonna 63 eaa. Rooman tasavalta valloitti valtakunnan, hajotti sen ja perusti sen Rooman asiakasvaltioksi. Kuningaskunta oli säilynyt 103 vuotta ennen kuin se antautui Herodiaanien dynastialle vuonna 37 eaa. Silloinkin Herodes Suuri yritti vahvistaa valtakautensa oikeutusta menemällä naimisiin hasmonialaisen prinsessan Mariamnen kanssa ja suunnittelemalla viimeisen miespuolisen hasmonialaisen perillisen hukuttamista Jerikon palatsissaan. Dynastia perustettiin Simon Makkabaioksen johdolla kaksi vuosikymmentä sen jälkeen, kun hänen veljensä Juudas Makkabaius oli voittanut seleukidien armeijan Makkabaiokapinan aikana.</w:t>
      </w:r>
    </w:p>
    <w:p>
      <w:r>
        <w:rPr>
          <w:b/>
        </w:rPr>
        <w:t xml:space="preserve">Tulos</w:t>
      </w:r>
    </w:p>
    <w:p>
      <w:r>
        <w:t xml:space="preserve">Minkä valtakunnan kuninkaallinen suku hallitsi [Hasmonäalaisten dynastiaa] edeltävää kuninkaallista linjaa?</w:t>
      </w:r>
    </w:p>
    <w:p>
      <w:r>
        <w:rPr>
          <w:b/>
        </w:rPr>
        <w:t xml:space="preserve">Tulos</w:t>
      </w:r>
    </w:p>
    <w:p>
      <w:r>
        <w:t xml:space="preserve">Minkä kuninkaallisen linjan hallitseman valtakunnan kuninkaallinen linja edeltää [Hasmonen-dynastiaa]?</w:t>
      </w:r>
    </w:p>
    <w:p>
      <w:r>
        <w:rPr>
          <w:b/>
        </w:rPr>
        <w:t xml:space="preserve">Tulos</w:t>
      </w:r>
    </w:p>
    <w:p>
      <w:r>
        <w:t xml:space="preserve">Mitä valtakuntaa hallitsi [Hasmonien dynastiaa] edeltänyt kuninkaallinen linja?</w:t>
      </w:r>
    </w:p>
    <w:p>
      <w:r>
        <w:rPr>
          <w:b/>
        </w:rPr>
        <w:t xml:space="preserve">Tulos</w:t>
      </w:r>
    </w:p>
    <w:p>
      <w:r>
        <w:t xml:space="preserve">mitä valtakuntaa hallitsee [Hasmonen-dynastiaa] edeltävä kuninkaallinen linja?</w:t>
      </w:r>
    </w:p>
    <w:p>
      <w:r>
        <w:rPr>
          <w:b/>
        </w:rPr>
        <w:t xml:space="preserve">Tulos</w:t>
      </w:r>
    </w:p>
    <w:p>
      <w:r>
        <w:t xml:space="preserve">mitä valtakuntaa [Hasmonen-dynastiaa] edeltävä kuninkaallinen linja hallitsee?</w:t>
      </w:r>
    </w:p>
    <w:p>
      <w:r>
        <w:rPr>
          <w:b/>
        </w:rPr>
        <w:t xml:space="preserve">Esimerkki 5.1881</w:t>
      </w:r>
    </w:p>
    <w:p>
      <w:r>
        <w:t xml:space="preserve">alkuperäinen kysymys: Vastaus: Tommy Singer, Hosteen Klah, Ira Hayes....vastaustyyppi: Kuollut henkilö.aputiedot: Espanjan kieli, jota kutsutaan myös kastilian kieleksi, on romaaninen kieli, joka on peräisin Espanjan Kastilian alueelta. Yli 400 miljoonaa ihmistä puhuu espanjaa äidinkielenään, joten se on äidinkielisten puhujien määrällä mitattuna toiseksi suurin maailmassa mandariinin jälkeen. Äidinkielenä espanjaa puhuu arviolta 470 miljoonaa ihmistä ja 560 miljoonaa espanjan kieltä äidinkielenään puhuvaa, mukaan lukien espanjan kieltä vain vähän osaavat puhujat ja 20 miljoonaa espanjaa vieraana kielenä opiskelevaa. Puhujamäärältään se on kolmanneksi suurin kieli mandariinin ja englannin jälkeen. Espanja on yksi Yhdistyneiden Kansakuntien kuudesta virallisesta kielestä, ja sitä käyttävät virallisena kielenä muun muassa Euroopan unioni, Amerikan valtioiden järjestö ja Etelä-Amerikan valtioiden liitto. Espanjan kieli kuuluu iberoroman kieliryhmään, joka kehittyi Iberian niemimaalla useista yhteisen latinan murteista Länsi-Rooman valtakunnan romahdettua 5. vuosisadalla. Ensimmäiset merkinnät espanjan kielestä ovat peräisin Iberian keski- ja pohjoisosasta 900-luvulla, ja se levisi vähitellen Kastilian kuningaskunnan laajentuessa Iberian keski- ja eteläosiin.</w:t>
      </w:r>
    </w:p>
    <w:p>
      <w:r>
        <w:rPr>
          <w:b/>
        </w:rPr>
        <w:t xml:space="preserve">Tulos</w:t>
      </w:r>
    </w:p>
    <w:p>
      <w:r>
        <w:t xml:space="preserve">Kuka on kuollut henkilö, joka kuuluu [espanjan kieltä] puhuvaan intiaaniryhmään?</w:t>
      </w:r>
    </w:p>
    <w:p>
      <w:r>
        <w:rPr>
          <w:b/>
        </w:rPr>
        <w:t xml:space="preserve">Tulos</w:t>
      </w:r>
    </w:p>
    <w:p>
      <w:r>
        <w:t xml:space="preserve">Etsi vainaja, joka kuuluu [espanjaa] puhuvaan intiaaniryhmään.</w:t>
      </w:r>
    </w:p>
    <w:p>
      <w:r>
        <w:rPr>
          <w:b/>
        </w:rPr>
        <w:t xml:space="preserve">Tulos</w:t>
      </w:r>
    </w:p>
    <w:p>
      <w:r>
        <w:t xml:space="preserve">Mikä Amerikan intiaaniryhmään kuuluva vainaja puhuu [espanjan kieltä]?</w:t>
      </w:r>
    </w:p>
    <w:p>
      <w:r>
        <w:rPr>
          <w:b/>
        </w:rPr>
        <w:t xml:space="preserve">Tulos</w:t>
      </w:r>
    </w:p>
    <w:p>
      <w:r>
        <w:t xml:space="preserve">Nimeä kuollut henkilö, joka kuului [espanjaa] puhuvaan intiaaniheimoon?</w:t>
      </w:r>
    </w:p>
    <w:p>
      <w:r>
        <w:rPr>
          <w:b/>
        </w:rPr>
        <w:t xml:space="preserve">Tulos</w:t>
      </w:r>
    </w:p>
    <w:p>
      <w:r>
        <w:t xml:space="preserve">Kuka on kuollut henkilö, joka kuuluu [espanjan kieltä] puhuvaan intiaaniryhmään?</w:t>
      </w:r>
    </w:p>
    <w:p>
      <w:r>
        <w:rPr>
          <w:b/>
        </w:rPr>
        <w:t xml:space="preserve">Esimerkki 5.1882</w:t>
      </w:r>
    </w:p>
    <w:p>
      <w:r>
        <w:t xml:space="preserve">alkuperäinen kysymys: Vastaus: CD-levyVastaustyyppi: Mikä on [Kanye Westin] tuottamien musiikillisten julkaisujen mediaformaatti? Media Format.auxiliary information: Kanye Omari West on yhdysvaltalainen räppäri, lauluntekijä, levytuottaja ja muotisuunnittelija. West tuli ensin tunnetuksi Roc-A-Fella Recordsin tuottajana; hän saavutti tunnustusta työstään räppäri Jay-Z:n The Blueprint -albumilla sekä hittisingleistä musiikkiartisteille kuten Alicia Keysille, Ludacrisille ja Janet Jacksonille. Hänen tuotantotyylinsä käytti alun perin soul-laulujen korkeat ääninäytteet yhdistettynä hänen omiin rumpuihinsa ja instrumentteihinsa. Myöhemmin hän laajensi vaikutteitaan 1970-luvun R&amp;B:hen, barokkipopiin, trip hopiin, areenarockiin, houseen, folkkiin, vaihtoehtoon, elektroniikkaan, syntipoppiin, industrialiin ja klassiseen musiikkiin. West kasvoi keskiluokkaisessa taloudessa Chicagossa, Illinoisin osavaltiossa, ja hän aloitti räppäämisen kolmannella luokalla ja tuli mukaan kaupungin hiphop-skeneen. West kävi taidekoulua yhden lukukauden ajan ennen kuin jätti sen kesken ja siirtyi kokonaan musiikin pariin 1990-luvun lopulla. Vaikka hänen todellinen halunsa oli tulla räppäriksi, levy-yhtiön johtajat eivät ottaneet Westiä vakavasti, vaan pitivät häntä ennen kaikkea tuottajana. Kun West sai sopimuksen Roc-A-Fellan kanssa vuonna 2002, hän julkaisi debyyttialbuminsa The College Dropout vuonna 2004, joka sai kaupallista ja kriittistä suosiota.</w:t>
      </w:r>
    </w:p>
    <w:p>
      <w:r>
        <w:rPr>
          <w:b/>
        </w:rPr>
        <w:t xml:space="preserve">Tulos</w:t>
      </w:r>
    </w:p>
    <w:p>
      <w:r>
        <w:t xml:space="preserve">Missä muodossa [Kanye West] levittää musiikkitallenteitaan?</w:t>
      </w:r>
    </w:p>
    <w:p>
      <w:r>
        <w:rPr>
          <w:b/>
        </w:rPr>
        <w:t xml:space="preserve">Tulos</w:t>
      </w:r>
    </w:p>
    <w:p>
      <w:r>
        <w:t xml:space="preserve">[Kanye West] tuottaa musiikkijulkaisuja mille mediamuodolle?</w:t>
      </w:r>
    </w:p>
    <w:p>
      <w:r>
        <w:rPr>
          <w:b/>
        </w:rPr>
        <w:t xml:space="preserve">Tulos</w:t>
      </w:r>
    </w:p>
    <w:p>
      <w:r>
        <w:t xml:space="preserve">Missä mediamuodossa [Kanye West] tuottaa musiikkijulkaisuja?</w:t>
      </w:r>
    </w:p>
    <w:p>
      <w:r>
        <w:rPr>
          <w:b/>
        </w:rPr>
        <w:t xml:space="preserve">Tulos</w:t>
      </w:r>
    </w:p>
    <w:p>
      <w:r>
        <w:t xml:space="preserve">[Kanye West] tuotti minkä musiikillisen mediaformaatin?</w:t>
      </w:r>
    </w:p>
    <w:p>
      <w:r>
        <w:rPr>
          <w:b/>
        </w:rPr>
        <w:t xml:space="preserve">Tulos</w:t>
      </w:r>
    </w:p>
    <w:p>
      <w:r>
        <w:t xml:space="preserve">Mitä mediaformaattia [Kanye West] käyttää musiikkijulkaisuissaan?</w:t>
      </w:r>
    </w:p>
    <w:p>
      <w:r>
        <w:rPr>
          <w:b/>
        </w:rPr>
        <w:t xml:space="preserve">Esimerkki 5.1883</w:t>
      </w:r>
    </w:p>
    <w:p>
      <w:r>
        <w:t xml:space="preserve">alkuperäinen kysymys: Vastaus: Se on ihmeellinen elämäVastaustyyppi: Mikä elokuva on kerätty [National Film Registry] [Berliinin kansainvälisillä elokuvajuhlilla 1982]?Vastaus: Se on ihmeellinen elämä: Lisätiedot: Elokuva: Berliinin 32. vuosittaiset kansainväliset elokuvajuhlat järjestettiin 12'Äì23. helmikuuta 1982. Kultainen karhu myönnettiin Rainer Werner Fassbinderin ohjaamalle länsisaksalaiselle elokuvalle Veronika Voss. Manfred Salzgeber otti festivaalilla käyttöön uuden osaston, jonka nimi muutettiin Panorama vuonna 1986. Festivaalilla esitettiin saksalaiselle elokuvaohjaaja Curtis Bernhardtille omistettu retrospektiivi Insurrection of Emotions sekä itäsaksalaisia lastenelokuvia.Kansallinen elokuvarekisteri:;Tyyppi: ;</w:t>
      </w:r>
    </w:p>
    <w:p>
      <w:r>
        <w:rPr>
          <w:b/>
        </w:rPr>
        <w:t xml:space="preserve">Tulos</w:t>
      </w:r>
    </w:p>
    <w:p>
      <w:r>
        <w:t xml:space="preserve">Minkä elokuvan [Berliinin kansainväliset elokuvajuhlat 1982] on kerännyt [National Film Registry]?</w:t>
      </w:r>
    </w:p>
    <w:p>
      <w:r>
        <w:rPr>
          <w:b/>
        </w:rPr>
        <w:t xml:space="preserve">Tulos</w:t>
      </w:r>
    </w:p>
    <w:p>
      <w:r>
        <w:t xml:space="preserve">Minkä elokuvan [National Film Registry] keräsi [Berliinin kansainvälisillä elokuvajuhlilla 1982]?</w:t>
      </w:r>
    </w:p>
    <w:p>
      <w:r>
        <w:rPr>
          <w:b/>
        </w:rPr>
        <w:t xml:space="preserve">Tulos</w:t>
      </w:r>
    </w:p>
    <w:p>
      <w:r>
        <w:t xml:space="preserve">Minkä elokuvan [Berliinin kansainväliset elokuvajuhlat 1982] keräsi [National Film Registry]?</w:t>
      </w:r>
    </w:p>
    <w:p>
      <w:r>
        <w:rPr>
          <w:b/>
        </w:rPr>
        <w:t xml:space="preserve">Tulos</w:t>
      </w:r>
    </w:p>
    <w:p>
      <w:r>
        <w:t xml:space="preserve">Minkä elokuvan [National Film Registry] on kerännyt [vuoden 1982 Berliinin kansainvälisille elokuvajuhlille]?</w:t>
      </w:r>
    </w:p>
    <w:p>
      <w:r>
        <w:rPr>
          <w:b/>
        </w:rPr>
        <w:t xml:space="preserve">Tulos</w:t>
      </w:r>
    </w:p>
    <w:p>
      <w:r>
        <w:t xml:space="preserve">Mikä elokuva kerättiin [Berliinin kansainvälisillä elokuvajuhlilla 1982] [National Film Registryyn]?</w:t>
      </w:r>
    </w:p>
    <w:p>
      <w:r>
        <w:rPr>
          <w:b/>
        </w:rPr>
        <w:t xml:space="preserve">Esimerkki 5.1884</w:t>
      </w:r>
    </w:p>
    <w:p>
      <w:r>
        <w:t xml:space="preserve">alkuperäinen kysymys: Vastaus: RaamattuVastaustyyppi: Mikä on [protestantismiin] kuuluvan uskonnon teksti?vastaus: RaamattuVastaustyyppi: Mikä on [protestantismiin] kuuluvan uskonnon teksti? Lisätiedot: Biblian tyyppi: Uskonnollinen teksti: Protestantismi on kristillisen uskon ja käytännön muoto, joka sai alkunsa protestanttisesta uskonpuhdistuksesta, liikkeestä, joka vastusti sitä, mitä sen kannattajat pitivät roomalaiskatolisen kirkon virheinä. Se on yksi kristinuskon kolmesta suuresta jaostosta yhdessä roomalaiskatolilaisuuden ja itäortodoksisuuden kanssa. Anglikaanisuutta pidetään toisinaan protestantismista riippumattomana. Termi viittaa luterilaisten ruhtinaiden vuonna 1529 lähettämään protestikirjeeseen, jossa vastustettiin ediktiä, jolla tuomittiin Martin Lutherin opetukset harhaoppisina. Nykyaikaisen liikkeen, jonka juuret ovat Saksassa, katsotaan yleisesti alkaneen vuonna 1517, kun Luther julkaisi yhdeksänkymmentäviisi teesiä vastareaktiona väärinkäytöksiin, joita esiintyi lahjojen myynnissä, joiden väitettiin tarjoavan synninpäästön ostajilleen. Vaikka roomalaiskatolisen kirkon irtautumisia tai uudistusyrityksiä oli tehty jo aiemmin, erityisesti Peter Waldon, Arnold Brescian, Girolamo Savonarolan, John Wycliffen ja Jan Husin toimesta, vasta Luther onnistui saamaan aikaan laajemman ja pysyvän liikkeen.</w:t>
      </w:r>
    </w:p>
    <w:p>
      <w:r>
        <w:rPr>
          <w:b/>
        </w:rPr>
        <w:t xml:space="preserve">Tulos</w:t>
      </w:r>
    </w:p>
    <w:p>
      <w:r>
        <w:t xml:space="preserve">Mikä on [protestantismiin] kuuluvan uskonnon teksti?</w:t>
      </w:r>
    </w:p>
    <w:p>
      <w:r>
        <w:rPr>
          <w:b/>
        </w:rPr>
        <w:t xml:space="preserve">Tulos</w:t>
      </w:r>
    </w:p>
    <w:p>
      <w:r>
        <w:t xml:space="preserve">Mihin uskonnolliseen tekstiin [protestantismi] perustuu?</w:t>
      </w:r>
    </w:p>
    <w:p>
      <w:r>
        <w:rPr>
          <w:b/>
        </w:rPr>
        <w:t xml:space="preserve">Tulos</w:t>
      </w:r>
    </w:p>
    <w:p>
      <w:r>
        <w:t xml:space="preserve">Mitä tekstiä [protestantismiin] kuuluva uskonto käyttää?</w:t>
      </w:r>
    </w:p>
    <w:p>
      <w:r>
        <w:rPr>
          <w:b/>
        </w:rPr>
        <w:t xml:space="preserve">Tulos</w:t>
      </w:r>
    </w:p>
    <w:p>
      <w:r>
        <w:t xml:space="preserve">Mikä uskonnollinen teksti kuuluu [protestantismiin]?</w:t>
      </w:r>
    </w:p>
    <w:p>
      <w:r>
        <w:rPr>
          <w:b/>
        </w:rPr>
        <w:t xml:space="preserve">Tulos</w:t>
      </w:r>
    </w:p>
    <w:p>
      <w:r>
        <w:t xml:space="preserve">Nimeä [protestantismiin] kuuluvan uskonnon teksti?</w:t>
      </w:r>
    </w:p>
    <w:p>
      <w:r>
        <w:rPr>
          <w:b/>
        </w:rPr>
        <w:t xml:space="preserve">Esimerkki 5.1885</w:t>
      </w:r>
    </w:p>
    <w:p>
      <w:r>
        <w:t xml:space="preserve">alkuperäinen kysymys: Vastaus: Hollywood LandVastaustyyppi: Millaisella alueella on [Hollywood]-teemainen ratsastuskilpailu?Vastaus: Hollywood LandVastaustyyppi: Millaisella alueella on [Hollywood]-teemainen ratsastus? Lisätiedot: Hollywood Hollywood Hollywood - Hollywood Hollywoodin huvipuisto: huvipuiston alue: Hollywood on kaupunginosa Los Angelesin keskiosassa, Kaliforniassa. Se on merkittävä paikka viihdeteollisuuden kotipaikkana, johon kuuluu useita historiallisia studioita. Sen nimestä on tullut metonyymi Yhdysvaltojen elokuvateollisuudelle. Hollywood on myös etnisesti hyvin monimuotoinen, tiheään asuttu ja taloudellisesti monipuolinen kaupunginosa ja vähittäiskaupan liiketoiminta-alue. Hollywood oli pieni yhteisö vuonna 1870, ja se rekisteröitiin kunnaksi vuonna 1903. Se yhdistyi virallisesti Los Angelesin kaupunkiin vuonna 1910, ja pian sen jälkeen alkoi kehittyä merkittävä elokuvateollisuus, josta tuli lopulta maailman hallitsevin ja tunnetuin.</w:t>
      </w:r>
    </w:p>
    <w:p>
      <w:r>
        <w:rPr>
          <w:b/>
        </w:rPr>
        <w:t xml:space="preserve">Tulos</w:t>
      </w:r>
    </w:p>
    <w:p>
      <w:r>
        <w:t xml:space="preserve">Missä sijaitsee [Hollywood]-teemainen kyyditys?</w:t>
      </w:r>
    </w:p>
    <w:p>
      <w:r>
        <w:rPr>
          <w:b/>
        </w:rPr>
        <w:t xml:space="preserve">Tulos</w:t>
      </w:r>
    </w:p>
    <w:p>
      <w:r>
        <w:t xml:space="preserve">Miltä alueelta löydät [Hollywood]-teemaisen kyydin?</w:t>
      </w:r>
    </w:p>
    <w:p>
      <w:r>
        <w:rPr>
          <w:b/>
        </w:rPr>
        <w:t xml:space="preserve">Tulos</w:t>
      </w:r>
    </w:p>
    <w:p>
      <w:r>
        <w:t xml:space="preserve">Millä kyydillä on [Hollywood]-teema?</w:t>
      </w:r>
    </w:p>
    <w:p>
      <w:r>
        <w:rPr>
          <w:b/>
        </w:rPr>
        <w:t xml:space="preserve">Tulos</w:t>
      </w:r>
    </w:p>
    <w:p>
      <w:r>
        <w:t xml:space="preserve">Missä on [Hollywood]-teemainen kyyditys?</w:t>
      </w:r>
    </w:p>
    <w:p>
      <w:r>
        <w:rPr>
          <w:b/>
        </w:rPr>
        <w:t xml:space="preserve">Tulos</w:t>
      </w:r>
    </w:p>
    <w:p>
      <w:r>
        <w:t xml:space="preserve">Miltä alueelta löytyy [Hollywoodin] teemakyyditys?</w:t>
      </w:r>
    </w:p>
    <w:p>
      <w:r>
        <w:rPr>
          <w:b/>
        </w:rPr>
        <w:t xml:space="preserve">Tulos</w:t>
      </w:r>
    </w:p>
    <w:p>
      <w:r>
        <w:t xml:space="preserve">Missä teemapuistossa on [Hollywood]-teema?</w:t>
      </w:r>
    </w:p>
    <w:p>
      <w:r>
        <w:rPr>
          <w:b/>
        </w:rPr>
        <w:t xml:space="preserve">Esimerkki 5.1886</w:t>
      </w:r>
    </w:p>
    <w:p>
      <w:r>
        <w:t xml:space="preserve">alkuperäinen kysymys: Vastaus: debian project, openbsd projectVastaustyyppi: Kuka kehitti käyttöjärjestelmän [PA-RISC]:lle?Vastaus: debian project, openbsd projectVastaustyyppi: debian project, openbsd project: Lisätiedot: PA-RISC on Hewlett-Packardin kehittämä käskykanta-arkkitehtuuri. Kuten nimestä käy ilmi, se on pelkistetty käskykantainen tietokonearkkitehtuuri, jossa PA tarkoittaa Precision Architecture -arkkitehtuuria. Suunnitelmasta käytetään myös nimitystä HP/PA, joka tarkoittaa Hewlett Packard Precision Architecture. Arkkitehtuuri otettiin käyttöön 26. helmikuuta 1986, kun HP 3000-sarjan 930- ja HP 9000-mallin 840-tietokoneet lanseerattiin, joissa oli ensimmäinen toteutus, TS1. PA-RISC:n seuraaja on HP:n ja Intelin yhdessä kehittämä Itanium ISA. HP lopetti PA-RISC-pohjaisten HP 9000 -järjestelmien myynnin vuoden 2008 lopussa, mutta tuki PA-RISC-siruja käyttäviä palvelimia vuoteen 2013 asti.</w:t>
      </w:r>
    </w:p>
    <w:p>
      <w:r>
        <w:rPr>
          <w:b/>
        </w:rPr>
        <w:t xml:space="preserve">Tulos</w:t>
      </w:r>
    </w:p>
    <w:p>
      <w:r>
        <w:t xml:space="preserve">Kuka kehitti [PA-RISC]-käyttöjärjestelmän?</w:t>
      </w:r>
    </w:p>
    <w:p>
      <w:r>
        <w:rPr>
          <w:b/>
        </w:rPr>
        <w:t xml:space="preserve">Tulos</w:t>
      </w:r>
    </w:p>
    <w:p>
      <w:r>
        <w:t xml:space="preserve">Kuka loi [PA-RISC]-käyttöjärjestelmän?</w:t>
      </w:r>
    </w:p>
    <w:p>
      <w:r>
        <w:rPr>
          <w:b/>
        </w:rPr>
        <w:t xml:space="preserve">Tulos</w:t>
      </w:r>
    </w:p>
    <w:p>
      <w:r>
        <w:t xml:space="preserve">Kuka vastaa [PA-RISC]-käyttöjärjestelmän kehittämisestä?</w:t>
      </w:r>
    </w:p>
    <w:p>
      <w:r>
        <w:rPr>
          <w:b/>
        </w:rPr>
        <w:t xml:space="preserve">Tulos</w:t>
      </w:r>
    </w:p>
    <w:p>
      <w:r>
        <w:t xml:space="preserve">Kuka kehitti [PA-RISC]-käyttöjärjestelmän?</w:t>
      </w:r>
    </w:p>
    <w:p>
      <w:r>
        <w:rPr>
          <w:b/>
        </w:rPr>
        <w:t xml:space="preserve">Tulos</w:t>
      </w:r>
    </w:p>
    <w:p>
      <w:r>
        <w:t xml:space="preserve">Kuka on [PA-RISC]-käyttöjärjestelmän kehittäjä?</w:t>
      </w:r>
    </w:p>
    <w:p>
      <w:r>
        <w:rPr>
          <w:b/>
        </w:rPr>
        <w:t xml:space="preserve">Esimerkki 5.1887</w:t>
      </w:r>
    </w:p>
    <w:p>
      <w:r>
        <w:t xml:space="preserve">alkuperäinen kysymys: Vastaus: neliökilometri, neliömetriVastaustyyppi: Mitä käytetään pinta-alan yksikkönä samassa mittausjärjestelmässä kuin [Ohm-mittari]?Vastaus: neliökilometri, neliömetriVastaustyyppi: neliökilometri: Tyyppi: Pinta-alan yksikkö.</w:t>
      </w:r>
    </w:p>
    <w:p>
      <w:r>
        <w:rPr>
          <w:b/>
        </w:rPr>
        <w:t xml:space="preserve">Tulos</w:t>
      </w:r>
    </w:p>
    <w:p>
      <w:r>
        <w:t xml:space="preserve">[Ohmimittaria] käyttävässä mittausjärjestelmässä käytetään mitä pinta-alan yksikköä?</w:t>
      </w:r>
    </w:p>
    <w:p>
      <w:r>
        <w:rPr>
          <w:b/>
        </w:rPr>
        <w:t xml:space="preserve">Tulos</w:t>
      </w:r>
    </w:p>
    <w:p>
      <w:r>
        <w:t xml:space="preserve">[Ohm-mittarin] käyttämä mittausjärjestelmä käyttää mitä pinta-alan yksikköä?</w:t>
      </w:r>
    </w:p>
    <w:p>
      <w:r>
        <w:rPr>
          <w:b/>
        </w:rPr>
        <w:t xml:space="preserve">Tulos</w:t>
      </w:r>
    </w:p>
    <w:p>
      <w:r>
        <w:t xml:space="preserve">Mitä pinta-alayksikköä [ohmimittari] edustaa samassa mittausjärjestelmässä?</w:t>
      </w:r>
    </w:p>
    <w:p>
      <w:r>
        <w:rPr>
          <w:b/>
        </w:rPr>
        <w:t xml:space="preserve">Tulos</w:t>
      </w:r>
    </w:p>
    <w:p>
      <w:r>
        <w:t xml:space="preserve">Mitä käytetään alueen yksikkönä samassa arviointikehyksessä, jota [Ohm-mittari] käyttää?</w:t>
      </w:r>
    </w:p>
    <w:p>
      <w:r>
        <w:rPr>
          <w:b/>
        </w:rPr>
        <w:t xml:space="preserve">Tulos</w:t>
      </w:r>
    </w:p>
    <w:p>
      <w:r>
        <w:t xml:space="preserve">Mitä pinta-alan yksikköä käytetään samassa mittausjärjestelmässä kuin [ohmimittaria]?</w:t>
      </w:r>
    </w:p>
    <w:p>
      <w:r>
        <w:rPr>
          <w:b/>
        </w:rPr>
        <w:t xml:space="preserve">Tulos</w:t>
      </w:r>
    </w:p>
    <w:p>
      <w:r>
        <w:t xml:space="preserve">Minkä tyyppistä pinta-alan yksikköä käytetään [Ohm-mittarin] käyttämässä mittausjärjestelmässä?</w:t>
      </w:r>
    </w:p>
    <w:p>
      <w:r>
        <w:rPr>
          <w:b/>
        </w:rPr>
        <w:t xml:space="preserve">Esimerkki 5.1888</w:t>
      </w:r>
    </w:p>
    <w:p>
      <w:r>
        <w:t xml:space="preserve">Alkuperäinen kysymys: Minkä sarjakuvapiirtäjän uskonto käyttää [Mekkaa]?Vastaus: Adi Granovansovastaustyyppi: Aineisto: Sarjakuvakynä.lisätiedot: Adi Adi Adi: Adi Adi: Adi Adi: Adi Adi: Mekka, myös translitteroituna Makkah, on kaupunki Hejazissa Saudi-Arabiassa. Se on kyseisen kuningaskunnan Makkan alueen pääkaupunki. Kaupunki sijaitsee 70 kilometriä Jeddasta sisämaahan kapeassa laaksossa 277 metrin korkeudella merenpinnasta. Sen asukasluku vuonna 2012 oli noin 2 miljoonaa, mutta kävijöitä on yli kolminkertainen määrä joka vuosi kahdentenatoista muslimien kuukautena Dhu al-Hijjah vietettävän hajjin aikana. Mekkaa pidetään islamin uskonnon pyhimpänä kaupunkina, sillä se on Muhammedin syntymäpaikka ja ensimmäinen Koraanin ilmestyspaikka, ja pyhiinvaellusmatka sinne, Hajj, on pakollinen kaikille muslimeille. Mekassa sijaitsee Kaaba, joka on enemmistön mukaan islamin pyhin paikka ja muslimien rukouspaikka. Mekkaa hallitsivat pitkään Muhammedin jälkeläiset, sharifit, jotka toimivat joko itsenäisinä hallitsijoina tai suurempien valtioiden vasalleina. Ibn Saud valloitti sen vuonna 1925.</w:t>
      </w:r>
    </w:p>
    <w:p>
      <w:r>
        <w:rPr>
          <w:b/>
        </w:rPr>
        <w:t xml:space="preserve">Tulos</w:t>
      </w:r>
    </w:p>
    <w:p>
      <w:r>
        <w:t xml:space="preserve">Kuka sarjakuvapiirtäjä kuuluu uskontoon, joka käyttää [Mekkaa]?</w:t>
      </w:r>
    </w:p>
    <w:p>
      <w:r>
        <w:rPr>
          <w:b/>
        </w:rPr>
        <w:t xml:space="preserve">Tulos</w:t>
      </w:r>
    </w:p>
    <w:p>
      <w:r>
        <w:t xml:space="preserve">Kuka sarjakuvakynäilijä on uskonto, joka käyttää [Mekkaa]?</w:t>
      </w:r>
    </w:p>
    <w:p>
      <w:r>
        <w:rPr>
          <w:b/>
        </w:rPr>
        <w:t xml:space="preserve">Tulos</w:t>
      </w:r>
    </w:p>
    <w:p>
      <w:r>
        <w:t xml:space="preserve">[Mekka] on paikka minkä sarjakuvapiirtäjän uskonnossa?</w:t>
      </w:r>
    </w:p>
    <w:p>
      <w:r>
        <w:rPr>
          <w:b/>
        </w:rPr>
        <w:t xml:space="preserve">Tulos</w:t>
      </w:r>
    </w:p>
    <w:p>
      <w:r>
        <w:t xml:space="preserve">Kuka sarjakuvakynäilijä kuuluu uskontoon, joka käyttää [Mekkaa]?</w:t>
      </w:r>
    </w:p>
    <w:p>
      <w:r>
        <w:rPr>
          <w:b/>
        </w:rPr>
        <w:t xml:space="preserve">Tulos</w:t>
      </w:r>
    </w:p>
    <w:p>
      <w:r>
        <w:t xml:space="preserve">Kuka uskonnon [Mekka] kannattaja on sarjakuvapiirtäjä?</w:t>
      </w:r>
    </w:p>
    <w:p>
      <w:r>
        <w:rPr>
          <w:b/>
        </w:rPr>
        <w:t xml:space="preserve">Esimerkki 5.1889</w:t>
      </w:r>
    </w:p>
    <w:p>
      <w:r>
        <w:t xml:space="preserve">alkuperäinen kysymys: Vastaus: AdapidaeVastaustyyppi: Organism Classification.auxiliary information: Messelin kuoppa on käytöstä poistettu louhos lähellä Messelin kylää, noin 35 km Frankfurt am Mainista kaakkoon, Saksassa. Siellä louhittiin bitumipitoisia liuskekiviä. Runsaiden fossiilien vuoksi sillä on huomattava geologinen ja tieteellinen merkitys. Kaivoksesta oli vähällä tulla kaatopaikka, mutta voimakas paikallinen vastarinta pysäytti lopulta nämä suunnitelmat, ja Messelin kaivos julistettiin Unescon maailmanperintökohteeksi 9. joulukuuta 1995. Merkittäviä tieteellisiä löytöjä tehdään edelleen, ja alueesta on tullut yhä enemmän myös matkailukohde.</w:t>
      </w:r>
    </w:p>
    <w:p>
      <w:r>
        <w:rPr>
          <w:b/>
        </w:rPr>
        <w:t xml:space="preserve">Tulos</w:t>
      </w:r>
    </w:p>
    <w:p>
      <w:r>
        <w:t xml:space="preserve">Mikä on fossiilisen näytteen [Messelin kuoppa] organismin luokitus?</w:t>
      </w:r>
    </w:p>
    <w:p>
      <w:r>
        <w:rPr>
          <w:b/>
        </w:rPr>
        <w:t xml:space="preserve">Tulos</w:t>
      </w:r>
    </w:p>
    <w:p>
      <w:r>
        <w:t xml:space="preserve">Mihin organismin luokitteluun fossiilinen näyte [Messelin kuoppa] kuuluu?</w:t>
      </w:r>
    </w:p>
    <w:p>
      <w:r>
        <w:rPr>
          <w:b/>
        </w:rPr>
        <w:t xml:space="preserve">Tulos</w:t>
      </w:r>
    </w:p>
    <w:p>
      <w:r>
        <w:t xml:space="preserve">[Messelin kuoppa] on minkälainen organismin luokitus?</w:t>
      </w:r>
    </w:p>
    <w:p>
      <w:r>
        <w:rPr>
          <w:b/>
        </w:rPr>
        <w:t xml:space="preserve">Tulos</w:t>
      </w:r>
    </w:p>
    <w:p>
      <w:r>
        <w:t xml:space="preserve">Minkälainen organismi on [Messelin kuopassa] oleva fossiilinäyte?</w:t>
      </w:r>
    </w:p>
    <w:p>
      <w:r>
        <w:rPr>
          <w:b/>
        </w:rPr>
        <w:t xml:space="preserve">Tulos</w:t>
      </w:r>
    </w:p>
    <w:p>
      <w:r>
        <w:t xml:space="preserve">Mihin eliölajiluokitukseen fossiilinen näyte [Messelin kuoppa] kuuluu?</w:t>
      </w:r>
    </w:p>
    <w:p>
      <w:r>
        <w:rPr>
          <w:b/>
        </w:rPr>
        <w:t xml:space="preserve">Tulos</w:t>
      </w:r>
    </w:p>
    <w:p>
      <w:r>
        <w:t xml:space="preserve">Minkälaiseen eliöluokkaan fossiilinen näyte [Messelin kuoppa] kuuluu?</w:t>
      </w:r>
    </w:p>
    <w:p>
      <w:r>
        <w:rPr>
          <w:b/>
        </w:rPr>
        <w:t xml:space="preserve">Esimerkki 5.1890</w:t>
      </w:r>
    </w:p>
    <w:p>
      <w:r>
        <w:t xml:space="preserve">alkuperäinen kysymys: Vastaus: iliyaãñdhah / huãñmiãñruãñs, the iliad:uskollisesti käännetty riimittömään englantilaiseen metriin, iãályada....vastaustyyppi: Ilias, Ilias, Ilias, Ilias, Ilias, Ilias, Ilias, Ilias, Ilias, Ilias, Ilias, Ilias, Ilias..: Käännöstyyppi: Käännös: Ilias on käännös Homeroksen eeppisestä runosta.</w:t>
      </w:r>
    </w:p>
    <w:p>
      <w:r>
        <w:rPr>
          <w:b/>
        </w:rPr>
        <w:t xml:space="preserve">Tulos</w:t>
      </w:r>
    </w:p>
    <w:p>
      <w:r>
        <w:t xml:space="preserve">Mikä on [Iliaanin] käännös?</w:t>
      </w:r>
    </w:p>
    <w:p>
      <w:r>
        <w:rPr>
          <w:b/>
        </w:rPr>
        <w:t xml:space="preserve">Tulos</w:t>
      </w:r>
    </w:p>
    <w:p>
      <w:r>
        <w:t xml:space="preserve">Mikä on käännös [Iliasista]?</w:t>
      </w:r>
    </w:p>
    <w:p>
      <w:r>
        <w:rPr>
          <w:b/>
        </w:rPr>
        <w:t xml:space="preserve">Tulos</w:t>
      </w:r>
    </w:p>
    <w:p>
      <w:r>
        <w:t xml:space="preserve">Miten [Ilias] käännetään?</w:t>
      </w:r>
    </w:p>
    <w:p>
      <w:r>
        <w:rPr>
          <w:b/>
        </w:rPr>
        <w:t xml:space="preserve">Tulos</w:t>
      </w:r>
    </w:p>
    <w:p>
      <w:r>
        <w:t xml:space="preserve">[Ilias] käännös?</w:t>
      </w:r>
    </w:p>
    <w:p>
      <w:r>
        <w:rPr>
          <w:b/>
        </w:rPr>
        <w:t xml:space="preserve">Tulos</w:t>
      </w:r>
    </w:p>
    <w:p>
      <w:r>
        <w:t xml:space="preserve">Mitkä ovat [Iliaanin] käännökset?</w:t>
      </w:r>
    </w:p>
    <w:p>
      <w:r>
        <w:rPr>
          <w:b/>
        </w:rPr>
        <w:t xml:space="preserve">Tulos</w:t>
      </w:r>
    </w:p>
    <w:p>
      <w:r>
        <w:t xml:space="preserve">Mikä on [Iliaanin] käännös?</w:t>
      </w:r>
    </w:p>
    <w:p>
      <w:r>
        <w:rPr>
          <w:b/>
        </w:rPr>
        <w:t xml:space="preserve">Tulos</w:t>
      </w:r>
    </w:p>
    <w:p>
      <w:r>
        <w:t xml:space="preserve">Mitä [Ilias] tarkoittaa?</w:t>
      </w:r>
    </w:p>
    <w:p>
      <w:r>
        <w:rPr>
          <w:b/>
        </w:rPr>
        <w:t xml:space="preserve">Esimerkki 5.1891</w:t>
      </w:r>
    </w:p>
    <w:p>
      <w:r>
        <w:t xml:space="preserve">alkuperäinen kysymys: Vastaus: Contemporary R&amp;Vastaustyyppi: Mikä on [I Changed My Mind] ja [BTR] musiikin genre? vastaus: Contemporary R&amp;Vastaustyyppi: Mikä on [I Changed My Mind] ja [BTR] musiikin genre? Vastaus: Musiikin tyylilaji: BTR on pop-poikabändi Big Time Rushin debyytti studioalbumi. Albumi julkaistiin 11. lokakuuta 2010, ja sen kappalelistaus julkistettiin 1. syyskuuta 2010. Albumia edelsi useiden promosinkkujen julkaisu, mukaan lukien Big Time Rushin samanniminen debyyttisingle. Muita promokappaleita ovat muun muassa "Any Kind of Guy", "City Is Ours" ja "Halfway There", joka nousi Billboard Hot 100 -single-listalle Yhdysvalloissa. Syyskuun 21. päivänä yhtye julkaisi vielä yhden promosinglen, nimeltään "Til I Forget About You". Se oli viimeinen kappale ennen albumin julkaisua 11. lokakuuta 2010. "Boyfriend", jossa laulaa räppäri Snoop Dogg, oli albumin ensimmäinen virallinen single, ja siitä on tullut yhtyeen suurin hitti tähän mennessä, ja se on noussut Billboard Hot 100 -listalle sekä päässyt Pop Songs -musiikkilistan Top 40:een Yhdysvalloissa. Vaikka kappale "Big Night" ei julkaistu singlenä, se nousi myös Billboard Hot 100 -listalle, jossa se saavutti myös seitsemänkymmenenyhdeksännen sijan. BTR myi ensimmäisellä julkaisuviikollaan Yhdysvalloissa 67 000 kappaletta, mikä toi sille Billboard 200 -albumilistan kolmossijan.I Changed My Mind:;Type: Tyyppi: Musiikkialbumi;</w:t>
      </w:r>
    </w:p>
    <w:p>
      <w:r>
        <w:rPr>
          <w:b/>
        </w:rPr>
        <w:t xml:space="preserve">Tulos</w:t>
      </w:r>
    </w:p>
    <w:p>
      <w:r>
        <w:t xml:space="preserve">Mikä on [I Changed My Mindin] ja [BTR:n] musiikin genre?</w:t>
      </w:r>
    </w:p>
    <w:p>
      <w:r>
        <w:rPr>
          <w:b/>
        </w:rPr>
        <w:t xml:space="preserve">Tulos</w:t>
      </w:r>
    </w:p>
    <w:p>
      <w:r>
        <w:t xml:space="preserve">Mihin musiikkilajiin [I Changed My Mind] ja [BTR] kuuluvat?</w:t>
      </w:r>
    </w:p>
    <w:p>
      <w:r>
        <w:rPr>
          <w:b/>
        </w:rPr>
        <w:t xml:space="preserve">Tulos</w:t>
      </w:r>
    </w:p>
    <w:p>
      <w:r>
        <w:t xml:space="preserve">Mihin genreen kuuluvat Keyshia Colen albumi [I Changed My Mind] ja Big Time Rushin albumi [BTR]?</w:t>
      </w:r>
    </w:p>
    <w:p>
      <w:r>
        <w:rPr>
          <w:b/>
        </w:rPr>
        <w:t xml:space="preserve">Tulos</w:t>
      </w:r>
    </w:p>
    <w:p>
      <w:r>
        <w:t xml:space="preserve">[I Changed My Mind] ja [BTR] kuuluvat mihin musiikkilajiin?</w:t>
      </w:r>
    </w:p>
    <w:p>
      <w:r>
        <w:rPr>
          <w:b/>
        </w:rPr>
        <w:t xml:space="preserve">Tulos</w:t>
      </w:r>
    </w:p>
    <w:p>
      <w:r>
        <w:t xml:space="preserve">[I Changed My Mind] ja [BTR] kuuluvat mihin musiikkilajiin?</w:t>
      </w:r>
    </w:p>
    <w:p>
      <w:r>
        <w:rPr>
          <w:b/>
        </w:rPr>
        <w:t xml:space="preserve">Tulos</w:t>
      </w:r>
    </w:p>
    <w:p>
      <w:r>
        <w:t xml:space="preserve">[I Changed My Mind] ja [BTR] ovat mitä musiikkityyliä?</w:t>
      </w:r>
    </w:p>
    <w:p>
      <w:r>
        <w:rPr>
          <w:b/>
        </w:rPr>
        <w:t xml:space="preserve">Esimerkki 5.1892</w:t>
      </w:r>
    </w:p>
    <w:p>
      <w:r>
        <w:t xml:space="preserve">Alkuperäinen kysymys: Minkä videopelilajin lapsilaji on [Golf]?Vastaus: SimulaatiovideopeliVastaustyyppi: Lisätiedot: Simulaatio: videopeligenre: Golf on maila- ja palloilulaji, jossa pelaajat käyttävät erilaisia mailoja lyödäkseen palloja kentällä oleviin reikiin mahdollisimman vähillä lyönneillä. Golf on yksi harvoista pallopeleistä, jotka eivät vaadi standardoitua pelialuetta. Peliä pelataan kentällä, joka koostuu joko yhdeksästä tai 18 reiästä. Jokaisella kentän reiällä on oltava tee box, josta lähdetään, ja puttausviheriö, jossa on varsinainen reikä. Välissä on muita vakiomuotoisia maastonkohtia, kuten väylä, karheikko ja vaaratekijät, mutta jokainen reikä kentällä on yksilöllinen erityiseltä asettelultaan ja järjestelyltään. Golfia pelataan yksilön pienimmästä lyöntimäärästä, jota kutsutaan lyöntipeliksi, tai yksilön tai joukkueen pienimmästä tuloksesta useimmilla yksittäisillä rei'illä kokonaisella kierroksella, jota kutsutaan ottelupeliksi. Lyöntipeli on yleisimmin käytetty pelimuoto kaikilla tasoilla.</w:t>
      </w:r>
    </w:p>
    <w:p>
      <w:r>
        <w:rPr>
          <w:b/>
        </w:rPr>
        <w:t xml:space="preserve">Tulos</w:t>
      </w:r>
    </w:p>
    <w:p>
      <w:r>
        <w:t xml:space="preserve">[Golf] on osa mitä videopeligenreä?</w:t>
      </w:r>
    </w:p>
    <w:p>
      <w:r>
        <w:rPr>
          <w:b/>
        </w:rPr>
        <w:t xml:space="preserve">Tulos</w:t>
      </w:r>
    </w:p>
    <w:p>
      <w:r>
        <w:t xml:space="preserve">Minkä videopelilajin lapsilaji on [Golf]?</w:t>
      </w:r>
    </w:p>
    <w:p>
      <w:r>
        <w:rPr>
          <w:b/>
        </w:rPr>
        <w:t xml:space="preserve">Tulos</w:t>
      </w:r>
    </w:p>
    <w:p>
      <w:r>
        <w:t xml:space="preserve">Minkä videoluokan lapsiluokka on [Golf]-luokan lapsiluokka?</w:t>
      </w:r>
    </w:p>
    <w:p>
      <w:r>
        <w:rPr>
          <w:b/>
        </w:rPr>
        <w:t xml:space="preserve">Tulos</w:t>
      </w:r>
    </w:p>
    <w:p>
      <w:r>
        <w:t xml:space="preserve">missä videopeligenressä on Child-genre, jonka Child-genre on [Golf]?</w:t>
      </w:r>
    </w:p>
    <w:p>
      <w:r>
        <w:rPr>
          <w:b/>
        </w:rPr>
        <w:t xml:space="preserve">Tulos</w:t>
      </w:r>
    </w:p>
    <w:p>
      <w:r>
        <w:t xml:space="preserve">[Golf] on minkä videopeligenren alalajin alalaji?</w:t>
      </w:r>
    </w:p>
    <w:p>
      <w:r>
        <w:rPr>
          <w:b/>
        </w:rPr>
        <w:t xml:space="preserve">Tulos</w:t>
      </w:r>
    </w:p>
    <w:p>
      <w:r>
        <w:t xml:space="preserve">Mikä on videopeligenre, jonka Child-genre on [Golf]?</w:t>
      </w:r>
    </w:p>
    <w:p>
      <w:r>
        <w:rPr>
          <w:b/>
        </w:rPr>
        <w:t xml:space="preserve">Tulos</w:t>
      </w:r>
    </w:p>
    <w:p>
      <w:r>
        <w:t xml:space="preserve">Missä videopeligenressä on lapsille suunnattu genre, jossa on [Golf]?</w:t>
      </w:r>
    </w:p>
    <w:p>
      <w:r>
        <w:rPr>
          <w:b/>
        </w:rPr>
        <w:t xml:space="preserve">Esimerkki 5.1893</w:t>
      </w:r>
    </w:p>
    <w:p>
      <w:r>
        <w:t xml:space="preserve">alkuperäinen kysymys: Vastaus: UC Berkeley Department of Electrical Engineering and Computer Science, University of Toronto Department of Computer Science, TU Kaiserslautern Department of Computer Science, University of Toronto Department of Computer Science, TU Kaiserslautern Department of Computer Science..: Department.auxiliary information: UC Berkeleyn tietojenkäsittelytieteen osasto kuuluu Kalifornian yliopiston Berkeleyn teknillisen korkeakoulun sähkötekniikan ja tietojenkäsittelytieteiden osastoon.</w:t>
      </w:r>
    </w:p>
    <w:p>
      <w:r>
        <w:rPr>
          <w:b/>
        </w:rPr>
        <w:t xml:space="preserve">Tulos</w:t>
      </w:r>
    </w:p>
    <w:p>
      <w:r>
        <w:t xml:space="preserve">Mitkä osastot ovat samalla alalla [UC Berkeleyn tietotekniikan osasto] kanssa?</w:t>
      </w:r>
    </w:p>
    <w:p>
      <w:r>
        <w:rPr>
          <w:b/>
        </w:rPr>
        <w:t xml:space="preserve">Tulos</w:t>
      </w:r>
    </w:p>
    <w:p>
      <w:r>
        <w:t xml:space="preserve">Mitkä osastot kuuluvat samaan alaan [UC Berkeley Computer Science Division] kanssa?</w:t>
      </w:r>
    </w:p>
    <w:p>
      <w:r>
        <w:rPr>
          <w:b/>
        </w:rPr>
        <w:t xml:space="preserve">Tulos</w:t>
      </w:r>
    </w:p>
    <w:p>
      <w:r>
        <w:t xml:space="preserve">[UC Berkeleyn tietotekniikan osasto] jakaa kentän minkä muiden osastojen kanssa?</w:t>
      </w:r>
    </w:p>
    <w:p>
      <w:r>
        <w:rPr>
          <w:b/>
        </w:rPr>
        <w:t xml:space="preserve">Tulos</w:t>
      </w:r>
    </w:p>
    <w:p>
      <w:r>
        <w:t xml:space="preserve">Mitä muita osastoja on samalla alalla kuin [UC Berkeley Computer Science Division]?</w:t>
      </w:r>
    </w:p>
    <w:p>
      <w:r>
        <w:rPr>
          <w:b/>
        </w:rPr>
        <w:t xml:space="preserve">Tulos</w:t>
      </w:r>
    </w:p>
    <w:p>
      <w:r>
        <w:t xml:space="preserve">Mihin muihin osastoihin kuuluu [UC Berkeleyn tietotekniikan osasto]?</w:t>
      </w:r>
    </w:p>
    <w:p>
      <w:r>
        <w:rPr>
          <w:b/>
        </w:rPr>
        <w:t xml:space="preserve">Esimerkki 5.1894</w:t>
      </w:r>
    </w:p>
    <w:p>
      <w:r>
        <w:t xml:space="preserve">alkuperäinen kysymys: Vastaus: Saddam HusseinVastaustyyppi: Kuka haastateltava uskoo uskontoon, jossa on [imaami]-niminen johtoasema? Haastateltava.aputiedot: Imaami on islamilainen johtoasema. Se on yleisimmin yhteydessä moskeijan ja muslimiyhteisön jumalanpalvelusjohtaja sunnimuslimien toimesta. Tässä yhteydessä imaamit voivat johtaa islamilaisia jumalanpalveluksia, toimia yhteisön johtajina ja antaa uskonnollista ohjausta. Shiia-muslimeille imaamilla on keskeisempi merkitys ja rooli islamissa käsitteen Imamah kautta, ja termiä voidaan soveltaa vain erehtymättömiksi nimettyihin profeetta ahl al-Baytin talon jäseniin. Imamia voidaan käyttää myös nimityksenä tunnetuille muslimioppineille.</w:t>
      </w:r>
    </w:p>
    <w:p>
      <w:r>
        <w:rPr>
          <w:b/>
        </w:rPr>
        <w:t xml:space="preserve">Tulos</w:t>
      </w:r>
    </w:p>
    <w:p>
      <w:r>
        <w:t xml:space="preserve">Nimeä haastateltava, joka uskoo uskontoon, jossa on johtajan rooli nimeltään [imaami].</w:t>
      </w:r>
    </w:p>
    <w:p>
      <w:r>
        <w:rPr>
          <w:b/>
        </w:rPr>
        <w:t xml:space="preserve">Tulos</w:t>
      </w:r>
    </w:p>
    <w:p>
      <w:r>
        <w:t xml:space="preserve">Kuka uskoo uskontoon, jossa on johtajan rooli nimeltään [imaami]?</w:t>
      </w:r>
    </w:p>
    <w:p>
      <w:r>
        <w:rPr>
          <w:b/>
        </w:rPr>
        <w:t xml:space="preserve">Tulos</w:t>
      </w:r>
    </w:p>
    <w:p>
      <w:r>
        <w:t xml:space="preserve">Mikä haastateltava uskoo uskontoon, jossa on johtava rooli nimeltään [imaami].</w:t>
      </w:r>
    </w:p>
    <w:p>
      <w:r>
        <w:rPr>
          <w:b/>
        </w:rPr>
        <w:t xml:space="preserve">Tulos</w:t>
      </w:r>
    </w:p>
    <w:p>
      <w:r>
        <w:t xml:space="preserve">Kuka on haastateltava, joka uskoo uskontoon, jossa on johtajan rooli nimeltään [imaami]?</w:t>
      </w:r>
    </w:p>
    <w:p>
      <w:r>
        <w:rPr>
          <w:b/>
        </w:rPr>
        <w:t xml:space="preserve">Tulos</w:t>
      </w:r>
    </w:p>
    <w:p>
      <w:r>
        <w:t xml:space="preserve">Kuka haastateltavista uskoo uskontoon, jossa on [imaami]-niminen johtotehtävä?</w:t>
      </w:r>
    </w:p>
    <w:p>
      <w:r>
        <w:rPr>
          <w:b/>
        </w:rPr>
        <w:t xml:space="preserve">Tulos</w:t>
      </w:r>
    </w:p>
    <w:p>
      <w:r>
        <w:t xml:space="preserve">Mikä haastateltava uskoo uskontoon, jossa on [imaami]-niminen johtotehtävä?</w:t>
      </w:r>
    </w:p>
    <w:p>
      <w:r>
        <w:rPr>
          <w:b/>
        </w:rPr>
        <w:t xml:space="preserve">Esimerkki 5.1895</w:t>
      </w:r>
    </w:p>
    <w:p>
      <w:r>
        <w:t xml:space="preserve">alkuperäinen kysymys: Vastaus: Millie, tug farish iiiVastaustyyppi: Millainen on se rotueläin, jonka vanhemmat ovat [englanninspringerspanieli]-rotuisia? Lisätiedot: Milly Milly, Milly, Milly, Milly, Milly, Milly, Milly, Milly: English Springer Spaniel on spanielien sukuun kuuluva ampumakoira, jota on perinteisesti käytetty riistan metsästykseen ja noutamiseen. Se on kiintymyksellinen, kiihkeä rotu, jonka keskimääräinen elinikä on kaksitoista-neljätoista vuotta. Rotu polveutuu 1800-luvun puolivälissä syntyneistä Norfolkin tai Shropshiren spanieleista, ja se on jakautunut erillisiin näyttely- ja käyttölinjoihin. Rotu kärsii keskimääräisistä terveysongelmista. Rodun näyttelyversio on yhdistetty "raivo-oireyhtymään", vaikka sairaus on hyvin harvinainen. Se on läheistä sukua walesinspringerspanielille ja hyvin läheistä sukua englannincockerspanielille; alle sata vuotta sitten springerspanielit ja cockerspanielit tulivat samasta pentueesta. Pienemmät "cockerit" metsästivät metsäkukkoa, kun taas isompia pentueiden kavereita käytettiin riistan huuhteluun eli "springereihin". Vuonna 1902 Englannin Kennelliitto tunnusti englanninspringerspanielin omaksi rodukseensa. Niitä käytetään laajalti nuuskukoirina. Termi springer tulee historiallisesta metsästystehtävästä, jossa koira "kevensi" lintuja ilmaan.</w:t>
      </w:r>
    </w:p>
    <w:p>
      <w:r>
        <w:rPr>
          <w:b/>
        </w:rPr>
        <w:t xml:space="preserve">Tulos</w:t>
      </w:r>
    </w:p>
    <w:p>
      <w:r>
        <w:t xml:space="preserve">Mikä on rotueläin, jonka vanhemmat ovat [englanninspringerspanieli]-rotuisia?</w:t>
      </w:r>
    </w:p>
    <w:p>
      <w:r>
        <w:rPr>
          <w:b/>
        </w:rPr>
        <w:t xml:space="preserve">Tulos</w:t>
      </w:r>
    </w:p>
    <w:p>
      <w:r>
        <w:t xml:space="preserve">Mikä on eläinrotu, joka on [englanninspringerspanieli]-rodun jälkeläinen?</w:t>
      </w:r>
    </w:p>
    <w:p>
      <w:r>
        <w:rPr>
          <w:b/>
        </w:rPr>
        <w:t xml:space="preserve">Tulos</w:t>
      </w:r>
    </w:p>
    <w:p>
      <w:r>
        <w:t xml:space="preserve">Minkä rotuisen eläimen vanhemmat ovat [englanninspringerspanieli]?</w:t>
      </w:r>
    </w:p>
    <w:p>
      <w:r>
        <w:rPr>
          <w:b/>
        </w:rPr>
        <w:t xml:space="preserve">Tulos</w:t>
      </w:r>
    </w:p>
    <w:p>
      <w:r>
        <w:t xml:space="preserve">Mikä on sukusiitoseläin, jonka suorat esivanhemmat ovat [englanninspringerspanieli]-rotuisia?</w:t>
      </w:r>
    </w:p>
    <w:p>
      <w:r>
        <w:rPr>
          <w:b/>
        </w:rPr>
        <w:t xml:space="preserve">Tulos</w:t>
      </w:r>
    </w:p>
    <w:p>
      <w:r>
        <w:t xml:space="preserve">Mitkä ovat [englanninspringerspanieli]-rodun vanhemmat?</w:t>
      </w:r>
    </w:p>
    <w:p>
      <w:r>
        <w:rPr>
          <w:b/>
        </w:rPr>
        <w:t xml:space="preserve">Esimerkki 5.1896</w:t>
      </w:r>
    </w:p>
    <w:p>
      <w:r>
        <w:t xml:space="preserve">alkuperäinen kysymys: Vastaus: Magical Mystery TourVastaustyyppi: Mikä TV-kappale on sen sanoittajan kirjoittama, joka kirjoitti [Happiness Is a Warm Gun]?Vastaus: Magical Mystery TourVastaustyyppi: Minkä TV-kappaleen on kirjoittanut [Happiness Is a Warm Gun]? TV-kappale.lisätiedot: TV-kappaleen tyyppi: TV-kappale.lisätiedot: TV-kappaleen tyyppi: TV-kappale: Tori Amos muutti tämän The Beatlesin kappaleen Strange Little Girls -albumiaan varten äänirunoksi aseoikeuksista ja aseväkivallasta Yhdysvalloissa.</w:t>
      </w:r>
    </w:p>
    <w:p>
      <w:r>
        <w:rPr>
          <w:b/>
        </w:rPr>
        <w:t xml:space="preserve">Tulos</w:t>
      </w:r>
    </w:p>
    <w:p>
      <w:r>
        <w:t xml:space="preserve">Minkä tv-kappaleen on kirjoittanut sanoittaja, joka kirjoitti [Happiness Is a Warm Gun]?</w:t>
      </w:r>
    </w:p>
    <w:p>
      <w:r>
        <w:rPr>
          <w:b/>
        </w:rPr>
        <w:t xml:space="preserve">Tulos</w:t>
      </w:r>
    </w:p>
    <w:p>
      <w:r>
        <w:t xml:space="preserve">[Happiness Is a Warm Gun] kirjoitti sanoittaja, joka kirjoitti myös minkä tv-kappaleen?</w:t>
      </w:r>
    </w:p>
    <w:p>
      <w:r>
        <w:rPr>
          <w:b/>
        </w:rPr>
        <w:t xml:space="preserve">Tulos</w:t>
      </w:r>
    </w:p>
    <w:p>
      <w:r>
        <w:t xml:space="preserve">Minkä televisiossa esitettävän kappaleen on säveltänyt [Happiness Is a Warm Gun]?</w:t>
      </w:r>
    </w:p>
    <w:p>
      <w:r>
        <w:rPr>
          <w:b/>
        </w:rPr>
        <w:t xml:space="preserve">Tulos</w:t>
      </w:r>
    </w:p>
    <w:p>
      <w:r>
        <w:t xml:space="preserve">[Happiness Is a Warm Gun] on kirjoittanut sanoittaja, joka kirjoitti minkä tv-kappaleen?</w:t>
      </w:r>
    </w:p>
    <w:p>
      <w:r>
        <w:rPr>
          <w:b/>
        </w:rPr>
        <w:t xml:space="preserve">Tulos</w:t>
      </w:r>
    </w:p>
    <w:p>
      <w:r>
        <w:t xml:space="preserve">Minkä televisiokappaleista on kirjoittanut sama sanoittaja, joka kirjoitti [Happiness Is a Warm Gun]?</w:t>
      </w:r>
    </w:p>
    <w:p>
      <w:r>
        <w:rPr>
          <w:b/>
        </w:rPr>
        <w:t xml:space="preserve">Tulos</w:t>
      </w:r>
    </w:p>
    <w:p>
      <w:r>
        <w:t xml:space="preserve">Minkä tv-kappaleen on myös kirjoittanut henkilö, joka kirjoitti [Happiness Is a Warm Gun]?</w:t>
      </w:r>
    </w:p>
    <w:p>
      <w:r>
        <w:rPr>
          <w:b/>
        </w:rPr>
        <w:t xml:space="preserve">Esimerkki 5.1897</w:t>
      </w:r>
    </w:p>
    <w:p>
      <w:r>
        <w:t xml:space="preserve">alkuperäinen kysymys: Vastaus: Achy Jakey HeartVastaustyyppi: Mikä moniosainen tv-jakso on osa tv-ohjelmaa, jossa on kausia [Hannah Montana - Kausi 0]?Vastaus: Achy Jakey HeartVastaustyyppi: Hannah Montana - Kausi 0: Jake Jake Jake Jake Jake Jake Jake Jake Jake Jake Jake Jake Jake Jake.</w:t>
      </w:r>
    </w:p>
    <w:p>
      <w:r>
        <w:rPr>
          <w:b/>
        </w:rPr>
        <w:t xml:space="preserve">Tulos</w:t>
      </w:r>
    </w:p>
    <w:p>
      <w:r>
        <w:t xml:space="preserve">Mikä moniosainen tv-jakso on osa tv-ohjelmaa, jonka kaudet ovat [Hannah Montana - Kausi 0]?</w:t>
      </w:r>
    </w:p>
    <w:p>
      <w:r>
        <w:rPr>
          <w:b/>
        </w:rPr>
        <w:t xml:space="preserve">Tulos</w:t>
      </w:r>
    </w:p>
    <w:p>
      <w:r>
        <w:t xml:space="preserve">Mikä on moniosaisen tv-jakson nimi [Hannah Montana - kausi 0]?</w:t>
      </w:r>
    </w:p>
    <w:p>
      <w:r>
        <w:rPr>
          <w:b/>
        </w:rPr>
        <w:t xml:space="preserve">Tulos</w:t>
      </w:r>
    </w:p>
    <w:p>
      <w:r>
        <w:t xml:space="preserve">Mikä on moniosaisen tv-jakson nimi, jossa on kaudet [Hannah Montana - Kausi 0]?</w:t>
      </w:r>
    </w:p>
    <w:p>
      <w:r>
        <w:rPr>
          <w:b/>
        </w:rPr>
        <w:t xml:space="preserve">Tulos</w:t>
      </w:r>
    </w:p>
    <w:p>
      <w:r>
        <w:t xml:space="preserve">Mikä moniosainen tv-jakso on osa tv-ohjelmaa, jossa on kaudet [Hannah Montana - Kausi 0]?</w:t>
      </w:r>
    </w:p>
    <w:p>
      <w:r>
        <w:rPr>
          <w:b/>
        </w:rPr>
        <w:t xml:space="preserve">Tulos</w:t>
      </w:r>
    </w:p>
    <w:p>
      <w:r>
        <w:t xml:space="preserve">Mikä on moniosainen tv-jakso tv-ohjelmasta [Hannah Montana - Kausi 0]?</w:t>
      </w:r>
    </w:p>
    <w:p>
      <w:r>
        <w:rPr>
          <w:b/>
        </w:rPr>
        <w:t xml:space="preserve">Esimerkki 5.1898</w:t>
      </w:r>
    </w:p>
    <w:p>
      <w:r>
        <w:t xml:space="preserve">alkuperäinen kysymys: Vastaus: Amerikkalainen ruoka, herkkukauppaVastaustyyppi: Millaista ruokaa [Chili's] ja [Starbucks] tarjoavat?vastaus: Amerikkalainen ruoka, herkkukauppaVastaustyyppi: Amerikkalainen ruoka, herkkukauppa: Cuisine.auxiliary information: Chili's Grill &amp; Bar on kansainvälinen casual dining -ravintolaketju, joka tarjoaa Tex-Mex-tyylistä ruokaa. Yrityksen perusti Larry Levine Teksasissa vuonna 1975, ja nykyisin sen omistaa ja sitä pyörittää Brinker International. Chili's on johtava casual dining -ravintolayritys, ja se on saanut vuosien varrella lukuisia tunnustuksia erinomaisesta suorituskyvystään. Fortune Magazine on tunnustanut sen yhdeksi "maailman arvostetuimmista ruokapalveluyrityksistä" yksinoikeudellisen vieraanvaraisuuden brändin ansiosta: Starbucks: Tyyppi: Ravintola;</w:t>
      </w:r>
    </w:p>
    <w:p>
      <w:r>
        <w:rPr>
          <w:b/>
        </w:rPr>
        <w:t xml:space="preserve">Tulos</w:t>
      </w:r>
    </w:p>
    <w:p>
      <w:r>
        <w:t xml:space="preserve">millaista ruokaa [Chili's] ja [Starbucks] tarjoavat?</w:t>
      </w:r>
    </w:p>
    <w:p>
      <w:r>
        <w:rPr>
          <w:b/>
        </w:rPr>
        <w:t xml:space="preserve">Tulos</w:t>
      </w:r>
    </w:p>
    <w:p>
      <w:r>
        <w:t xml:space="preserve">Millaista ruokaa [Chili's] ja [Starbucks] tarjoavat?</w:t>
      </w:r>
    </w:p>
    <w:p>
      <w:r>
        <w:rPr>
          <w:b/>
        </w:rPr>
        <w:t xml:space="preserve">Tulos</w:t>
      </w:r>
    </w:p>
    <w:p>
      <w:r>
        <w:t xml:space="preserve">Mitä ruokia [Chili's] ja [Starbucks] tarjoavat?</w:t>
      </w:r>
    </w:p>
    <w:p>
      <w:r>
        <w:rPr>
          <w:b/>
        </w:rPr>
        <w:t xml:space="preserve">Tulos</w:t>
      </w:r>
    </w:p>
    <w:p>
      <w:r>
        <w:t xml:space="preserve">Millaista ruokaa [Chili's] ja [Starbucks] tarjoavat?</w:t>
      </w:r>
    </w:p>
    <w:p>
      <w:r>
        <w:rPr>
          <w:b/>
        </w:rPr>
        <w:t xml:space="preserve">Tulos</w:t>
      </w:r>
    </w:p>
    <w:p>
      <w:r>
        <w:t xml:space="preserve">Mitä ruokia [Chili's] ja [Starbucks] tarjoavat?</w:t>
      </w:r>
    </w:p>
    <w:p>
      <w:r>
        <w:rPr>
          <w:b/>
        </w:rPr>
        <w:t xml:space="preserve">Esimerkki 5.1899</w:t>
      </w:r>
    </w:p>
    <w:p>
      <w:r>
        <w:t xml:space="preserve">alkuperäinen kysymys: Vastaus: JoukkomurhaVastaustyyppi: Mikä on [Jom HaShoahiin] liittyvän katastrofin tyyppi?vastaus: JoukkomurhaVastaustyyppi: Mikä on [Jom HaShoahiin] liittyvän katastrofin tyyppi? Lisätiedot: Murhien joukkomurha: Katastrofin tyyppi: Katastrofin tyyppi: Yom HaZikaron laShoah ve-laG'vurah, joka tunnetaan puhekielessä Israelissa ja ulkomailla nimellä Yom HaShoah ja englanniksi Holokaustin muistopäivänä tai Holokaustin päivänä, vietetään Israelin muistopäivänä niille noin kuudelle miljoonalle juutalaiselle, jotka menehtyivät holokaustissa natsi-Saksan ja sen apureiden toimien seurauksena, sekä juutalaisten vastarintaliikkeelle tuona aikana. Israelissa se on kansallinen muistopäivä. Se otettiin käyttöön vuonna 1953 Israelin pääministerin David Ben-Gurionin ja Israelin presidentin Yitzhak Ben-Zvin allekirjoittamalla lailla. Sitä vietetään 27. päivänä Nisania, paitsi jos 27. päivä osuu juutalaisen sapatin viereen, jolloin päivämäärää siirretään päivällä. Joissakin muissa maissa on eri muistopäivät samalle tapahtumalle, ks. holokaustin muistopäivä.</w:t>
      </w:r>
    </w:p>
    <w:p>
      <w:r>
        <w:rPr>
          <w:b/>
        </w:rPr>
        <w:t xml:space="preserve">Tulos</w:t>
      </w:r>
    </w:p>
    <w:p>
      <w:r>
        <w:t xml:space="preserve">Minkälainen katastrofi liittyy [Jom HaShoahiin]?</w:t>
      </w:r>
    </w:p>
    <w:p>
      <w:r>
        <w:rPr>
          <w:b/>
        </w:rPr>
        <w:t xml:space="preserve">Tulos</w:t>
      </w:r>
    </w:p>
    <w:p>
      <w:r>
        <w:t xml:space="preserve">Katastrofi, joka liittyy [Jom HaShoahiin], on minkä tyyppinen katastrofi?</w:t>
      </w:r>
    </w:p>
    <w:p>
      <w:r>
        <w:rPr>
          <w:b/>
        </w:rPr>
        <w:t xml:space="preserve">Tulos</w:t>
      </w:r>
    </w:p>
    <w:p>
      <w:r>
        <w:t xml:space="preserve">Mikä katastrofityyppi liittyy [Jom HaShoahiin]?</w:t>
      </w:r>
    </w:p>
    <w:p>
      <w:r>
        <w:rPr>
          <w:b/>
        </w:rPr>
        <w:t xml:space="preserve">Tulos</w:t>
      </w:r>
    </w:p>
    <w:p>
      <w:r>
        <w:t xml:space="preserve">Mikä katastrofityyppi liittyy [Jom HaShoahiin]?</w:t>
      </w:r>
    </w:p>
    <w:p>
      <w:r>
        <w:rPr>
          <w:b/>
        </w:rPr>
        <w:t xml:space="preserve">Tulos</w:t>
      </w:r>
    </w:p>
    <w:p>
      <w:r>
        <w:t xml:space="preserve">Mikä oli [Jom HaShoahiin] liittyvä katastrofityyppi?</w:t>
      </w:r>
    </w:p>
    <w:p>
      <w:r>
        <w:rPr>
          <w:b/>
        </w:rPr>
        <w:t xml:space="preserve">Esimerkki 5.1900</w:t>
      </w:r>
    </w:p>
    <w:p>
      <w:r>
        <w:t xml:space="preserve">alkuperäinen kysymys: Vastaus: Luokitus vireillä, kaikki 10+, kypsä....vastaustyyppi: Mikä on videopelien luokitus, jonka luokitusjärjestelmä sisältää sisällönkuvaajan [Intense Violence]?vastaus: luokitus vireillä, kaikki 10+, kypsä....vastaustyyppi: Mikä on videopelien luokitus? Videopeliluokitus.lisätiedot: Aineiston tyyppi: Videopeliluokitus: Graafiset ja realistisen näköiset fyysisen konfliktin kuvaukset. Voi sisältää äärimmäistä ja/tai realistista verta, verenvuodatusta, aseita ja ihmisten loukkaantumisen ja kuoleman kuvauksia.</w:t>
      </w:r>
    </w:p>
    <w:p>
      <w:r>
        <w:rPr>
          <w:b/>
        </w:rPr>
        <w:t xml:space="preserve">Tulos</w:t>
      </w:r>
    </w:p>
    <w:p>
      <w:r>
        <w:t xml:space="preserve">Mikä on videopeliluokitus, jonka luokitusjärjestelmään sisältyy sisällönkuvaaja [Intense Violence]?</w:t>
      </w:r>
    </w:p>
    <w:p>
      <w:r>
        <w:rPr>
          <w:b/>
        </w:rPr>
        <w:t xml:space="preserve">Tulos</w:t>
      </w:r>
    </w:p>
    <w:p>
      <w:r>
        <w:t xml:space="preserve">[Intensiivinen väkivalta] on kuvaus minkä videopelin luokituksesta?</w:t>
      </w:r>
    </w:p>
    <w:p>
      <w:r>
        <w:rPr>
          <w:b/>
        </w:rPr>
        <w:t xml:space="preserve">Tulos</w:t>
      </w:r>
    </w:p>
    <w:p>
      <w:r>
        <w:t xml:space="preserve">[Intensiivinen väkivalta] sisältökuvaukset löytyvät mistä videopelien luokitusjärjestelmästä?</w:t>
      </w:r>
    </w:p>
    <w:p>
      <w:r>
        <w:rPr>
          <w:b/>
        </w:rPr>
        <w:t xml:space="preserve">Tulos</w:t>
      </w:r>
    </w:p>
    <w:p>
      <w:r>
        <w:t xml:space="preserve">Mikä videopeliluokitus sisältää sisällönkuvauksen [Intense Violence]?</w:t>
      </w:r>
    </w:p>
    <w:p>
      <w:r>
        <w:rPr>
          <w:b/>
        </w:rPr>
        <w:t xml:space="preserve">Tulos</w:t>
      </w:r>
    </w:p>
    <w:p>
      <w:r>
        <w:t xml:space="preserve">Nimeä videopeliluokitus, jonka luokitusjärjestelmään sisältyy sisällönkuvaaja [Intense Violence].</w:t>
      </w:r>
    </w:p>
    <w:p>
      <w:r>
        <w:rPr>
          <w:b/>
        </w:rPr>
        <w:t xml:space="preserve">Esimerkki 5.1901</w:t>
      </w:r>
    </w:p>
    <w:p>
      <w:r>
        <w:t xml:space="preserve">alkuperäinen kysymys: Vastaus: Gluteeniton ruokavalioVastaustyyppi: Mikä ruokavalio ei sovi yhteen [riisin] kanssa? Lisätiedot: Ruokavalion rajoitus: Riisi on Oryza sativa- tai Oryza glaberrima -nimisen heinäkasvilajin siemeniä. Viljakasvina se on laajimmin kulutettu peruselintarvike suurelle osalle maailman väestöstä, erityisesti Aasiassa. Se on FAOSTATin vuoden 2012 tietojen mukaan maailman kolmanneksi eniten tuotettu maataloushyödyke sokeriruo'on ja maissin jälkeen. Koska suuri osa maissisadosta viljellään muuhun tarkoitukseen kuin ihmisravinnoksi, riisi on ihmisten ravitsemuksen ja kalorien saannin kannalta tärkein vilja, sillä se tuottaa yli viidenneksen ihmisten maailmanlaajuisesti käyttämistä kaloreista. Kiinalaisten legendojen mukaan riisin kesyttäminen on Shennongin, Kiinan legendaarisen keisarin ja Kiinan maatalouden keksijän ansiota. Geneettiset todisteet ovat osoittaneet, että riisi on peräisin yhdestä ainoasta kotieläinlajista 8 200'Äì13 500 vuotta sitten Helmi-joen laaksossa Kiinassa. Aiemmin arkeologiset todisteet olivat osoittaneet, että riisi oli kesytetty Jangtse-joen laaksossa Kiinassa. Itä-Aasiasta riisi levisi Kaakkois- ja Etelä-Aasiaan. Eurooppaan riisi kulkeutui Länsi-Aasian kautta ja Amerikkaan Euroopan kolonisaation myötä.</w:t>
      </w:r>
    </w:p>
    <w:p>
      <w:r>
        <w:rPr>
          <w:b/>
        </w:rPr>
        <w:t xml:space="preserve">Tulos</w:t>
      </w:r>
    </w:p>
    <w:p>
      <w:r>
        <w:t xml:space="preserve">Mikä ruokavaliorajoitus ei sovi yhteen [riisin] kanssa?</w:t>
      </w:r>
    </w:p>
    <w:p>
      <w:r>
        <w:rPr>
          <w:b/>
        </w:rPr>
        <w:t xml:space="preserve">Tulos</w:t>
      </w:r>
    </w:p>
    <w:p>
      <w:r>
        <w:t xml:space="preserve">Mikä ruokavaliorajoitus on ristiriidassa [riisin] kanssa?</w:t>
      </w:r>
    </w:p>
    <w:p>
      <w:r>
        <w:rPr>
          <w:b/>
        </w:rPr>
        <w:t xml:space="preserve">Tulos</w:t>
      </w:r>
    </w:p>
    <w:p>
      <w:r>
        <w:t xml:space="preserve">Minkä ruokavaliorajoituksen kanssa [riisi] ei sovi yhteen?</w:t>
      </w:r>
    </w:p>
    <w:p>
      <w:r>
        <w:rPr>
          <w:b/>
        </w:rPr>
        <w:t xml:space="preserve">Tulos</w:t>
      </w:r>
    </w:p>
    <w:p>
      <w:r>
        <w:t xml:space="preserve">Mikä ruokavalio ei sovi yhteen [riisin] kanssa?</w:t>
      </w:r>
    </w:p>
    <w:p>
      <w:r>
        <w:rPr>
          <w:b/>
        </w:rPr>
        <w:t xml:space="preserve">Tulos</w:t>
      </w:r>
    </w:p>
    <w:p>
      <w:r>
        <w:t xml:space="preserve">Minkä ruokavaliorajoituksen kanssa [riisi] ei sovi yhteen?</w:t>
      </w:r>
    </w:p>
    <w:p>
      <w:r>
        <w:rPr>
          <w:b/>
        </w:rPr>
        <w:t xml:space="preserve">Tulos</w:t>
      </w:r>
    </w:p>
    <w:p>
      <w:r>
        <w:t xml:space="preserve">Minkä ruokavaliorajoituksen kanssa [riisi] ei sovi yhteen?</w:t>
      </w:r>
    </w:p>
    <w:p>
      <w:r>
        <w:rPr>
          <w:b/>
        </w:rPr>
        <w:t xml:space="preserve">Tulos</w:t>
      </w:r>
    </w:p>
    <w:p>
      <w:r>
        <w:t xml:space="preserve">Nimeä ruokavaliotyyppi, joka sopii [riisin] nauttimiseen.</w:t>
      </w:r>
    </w:p>
    <w:p>
      <w:r>
        <w:rPr>
          <w:b/>
        </w:rPr>
        <w:t xml:space="preserve">Esimerkki 5.1902</w:t>
      </w:r>
    </w:p>
    <w:p>
      <w:r>
        <w:t xml:space="preserve">alkuperäinen kysymys: Vastaus: eläintarhaVastaustyyppi: Millaisessa eläintarhassa [Hansa] syntyi?vastaus: eläintarhassaVastaustyyppi: Millaisessa eläintarhassa [Hansa] syntyi? Hansa: Hansa eläintarha: Hansa oli aasialainen norsu, joka syntyi 3.11.2000 Woodland Parkin eläintarhassa 28-vuotiaalle Chaille.  Hän oli ensimmäinen eläintarhassa ja Washingtonin osavaltiossa syntynyt norsu.  Clare Meeker kirjoitti hänestä kirjan "Hansa: The True Story of an Asian Elephant Baby".</w:t>
      </w:r>
    </w:p>
    <w:p>
      <w:r>
        <w:rPr>
          <w:b/>
        </w:rPr>
        <w:t xml:space="preserve">Tulos</w:t>
      </w:r>
    </w:p>
    <w:p>
      <w:r>
        <w:t xml:space="preserve">[Hansa] syntyi minkälaisessa eläintarhassa?</w:t>
      </w:r>
    </w:p>
    <w:p>
      <w:r>
        <w:rPr>
          <w:b/>
        </w:rPr>
        <w:t xml:space="preserve">Tulos</w:t>
      </w:r>
    </w:p>
    <w:p>
      <w:r>
        <w:t xml:space="preserve">Millaisessa eläintarhassa [Hansa] syntyi?</w:t>
      </w:r>
    </w:p>
    <w:p>
      <w:r>
        <w:rPr>
          <w:b/>
        </w:rPr>
        <w:t xml:space="preserve">Tulos</w:t>
      </w:r>
    </w:p>
    <w:p>
      <w:r>
        <w:t xml:space="preserve">Missä eläintarhassa [Hansa] syntyi?</w:t>
      </w:r>
    </w:p>
    <w:p>
      <w:r>
        <w:rPr>
          <w:b/>
        </w:rPr>
        <w:t xml:space="preserve">Tulos</w:t>
      </w:r>
    </w:p>
    <w:p>
      <w:r>
        <w:t xml:space="preserve">Minkä tyyppisessä eläintarhassa [Hansa] syntyi?</w:t>
      </w:r>
    </w:p>
    <w:p>
      <w:r>
        <w:rPr>
          <w:b/>
        </w:rPr>
        <w:t xml:space="preserve">Tulos</w:t>
      </w:r>
    </w:p>
    <w:p>
      <w:r>
        <w:t xml:space="preserve">Millaisessa eläintarhassa [Hansa] syntyi?</w:t>
      </w:r>
    </w:p>
    <w:p>
      <w:r>
        <w:rPr>
          <w:b/>
        </w:rPr>
        <w:t xml:space="preserve">Esimerkki 5.1903</w:t>
      </w:r>
    </w:p>
    <w:p>
      <w:r>
        <w:t xml:space="preserve">alkuperäinen kysymys: Vastaus: eksasekunti, kilosekunti, megasekunti...vastaustyyppi: Ajan yksikkö.</w:t>
      </w:r>
    </w:p>
    <w:p>
      <w:r>
        <w:rPr>
          <w:b/>
        </w:rPr>
        <w:t xml:space="preserve">Tulos</w:t>
      </w:r>
    </w:p>
    <w:p>
      <w:r>
        <w:t xml:space="preserve">Kun kyseessä on mittausjärjestelmä, jossa on [ampeeri metriä kohti], mikä aikayksikkö kuuluu tähän samaan mittaukseen?</w:t>
      </w:r>
    </w:p>
    <w:p>
      <w:r>
        <w:rPr>
          <w:b/>
        </w:rPr>
        <w:t xml:space="preserve">Tulos</w:t>
      </w:r>
    </w:p>
    <w:p>
      <w:r>
        <w:t xml:space="preserve">Mikä aikayksikkö mitataan samassa mittausjärjestelmässä kuin [ampeeri/metri]?</w:t>
      </w:r>
    </w:p>
    <w:p>
      <w:r>
        <w:rPr>
          <w:b/>
        </w:rPr>
        <w:t xml:space="preserve">Tulos</w:t>
      </w:r>
    </w:p>
    <w:p>
      <w:r>
        <w:t xml:space="preserve">Mittausjärjestelmä [ampeeri/metri] koskee mitä ajan yksikköä?</w:t>
      </w:r>
    </w:p>
    <w:p>
      <w:r>
        <w:rPr>
          <w:b/>
        </w:rPr>
        <w:t xml:space="preserve">Tulos</w:t>
      </w:r>
    </w:p>
    <w:p>
      <w:r>
        <w:t xml:space="preserve">Mikä aikayksikkö kuuluu samaan mittausjärjestelmään kuin [ampeeri/metri]?</w:t>
      </w:r>
    </w:p>
    <w:p>
      <w:r>
        <w:rPr>
          <w:b/>
        </w:rPr>
        <w:t xml:space="preserve">Tulos</w:t>
      </w:r>
    </w:p>
    <w:p>
      <w:r>
        <w:t xml:space="preserve">[Ampeeri/metri] kuuluu samaan mittausjärjestelmään kuin mikä ajan yksikkö?</w:t>
      </w:r>
    </w:p>
    <w:p>
      <w:r>
        <w:rPr>
          <w:b/>
        </w:rPr>
        <w:t xml:space="preserve">Esimerkki 5.1904</w:t>
      </w:r>
    </w:p>
    <w:p>
      <w:r>
        <w:t xml:space="preserve">alkuperäinen kysymys: Vastaus: Ford Edge, Ford Freestyle, Ford FusionVastaustyyppi: Mikä automalli on [Kolmannen sukupolven Ford Taurus] automallin edeltäjä?Vastaus: Ford Edge, Ford Freestyle, Ford FusionVastaustyyppi: Mikä automalli on [Kolmannen sukupolven Ford Taurus] automallin edeltäjä? Automobile Model.auxiliary information: Kolmannen sukupolven Ford Taurus on henkilöauto, jota Ford valmisti vuosina 1995-1999. Kolmannen sukupolven Ford Taurus oli ensimmäinen, joka suunniteltiin täysin uudelleen alusta alkaen, ja siinä käytettiin pyöristettyä, soikeasta muotoilusta johdettua muotoilua, joka oli tuolloin hyvin kiistanalainen, ja sitä pidettiin pääasiallisena syynä mallin putoamiseen markkinoilla. Se suunniteltiin vetoamaan Toyota Camryn ja Honda Accordin ostajiin, jotka molemmat olivat muotoilultaan samanlaisia, sekä tekemään Fordista Pohjois-Amerikan markkinoiden muotoilujohtaja, mikä oli Chrysler Corporationin tehtävä. Muotoilun kiistanalaisimpia piirteitä olivat etupaneeli, joka koostui erillisistä pyöreistä ajovaloista ja pyöreistä suuntavilkuista, sekä ovaalin muotoinen takaikkuna. Tämän sukupolven Taurus julkaistiin myyntiin loppuvuodesta 1995, ja kuluttajat suhtautuivat siihen vaihtelevasti. Se onnistui säilyttämään asemansa Amerikan myydyimpänä autona koko mallivuoden 1996 ajan; tämä saavutettiin kuitenkin suurella myynnillä autovuokraamoille: vain 49 prosenttia Tauruksen myynnistä vuonna 1996 oli yksityisasiakkaille.</w:t>
      </w:r>
    </w:p>
    <w:p>
      <w:r>
        <w:rPr>
          <w:b/>
        </w:rPr>
        <w:t xml:space="preserve">Tulos</w:t>
      </w:r>
    </w:p>
    <w:p>
      <w:r>
        <w:t xml:space="preserve">Mikä automalli edeltää [kolmannen sukupolven Ford Taurusta]?</w:t>
      </w:r>
    </w:p>
    <w:p>
      <w:r>
        <w:rPr>
          <w:b/>
        </w:rPr>
        <w:t xml:space="preserve">Tulos</w:t>
      </w:r>
    </w:p>
    <w:p>
      <w:r>
        <w:t xml:space="preserve">Mikä automalli edelsi [kolmannen sukupolven Ford Taurusta]?</w:t>
      </w:r>
    </w:p>
    <w:p>
      <w:r>
        <w:rPr>
          <w:b/>
        </w:rPr>
        <w:t xml:space="preserve">Tulos</w:t>
      </w:r>
    </w:p>
    <w:p>
      <w:r>
        <w:t xml:space="preserve">Mikä automalli edelsi suoraan [kolmannen sukupolven Ford Taurusta]?</w:t>
      </w:r>
    </w:p>
    <w:p>
      <w:r>
        <w:rPr>
          <w:b/>
        </w:rPr>
        <w:t xml:space="preserve">Tulos</w:t>
      </w:r>
    </w:p>
    <w:p>
      <w:r>
        <w:t xml:space="preserve">Mikä automalli on automallin [kolmannen sukupolven Ford Taurus] edeltäjä?</w:t>
      </w:r>
    </w:p>
    <w:p>
      <w:r>
        <w:rPr>
          <w:b/>
        </w:rPr>
        <w:t xml:space="preserve">Tulos</w:t>
      </w:r>
    </w:p>
    <w:p>
      <w:r>
        <w:t xml:space="preserve">Mikä auto oli ennen mallia [kolmannen sukupolven Ford Taurus]?</w:t>
      </w:r>
    </w:p>
    <w:p>
      <w:r>
        <w:rPr>
          <w:b/>
        </w:rPr>
        <w:t xml:space="preserve">Esimerkki 5.1905</w:t>
      </w:r>
    </w:p>
    <w:p>
      <w:r>
        <w:t xml:space="preserve">alkuperäinen kysymys: Vastaus: g2vastaustyyppi: Mikä on [galaktosentrisellä kiertoradalla] olevan tähden spektrityyppi?Vastaus: g2vastaustyyppi: Lisätietoja: Spektrityyppi: Spektrityyppi: Spektrityyppi: Kiertorata galaksin keskipisteen ympärillä. Maapallon aurinko seuraa tämäntyyppistä kiertorataa Linnunradan galaktisen keskuksen ympärillä.</w:t>
      </w:r>
    </w:p>
    <w:p>
      <w:r>
        <w:rPr>
          <w:b/>
        </w:rPr>
        <w:t xml:space="preserve">Tulos</w:t>
      </w:r>
    </w:p>
    <w:p>
      <w:r>
        <w:t xml:space="preserve">Mikä on [galaktosentrisellä radalla] olevan tähden spektrityyppi?</w:t>
      </w:r>
    </w:p>
    <w:p>
      <w:r>
        <w:rPr>
          <w:b/>
        </w:rPr>
        <w:t xml:space="preserve">Tulos</w:t>
      </w:r>
    </w:p>
    <w:p>
      <w:r>
        <w:t xml:space="preserve">Minkä tyyppinen tähti on [galaktosentrisellä radalla]?</w:t>
      </w:r>
    </w:p>
    <w:p>
      <w:r>
        <w:rPr>
          <w:b/>
        </w:rPr>
        <w:t xml:space="preserve">Tulos</w:t>
      </w:r>
    </w:p>
    <w:p>
      <w:r>
        <w:t xml:space="preserve">Minkä spektrityypin tähti sijaitsee [galaktosentrisellä radalla]?</w:t>
      </w:r>
    </w:p>
    <w:p>
      <w:r>
        <w:rPr>
          <w:b/>
        </w:rPr>
        <w:t xml:space="preserve">Tulos</w:t>
      </w:r>
    </w:p>
    <w:p>
      <w:r>
        <w:t xml:space="preserve">Minkä spektrityypin tähti on [galaktosentrisellä radalla]?</w:t>
      </w:r>
    </w:p>
    <w:p>
      <w:r>
        <w:rPr>
          <w:b/>
        </w:rPr>
        <w:t xml:space="preserve">Tulos</w:t>
      </w:r>
    </w:p>
    <w:p>
      <w:r>
        <w:t xml:space="preserve">Minkä tyyppinen tähti on spektrityyppi [galaktosentrisellä radalla]?</w:t>
      </w:r>
    </w:p>
    <w:p>
      <w:r>
        <w:rPr>
          <w:b/>
        </w:rPr>
        <w:t xml:space="preserve">Esimerkki 5.1906</w:t>
      </w:r>
    </w:p>
    <w:p>
      <w:r>
        <w:t xml:space="preserve">alkuperäinen kysymys: Vastaus: Fujio ChoVastaustyyppi: Keitä ovat [Japanista] kotoisin olevat organisaation johtajat, joiden etninen alkuperä on [korealaiset]?Vastaus: Fujio ChoVastaustyyppi: Fujio Cho: Organisaatiojohtaja: Japani on saarivaltio Itä-Aasiassa. Se sijaitsee Tyynellämerellä, ja se sijaitsee Japaninmeren, Itä-Kiinanmeren, Kiinan, Pohjois-Korean, Etelä-Korean ja Venäjän itäpuolella, ulottuen pohjoisessa sijaitsevasta Oikotskinmerestä etelässä sijaitsevaan Itä-Kiinanmereen ja Taiwaniin. Japanin nimen muodostavat kanjit tarkoittavat "auringon alkuperää", ja Japania kutsutaankin usein "nousevan auringon maaksi". Japani on 6 852 saaren muodostama stratovulkaninen saaristo. Neljä suurinta ovat Honshu, Hokkaido, Kyushu ja Shikoku, jotka muodostavat noin 97 prosenttia Japanin pinta-alasta. Japanin 126 miljoonan asukkaan väestö on maailman kymmenenneksi suurin. Noin 9,1 miljoonaa ihmistä asuu Japanin pääkaupungissa Tokiossa, joka on OECD:n toiseksi suurin varsinainen kaupunki. Suur-Tokion alue, johon kuuluvat Tokio ja useat sitä ympäröivät prefektuurit, on maailman suurin metropolialue, jossa asuu yli 35 miljoonaa ihmistä ja joka on maailman suurin kaupunkien taajamatalous. Arkeologiset tutkimukset osoittavat, että Japani oli asuttu jo yläpaleoliittisella kaudella. Ensimmäinen kirjallinen maininta Japanista on kiinalaisissa historiankirjoituksissa 1. vuosisadalta jKr. alkaen.Korealaiset:;Tyyppi: ;</w:t>
      </w:r>
    </w:p>
    <w:p>
      <w:r>
        <w:rPr>
          <w:b/>
        </w:rPr>
        <w:t xml:space="preserve">Tulos</w:t>
      </w:r>
    </w:p>
    <w:p>
      <w:r>
        <w:t xml:space="preserve">Keitä ovat [Japanin] organisaation johtajat, jotka ovat [korealaisten] jälkeläisiä?</w:t>
      </w:r>
    </w:p>
    <w:p>
      <w:r>
        <w:rPr>
          <w:b/>
        </w:rPr>
        <w:t xml:space="preserve">Tulos</w:t>
      </w:r>
    </w:p>
    <w:p>
      <w:r>
        <w:t xml:space="preserve">Ketkä [Japanista] tulevista organisaation johtajista ovat [korealaisia]??</w:t>
      </w:r>
    </w:p>
    <w:p>
      <w:r>
        <w:rPr>
          <w:b/>
        </w:rPr>
        <w:t xml:space="preserve">Tulos</w:t>
      </w:r>
    </w:p>
    <w:p>
      <w:r>
        <w:t xml:space="preserve">Mitkä [Japanin] organisaation johtajat ovat [korealaisia] etniseltä taustaltaan?</w:t>
      </w:r>
    </w:p>
    <w:p>
      <w:r>
        <w:rPr>
          <w:b/>
        </w:rPr>
        <w:t xml:space="preserve">Tulos</w:t>
      </w:r>
    </w:p>
    <w:p>
      <w:r>
        <w:t xml:space="preserve">Missä organisaatiossa on [japanilaisia] johtajia, joilla on etnisyyttä [korealaisia]?</w:t>
      </w:r>
    </w:p>
    <w:p>
      <w:r>
        <w:rPr>
          <w:b/>
        </w:rPr>
        <w:t xml:space="preserve">Tulos</w:t>
      </w:r>
    </w:p>
    <w:p>
      <w:r>
        <w:t xml:space="preserve">Keitä ovat [japanilaiset] järjestäjät, joilla on [korealaiset] etnisyys?</w:t>
      </w:r>
    </w:p>
    <w:p>
      <w:r>
        <w:rPr>
          <w:b/>
        </w:rPr>
        <w:t xml:space="preserve">Tulos</w:t>
      </w:r>
    </w:p>
    <w:p>
      <w:r>
        <w:t xml:space="preserve">Nimeä [Japanista] kotoisin olevat järjestöjohtajat, joiden etninen alkuperä on [korealaiset].</w:t>
      </w:r>
    </w:p>
    <w:p>
      <w:r>
        <w:rPr>
          <w:b/>
        </w:rPr>
        <w:t xml:space="preserve">Esimerkki 5.1907</w:t>
      </w:r>
    </w:p>
    <w:p>
      <w:r>
        <w:t xml:space="preserve">Alkuperäinen kysymys: Mikä kirja kuuluu genreihin [kristinusko] ja [spekulatiivinen fiktio]?Vastaus: Suuri avioeroVastaustyyppi: Kirjan tyyppi: Kirja: Kristinusko on abrahamilainen monoteistinen uskonto, joka perustuu Uudessa testamentissa esitettyyn Jeesuksen Kristuksen elämään ja opetuksiin. Kristinusko on maailman suurin uskonto, ja sillä on noin 2,4 miljardia kannattajaa, jotka tunnetaan kristittyinä. Kristityt uskovat, että Jeesus on Jumalan poika, täysin jumalallinen ja täysin inhimillinen ja ihmiskunnan pelastaja, jonka tuleminen Kristuksena tai Messiaana ennustettiin Vanhassa testamentissa. Kristillinen teologia on ilmaistu ekumeenisissa uskontunnustuksissa. Näissä uskontunnustuksissa todetaan, että Jeesus kärsi, kuoli, haudattiin ja herätettiin kuolleista, jotta hän antaisi iankaikkisen elämän niille, jotka uskovat häneen ja luottavat häneen syntiensä anteeksiantamiseksi. Lisäksi uskontunnustuksissa väitetään, että Jeesus on noussut ruumiillisesti taivaaseen, jossa hän hallitsee Isän Jumalan kanssa, ja että hän palaa tuomitsemaan eläviä ja kuolleita ja antamaan seuraajilleen iankaikkisen elämän. Hänen toimintaansa, ristiinnaulitsemista ja ylösnousemusta kutsutaan usein "evankeliumiksi", joka tarkoittaa "hyvää uutista". Termi evankeliumi viittaa myös kirjallisiin kertomuksiin Jeesuksen elämästä ja opetuksesta, joista neljää, Matteusta, Markusta, Luukasta ja Johannesta, pidetään kanonisina ja ne sisältyvät kristillisiin Raamattuihin.Spekulatiivinen fiktio:;Tyyppi: Kirjallisuuden laji;</w:t>
      </w:r>
    </w:p>
    <w:p>
      <w:r>
        <w:rPr>
          <w:b/>
        </w:rPr>
        <w:t xml:space="preserve">Tulos</w:t>
      </w:r>
    </w:p>
    <w:p>
      <w:r>
        <w:t xml:space="preserve">mikä kirja kuuluu genreihin [kristinusko] ja [spekulatiivinen fiktio]?</w:t>
      </w:r>
    </w:p>
    <w:p>
      <w:r>
        <w:rPr>
          <w:b/>
        </w:rPr>
        <w:t xml:space="preserve">Tulos</w:t>
      </w:r>
    </w:p>
    <w:p>
      <w:r>
        <w:t xml:space="preserve">mikä kirja kuuluu [kristinuskon] ja [spekulatiivisen fiktion] genreihin?</w:t>
      </w:r>
    </w:p>
    <w:p>
      <w:r>
        <w:rPr>
          <w:b/>
        </w:rPr>
        <w:t xml:space="preserve">Tulos</w:t>
      </w:r>
    </w:p>
    <w:p>
      <w:r>
        <w:t xml:space="preserve">Mikä kirja kuuluu [kristinuskon] ja [spekulatiivisen fiktion] genreihin?</w:t>
      </w:r>
    </w:p>
    <w:p>
      <w:r>
        <w:rPr>
          <w:b/>
        </w:rPr>
        <w:t xml:space="preserve">Tulos</w:t>
      </w:r>
    </w:p>
    <w:p>
      <w:r>
        <w:t xml:space="preserve">Minkä kirjan genret ovat [kristinusko] ja [spekulatiivinen fiktio]?</w:t>
      </w:r>
    </w:p>
    <w:p>
      <w:r>
        <w:rPr>
          <w:b/>
        </w:rPr>
        <w:t xml:space="preserve">Tulos</w:t>
      </w:r>
    </w:p>
    <w:p>
      <w:r>
        <w:t xml:space="preserve">Mikä kirja kuuluu genreihin [kristinusko] ja [spekulatiivinen fiktio]?</w:t>
      </w:r>
    </w:p>
    <w:p>
      <w:r>
        <w:rPr>
          <w:b/>
        </w:rPr>
        <w:t xml:space="preserve">Esimerkki 5.1908</w:t>
      </w:r>
    </w:p>
    <w:p>
      <w:r>
        <w:t xml:space="preserve">alkuperäinen kysymys: Vastaus: Hank McCoy / peto, kyklooppi, Bobby Drake / jäämies....vastaustyyppi: Kuka on [Jack Kirbyn] luoma sarjakuvahahmo, joka esiintyi [The X-Men #1]? Comic Book Character.auxiliary information: X-Menin ensimmäinen seikkailu. Joukkue tapaa Jean Greyn, kouluttautuu ja sitten estää Magneton yrityksen vallata ilmavoimien tukikohta.Jack Kirby:;Tyyppi:;Tyyppi: Kirby: ;</w:t>
      </w:r>
    </w:p>
    <w:p>
      <w:r>
        <w:rPr>
          <w:b/>
        </w:rPr>
        <w:t xml:space="preserve">Tulos</w:t>
      </w:r>
    </w:p>
    <w:p>
      <w:r>
        <w:t xml:space="preserve">Mitkä [Jack Kirbyn] luomat sarjakuvahahmot esiintyivät [The X-Men #1]-lehdessä?</w:t>
      </w:r>
    </w:p>
    <w:p>
      <w:r>
        <w:rPr>
          <w:b/>
        </w:rPr>
        <w:t xml:space="preserve">Tulos</w:t>
      </w:r>
    </w:p>
    <w:p>
      <w:r>
        <w:t xml:space="preserve">[Jack Kirby] loi mitkä sarjakuvahahmot ilmestyivät [The X-Men #1] -lehdessä?</w:t>
      </w:r>
    </w:p>
    <w:p>
      <w:r>
        <w:rPr>
          <w:b/>
        </w:rPr>
        <w:t xml:space="preserve">Tulos</w:t>
      </w:r>
    </w:p>
    <w:p>
      <w:r>
        <w:t xml:space="preserve">[Jack Kirby] loi mitkä sarjakuvahahmot ilmestyivät [The X-Men #1]-lehdessä?</w:t>
      </w:r>
    </w:p>
    <w:p>
      <w:r>
        <w:rPr>
          <w:b/>
        </w:rPr>
        <w:t xml:space="preserve">Tulos</w:t>
      </w:r>
    </w:p>
    <w:p>
      <w:r>
        <w:t xml:space="preserve">Minkä [Jack Kirby] loi [X-Men #1:ssä] esiintyneen sarjakuvahahmon?</w:t>
      </w:r>
    </w:p>
    <w:p>
      <w:r>
        <w:rPr>
          <w:b/>
        </w:rPr>
        <w:t xml:space="preserve">Tulos</w:t>
      </w:r>
    </w:p>
    <w:p>
      <w:r>
        <w:t xml:space="preserve">Keitä ovat [Jack Kirbyn] luomat sarjakuvahahmot, jotka esiintyvät [The X-Men #1]-lehdessä?</w:t>
      </w:r>
    </w:p>
    <w:p>
      <w:r>
        <w:rPr>
          <w:b/>
        </w:rPr>
        <w:t xml:space="preserve">Esimerkki 5.1909</w:t>
      </w:r>
    </w:p>
    <w:p>
      <w:r>
        <w:t xml:space="preserve">alkuperäinen kysymys: Vastaus: acb radio interactive, paradise tunes, radioio top 100 classic rock hits....vastaustyyppi: Mitä ovat [The Beatlesin] [rockmusiikki] lähetykset? Broadcast Content.auxiliary information: Rockmusiikki on populaarimusiikin laji, joka sai alkunsa "rock and roll" -nimellä Yhdysvalloissa 1950-luvulla ja kehittyi 1960-luvulla ja myöhemmin useiksi eri tyyleiksi erityisesti Yhdistyneessä kuningaskunnassa ja Yhdysvalloissa. Sen juuret ovat 1940- ja 1950-luvun rock and rollissa, joka on saanut vaikutteita bluesista, rhythm and bluesista ja kantrimusiikista. Rockmusiikki ammensi vahvasti myös monista muista tyylilajeista, kuten sähköisestä bluesista ja folkista, ja se sisälsi vaikutteita jazzista, klassisesta musiikista ja muista musiikillisista lähteistä. Musiikillisesti rockin keskiössä on ollut sähkökitara, yleensä osana rockyhtyettä, jossa on sähköbasso ja rummut. Tyypillisesti rock on laulupohjaista musiikkia, jonka tahtilaji on yleensä 4/4 ja jossa käytetään säkeistö- ja kertosäe-muotoa, mutta genre on muuttunut erittäin monimuotoiseksi. Popmusiikin tapaan sanoituksissa korostetaan usein romanttista rakkautta, mutta niissä käsitellään myös monenlaisia muita teemoja, jotka ovat usein yhteiskunnallisia tai poliittisia. Valkoisten, miespuolisten muusikoiden hallitsevan rockin on katsottu olevan yksi keskeisistä tekijöistä, jotka ovat muokanneet rockmusiikin teemoja. Rockissa korostetaan enemmän muusikkoutta, live-esityksiä ja aitousideologiaa kuin popmusiikissa: Beatles: Tyyppi: Yleisradioartisti;</w:t>
      </w:r>
    </w:p>
    <w:p>
      <w:r>
        <w:rPr>
          <w:b/>
        </w:rPr>
        <w:t xml:space="preserve">Tulos</w:t>
      </w:r>
    </w:p>
    <w:p>
      <w:r>
        <w:t xml:space="preserve">Nimeä [The Beatlesin] [rockmusiikin] lähetys.</w:t>
      </w:r>
    </w:p>
    <w:p>
      <w:r>
        <w:rPr>
          <w:b/>
        </w:rPr>
        <w:t xml:space="preserve">Tulos</w:t>
      </w:r>
    </w:p>
    <w:p>
      <w:r>
        <w:t xml:space="preserve">Minkä tyylilajin [The Beatlesin] [rockmusiikin] lähetyksiä?</w:t>
      </w:r>
    </w:p>
    <w:p>
      <w:r>
        <w:rPr>
          <w:b/>
        </w:rPr>
        <w:t xml:space="preserve">Tulos</w:t>
      </w:r>
    </w:p>
    <w:p>
      <w:r>
        <w:t xml:space="preserve">Mitkä ovat [The Beatlesin] [rockmusiikin] lähetyksiä?</w:t>
      </w:r>
    </w:p>
    <w:p>
      <w:r>
        <w:rPr>
          <w:b/>
        </w:rPr>
        <w:t xml:space="preserve">Tulos</w:t>
      </w:r>
    </w:p>
    <w:p>
      <w:r>
        <w:t xml:space="preserve">Mikä on [The Beatlesin] [rockmusiikin] lähetyslaji?</w:t>
      </w:r>
    </w:p>
    <w:p>
      <w:r>
        <w:rPr>
          <w:b/>
        </w:rPr>
        <w:t xml:space="preserve">Tulos</w:t>
      </w:r>
    </w:p>
    <w:p>
      <w:r>
        <w:t xml:space="preserve">Mikä lähettää [The Beatlesin] [rockmusiikkia]?</w:t>
      </w:r>
    </w:p>
    <w:p>
      <w:r>
        <w:rPr>
          <w:b/>
        </w:rPr>
        <w:t xml:space="preserve">Tulos</w:t>
      </w:r>
    </w:p>
    <w:p>
      <w:r>
        <w:t xml:space="preserve">Ketkä ovat [The Beatlesin] [rockmusiikin] lähetyksiä?</w:t>
      </w:r>
    </w:p>
    <w:p>
      <w:r>
        <w:rPr>
          <w:b/>
        </w:rPr>
        <w:t xml:space="preserve">Esimerkki 5.1910</w:t>
      </w:r>
    </w:p>
    <w:p>
      <w:r>
        <w:t xml:space="preserve">Alkuperäinen kysymys: Minkä albumin sisältötyyppi on [House of Balloons] ja [Camelot]?Vastaus: kokoelma-albumiVastaustyyppi: Lisätiedot: Kokoelma-albumi: Albumin sisältötyyppi: Albumin sisältötyyppi: House of Balloons on kanadalaisen artisti The Weekndin debyyttimixtape, joka julkaistiin ilmaiseksi ladattavana 21. maaliskuuta 2011 hänen verkkosivustonsa kautta. Sen musiikki sisältää elektronisia ja urbaaneja tyylilajeja, kuten R&amp;B:tä ja soulia, sekä trip hop- ja dream pop -sävyjä. Mixtapen tuotantoon osallistuivat kanadalaiset tuottajat Doc McKinney, Zodiac, Illangelo.Camelot:;Type: Tyyppi: Musical Soundtrack;</w:t>
      </w:r>
    </w:p>
    <w:p>
      <w:r>
        <w:rPr>
          <w:b/>
        </w:rPr>
        <w:t xml:space="preserve">Tulos</w:t>
      </w:r>
    </w:p>
    <w:p>
      <w:r>
        <w:t xml:space="preserve">[House of Balloons] ja [Camelot] ovat minkä tyyppisiä albumien sisältöjä?</w:t>
      </w:r>
    </w:p>
    <w:p>
      <w:r>
        <w:rPr>
          <w:b/>
        </w:rPr>
        <w:t xml:space="preserve">Tulos</w:t>
      </w:r>
    </w:p>
    <w:p>
      <w:r>
        <w:t xml:space="preserve">[House of Balloons] ja [Camelot] ovat minkä tyyppisiä albumien sisältöjä?</w:t>
      </w:r>
    </w:p>
    <w:p>
      <w:r>
        <w:rPr>
          <w:b/>
        </w:rPr>
        <w:t xml:space="preserve">Tulos</w:t>
      </w:r>
    </w:p>
    <w:p>
      <w:r>
        <w:t xml:space="preserve">Mikä albumin sisältötyyppi on [Ilmapallojen talo] ja [Camelot]?</w:t>
      </w:r>
    </w:p>
    <w:p>
      <w:r>
        <w:rPr>
          <w:b/>
        </w:rPr>
        <w:t xml:space="preserve">Tulos</w:t>
      </w:r>
    </w:p>
    <w:p>
      <w:r>
        <w:t xml:space="preserve">[Ilmapallojen talo] ja [Camelot] ovat esimerkkejä minkä albumin sisältötyypistä?</w:t>
      </w:r>
    </w:p>
    <w:p>
      <w:r>
        <w:rPr>
          <w:b/>
        </w:rPr>
        <w:t xml:space="preserve">Tulos</w:t>
      </w:r>
    </w:p>
    <w:p>
      <w:r>
        <w:t xml:space="preserve">Nimeä albumin sisältötyyppi on tyyppiä [House of Balloons] ja [Camelot]?</w:t>
      </w:r>
    </w:p>
    <w:p>
      <w:r>
        <w:rPr>
          <w:b/>
        </w:rPr>
        <w:t xml:space="preserve">Esimerkki 5.1911</w:t>
      </w:r>
    </w:p>
    <w:p>
      <w:r>
        <w:t xml:space="preserve">alkuperäinen kysymys: R. R. R. Tolkienin kirjoittamia [Sindarin]-kielisiä sävellyksiä?vastaus: Tolkien: 12vastaustyyppi: Lisätiedot: Tolkien Tolkien: Tolkien: Tolkien: Tolkien: Tolkien: Tolkien: Sindarin on J. R. R. Tolkienin keksimä fiktiivinen kieli, jota käytetään hänen Keski-Maaksi kutsutussa toissijaisessa maailmassaan. Sindariini on yksi niistä monista kielistä, joita puhuvat kuolemattomat haltiat, joita Sindariinissa kutsutaan Eledhrimiksi tai Edhellimiksi. Sana Sindarin on itsessään Quenya-muoto. Ainoa tunnettu Sindarinin kielen sana on Eglathrin. Sitä käytettiin luultavasti vain ensimmäisellä aikakaudella. Sitä kutsutaan englanniksi "Grey-elvish" tai "Grey-elven", ja se oli Beleriandin Sindarin-tonttujen kieli. He olivat Kolmannen klaanin haltioita, jotka jäivät Beleriandiin Suuren matkan jälkeen. Heidän kielensä vieraantui niiden sukulaisten kielestä, jotka purjehtivat meren yli. Sindarinin kieli juontaa juurensa aikaisemmasta kielestä nimeltä Common Telerin, joka kehittyi Common Eldarinista, joka oli Eldarien kieli ennen heidän jakautumistaan, esimerkiksi niiden haltioiden, jotka päättivät seurata Vala Orom√´a ja ryhtyivät Suurelle Marssille Valinoriin. Jo sitä ennen Eldar- haltiat puhuivat kaikkien haltioiden alkuperäistä kieltä eli primitiivistä quendiania. Kolmannella aikakaudella Sindarin oli kieli, jota useimmat haltiat puhuivat yleisimmin Keski-Maan länsiosassa.J. R. R. Tolkien:;Tyyppi: Lyyrikko;</w:t>
      </w:r>
    </w:p>
    <w:p>
      <w:r>
        <w:rPr>
          <w:b/>
        </w:rPr>
        <w:t xml:space="preserve">Tulos</w:t>
      </w:r>
    </w:p>
    <w:p>
      <w:r>
        <w:t xml:space="preserve">Kuinka monta [J. R. R. Tolkienin] kirjoittamaa [Sindarin]-kielistä sävellystä on?</w:t>
      </w:r>
    </w:p>
    <w:p>
      <w:r>
        <w:rPr>
          <w:b/>
        </w:rPr>
        <w:t xml:space="preserve">Tulos</w:t>
      </w:r>
    </w:p>
    <w:p>
      <w:r>
        <w:t xml:space="preserve">Kuinka monta sävellystä [J. R. R. Tolkien] kirjoitti [Sindarinin] kielellä?</w:t>
      </w:r>
    </w:p>
    <w:p>
      <w:r>
        <w:rPr>
          <w:b/>
        </w:rPr>
        <w:t xml:space="preserve">Tulos</w:t>
      </w:r>
    </w:p>
    <w:p>
      <w:r>
        <w:t xml:space="preserve">Kuinka monta sävellystä [J. R. R. Tolkien] kirjoitti [Sindarinin] kielellä?</w:t>
      </w:r>
    </w:p>
    <w:p>
      <w:r>
        <w:rPr>
          <w:b/>
        </w:rPr>
        <w:t xml:space="preserve">Tulos</w:t>
      </w:r>
    </w:p>
    <w:p>
      <w:r>
        <w:t xml:space="preserve">Kuinka monta [J. R. R. Tolkienin] kirjoittamaa [Sindarin]-kielistä sävellystä on?</w:t>
      </w:r>
    </w:p>
    <w:p>
      <w:r>
        <w:rPr>
          <w:b/>
        </w:rPr>
        <w:t xml:space="preserve">Tulos</w:t>
      </w:r>
    </w:p>
    <w:p>
      <w:r>
        <w:t xml:space="preserve">Kuinka monta kirjallisuuden teosta [J. R. R. Tolkien] on kirjoittanut [Sindarin]-kielellä?</w:t>
      </w:r>
    </w:p>
    <w:p>
      <w:r>
        <w:rPr>
          <w:b/>
        </w:rPr>
        <w:t xml:space="preserve">Esimerkki 5.1912</w:t>
      </w:r>
    </w:p>
    <w:p>
      <w:r>
        <w:t xml:space="preserve">alkuperäinen kysymys: Vastaus: Wicked Willow, The Lost Slayer, Unseen...vastaustyyppi: Minkä kirjallisuussarjan tekijä [Joss Whedon] oli? Kirjallisuussarja: Joseph Hill "Joss" Whedon on yhdysvaltalainen käsikirjoittaja, elokuva- ja televisio-ohjaaja, elokuva- ja televisiotuottaja, sarjakuvakirjailija ja säveltäjä. Hän on Mutant Enemy Productionsin perustaja ja Bellwether Picturesin toinen perustaja, ja hänet tunnetaan parhaiten televisiosarjojen Buffy the Vampire Slayer, Angel, Firefly, Dollhouse ja Agents of S.H.I.E.L.D. luojana. Whedon oli mukana Toy Storyn käsikirjoittajana, käsikirjoitti ja ohjasi Serenityn, käsikirjoitti ja ohjasi Dr. Horrible's Sing-Along Blogin, käsikirjoitti ja tuotti The Cabin in the Woods -elokuvan sekä käsikirjoitti ja ohjasi The Avengers -elokuvan ja sen jatko-osan Avengers: Age of Ultron.</w:t>
      </w:r>
    </w:p>
    <w:p>
      <w:r>
        <w:rPr>
          <w:b/>
        </w:rPr>
        <w:t xml:space="preserve">Tulos</w:t>
      </w:r>
    </w:p>
    <w:p>
      <w:r>
        <w:t xml:space="preserve">Minkä kirjallisuussarjan tekijä [Joss Whedon] oli?</w:t>
      </w:r>
    </w:p>
    <w:p>
      <w:r>
        <w:rPr>
          <w:b/>
        </w:rPr>
        <w:t xml:space="preserve">Tulos</w:t>
      </w:r>
    </w:p>
    <w:p>
      <w:r>
        <w:t xml:space="preserve">[Joss Whedon] oli minkä kirjallisuussarjan kirjoittaja?</w:t>
      </w:r>
    </w:p>
    <w:p>
      <w:r>
        <w:rPr>
          <w:b/>
        </w:rPr>
        <w:t xml:space="preserve">Tulos</w:t>
      </w:r>
    </w:p>
    <w:p>
      <w:r>
        <w:t xml:space="preserve">[Joss Whedon] oli minkä kirjallisuussarjan kirjoittaja?</w:t>
      </w:r>
    </w:p>
    <w:p>
      <w:r>
        <w:rPr>
          <w:b/>
        </w:rPr>
        <w:t xml:space="preserve">Tulos</w:t>
      </w:r>
    </w:p>
    <w:p>
      <w:r>
        <w:t xml:space="preserve">[Joss Whedon] oli minkä kirjallisuussarjan kirjoittaja?</w:t>
      </w:r>
    </w:p>
    <w:p>
      <w:r>
        <w:rPr>
          <w:b/>
        </w:rPr>
        <w:t xml:space="preserve">Tulos</w:t>
      </w:r>
    </w:p>
    <w:p>
      <w:r>
        <w:t xml:space="preserve">Nimeä kirjallisuussarja, jonka [Joss Whedon] on kirjoittanut.</w:t>
      </w:r>
    </w:p>
    <w:p>
      <w:r>
        <w:rPr>
          <w:b/>
        </w:rPr>
        <w:t xml:space="preserve">Esimerkki 5.1913</w:t>
      </w:r>
    </w:p>
    <w:p>
      <w:r>
        <w:t xml:space="preserve">alkuperäinen kysymys: Vastaus: JoukkomurhaVastaustyyppi: Mikä on katastrofin tyyppi, jonka uhreihin kuuluu [Katie Stay]?Vastaus: JoukkomurhaVastaustyyppi: Lisätiedot: Katastrofin tyyppi: Katie Stay oli Melannie Haskellin sisar.</w:t>
      </w:r>
    </w:p>
    <w:p>
      <w:r>
        <w:rPr>
          <w:b/>
        </w:rPr>
        <w:t xml:space="preserve">Tulos</w:t>
      </w:r>
    </w:p>
    <w:p>
      <w:r>
        <w:t xml:space="preserve">Minkä tapahtuman uhriksi [Katie Stay] joutui?</w:t>
      </w:r>
    </w:p>
    <w:p>
      <w:r>
        <w:rPr>
          <w:b/>
        </w:rPr>
        <w:t xml:space="preserve">Tulos</w:t>
      </w:r>
    </w:p>
    <w:p>
      <w:r>
        <w:t xml:space="preserve">Minkä tyyppisen katastrofin uhri [Katie Stay] oli?</w:t>
      </w:r>
    </w:p>
    <w:p>
      <w:r>
        <w:rPr>
          <w:b/>
        </w:rPr>
        <w:t xml:space="preserve">Tulos</w:t>
      </w:r>
    </w:p>
    <w:p>
      <w:r>
        <w:t xml:space="preserve">Minkä tyyppisen katastrofin uhreihin kuuluu [Katie Stay]?</w:t>
      </w:r>
    </w:p>
    <w:p>
      <w:r>
        <w:rPr>
          <w:b/>
        </w:rPr>
        <w:t xml:space="preserve">Tulos</w:t>
      </w:r>
    </w:p>
    <w:p>
      <w:r>
        <w:t xml:space="preserve">Minkä tyyppisten katastrofien uhreihin kuuluu [Katie Stay]?</w:t>
      </w:r>
    </w:p>
    <w:p>
      <w:r>
        <w:rPr>
          <w:b/>
        </w:rPr>
        <w:t xml:space="preserve">Tulos</w:t>
      </w:r>
    </w:p>
    <w:p>
      <w:r>
        <w:t xml:space="preserve">Nimeä katastrofityyppi, jonka uhreihin kuuluu [Katie Stay].</w:t>
      </w:r>
    </w:p>
    <w:p>
      <w:r>
        <w:rPr>
          <w:b/>
        </w:rPr>
        <w:t xml:space="preserve">Esimerkki 5.1914</w:t>
      </w:r>
    </w:p>
    <w:p>
      <w:r>
        <w:t xml:space="preserve">alkuperäinen kysymys: Vastaus: palkkasoturiargot, nisi, rankene...vastaustyyppi: Mikä on kieli, jota puhutaan fiktiivisessä ympäristössä [Wizard Wars] -elokuvan tapahtumapaikalla? Kieli fiktiossa.aputiedot: Velhojen sodat on sarja sotia, jotka tapahtuvat Sacred Band of Stepsons -universumissa ja Varkaiden maailman fiktiivisessä universumissa Mygdonian ja sen liittolaisten, mukaan lukien velhovetoisen Mustan Nisibiksen, sekä Rankan imperiumin välillä Janet Morrisin ja Chris Morrisin kirjoittaman kuuden romaanin ja yhdentoista lyhyen kaunokirjallisen teoksen sarjan aikana.</w:t>
      </w:r>
    </w:p>
    <w:p>
      <w:r>
        <w:rPr>
          <w:b/>
        </w:rPr>
        <w:t xml:space="preserve">Tulos</w:t>
      </w:r>
    </w:p>
    <w:p>
      <w:r>
        <w:t xml:space="preserve">Mitä kieltä puhutaan [Wizard Warsin] fiktiivisessä ympäristössä?</w:t>
      </w:r>
    </w:p>
    <w:p>
      <w:r>
        <w:rPr>
          <w:b/>
        </w:rPr>
        <w:t xml:space="preserve">Tulos</w:t>
      </w:r>
    </w:p>
    <w:p>
      <w:r>
        <w:t xml:space="preserve">Mitä kieltä puhutaan paikassa, johon [Wizard Wars] fiktiivisesti sijoittuu?</w:t>
      </w:r>
    </w:p>
    <w:p>
      <w:r>
        <w:rPr>
          <w:b/>
        </w:rPr>
        <w:t xml:space="preserve">Tulos</w:t>
      </w:r>
    </w:p>
    <w:p>
      <w:r>
        <w:t xml:space="preserve">Mitä kieltä he puhuvat kuvitteellisessa ympäristössä [Wizard Warsin] tapahtumapaikalla?</w:t>
      </w:r>
    </w:p>
    <w:p>
      <w:r>
        <w:rPr>
          <w:b/>
        </w:rPr>
        <w:t xml:space="preserve">Tulos</w:t>
      </w:r>
    </w:p>
    <w:p>
      <w:r>
        <w:t xml:space="preserve">Mitä fiktiivistä kieltä [Wizard Warsissa] puhutaan?</w:t>
      </w:r>
    </w:p>
    <w:p>
      <w:r>
        <w:rPr>
          <w:b/>
        </w:rPr>
        <w:t xml:space="preserve">Tulos</w:t>
      </w:r>
    </w:p>
    <w:p>
      <w:r>
        <w:t xml:space="preserve">Mitä kieltä puhutaan [Wizard Warsin] fiktiivisessä paikassa?</w:t>
      </w:r>
    </w:p>
    <w:p>
      <w:r>
        <w:rPr>
          <w:b/>
        </w:rPr>
        <w:t xml:space="preserve">Tulos</w:t>
      </w:r>
    </w:p>
    <w:p>
      <w:r>
        <w:t xml:space="preserve">Mitä kieltä puhutaan [Wizard Warsissa]?</w:t>
      </w:r>
    </w:p>
    <w:p>
      <w:r>
        <w:rPr>
          <w:b/>
        </w:rPr>
        <w:t xml:space="preserve">Tulos</w:t>
      </w:r>
    </w:p>
    <w:p>
      <w:r>
        <w:t xml:space="preserve">Mitä kieltä puhutaan fiktiivisessä ympäristössä [Wizard Wars] -elokuvan tapahtumapaikalla?</w:t>
      </w:r>
    </w:p>
    <w:p>
      <w:r>
        <w:rPr>
          <w:b/>
        </w:rPr>
        <w:t xml:space="preserve">Tulos</w:t>
      </w:r>
    </w:p>
    <w:p>
      <w:r>
        <w:t xml:space="preserve">Mitä kieltä he puhuvat [Wizard Warsin] tapahtumapaikan fiktiivisessä ympäristössä?</w:t>
      </w:r>
    </w:p>
    <w:p>
      <w:r>
        <w:rPr>
          <w:b/>
        </w:rPr>
        <w:t xml:space="preserve">Esimerkki 5.1915</w:t>
      </w:r>
    </w:p>
    <w:p>
      <w:r>
        <w:t xml:space="preserve">Alkuperäinen kysymys: Mihin sarjakuvagenreen [The Sandman: Dream Country] ja [Naruto] kuuluvat?vastaus: fantasiaVastaustyyppi: Lisätiedot: Fantasia: Dream Country on DC Comicsin julkaiseman The Sandman -sarjakuvasarjan kolmas trade paperback -kokoelma. Se kokoaa yhteen numerot #17-20. Sen on kirjoittanut Neil Gaiman, kuvittanut Kelley Jones, Charles Vess, Colleen Doran ja Malcolm Jones III, värittänyt Robbie Busch ja Steve Oliff sekä kuvittanut Todd Klein. Se julkaistiin ensimmäisen kerran pokkarina vuonna 1991 ja myöhemmin kovakantisena vuonna 1995 Steve Ericksonin esittelyn kera. Tämä nide sisältää neljä itsenäistä tarinaa. Ensimmäinen tarina, "Calliope", sisältää ensimmäisen viittauksen Dreamin poikaan Orfeukseen, jolla on tärkeä rooli myöhemmin sarjassa. Toinen tarina, "Tuhannen kissan unelma", on yksi koko sarjan kestosuosituimmista numeroista. Sandman #19, "A Midsummer Night's Dream", esittelee Morpheuksen luovan yhteistyön William Shakespearen kanssa, ja se oli ainoa sarjakuva, joka voitti World Fantasy Award -palkinnon. Lopuksi tässä niteessä on ensimmäinen tarina, jossa Unelma ei esiinny, "Fa√ßade". Kokoelmapainos sisältää myös Gaimanin käsikirjoituksen "Calliopesta". Sitä edeltää The Doll's House ja sitä seuraa Season of Mists.Naruto:;Type: Sarjakuvasarja;</w:t>
      </w:r>
    </w:p>
    <w:p>
      <w:r>
        <w:rPr>
          <w:b/>
        </w:rPr>
        <w:t xml:space="preserve">Tulos</w:t>
      </w:r>
    </w:p>
    <w:p>
      <w:r>
        <w:t xml:space="preserve">mihin sarjakuvagenreen [The Sandman: Dream Country] ja [Naruto] kuuluvat?</w:t>
      </w:r>
    </w:p>
    <w:p>
      <w:r>
        <w:rPr>
          <w:b/>
        </w:rPr>
        <w:t xml:space="preserve">Tulos</w:t>
      </w:r>
    </w:p>
    <w:p>
      <w:r>
        <w:t xml:space="preserve">mihin sarjakuvaluokkaan [The Sandman: Dream Country] ja [Naruto] kuuluvat?</w:t>
      </w:r>
    </w:p>
    <w:p>
      <w:r>
        <w:rPr>
          <w:b/>
        </w:rPr>
        <w:t xml:space="preserve">Tulos</w:t>
      </w:r>
    </w:p>
    <w:p>
      <w:r>
        <w:t xml:space="preserve">Mihin sarjakuvagenreen [The Sandman: Dream Country] ja [Naruto] kuuluvat?</w:t>
      </w:r>
    </w:p>
    <w:p>
      <w:r>
        <w:rPr>
          <w:b/>
        </w:rPr>
        <w:t xml:space="preserve">Tulos</w:t>
      </w:r>
    </w:p>
    <w:p>
      <w:r>
        <w:t xml:space="preserve">mihin sarjakuvagenreen [The Sandman: Dream Country] ja [Naruto] kuuluvat?</w:t>
      </w:r>
    </w:p>
    <w:p>
      <w:r>
        <w:rPr>
          <w:b/>
        </w:rPr>
        <w:t xml:space="preserve">Tulos</w:t>
      </w:r>
    </w:p>
    <w:p>
      <w:r>
        <w:t xml:space="preserve">Mihin sarjakuvagenreen sekä [The Sandman: Dream Country] että [Naruto] kuuluvat?</w:t>
      </w:r>
    </w:p>
    <w:p>
      <w:r>
        <w:rPr>
          <w:b/>
        </w:rPr>
        <w:t xml:space="preserve">Tulos</w:t>
      </w:r>
    </w:p>
    <w:p>
      <w:r>
        <w:t xml:space="preserve">[The Sandman: Dream Country] ja [Naruto] ovat esimerkkejä mistä sarjakuvagenrestä?</w:t>
      </w:r>
    </w:p>
    <w:p>
      <w:r>
        <w:rPr>
          <w:b/>
        </w:rPr>
        <w:t xml:space="preserve">Esimerkki 5.1916</w:t>
      </w:r>
    </w:p>
    <w:p>
      <w:r>
        <w:t xml:space="preserve">alkuperäinen kysymys: Vastaus: jayfeatherVastaustyyppi: Kuka fiktiivinen esineiden tuhoaja on fiktiivisen hahmon [Lionblaze] sisarus? Fictional Object Destroyer.</w:t>
      </w:r>
    </w:p>
    <w:p>
      <w:r>
        <w:rPr>
          <w:b/>
        </w:rPr>
        <w:t xml:space="preserve">Tulos</w:t>
      </w:r>
    </w:p>
    <w:p>
      <w:r>
        <w:t xml:space="preserve">Mikä on sen sisaruksen [Lionblaze] nimi, joka identifioituu fiktiiviseksi esineiden tuhoajaksi?</w:t>
      </w:r>
    </w:p>
    <w:p>
      <w:r>
        <w:rPr>
          <w:b/>
        </w:rPr>
        <w:t xml:space="preserve">Tulos</w:t>
      </w:r>
    </w:p>
    <w:p>
      <w:r>
        <w:t xml:space="preserve">Minkä fiktiivisen hahmon [Lionblaze] sisarus on fiktiivisen esineen tuhoaja?</w:t>
      </w:r>
    </w:p>
    <w:p>
      <w:r>
        <w:rPr>
          <w:b/>
        </w:rPr>
        <w:t xml:space="preserve">Tulos</w:t>
      </w:r>
    </w:p>
    <w:p>
      <w:r>
        <w:t xml:space="preserve">Mikä on sen fiktiivisen esineiden tuhoojan nimi, joka on fiktiivisen hahmon [Lionblaze] sisarus?</w:t>
      </w:r>
    </w:p>
    <w:p>
      <w:r>
        <w:rPr>
          <w:b/>
        </w:rPr>
        <w:t xml:space="preserve">Tulos</w:t>
      </w:r>
    </w:p>
    <w:p>
      <w:r>
        <w:t xml:space="preserve">Fiktiivinen hahmo [Lionblaze] on minkä esineen tuhoojan sisarus?</w:t>
      </w:r>
    </w:p>
    <w:p>
      <w:r>
        <w:rPr>
          <w:b/>
        </w:rPr>
        <w:t xml:space="preserve">Tulos</w:t>
      </w:r>
    </w:p>
    <w:p>
      <w:r>
        <w:t xml:space="preserve">Fiktiivinen hahmo [Lionblaze] on minkä fiktiivisen esineiden tuhoojan sisarus?</w:t>
      </w:r>
    </w:p>
    <w:p>
      <w:r>
        <w:rPr>
          <w:b/>
        </w:rPr>
        <w:t xml:space="preserve">Esimerkki 5.1917</w:t>
      </w:r>
    </w:p>
    <w:p>
      <w:r>
        <w:t xml:space="preserve">alkuperäinen kysymys: Vastaus: hiv/aids, herpes simplexVastaustyyppi: Hiv/aids, herpes simplexVastaustyyppi: Hiv/aids, herpes simplex, herpes simplex: Lisätiedot: Monien lajien organismit ovat erikoistuneet uros- ja naaraspuolisiin lajeihin, joita molempia kutsutaan sukupuoleksi. Sukupuoliseen lisääntymiseen kuuluu geneettisten ominaisuuksien yhdistäminen ja sekoittaminen: sukusoluiksi kutsutut erikoistuneet solut yhdistyvät muodostaen jälkeläisiä, jotka perivät ominaisuuksia kummaltakin vanhemmalta. Sukusolut voivat olla muodoltaan ja toiminnaltaan identtisiä, mutta monissa tapauksissa on kehittynyt epäsymmetria siten, että sukusoluja on kahta sukupuolelle ominaista tyyppiä. Määritelmän mukaan urospuoliset sukusolut ovat pieniä, liikkuvia ja optimoitu kuljettamaan geneettistä informaatiota pitkän matkan päähän, kun taas naaraspuoliset sukusolut ovat suuria ja liikkumattomia ja sisältävät nuoren organismin varhaiskehityksessä tarvittavia ravintoaineita. Ihmisillä ja muilla nisäkkäillä urokset kantavat tyypillisesti XY-kromosomeja, kun taas naaraat kantavat tyypillisesti XX-kromosomeja, jotka ovat osa XY-sukupuolen määritysjärjestelmää. Eliön tuottamat sukusolut määrittävät sen sukupuolen: urokset tuottavat uros-sukusoluja ja naaraat naaras-sukusoluja; sekä uros- että naaras-sukusoluja tuottavia yksilöitä kutsutaan hermafrodiittisiksi.Virus:;Tyyppi: Virus: Tartunnanaiheuttajan tyyppi;</w:t>
      </w:r>
    </w:p>
    <w:p>
      <w:r>
        <w:rPr>
          <w:b/>
        </w:rPr>
        <w:t xml:space="preserve">Tulos</w:t>
      </w:r>
    </w:p>
    <w:p>
      <w:r>
        <w:t xml:space="preserve">Mikä [virus] on [Seksin] kautta tarttuva tauti?</w:t>
      </w:r>
    </w:p>
    <w:p>
      <w:r>
        <w:rPr>
          <w:b/>
        </w:rPr>
        <w:t xml:space="preserve">Tulos</w:t>
      </w:r>
    </w:p>
    <w:p>
      <w:r>
        <w:t xml:space="preserve">Mitkä ovat [Virus]-taudit, jotka tarttuvat [Seksi]-taudin välityksellä?</w:t>
      </w:r>
    </w:p>
    <w:p>
      <w:r>
        <w:rPr>
          <w:b/>
        </w:rPr>
        <w:t xml:space="preserve">Tulos</w:t>
      </w:r>
    </w:p>
    <w:p>
      <w:r>
        <w:t xml:space="preserve">Mikä [virus] tai mitkä [virukset] tarttuvat erityisesti [sukupuoli]kosketuksen kautta?</w:t>
      </w:r>
    </w:p>
    <w:p>
      <w:r>
        <w:rPr>
          <w:b/>
        </w:rPr>
        <w:t xml:space="preserve">Tulos</w:t>
      </w:r>
    </w:p>
    <w:p>
      <w:r>
        <w:t xml:space="preserve">Minkä tyyppinen [virus] voi tarttua [sukupuolesta]?</w:t>
      </w:r>
    </w:p>
    <w:p>
      <w:r>
        <w:rPr>
          <w:b/>
        </w:rPr>
        <w:t xml:space="preserve">Tulos</w:t>
      </w:r>
    </w:p>
    <w:p>
      <w:r>
        <w:t xml:space="preserve">Mikä [virus] tauti tarttuu [seksin] välityksellä?</w:t>
      </w:r>
    </w:p>
    <w:p>
      <w:r>
        <w:rPr>
          <w:b/>
        </w:rPr>
        <w:t xml:space="preserve">Esimerkki 5.1918</w:t>
      </w:r>
    </w:p>
    <w:p>
      <w:r>
        <w:t xml:space="preserve">alkuperäinen kysymys: Vastaus: Joule per kilogramma per kelvin, joule per gramma per kelvinVastaustyyppi: Mikä on ominaislämpökapasiteetin yksikkö mittausjärjestelmässä, jossa painetta kuvaa [Pascal]? Lämpökapasiteetin yksikkö: Ominaislämpökapasiteetin yksikkö.lisätiedot: Pascal on SI-järjestelmästä johdettu paineen, sisäisen paineen, jännityksen, Youngin moduulin ja murtovetolujuuden yksikkö, joka määritellään yhdeksi newtoniksi neliömetriä kohti. Se on nimetty ranskalaisen polymaatikon Blaise Pascalin mukaan. Pascalin yleisiä kerrannaisyksiköitä ovat hectopascal, joka vastaa 1 mbaria, kilopascal, megapascal ja gigapascal. Standardi-ilmakehäksi kutsuttu mittayksikkö on 101,325 kPa, ja se vastaa likimain keskimääräistä painetta merenpinnan tasolla 45¬∞ N:n korkeudella. Ilmatieteellisissä raporteissa ilmakehän paine ilmoitetaan yleensä hehtopascaleina.</w:t>
      </w:r>
    </w:p>
    <w:p>
      <w:r>
        <w:rPr>
          <w:b/>
        </w:rPr>
        <w:t xml:space="preserve">Tulos</w:t>
      </w:r>
    </w:p>
    <w:p>
      <w:r>
        <w:t xml:space="preserve">Mikä on ominaislämpökapasiteetin yksikkö mittausjärjestelmässä, jossa paineen yksikkönä käytetään [Pascal]?</w:t>
      </w:r>
    </w:p>
    <w:p>
      <w:r>
        <w:rPr>
          <w:b/>
        </w:rPr>
        <w:t xml:space="preserve">Tulos</w:t>
      </w:r>
    </w:p>
    <w:p>
      <w:r>
        <w:t xml:space="preserve">Mikä on lämpökapasiteetin mittayksikkö mittausjärjestelmässä, jossa painetta kuvaa [Pascal]?</w:t>
      </w:r>
    </w:p>
    <w:p>
      <w:r>
        <w:rPr>
          <w:b/>
        </w:rPr>
        <w:t xml:space="preserve">Tulos</w:t>
      </w:r>
    </w:p>
    <w:p>
      <w:r>
        <w:t xml:space="preserve">Mikä on ominaislämpökapasiteetin yksikkö mittausjärjestelmässä, jossa paineen yksikkö on [Pascal]?</w:t>
      </w:r>
    </w:p>
    <w:p>
      <w:r>
        <w:rPr>
          <w:b/>
        </w:rPr>
        <w:t xml:space="preserve">Tulos</w:t>
      </w:r>
    </w:p>
    <w:p>
      <w:r>
        <w:t xml:space="preserve">Mikä on ominaislämpökapasiteetin yksikkö mittausjärjestelmässä [Pascal] ?</w:t>
      </w:r>
    </w:p>
    <w:p>
      <w:r>
        <w:rPr>
          <w:b/>
        </w:rPr>
        <w:t xml:space="preserve">Tulos</w:t>
      </w:r>
    </w:p>
    <w:p>
      <w:r>
        <w:t xml:space="preserve">Minkä ominaislämpökapasiteetin yksikön mittausjärjestelmä on sama kuin paineen yksikkö [Pascal]?</w:t>
      </w:r>
    </w:p>
    <w:p>
      <w:r>
        <w:rPr>
          <w:b/>
        </w:rPr>
        <w:t xml:space="preserve">Esimerkki 5.1919</w:t>
      </w:r>
    </w:p>
    <w:p>
      <w:r>
        <w:t xml:space="preserve">alkuperäinen kysymys: Vastaus: Emeril LagasseVastaustyyppi: Kuka reseptin kirjoittaja uskoo uskontoon, jonka keskeinen teksti on [Raamattu]?Vastaus: Emeril LagasseVastaustyyppi: Emeril Lagasse: Lagasse Lagasse: Reseptin tyyppi: Reseptin kirjoittaja: Raamattu on kokoelma juutalaisuudessa ja kristinuskossa pyhiä tekstejä. Ei ole olemassa yhtä ainoaa "Raamattua", vaan on olemassa monia sisällöltään vaihtelevia Raamattuja. Eri uskonnolliset perinteet ovat tuottaneet erilaisia uusintapainoksia, joissa on erilaisia tekstivalintoja. Nämä ovat kuitenkin suurelta osin päällekkäisiä, mikä luo tärkeän yhteisen ytimen. Raamattua on myyty arviolta yli 5 miljardia kappaletta, ja sitä pidetään yleisesti kaikkien aikojen myydyimpänä kirjana. Sitä myydään vuosittain arviolta 100 miljoonaa kappaletta, ja se on vaikuttanut merkittävästi kirjallisuuteen ja historiaan erityisesti länsimaissa, joissa se oli ensimmäinen massapainettu kirja. Gutenbergin Raamattu oli ensimmäinen liikkuvilla kirjaimilla painettu Raamattu.</w:t>
      </w:r>
    </w:p>
    <w:p>
      <w:r>
        <w:rPr>
          <w:b/>
        </w:rPr>
        <w:t xml:space="preserve">Tulos</w:t>
      </w:r>
    </w:p>
    <w:p>
      <w:r>
        <w:t xml:space="preserve">Kuka reseptin kirjoittaja uskoo uskontoon, jonka keskeinen teksti on [Raamattu]?</w:t>
      </w:r>
    </w:p>
    <w:p>
      <w:r>
        <w:rPr>
          <w:b/>
        </w:rPr>
        <w:t xml:space="preserve">Tulos</w:t>
      </w:r>
    </w:p>
    <w:p>
      <w:r>
        <w:t xml:space="preserve">Reseptin kirjoittaja, joka noudattaa uskontoa, jonka ydinteksti on [Raamattu], on kuka?</w:t>
      </w:r>
    </w:p>
    <w:p>
      <w:r>
        <w:rPr>
          <w:b/>
        </w:rPr>
        <w:t xml:space="preserve">Tulos</w:t>
      </w:r>
    </w:p>
    <w:p>
      <w:r>
        <w:t xml:space="preserve">Kuka reseptin kirjoittaja uskoo uskontoon, jonka ydinteksti on [Raamattu]?</w:t>
      </w:r>
    </w:p>
    <w:p>
      <w:r>
        <w:rPr>
          <w:b/>
        </w:rPr>
        <w:t xml:space="preserve">Tulos</w:t>
      </w:r>
    </w:p>
    <w:p>
      <w:r>
        <w:t xml:space="preserve">Kuka on reseptin kirjoittaja, joka uskoo uskontoon, jonka keskeinen teksti on [Raamattu]?</w:t>
      </w:r>
    </w:p>
    <w:p>
      <w:r>
        <w:rPr>
          <w:b/>
        </w:rPr>
        <w:t xml:space="preserve">Tulos</w:t>
      </w:r>
    </w:p>
    <w:p>
      <w:r>
        <w:t xml:space="preserve">Kuka reseptikirjailija uskoo uskontoon, jonka kirjallisuuden keskiössä on [Raamattu]?</w:t>
      </w:r>
    </w:p>
    <w:p>
      <w:r>
        <w:rPr>
          <w:b/>
        </w:rPr>
        <w:t xml:space="preserve">Tulos</w:t>
      </w:r>
    </w:p>
    <w:p>
      <w:r>
        <w:t xml:space="preserve">Kuka on reseptin kirjoittaja, joka noudattaa [Raamatun] opetuksia?</w:t>
      </w:r>
    </w:p>
    <w:p>
      <w:r>
        <w:rPr>
          <w:b/>
        </w:rPr>
        <w:t xml:space="preserve">Esimerkki 5.1920</w:t>
      </w:r>
    </w:p>
    <w:p>
      <w:r>
        <w:t xml:space="preserve">Alkuperäinen kysymys: Mikä palkintokategoria on palkintokategoriassa [Kultainen leijona]?Vastaus: Cannesin tuomariston palkinto, Irlannin elokuva- ja televisiopalkinto parhaalle elokuvalle, vuoden paras twink-elokuva - jrl gay adult film awards...vastaustyyppi...Vastaus: Palkintokategoria: Kultainen leijona on Venetsian elokuvajuhlien korkein elokuvalle myönnettävä palkinto. Järjestelykomitea otti palkinnon käyttöön vuonna 1949, ja sitä pidetään nykyään yhtenä elokuva-alan arvostetuimmista palkinnoista. Vuonna 1970 otettiin käyttöön toinen Kultainen leijona, joka on kunniapalkinto henkilöille, jotka ovat antaneet merkittävän panoksen elokuvalle. Palkinto otettiin käyttöön vuonna 1949 nimellä Pyhän Markuksen kultainen leijona. Aikaisemmin vastaava palkinto oli Gran Premio Internazionale di Venezia, joka myönnettiin vuosina 1947 ja 1948. Sitä ennen, vuosina 1934-1942, korkeimmat palkinnot olivat Coppa Mussolini parhaasta italialaisesta elokuvasta ja parhaasta ulkomaisesta elokuvasta. Kultaisia leijonia ei myönnetty vuosina 1969-1979. Biennaalin virallisen verkkosivuston mukaan tämä tauko johtui siitä, että vuoden 1968 Kultainen leijona myönnettiin radikaalisti kokeelliselle elokuvalle Die Artisten in der Zirkuskuppel: Sivuston mukaan palkinnoilla "oli vielä fasistien aikakaudelta peräisin oleva perussääntö, eikä ne voineet sivuuttaa yleistä poliittista ilmapiiriä". Kuusikymmentäkahdeksan tuotti dramaattisen murtuman menneisyyteen."</w:t>
      </w:r>
    </w:p>
    <w:p>
      <w:r>
        <w:rPr>
          <w:b/>
        </w:rPr>
        <w:t xml:space="preserve">Tulos</w:t>
      </w:r>
    </w:p>
    <w:p>
      <w:r>
        <w:t xml:space="preserve">mikä on palkintokategoria [Kultainen leijona] -palkinnon myöntämisalalla?</w:t>
      </w:r>
    </w:p>
    <w:p>
      <w:r>
        <w:rPr>
          <w:b/>
        </w:rPr>
        <w:t xml:space="preserve">Tulos</w:t>
      </w:r>
    </w:p>
    <w:p>
      <w:r>
        <w:t xml:space="preserve">Mikä palkintokategoria kuuluu palkintokategoriaan [Kultainen leijona]?</w:t>
      </w:r>
    </w:p>
    <w:p>
      <w:r>
        <w:rPr>
          <w:b/>
        </w:rPr>
        <w:t xml:space="preserve">Tulos</w:t>
      </w:r>
    </w:p>
    <w:p>
      <w:r>
        <w:t xml:space="preserve">Missä kategoriassa [Kultainen leijona] -palkintokilpailu mainitaan?</w:t>
      </w:r>
    </w:p>
    <w:p>
      <w:r>
        <w:rPr>
          <w:b/>
        </w:rPr>
        <w:t xml:space="preserve">Tulos</w:t>
      </w:r>
    </w:p>
    <w:p>
      <w:r>
        <w:t xml:space="preserve">Mihin palkintokategoriaan [Kultainen leijona] kuuluu?</w:t>
      </w:r>
    </w:p>
    <w:p>
      <w:r>
        <w:rPr>
          <w:b/>
        </w:rPr>
        <w:t xml:space="preserve">Tulos</w:t>
      </w:r>
    </w:p>
    <w:p>
      <w:r>
        <w:t xml:space="preserve">Mihin palkintokategoriaan [Kultainen leijona] kuuluu?</w:t>
      </w:r>
    </w:p>
    <w:p>
      <w:r>
        <w:rPr>
          <w:b/>
        </w:rPr>
        <w:t xml:space="preserve">Esimerkki 5.1921</w:t>
      </w:r>
    </w:p>
    <w:p>
      <w:r>
        <w:t xml:space="preserve">alkuperäinen kysymys: Vastaus: Apple a4Vastaustyyppi: Mitä prosessoria käytetään tietokoneissa, joissa on [16GB Wifi]?Vastaus: Apple a4Vastaustyyppi: Mitä prosessoria käytetään tietokoneissa, joissa on [16GB Wifi]? Tietokoneen tyyppi: Tietokoneen prosessori.</w:t>
      </w:r>
    </w:p>
    <w:p>
      <w:r>
        <w:rPr>
          <w:b/>
        </w:rPr>
        <w:t xml:space="preserve">Tulos</w:t>
      </w:r>
    </w:p>
    <w:p>
      <w:r>
        <w:t xml:space="preserve">Mitä prosessoria käytetään tietokoneissa, joissa on [16GB Wifi]?</w:t>
      </w:r>
    </w:p>
    <w:p>
      <w:r>
        <w:rPr>
          <w:b/>
        </w:rPr>
        <w:t xml:space="preserve">Tulos</w:t>
      </w:r>
    </w:p>
    <w:p>
      <w:r>
        <w:t xml:space="preserve">Tietokoneet, joissa on [16GB Wifi], käyttävät mitä prosessoria?</w:t>
      </w:r>
    </w:p>
    <w:p>
      <w:r>
        <w:rPr>
          <w:b/>
        </w:rPr>
        <w:t xml:space="preserve">Tulos</w:t>
      </w:r>
    </w:p>
    <w:p>
      <w:r>
        <w:t xml:space="preserve">Mitä prosessoria käytetään tietokoneissa, joissa on [16GB Wifi]?</w:t>
      </w:r>
    </w:p>
    <w:p>
      <w:r>
        <w:rPr>
          <w:b/>
        </w:rPr>
        <w:t xml:space="preserve">Tulos</w:t>
      </w:r>
    </w:p>
    <w:p>
      <w:r>
        <w:t xml:space="preserve">Mitä prosessoria käytetään tietokoneissa, joissa on [16GB Wifi]?</w:t>
      </w:r>
    </w:p>
    <w:p>
      <w:r>
        <w:rPr>
          <w:b/>
        </w:rPr>
        <w:t xml:space="preserve">Tulos</w:t>
      </w:r>
    </w:p>
    <w:p>
      <w:r>
        <w:t xml:space="preserve">Mitä tietokoneen prosessoria [16GB Wifi] -tietokoneet käyttävät??</w:t>
      </w:r>
    </w:p>
    <w:p>
      <w:r>
        <w:rPr>
          <w:b/>
        </w:rPr>
        <w:t xml:space="preserve">Esimerkki 5.1922</w:t>
      </w:r>
    </w:p>
    <w:p>
      <w:r>
        <w:t xml:space="preserve">alkuperäinen kysymys: Vastaus: zx interface 2, divide, melodik interface...vastaustyyppi: Etsi kaikki tietokoneen oheislaitteet, joilla on [Philip Kendallin] kehittämiä emulaattoreita: Tietokoneen oheislaite.</w:t>
      </w:r>
    </w:p>
    <w:p>
      <w:r>
        <w:rPr>
          <w:b/>
        </w:rPr>
        <w:t xml:space="preserve">Tulos</w:t>
      </w:r>
    </w:p>
    <w:p>
      <w:r>
        <w:t xml:space="preserve">Nimeä kaikki tietokoneen oheislaitteet, joilla on [Philip Kendallin] luomia emulaattoreita.</w:t>
      </w:r>
    </w:p>
    <w:p>
      <w:r>
        <w:rPr>
          <w:b/>
        </w:rPr>
        <w:t xml:space="preserve">Tulos</w:t>
      </w:r>
    </w:p>
    <w:p>
      <w:r>
        <w:t xml:space="preserve">Mitkä kaikki tietokoneen oheislaitteet ovat [Philip Kendallin] kehittämiä emulaattoreita?</w:t>
      </w:r>
    </w:p>
    <w:p>
      <w:r>
        <w:rPr>
          <w:b/>
        </w:rPr>
        <w:t xml:space="preserve">Tulos</w:t>
      </w:r>
    </w:p>
    <w:p>
      <w:r>
        <w:t xml:space="preserve">Minkä tietokoneen oheislaitteiden emulaattorit ovat [Philip Kendallin] kehittämiä?</w:t>
      </w:r>
    </w:p>
    <w:p>
      <w:r>
        <w:rPr>
          <w:b/>
        </w:rPr>
        <w:t xml:space="preserve">Tulos</w:t>
      </w:r>
    </w:p>
    <w:p>
      <w:r>
        <w:t xml:space="preserve">Tutustu tietokoneen oheislaitteisiin, joilla on [Philip Kendallin] kehittämät emulaattorit?</w:t>
      </w:r>
    </w:p>
    <w:p>
      <w:r>
        <w:rPr>
          <w:b/>
        </w:rPr>
        <w:t xml:space="preserve">Tulos</w:t>
      </w:r>
    </w:p>
    <w:p>
      <w:r>
        <w:t xml:space="preserve">[Philip Kendall] kehitti mitä tietokoneen oheislaitteita emulaattoreilla?</w:t>
      </w:r>
    </w:p>
    <w:p>
      <w:r>
        <w:rPr>
          <w:b/>
        </w:rPr>
        <w:t xml:space="preserve">Tulos</w:t>
      </w:r>
    </w:p>
    <w:p>
      <w:r>
        <w:t xml:space="preserve">Etsi kaikki tietokoneen oheislaitteet, joissa on [Philip Kendallin] kehittämiä emulaattoreita.</w:t>
      </w:r>
    </w:p>
    <w:p>
      <w:r>
        <w:rPr>
          <w:b/>
        </w:rPr>
        <w:t xml:space="preserve">Tulos</w:t>
      </w:r>
    </w:p>
    <w:p>
      <w:r>
        <w:t xml:space="preserve">Etsi kaikki tietokoneen oheislaitteet, joilla on [Philip Kendallin] kehittämiä emulaattoreita.</w:t>
      </w:r>
    </w:p>
    <w:p>
      <w:r>
        <w:rPr>
          <w:b/>
        </w:rPr>
        <w:t xml:space="preserve">Esimerkki 5.1923</w:t>
      </w:r>
    </w:p>
    <w:p>
      <w:r>
        <w:t xml:space="preserve">alkuperäinen kysymys: Vastaus: 2Vastaustyyppi: Kuinka monta uskonnollista käytäntöä on olemassa, jotka harjoittavat [katolilaisuutta] ja [kristinuskoa]?Vastaus: 2Vastaustyyppi: Kuinka monta uskonnollista käytäntöä on olemassa, jotka harjoittavat [katolilaisuutta] ja [kristinuskoa]?Vastaus: 2 Vastaustyyppi: Uskonnollinen käytäntö: Katolilaisuus ja sen adjektiivimuoto katolinen käytetään laajoina termeinä kuvaamaan tiettyjä kristillisten kirkkojen perinteitä teologiassa, opissa, liturgiassa, etiikassa ja hengellisyydessä. "Katolilaisuus" ja "katolinen" viittaavat tässä merkityksessä useiden kristillisten kirkkojen käytäntöihin. Tämä merkitys on erotettava näiden sanojen käytöstä viittaamaan roomalaiskatoliseen kirkkoon, joka on täydessä yhteydessä Pyhän istuimen kanssa, sekä ortodoksiseen katoliseen kirkkoon, joka myös pitää itseään yleisenä ja apostolisena kirkkona. Termiä "katolinen" käyttävät monet historialliset protestanttiset kirkot, jotka pitävät itseään "apostolisen uskon perillisinä", siinä merkityksessä, että sillä osoitetaan uskon ja käytännön historiallista jatkuvuutta ensimmäiseltä vuosituhannelta lähtien. Nämä kirkot pitävät itseään katolisena ja opettavat, että termi "tarkoittaa kristinuskon historiallista, ortodoksista valtavirtaa, jonka opin ovat määritelleet ekumeeniset kirkolliskokoukset ja uskontunnustukset", ja siksi useimmat uskonpuhdistajat "vetosivat tähän katoliseen traditioon ja uskoivat olevansa sen jatkuvuudessa." Kristinusko:;Tyyppi: Kristinusko: Uskonto;</w:t>
      </w:r>
    </w:p>
    <w:p>
      <w:r>
        <w:rPr>
          <w:b/>
        </w:rPr>
        <w:t xml:space="preserve">Tulos</w:t>
      </w:r>
    </w:p>
    <w:p>
      <w:r>
        <w:t xml:space="preserve">Kuinka monta uskonnollista käytäntöä on olemassa, jotka harjoittavat [katolilaisuutta] ja [kristinuskoa]?</w:t>
      </w:r>
    </w:p>
    <w:p>
      <w:r>
        <w:rPr>
          <w:b/>
        </w:rPr>
        <w:t xml:space="preserve">Tulos</w:t>
      </w:r>
    </w:p>
    <w:p>
      <w:r>
        <w:t xml:space="preserve">Kuinka monta käytäntöä on olemassa, jotka harjoittavat [katolilaisuutta] ja [kristinuskoa]?</w:t>
      </w:r>
    </w:p>
    <w:p>
      <w:r>
        <w:rPr>
          <w:b/>
        </w:rPr>
        <w:t xml:space="preserve">Tulos</w:t>
      </w:r>
    </w:p>
    <w:p>
      <w:r>
        <w:t xml:space="preserve">Kuinka monet uskonnot harjoittavat [katolilaisuutta] ja [kristinuskoa]?</w:t>
      </w:r>
    </w:p>
    <w:p>
      <w:r>
        <w:rPr>
          <w:b/>
        </w:rPr>
        <w:t xml:space="preserve">Tulos</w:t>
      </w:r>
    </w:p>
    <w:p>
      <w:r>
        <w:t xml:space="preserve">Kuinka monta uskonnonharjoittajaa harjoittaa [katolilaisuutta] ja [kristinuskoa]?</w:t>
      </w:r>
    </w:p>
    <w:p>
      <w:r>
        <w:rPr>
          <w:b/>
        </w:rPr>
        <w:t xml:space="preserve">Tulos</w:t>
      </w:r>
    </w:p>
    <w:p>
      <w:r>
        <w:t xml:space="preserve">[Katolilaisuutta] ja [kristinuskoa] harjoitetaan kuinka monessa uskonnossa?</w:t>
      </w:r>
    </w:p>
    <w:p>
      <w:r>
        <w:rPr>
          <w:b/>
        </w:rPr>
        <w:t xml:space="preserve">Tulos</w:t>
      </w:r>
    </w:p>
    <w:p>
      <w:r>
        <w:t xml:space="preserve">Kuinka monta uskonnonharjoittajaa harjoittaa [katolilaisuutta] ja [kristinuskoa]?</w:t>
      </w:r>
    </w:p>
    <w:p>
      <w:r>
        <w:rPr>
          <w:b/>
        </w:rPr>
        <w:t xml:space="preserve">Esimerkki 5.1924</w:t>
      </w:r>
    </w:p>
    <w:p>
      <w:r>
        <w:t xml:space="preserve">alkuperäinen kysymys: Vastaus: Ronald WeasleyVastaustyyppi: Peli tyyppi: Videopelihahmo.lisätiedot: J. K. Rowlingin Harry Potter -fantasiaromaanisarjan fiktiivinen universumi koostuu kahdesta erillisestä yhteiskunnasta: velhomaailmasta ja muggelimaailmasta. Muggle-maailma on sarjan nimitys ei-taikavoimien enemmistön asuttamalle maailmalle, jonka kanssa velhomaailma elää rinnakkain, mutta pysyy enimmäkseen piilossa ei-taikavoimilta "muggeilta". Sarjan juoni sijoittuu 1990-luvun Britanniaan, mutta verhottuun ja erilliseen varjoyhteiskuntaan, jossa taikuus on todellista, ja ne, jotka pystyvät sitä käyttämään, elävät itseään pakottavassa eristäytyneisyydessä ja piilottavat kykynsä muulta maailmalta. Termi "velhomaailma" viittaa maailmanlaajuiseen velhoyhteisöön, joka elää piilossa ja rinnakkain jästimaailman kanssa; eri termit viittaavat saman alueen sisällä oleviin eri yhteisöihin eivätkä erillisiin planeettoihin tai maailmoihin.</w:t>
      </w:r>
    </w:p>
    <w:p>
      <w:r>
        <w:rPr>
          <w:b/>
        </w:rPr>
        <w:t xml:space="preserve">Tulos</w:t>
      </w:r>
    </w:p>
    <w:p>
      <w:r>
        <w:t xml:space="preserve">Mikä hahmo syntyi siellä, missä [Harry Potter] tapahtui?</w:t>
      </w:r>
    </w:p>
    <w:p>
      <w:r>
        <w:rPr>
          <w:b/>
        </w:rPr>
        <w:t xml:space="preserve">Tulos</w:t>
      </w:r>
    </w:p>
    <w:p>
      <w:r>
        <w:t xml:space="preserve">Kenen synnyinkoti on [Harry Potterin] tapahtumapaikka?</w:t>
      </w:r>
    </w:p>
    <w:p>
      <w:r>
        <w:rPr>
          <w:b/>
        </w:rPr>
        <w:t xml:space="preserve">Tulos</w:t>
      </w:r>
    </w:p>
    <w:p>
      <w:r>
        <w:t xml:space="preserve">Kuka [Harry Potterin] hahmoista syntyi siellä, missä sarja tapahtui?</w:t>
      </w:r>
    </w:p>
    <w:p>
      <w:r>
        <w:rPr>
          <w:b/>
        </w:rPr>
        <w:t xml:space="preserve">Tulos</w:t>
      </w:r>
    </w:p>
    <w:p>
      <w:r>
        <w:t xml:space="preserve">Mikä hahmo syntyi siellä, missä [Harry Potter] tapahtui?</w:t>
      </w:r>
    </w:p>
    <w:p>
      <w:r>
        <w:rPr>
          <w:b/>
        </w:rPr>
        <w:t xml:space="preserve">Tulos</w:t>
      </w:r>
    </w:p>
    <w:p>
      <w:r>
        <w:t xml:space="preserve">Mikä hahmo syntyi siellä, missä [Harry Potter] tapahtui?</w:t>
      </w:r>
    </w:p>
    <w:p>
      <w:r>
        <w:rPr>
          <w:b/>
        </w:rPr>
        <w:t xml:space="preserve">Esimerkki 5.1925</w:t>
      </w:r>
    </w:p>
    <w:p>
      <w:r>
        <w:t xml:space="preserve">alkuperäinen kysymys: Vastaus: Expedition 10, Expedition 45, Expedition 4....vastaustyyppi: Avaruusoperaatio.lisätiedot: Vastaustyyppi: Avaruuslento: Euroopan avaruusjärjestö on avaruuden tutkimiseen keskittynyt hallitustenvälinen järjestö, johon kuuluu 22 jäsenvaltiota. ESA perustettiin vuonna 1975, ja sen päämaja sijaitsee Pariisissa, Ranskassa. ESA:lla on yli 2000 työntekijää, ja sen vuosibudjetti on noin 'Ç¨4,28 miljardia / 5,51 miljardia Yhdysvaltain dollaria. ESA:n avaruuslento-ohjelmaan kuuluu miehitettyjä avaruuslentoja, lähinnä osallistumalla kansainvälisen avaruusaseman ohjelmaan, miehittämättömien tutkimuslentojen laukaiseminen ja operointi muille planeetoille ja Kuuhun, Maan havainnointi, tiede, televiestintä sekä tärkeän avaruussataman, Guyanan avaruuskeskuksen ylläpito Kouroussa, Ranskan Guyanassa, ja kantorakettien suunnittelu. Tärkeintä eurooppalaista kantorakettia Ariane 5:tä käyttää Arianespace, ja ESA osallistuu tämän kantoraketin laukaisu- ja jatkokehityskustannuksiin.</w:t>
      </w:r>
    </w:p>
    <w:p>
      <w:r>
        <w:rPr>
          <w:b/>
        </w:rPr>
        <w:t xml:space="preserve">Tulos</w:t>
      </w:r>
    </w:p>
    <w:p>
      <w:r>
        <w:t xml:space="preserve">Mitä avaruushankkeita [Euroopan avaruusjärjestö] rahoittaa?</w:t>
      </w:r>
    </w:p>
    <w:p>
      <w:r>
        <w:rPr>
          <w:b/>
        </w:rPr>
        <w:t xml:space="preserve">Tulos</w:t>
      </w:r>
    </w:p>
    <w:p>
      <w:r>
        <w:t xml:space="preserve">Mitkä ovat [Euroopan avaruusjärjestön] rahoittamien avaruuslentojen nimet?</w:t>
      </w:r>
    </w:p>
    <w:p>
      <w:r>
        <w:rPr>
          <w:b/>
        </w:rPr>
        <w:t xml:space="preserve">Tulos</w:t>
      </w:r>
    </w:p>
    <w:p>
      <w:r>
        <w:t xml:space="preserve">Mitä avaruushankkeita [Euroopan avaruusjärjestö] rahoittaa?</w:t>
      </w:r>
    </w:p>
    <w:p>
      <w:r>
        <w:rPr>
          <w:b/>
        </w:rPr>
        <w:t xml:space="preserve">Tulos</w:t>
      </w:r>
    </w:p>
    <w:p>
      <w:r>
        <w:t xml:space="preserve">[Euroopan avaruusjärjestö] rahoittaa mitä avaruuslentoja?</w:t>
      </w:r>
    </w:p>
    <w:p>
      <w:r>
        <w:rPr>
          <w:b/>
        </w:rPr>
        <w:t xml:space="preserve">Tulos</w:t>
      </w:r>
    </w:p>
    <w:p>
      <w:r>
        <w:t xml:space="preserve">Mitä avaruushankkeita [Euroopan avaruusjärjestö] rahoittaa?</w:t>
      </w:r>
    </w:p>
    <w:p>
      <w:r>
        <w:rPr>
          <w:b/>
        </w:rPr>
        <w:t xml:space="preserve">Esimerkki 5.1926</w:t>
      </w:r>
    </w:p>
    <w:p>
      <w:r>
        <w:t xml:space="preserve">alkuperäinen kysymys: Vastaus: Unreal Engine 2, Unreal Engine 4, Unreal Engine 3Vastaustyyppi: Unreal Engine 2, Unreal Engine 4, Unreal Engine 3: Lisätiedot: Unreal, Unreal, Unreal, Unreal, Unreal, Unreal, Unreal, Unreal, Unreal, Unreal: Unreal Engine on Epic Gamesin kehittämä pelimoottori, joka esiteltiin ensimmäisen kerran vuonna 1998 julkaistussa ensimmäisen persoonan räiskintäpelissä Unreal. Vaikka se on ensisijaisesti kehitetty ensimmäisen persoonan räiskintäpelejä varten, sitä on käytetty menestyksekkäästi monissa muissa genreissä, kuten stealth-, MMORPG- ja muissa roolipeleissä. Koska Unreal Engine on kirjoitettu C++-kielellä, se on hyvin siirrettävissä, ja monet pelinkehittäjät käyttävät sitä nykyäänkin. Nykyinen versio on Unreal Engine 4, joka on suunniteltu Microsoftin DirectX 11- ja 12-, OpenGL- ja JavaScript/WebGL-käyttöjärjestelmille.</w:t>
      </w:r>
    </w:p>
    <w:p>
      <w:r>
        <w:rPr>
          <w:b/>
        </w:rPr>
        <w:t xml:space="preserve">Tulos</w:t>
      </w:r>
    </w:p>
    <w:p>
      <w:r>
        <w:t xml:space="preserve">Mikä videopelimoottori oli ennen [Unreal Engineä]?</w:t>
      </w:r>
    </w:p>
    <w:p>
      <w:r>
        <w:rPr>
          <w:b/>
        </w:rPr>
        <w:t xml:space="preserve">Tulos</w:t>
      </w:r>
    </w:p>
    <w:p>
      <w:r>
        <w:t xml:space="preserve">Mikä videopelimoottori luotiin ennen [Unreal Engineä]?</w:t>
      </w:r>
    </w:p>
    <w:p>
      <w:r>
        <w:rPr>
          <w:b/>
        </w:rPr>
        <w:t xml:space="preserve">Tulos</w:t>
      </w:r>
    </w:p>
    <w:p>
      <w:r>
        <w:t xml:space="preserve">Mitä videopelimoottoria [Unreal Engine] edelsi?</w:t>
      </w:r>
    </w:p>
    <w:p>
      <w:r>
        <w:rPr>
          <w:b/>
        </w:rPr>
        <w:t xml:space="preserve">Tulos</w:t>
      </w:r>
    </w:p>
    <w:p>
      <w:r>
        <w:t xml:space="preserve">Mikä videopelimoottori edelsi [Unreal Engineä]?</w:t>
      </w:r>
    </w:p>
    <w:p>
      <w:r>
        <w:rPr>
          <w:b/>
        </w:rPr>
        <w:t xml:space="preserve">Tulos</w:t>
      </w:r>
    </w:p>
    <w:p>
      <w:r>
        <w:t xml:space="preserve">Mikä pelimoottori oli ennen [Unreal Engineä]?</w:t>
      </w:r>
    </w:p>
    <w:p>
      <w:r>
        <w:rPr>
          <w:b/>
        </w:rPr>
        <w:t xml:space="preserve">Esimerkki 5.1927</w:t>
      </w:r>
    </w:p>
    <w:p>
      <w:r>
        <w:t xml:space="preserve">alkuperäinen kysymys: Vastaus: puolustaja, maalivahti, keskikenttäpelaaja....vastaustyyppi: Urheilupositio.lisätiedot: Vastaustyyppi: Urheilupositio: Chelsea Football Club /Ààt É...õlsiÀê/ on Fulhamissa, Lontoossa sijaitseva ammattilaisjalkapalloseura, joka pelaa Englannin jalkapallon korkeimmalla sarjatasolla, Premier Leaguessa. Vuonna 1905 perustettu seura on viettänyt suurimman osan historiastaan englantilaisen jalkapallon ylimmällä sarjatasolla. Seuran kotikenttä on 41 837-paikkainen Stamford Bridge -stadion, jossa se on pelannut perustamisestaan lähtien. Chelsea on yksi englantilaisen jalkapallon menestyneimmistä seuroista, ja se saavutti ensimmäisen suuren menestyksensä vuonna 1955, jolloin se voitti liigamestaruuden, ja sen jälkeen se voitti useita cup-kilpailuja vuosina 1965-1990. Seura on nauttinut suurimmasta menestyksestään kahden viime vuosikymmenen aikana, ja se on voittanut 17 suurta pokaalia vuodesta 1997 lähtien. Kotimaassa Chelsea on voittanut viisi liigamestaruutta, seitsemän FA Cupia, viisi liigacupia ja neljä FA Community Shieldiä, kun taas mantereella se on voittanut yhden UEFA:n Mestarien liigan, kaksi UEFA:n cupin voittajien cupia, yhden UEFA:n Europa Leaguen ja yhden UEFA:n Super Cupin. Chelsea on ainoa lontoolaisseura, joka on voittanut UEFA:n Mestarien liigan, ja yksi neljästä seurasta ja ainoa brittiläinen seura, joka on voittanut kaikki kolme tärkeintä UEFA:n seurakilpailua.</w:t>
      </w:r>
    </w:p>
    <w:p>
      <w:r>
        <w:rPr>
          <w:b/>
        </w:rPr>
        <w:t xml:space="preserve">Tulos</w:t>
      </w:r>
    </w:p>
    <w:p>
      <w:r>
        <w:t xml:space="preserve">Millä pelipaikoilla [Chelsea F.C.:ssä] pelaava pelaaja pelaa?</w:t>
      </w:r>
    </w:p>
    <w:p>
      <w:r>
        <w:rPr>
          <w:b/>
        </w:rPr>
        <w:t xml:space="preserve">Tulos</w:t>
      </w:r>
    </w:p>
    <w:p>
      <w:r>
        <w:t xml:space="preserve">Mitä tehtäviä [Chelsea F.C.:ssä] on?</w:t>
      </w:r>
    </w:p>
    <w:p>
      <w:r>
        <w:rPr>
          <w:b/>
        </w:rPr>
        <w:t xml:space="preserve">Tulos</w:t>
      </w:r>
    </w:p>
    <w:p>
      <w:r>
        <w:t xml:space="preserve">Millä pelipaikoilla [Chelsea F.C.:n] pelaajat pelaavat?</w:t>
      </w:r>
    </w:p>
    <w:p>
      <w:r>
        <w:rPr>
          <w:b/>
        </w:rPr>
        <w:t xml:space="preserve">Tulos</w:t>
      </w:r>
    </w:p>
    <w:p>
      <w:r>
        <w:t xml:space="preserve">Millä pelipaikoilla [Chelsea F.C.:ssä] pelaavat pelaajat pelaavat?</w:t>
      </w:r>
    </w:p>
    <w:p>
      <w:r>
        <w:rPr>
          <w:b/>
        </w:rPr>
        <w:t xml:space="preserve">Tulos</w:t>
      </w:r>
    </w:p>
    <w:p>
      <w:r>
        <w:t xml:space="preserve">Millaisia pelipaikkoja [Chelsea F.C.:n] jalkapalloilijat pelaavat?</w:t>
      </w:r>
    </w:p>
    <w:p>
      <w:r>
        <w:rPr>
          <w:b/>
        </w:rPr>
        <w:t xml:space="preserve">Esimerkki 5.1928</w:t>
      </w:r>
    </w:p>
    <w:p>
      <w:r>
        <w:t xml:space="preserve">alkuperäinen kysymys: Vastaus: Englanti, Yhdistynyt kuningaskuntaVastaustyyppi: Mikä maa osallistuu [miesten Lacrosse] olympialaisiin?Vastaus: Englanti, Yhdistynyt kuningaskuntaVastaustyyppi: Mikä maa osallistuu [miesten Lacrosse] olympialaisiin? Osallistuva maa: Olympialaisiin osallistuva maa.</w:t>
      </w:r>
    </w:p>
    <w:p>
      <w:r>
        <w:rPr>
          <w:b/>
        </w:rPr>
        <w:t xml:space="preserve">Tulos</w:t>
      </w:r>
    </w:p>
    <w:p>
      <w:r>
        <w:t xml:space="preserve">Mikä maa osallistuu olympialaisten [miesten Lacrosse] tapahtumaan?</w:t>
      </w:r>
    </w:p>
    <w:p>
      <w:r>
        <w:rPr>
          <w:b/>
        </w:rPr>
        <w:t xml:space="preserve">Tulos</w:t>
      </w:r>
    </w:p>
    <w:p>
      <w:r>
        <w:t xml:space="preserve">Mikä maa osallistuu [miesten Lacrosse]-olympialaisiin?</w:t>
      </w:r>
    </w:p>
    <w:p>
      <w:r>
        <w:rPr>
          <w:b/>
        </w:rPr>
        <w:t xml:space="preserve">Tulos</w:t>
      </w:r>
    </w:p>
    <w:p>
      <w:r>
        <w:t xml:space="preserve">Mikä maa osallistui olympialaisten [miesten Lacrosse] -tapahtumaan?</w:t>
      </w:r>
    </w:p>
    <w:p>
      <w:r>
        <w:rPr>
          <w:b/>
        </w:rPr>
        <w:t xml:space="preserve">Tulos</w:t>
      </w:r>
    </w:p>
    <w:p>
      <w:r>
        <w:t xml:space="preserve">Mikä maa osallistuu [miesten Lacrosse] olympialaisiin?</w:t>
      </w:r>
    </w:p>
    <w:p>
      <w:r>
        <w:rPr>
          <w:b/>
        </w:rPr>
        <w:t xml:space="preserve">Tulos</w:t>
      </w:r>
    </w:p>
    <w:p>
      <w:r>
        <w:t xml:space="preserve">Mitkä maat osallistuvat [miesten Lacrosse] olympialaisten tapahtumaan?</w:t>
      </w:r>
    </w:p>
    <w:p>
      <w:r>
        <w:rPr>
          <w:b/>
        </w:rPr>
        <w:t xml:space="preserve">Esimerkki 5.1929</w:t>
      </w:r>
    </w:p>
    <w:p>
      <w:r>
        <w:t xml:space="preserve">alkuperäinen kysymys: Vastaus: Chris Horner, Tyler Farrar, Peter Kennaugh...vastaustyyppi: Pyöräilijä: Brian Wilson on näyttelijä.</w:t>
      </w:r>
    </w:p>
    <w:p>
      <w:r>
        <w:rPr>
          <w:b/>
        </w:rPr>
        <w:t xml:space="preserve">Tulos</w:t>
      </w:r>
    </w:p>
    <w:p>
      <w:r>
        <w:t xml:space="preserve">Mikä on sen pyöräilijän nimi, joka puhuu yhtä niistä kielistä, joita [Brian Wilson] puhuu?</w:t>
      </w:r>
    </w:p>
    <w:p>
      <w:r>
        <w:rPr>
          <w:b/>
        </w:rPr>
        <w:t xml:space="preserve">Tulos</w:t>
      </w:r>
    </w:p>
    <w:p>
      <w:r>
        <w:t xml:space="preserve">Ketkä pyöräilijät puhuvat samaa kieltä kuin [Brian Wilson]?</w:t>
      </w:r>
    </w:p>
    <w:p>
      <w:r>
        <w:rPr>
          <w:b/>
        </w:rPr>
        <w:t xml:space="preserve">Tulos</w:t>
      </w:r>
    </w:p>
    <w:p>
      <w:r>
        <w:t xml:space="preserve">[Brian Wilson] puhuu samaa kieltä kuin ketkä pyöräilijät?</w:t>
      </w:r>
    </w:p>
    <w:p>
      <w:r>
        <w:rPr>
          <w:b/>
        </w:rPr>
        <w:t xml:space="preserve">Tulos</w:t>
      </w:r>
    </w:p>
    <w:p>
      <w:r>
        <w:t xml:space="preserve">Ketkä pyöräilijät puhuvat samaa kieltä kuin [Brian Wilson]?</w:t>
      </w:r>
    </w:p>
    <w:p>
      <w:r>
        <w:rPr>
          <w:b/>
        </w:rPr>
        <w:t xml:space="preserve">Tulos</w:t>
      </w:r>
    </w:p>
    <w:p>
      <w:r>
        <w:t xml:space="preserve">Ketkä pyöräilijät puhuvat samaa kieltä kuin [Brian Wilson]?</w:t>
      </w:r>
    </w:p>
    <w:p>
      <w:r>
        <w:rPr>
          <w:b/>
        </w:rPr>
        <w:t xml:space="preserve">Esimerkki 5.1930</w:t>
      </w:r>
    </w:p>
    <w:p>
      <w:r>
        <w:t xml:space="preserve">alkuperäinen kysymys: Vastaus: James ja jättiläispersikkaVastaustyyppi: Mitkä [Robin Gurlandin] ohjaamat elokuvat ovat [The Walt Disney Companyn] tuotantoyhtiö?Vastaus: James ja jättiläispersikka: Jake ja Jake ja Giants: James ja Giant Giants - elokuvan tyyppi: Elokuva.lisätiedot: 1: The Walt Disney Company, joka tunnetaan yleisesti nimellä Disney, on yhdysvaltalainen monikansallinen joukkoviestintä- ja viihdekonserni, jonka pääkonttori sijaitsee Walt Disney Studiosissa Burbankissa, Kaliforniassa. Se on Comcastin jälkeen maailman toiseksi suurin yleisradio- ja kaapeliyhtiö liikevaihdolla mitattuna. Walt Disney ja Roy O. Disney perustivat 16. lokakuuta 1923 Disney Brothers Cartoon Studion, ja se vakiinnutti asemansa amerikkalaisen animaatioteollisuuden johtavana toimijana ennen kuin se laajensi toimintaansa live-action-elokuvien tuotantoon, televisioon ja teemapuistoihin. Yhtiö toimi myös nimillä The Walt Disney Studio ja Walt Disney Productions. Kun se otti nykyisen nimensä vuonna 1986, se laajensi nykyisiä toimintojaan ja perusti myös osastoja, jotka keskittyivät teatteriin, radioon, musiikkiin, kustannustoimintaan ja verkkomediaan. Lisäksi Disney on sittemmin perustanut yritysosastoja markkinoidakseen kypsempää sisältöä kuin mitä sen lippulaivamerkkeihin, jotka ovat tyypillisesti perheille suunnattuja, liittyy. Yhtiö tunnetaan parhaiten elokuvastudionsa Walt Disney Studiosin tuotteista, joka on nykyään yksi amerikkalaisen elokuvan suurimmista ja tunnetuimmista studioista: Gurland Gurland: Nimi: ;</w:t>
      </w:r>
    </w:p>
    <w:p>
      <w:r>
        <w:rPr>
          <w:b/>
        </w:rPr>
        <w:t xml:space="preserve">Tulos</w:t>
      </w:r>
    </w:p>
    <w:p>
      <w:r>
        <w:t xml:space="preserve">Minkä [Robin Gurlandin] ohjaamien elokuvien tuotantoyhtiö on [The Walt Disney Company]?</w:t>
      </w:r>
    </w:p>
    <w:p>
      <w:r>
        <w:rPr>
          <w:b/>
        </w:rPr>
        <w:t xml:space="preserve">Tulos</w:t>
      </w:r>
    </w:p>
    <w:p>
      <w:r>
        <w:t xml:space="preserve">Mitkä [Robin Gurlandin] ohjaamat elokuvat on tuottanut [The Walt Disney Company]?</w:t>
      </w:r>
    </w:p>
    <w:p>
      <w:r>
        <w:rPr>
          <w:b/>
        </w:rPr>
        <w:t xml:space="preserve">Tulos</w:t>
      </w:r>
    </w:p>
    <w:p>
      <w:r>
        <w:t xml:space="preserve">Mitkä [Robin Gurlandin] ohjaamat elokuvat tuotti [The Walt Disney Company]?</w:t>
      </w:r>
    </w:p>
    <w:p>
      <w:r>
        <w:rPr>
          <w:b/>
        </w:rPr>
        <w:t xml:space="preserve">Tulos</w:t>
      </w:r>
    </w:p>
    <w:p>
      <w:r>
        <w:t xml:space="preserve">Mitä elokuvia [Robin Gurland] ohjasi [The Walt Disney Companylle]?</w:t>
      </w:r>
    </w:p>
    <w:p>
      <w:r>
        <w:rPr>
          <w:b/>
        </w:rPr>
        <w:t xml:space="preserve">Tulos</w:t>
      </w:r>
    </w:p>
    <w:p>
      <w:r>
        <w:t xml:space="preserve">Minkä [Robin Gurlandin] koordinoimien elokuvien sukupolviyhtiö on [The Walt Disney Company]?</w:t>
      </w:r>
    </w:p>
    <w:p>
      <w:r>
        <w:rPr>
          <w:b/>
        </w:rPr>
        <w:t xml:space="preserve">Esimerkki 5.1931</w:t>
      </w:r>
    </w:p>
    <w:p>
      <w:r>
        <w:t xml:space="preserve">alkuperäinen kysymys: Vastaus: Band of Brothers teemakappaleVastaustyyppi: Mikä on [toisen maailmansodan] aihepiirin televisio-ohjelmien tunnussävelmä?Vastaus: Band of Brothers tunnussävelmä: TV-teemakappale.lisätiedot: TV-teemakappaleen tyyppi: TV-teemakappale: World War II, joka tunnetaan myös nimellä toinen maailmansota, oli maailmanlaajuinen sota, joka kesti vuodesta 1939 vuoteen 1945, vaikka siihen liittyvät konfliktit alkoivat jo aiemmin. Siihen osallistui suurin osa maailman kansoista, mukaan lukien kaikki suurvallat, jotka lopulta muodostivat kaksi vastakkaista sotilasliittoa: liittoutuneet ja akselivallat. Se oli historian laajin sota, ja siihen osallistui suoraan yli 100 miljoonaa ihmistä yli 30 maasta. Totaalisen sodan" tilassa suurimmat osallistujat panivat koko taloudellisen, teollisen ja tieteellisen kapasiteettinsa sotaponnistelujen tueksi, jolloin siviili- ja sotilaallisten resurssien välinen ero hävisi. Sotaa leimasivat siviilien joukkokuolemat, kuten holokausti ja teollisuus- ja asutuskeskusten strategiset pommitukset, ja se johti arviolta 50-85 miljoonaan kuolonuhriin. Nämä tekivät toisesta maailmansodasta ihmiskunnan historian tappavimman konfliktin. Japanin keisarikunta pyrki hallitsemaan Aasiaa ja Tyynenmeren aluetta ja oli jo vuonna 1937 sodassa Kiinan tasavallan kanssa, mutta maailmansodan katsotaan yleisesti alkaneen 1. syyskuuta 1939 Saksan hyökkäyksestä Puolaan ja sitä seuranneista Ranskan ja Yhdistyneen kuningaskunnan sodanjulistuksista Saksalle.</w:t>
      </w:r>
    </w:p>
    <w:p>
      <w:r>
        <w:rPr>
          <w:b/>
        </w:rPr>
        <w:t xml:space="preserve">Tulos</w:t>
      </w:r>
    </w:p>
    <w:p>
      <w:r>
        <w:t xml:space="preserve">Mikä on [toisen maailmansodan] televisio-ohjelmien tunnuskappale?</w:t>
      </w:r>
    </w:p>
    <w:p>
      <w:r>
        <w:rPr>
          <w:b/>
        </w:rPr>
        <w:t xml:space="preserve">Tulos</w:t>
      </w:r>
    </w:p>
    <w:p>
      <w:r>
        <w:t xml:space="preserve">Minkälaista tunnusmusiikkia käytetään [toisesta maailmansodasta] kertovissa televisio-ohjelmissa?</w:t>
      </w:r>
    </w:p>
    <w:p>
      <w:r>
        <w:rPr>
          <w:b/>
        </w:rPr>
        <w:t xml:space="preserve">Tulos</w:t>
      </w:r>
    </w:p>
    <w:p>
      <w:r>
        <w:t xml:space="preserve">Mikä on [toisen maailmansodan] aihepiiriin kuuluvien televisio-ohjelmien tunnuskappale?</w:t>
      </w:r>
    </w:p>
    <w:p>
      <w:r>
        <w:rPr>
          <w:b/>
        </w:rPr>
        <w:t xml:space="preserve">Tulos</w:t>
      </w:r>
    </w:p>
    <w:p>
      <w:r>
        <w:t xml:space="preserve">Mikä on [toisen maailmansodan] aihepiiriin kuuluvien televisio-ohjelmien tunnuskappale?</w:t>
      </w:r>
    </w:p>
    <w:p>
      <w:r>
        <w:rPr>
          <w:b/>
        </w:rPr>
        <w:t xml:space="preserve">Tulos</w:t>
      </w:r>
    </w:p>
    <w:p>
      <w:r>
        <w:t xml:space="preserve">mikä on [toisen maailmansodan] aihepiiriin kuuluvien televisio-ohjelmien tunnussoitto?</w:t>
      </w:r>
    </w:p>
    <w:p>
      <w:r>
        <w:rPr>
          <w:b/>
        </w:rPr>
        <w:t xml:space="preserve">Esimerkki 5.1932</w:t>
      </w:r>
    </w:p>
    <w:p>
      <w:r>
        <w:t xml:space="preserve">alkuperäinen kysymys: Vastaus: Dollhouse-universumi, buffyverseVastaustyyppi: Minkä fiktiivisen maailmankaikkeuden on luonut luoja, joka loi [Fireflyn]?vastaus: Dollhouse-universumi, buffyverseVastaustyyppi: Mikä on fiktiivinen maailmankaikkeus, jonka luoja, joka loi [Fireflyn]? Fiction Universe.auxiliary information: Firefly-mediasarja on Joss Whedonin luoma ja Mutant Enemy Productionsin tuottama yhdysvaltalainen avaruuswestern-mediasarja. Franchisingiin kuuluu televisiosarja Firefly, elokuva Serenity ja muita mediasarjoja.</w:t>
      </w:r>
    </w:p>
    <w:p>
      <w:r>
        <w:rPr>
          <w:b/>
        </w:rPr>
        <w:t xml:space="preserve">Tulos</w:t>
      </w:r>
    </w:p>
    <w:p>
      <w:r>
        <w:t xml:space="preserve">Minkä tähän liittyvän fiktiivisen maailmankaikkeuden [Fireflyn] luoja loi myös?</w:t>
      </w:r>
    </w:p>
    <w:p>
      <w:r>
        <w:rPr>
          <w:b/>
        </w:rPr>
        <w:t xml:space="preserve">Tulos</w:t>
      </w:r>
    </w:p>
    <w:p>
      <w:r>
        <w:t xml:space="preserve">Minkä fiktiivisen maailmankaikkeuden loi [Fireflyn] luoja?</w:t>
      </w:r>
    </w:p>
    <w:p>
      <w:r>
        <w:rPr>
          <w:b/>
        </w:rPr>
        <w:t xml:space="preserve">Tulos</w:t>
      </w:r>
    </w:p>
    <w:p>
      <w:r>
        <w:t xml:space="preserve">Minkä fiktiivisen universumin loi [Fireflyn] luoja?</w:t>
      </w:r>
    </w:p>
    <w:p>
      <w:r>
        <w:rPr>
          <w:b/>
        </w:rPr>
        <w:t xml:space="preserve">Tulos</w:t>
      </w:r>
    </w:p>
    <w:p>
      <w:r>
        <w:t xml:space="preserve">Mikä on yleinen nimi fiktiiviselle maailmankaikkeudelle, jonka on luonut [Firefly]-sarjan tekijä?</w:t>
      </w:r>
    </w:p>
    <w:p>
      <w:r>
        <w:rPr>
          <w:b/>
        </w:rPr>
        <w:t xml:space="preserve">Tulos</w:t>
      </w:r>
    </w:p>
    <w:p>
      <w:r>
        <w:t xml:space="preserve">Minkä fiktiivisen maailmankaikkeuden loi henkilö, joka loi [Fireflyn]?</w:t>
      </w:r>
    </w:p>
    <w:p>
      <w:r>
        <w:rPr>
          <w:b/>
        </w:rPr>
        <w:t xml:space="preserve">Tulos</w:t>
      </w:r>
    </w:p>
    <w:p>
      <w:r>
        <w:t xml:space="preserve">Nimeä [Fireflyn] luojan luoma fiktiivinen maailmankaikkeus.</w:t>
      </w:r>
    </w:p>
    <w:p>
      <w:r>
        <w:rPr>
          <w:b/>
        </w:rPr>
        <w:t xml:space="preserve">Esimerkki 5.1933</w:t>
      </w:r>
    </w:p>
    <w:p>
      <w:r>
        <w:t xml:space="preserve">alkuperäinen kysymys: Vastaus: Uutiset, keskusteluradioVastaustyyppi: Mitä radioformaattia käyttää asema, joka lähettää [A Matter of Time: The Crisis in Kentucky Corrections]?vastaus: Uutiset, keskusteluradioVastaustyyppi: Mitä radiomuotoa kanava, joka lähettää [A Matter of Time: Kentucky Corrections] käyttää? Radioformaatti.lisätiedot: "A Matter of Time: The Crisis in Kentucky Corrections on WHAS Radio Newsin vuonna 1988 palkittu teos.</w:t>
      </w:r>
    </w:p>
    <w:p>
      <w:r>
        <w:rPr>
          <w:b/>
        </w:rPr>
        <w:t xml:space="preserve">Tulos</w:t>
      </w:r>
    </w:p>
    <w:p>
      <w:r>
        <w:t xml:space="preserve">Minkälaista radio-ohjelmaa käyttää asema, joka lähettää [A Matter of Time: The Crisis in Kentucky Corrections]?</w:t>
      </w:r>
    </w:p>
    <w:p>
      <w:r>
        <w:rPr>
          <w:b/>
        </w:rPr>
        <w:t xml:space="preserve">Tulos</w:t>
      </w:r>
    </w:p>
    <w:p>
      <w:r>
        <w:t xml:space="preserve">Mitä formaattia käyttää asema, joka lähettää [A Matter of Time: The Crisis in Kentucky Corrections]?</w:t>
      </w:r>
    </w:p>
    <w:p>
      <w:r>
        <w:rPr>
          <w:b/>
        </w:rPr>
        <w:t xml:space="preserve">Tulos</w:t>
      </w:r>
    </w:p>
    <w:p>
      <w:r>
        <w:t xml:space="preserve">Mitä radioformaattia käyttää asema, joka lähettää [A Matter of Time: The Crisis in Kentucky Corrections]?</w:t>
      </w:r>
    </w:p>
    <w:p>
      <w:r>
        <w:rPr>
          <w:b/>
        </w:rPr>
        <w:t xml:space="preserve">Tulos</w:t>
      </w:r>
    </w:p>
    <w:p>
      <w:r>
        <w:t xml:space="preserve">Mitä radioformaattia käyttää asema, joka lähettää [A Matter of Time: The Crisis in Kentucky Corrections]?</w:t>
      </w:r>
    </w:p>
    <w:p>
      <w:r>
        <w:rPr>
          <w:b/>
        </w:rPr>
        <w:t xml:space="preserve">Tulos</w:t>
      </w:r>
    </w:p>
    <w:p>
      <w:r>
        <w:t xml:space="preserve">Mikä on sen aseman radioformaatti, joka lähettää [A Matter of Time: The Crisis in Kentucky Corrections]?</w:t>
      </w:r>
    </w:p>
    <w:p>
      <w:r>
        <w:rPr>
          <w:b/>
        </w:rPr>
        <w:t xml:space="preserve">Esimerkki 5.1934</w:t>
      </w:r>
    </w:p>
    <w:p>
      <w:r>
        <w:t xml:space="preserve">alkuperäinen kysymys: Vastaus: Texasin ilmavoimien kansalliskaartiVastaustyyppi: Missä sotilasyksikössä [George W. Bush] on palvellut?Vastaus: Texas Air National GuardVastaustyyppi: Sotilasyksikkö.lisätiedot: George Walker Bush on yhdysvaltalainen poliitikko ja liikemies, joka toimi Yhdysvaltain 43. presidenttinä vuosina 2001-2009 ja Texasin 46. kuvernöörinä vuosina 1995-2000. Hän on Barbaran ja George H. W. Bushin vanhin poika ja syntyi New Havenissa, Connecticutissa. Valmistuttuaan Yalen yliopistosta vuonna 1968 ja Harvardin kauppakorkeakoulusta vuonna 1975 hän työskenteli öljyalan yrityksissä. Hän avioitui Laura Welchin kanssa vuonna 1977 ja pyrki pian sen jälkeen tuloksetta edustajainhuoneeseen. Myöhemmin hän oli osaomistaja Texas Rangers -baseball-joukkueessa ennen kuin voitti Ann Richardsin Teksasin kuvernöörinvaaleissa vuonna 1994. Hänet valittiin presidentiksi vuonna 2000 tiukkojen ja kiistanalaisten vaalien jälkeen, ja hänestä tuli neljäs presidentti, joka on valittu saaden vähemmän ääniä kuin vastustajansa. Hän on toinen presidentti, joka on entisen presidentin poika, ensimmäinen oli John Quincy Adams. Hän on myös Floridan entisen kuvernöörin Jeb Bushin veli. Kahdeksan kuukautta Bushin ensimmäisen presidenttikauden jälkeen tapahtuivat syyskuun 11. päivän 2001 terrori-iskut.</w:t>
      </w:r>
    </w:p>
    <w:p>
      <w:r>
        <w:rPr>
          <w:b/>
        </w:rPr>
        <w:t xml:space="preserve">Tulos</w:t>
      </w:r>
    </w:p>
    <w:p>
      <w:r>
        <w:t xml:space="preserve">[George W. Bush] palveli missä sotilasyksikössä?</w:t>
      </w:r>
    </w:p>
    <w:p>
      <w:r>
        <w:rPr>
          <w:b/>
        </w:rPr>
        <w:t xml:space="preserve">Tulos</w:t>
      </w:r>
    </w:p>
    <w:p>
      <w:r>
        <w:t xml:space="preserve">[George W. Bush] on palvellut missä sotilasyksikössä?</w:t>
      </w:r>
    </w:p>
    <w:p>
      <w:r>
        <w:rPr>
          <w:b/>
        </w:rPr>
        <w:t xml:space="preserve">Tulos</w:t>
      </w:r>
    </w:p>
    <w:p>
      <w:r>
        <w:t xml:space="preserve">Missä sotilasyksikössä [George W. Bush] on palvellut?</w:t>
      </w:r>
    </w:p>
    <w:p>
      <w:r>
        <w:rPr>
          <w:b/>
        </w:rPr>
        <w:t xml:space="preserve">Tulos</w:t>
      </w:r>
    </w:p>
    <w:p>
      <w:r>
        <w:t xml:space="preserve">Missä sotilasyksikössä [George W. Bush] on palvellut?</w:t>
      </w:r>
    </w:p>
    <w:p>
      <w:r>
        <w:rPr>
          <w:b/>
        </w:rPr>
        <w:t xml:space="preserve">Tulos</w:t>
      </w:r>
    </w:p>
    <w:p>
      <w:r>
        <w:t xml:space="preserve">Mikä on sen sotilasyksikön nimi, jossa [George W. Bush] palveli?</w:t>
      </w:r>
    </w:p>
    <w:p>
      <w:r>
        <w:rPr>
          <w:b/>
        </w:rPr>
        <w:t xml:space="preserve">Esimerkki 5.1935</w:t>
      </w:r>
    </w:p>
    <w:p>
      <w:r>
        <w:t xml:space="preserve">alkuperäinen kysymys: Vastaus: lauluVastaustyyppi: Minkä tyyppinen sävellys on [Angel]?vastaus: LauluVastaustyyppi: Minkä tyyppinen sävellys on [Angel]?Vastaus: Laulu: Sävellaji: Sävellajin tyyppi.</w:t>
      </w:r>
    </w:p>
    <w:p>
      <w:r>
        <w:rPr>
          <w:b/>
        </w:rPr>
        <w:t xml:space="preserve">Tulos</w:t>
      </w:r>
    </w:p>
    <w:p>
      <w:r>
        <w:t xml:space="preserve">Minkälainen sävellystyyppi on [Angelin] äänitetty versio?</w:t>
      </w:r>
    </w:p>
    <w:p>
      <w:r>
        <w:rPr>
          <w:b/>
        </w:rPr>
        <w:t xml:space="preserve">Tulos</w:t>
      </w:r>
    </w:p>
    <w:p>
      <w:r>
        <w:t xml:space="preserve">Minkä tyyppinen sävellys on [Angel], äänitetty versio?</w:t>
      </w:r>
    </w:p>
    <w:p>
      <w:r>
        <w:rPr>
          <w:b/>
        </w:rPr>
        <w:t xml:space="preserve">Tulos</w:t>
      </w:r>
    </w:p>
    <w:p>
      <w:r>
        <w:t xml:space="preserve">[Angel] esiintyy tallennettuna minkälaisessa sävellyksessä?</w:t>
      </w:r>
    </w:p>
    <w:p>
      <w:r>
        <w:rPr>
          <w:b/>
        </w:rPr>
        <w:t xml:space="preserve">Tulos</w:t>
      </w:r>
    </w:p>
    <w:p>
      <w:r>
        <w:t xml:space="preserve">Minkälainen koostumus on [Angelin] äänitetty versio?</w:t>
      </w:r>
    </w:p>
    <w:p>
      <w:r>
        <w:rPr>
          <w:b/>
        </w:rPr>
        <w:t xml:space="preserve">Tulos</w:t>
      </w:r>
    </w:p>
    <w:p>
      <w:r>
        <w:t xml:space="preserve">Minkä tyyppinen sävellys on [Angelin] äänitetty versio?</w:t>
      </w:r>
    </w:p>
    <w:p>
      <w:r>
        <w:rPr>
          <w:b/>
        </w:rPr>
        <w:t xml:space="preserve">Tulos</w:t>
      </w:r>
    </w:p>
    <w:p>
      <w:r>
        <w:t xml:space="preserve">Minkä tyyppinen sävellys on [Angelin] äänitetty versio?</w:t>
      </w:r>
    </w:p>
    <w:p>
      <w:r>
        <w:rPr>
          <w:b/>
        </w:rPr>
        <w:t xml:space="preserve">Esimerkki 5.1936</w:t>
      </w:r>
    </w:p>
    <w:p>
      <w:r>
        <w:t xml:space="preserve">alkuperäinen kysymys: Vastaus: Milloin ovat [islamin] juhlapyhät? Vastaustyyppi: 1 shawwalvastaustyyppi: 1 shawwal: tyyppi: Vuoden päivä.lisätiedot: Islam on monoteistinen, abrahamilainen uskonto, joka perustuu Koraaniin, uskonnolliseen tekstiin, jota sen kannattajat pitävät Jumalan sanatarkkana sanana, ja suurimmalle osalle kannattajista Muhammedin opetuksiin ja normatiiviseen esimerkkiin, jota useimmat heistä pitävät Jumalan viimeisenä profeettana. Islamin kannattajaa kutsutaan muslimiksi. Muslimit uskovat, että Jumala on yksi ja vertaamaton ja että olemassaolon tarkoitus on palvoa Jumalaa. Muslimit uskovat myös, että islam on täydellinen ja yleismaailmallinen versio alkukantaisesta uskosta, joka on ilmoitettu monta kertaa aiemmin profeettojen, kuten Aadamin, Nooan, Aabrahamin, Mooseksen ja Jeesuksen, kautta. Vaikka muslimien suuri enemmistö väittääkin, että aiempia viestejä ja ilmoituksia on ajan mittaan tulkittu osittain väärin, he kaikki ovat kuitenkin Koraanin mukaan velvollisia suhtautumaan vanhoihin kirjoituksiin äärimmäisellä kunnioituksella. Muslimit pitävät Koraania sekä muuttumattomana että lopullisena Jumalan ilmoituksena.</w:t>
      </w:r>
    </w:p>
    <w:p>
      <w:r>
        <w:rPr>
          <w:b/>
        </w:rPr>
        <w:t xml:space="preserve">Tulos</w:t>
      </w:r>
    </w:p>
    <w:p>
      <w:r>
        <w:t xml:space="preserve">Milloin ovat [islamin] juhlapyhät?</w:t>
      </w:r>
    </w:p>
    <w:p>
      <w:r>
        <w:rPr>
          <w:b/>
        </w:rPr>
        <w:t xml:space="preserve">Tulos</w:t>
      </w:r>
    </w:p>
    <w:p>
      <w:r>
        <w:t xml:space="preserve">Milloin [islamin] juhlapyhät pidetään?</w:t>
      </w:r>
    </w:p>
    <w:p>
      <w:r>
        <w:rPr>
          <w:b/>
        </w:rPr>
        <w:t xml:space="preserve">Tulos</w:t>
      </w:r>
    </w:p>
    <w:p>
      <w:r>
        <w:t xml:space="preserve">Milloin [islamissa] on juhlapyhiä?</w:t>
      </w:r>
    </w:p>
    <w:p>
      <w:r>
        <w:rPr>
          <w:b/>
        </w:rPr>
        <w:t xml:space="preserve">Tulos</w:t>
      </w:r>
    </w:p>
    <w:p>
      <w:r>
        <w:t xml:space="preserve">Milloin [islamissa] on juhlapyhät?</w:t>
      </w:r>
    </w:p>
    <w:p>
      <w:r>
        <w:rPr>
          <w:b/>
        </w:rPr>
        <w:t xml:space="preserve">Tulos</w:t>
      </w:r>
    </w:p>
    <w:p>
      <w:r>
        <w:t xml:space="preserve">Milloin [islamin] juhlapyhät pidetään?</w:t>
      </w:r>
    </w:p>
    <w:p>
      <w:r>
        <w:rPr>
          <w:b/>
        </w:rPr>
        <w:t xml:space="preserve">Esimerkki 5.1937</w:t>
      </w:r>
    </w:p>
    <w:p>
      <w:r>
        <w:t xml:space="preserve">alkuperäinen kysymys: Vastaus: Mikä [heijastinteleskooppi] sijaitsee [Palomarin observatoriossa]?vastaus: Mikä [heijastinteleskooppi] sijaitsee [Palomarin observatoriossa]? Vastaus tyyppi: Hale Teleskooppi, 60 tuuman teleskooppi: Telescope.auxiliary information: Palomar Observatory on tähtitieteellinen observatorio, joka sijaitsee San Diegon piirikunnassa, Kaliforniassa, Yhdysvalloissa, 145 kilometriä kaakkoon Los Angelesista, Kaliforniassa, Palomar-vuoristossa. Sen omistaa ja sitä ylläpitää Pasadenassa, Kaliforniassa sijaitseva California Institute of Technology. Tutkimusaikaa myönnetään Caltechille ja sen tutkimuskumppaneille, joihin kuuluvat muun muassa Jet Propulsion Laboratory ja Cornellin yliopisto. Observatoriolla on useita teleskooppeja, muun muassa kuuluisa 200-tuumainen Hale-teleskooppi ja 48-tuumainen Samuel Oschin -teleskooppi. Lisäksi observatoriossa on ollut muita instrumentteja ja projekteja, kuten Palomar Testbed Interferometer ja historiallinen 18-tuumainen Schmidtin teleskooppi, Palomar Observatorion ensimmäinen teleskooppi vuodelta 1936.Heijastava teleskooppi:;Tyyppi: Teleskooppityyppi: ;</w:t>
      </w:r>
    </w:p>
    <w:p>
      <w:r>
        <w:rPr>
          <w:b/>
        </w:rPr>
        <w:t xml:space="preserve">Tulos</w:t>
      </w:r>
    </w:p>
    <w:p>
      <w:r>
        <w:t xml:space="preserve">Mikä [Heijastinteleskooppi] sijaitsee [Palomarin observatoriossa]?</w:t>
      </w:r>
    </w:p>
    <w:p>
      <w:r>
        <w:rPr>
          <w:b/>
        </w:rPr>
        <w:t xml:space="preserve">Tulos</w:t>
      </w:r>
    </w:p>
    <w:p>
      <w:r>
        <w:t xml:space="preserve">Mikä [Palomarin observatoriossa] on [heijastinteleskooppi]?</w:t>
      </w:r>
    </w:p>
    <w:p>
      <w:r>
        <w:rPr>
          <w:b/>
        </w:rPr>
        <w:t xml:space="preserve">Tulos</w:t>
      </w:r>
    </w:p>
    <w:p>
      <w:r>
        <w:t xml:space="preserve">Mikä [Heijastava kaukoputki] sijaitsee [Palomarin observatoriossa]?</w:t>
      </w:r>
    </w:p>
    <w:p>
      <w:r>
        <w:rPr>
          <w:b/>
        </w:rPr>
        <w:t xml:space="preserve">Tulos</w:t>
      </w:r>
    </w:p>
    <w:p>
      <w:r>
        <w:t xml:space="preserve">Mikä on [Palomarin observatoriossa] sijaitseva [heijastinteleskooppi]?</w:t>
      </w:r>
    </w:p>
    <w:p>
      <w:r>
        <w:rPr>
          <w:b/>
        </w:rPr>
        <w:t xml:space="preserve">Tulos</w:t>
      </w:r>
    </w:p>
    <w:p>
      <w:r>
        <w:t xml:space="preserve">Nimeä [Palomarin observatoriossa] sijaitseva [heijastinteleskooppi]?</w:t>
      </w:r>
    </w:p>
    <w:p>
      <w:r>
        <w:rPr>
          <w:b/>
        </w:rPr>
        <w:t xml:space="preserve">Esimerkki 5.1938</w:t>
      </w:r>
    </w:p>
    <w:p>
      <w:r>
        <w:t xml:space="preserve">alkuperäinen kysymys: Vastaus: New Yorkin metroVastaustyyppi: Minkä joukkoliikennejärjestelmän linjojen päätepysäkki on [Grand Central Terminal]?Vastaus: New Yorkin metroVastaustyyppi: Minkä joukkoliikennejärjestelmän linjojen päätepysäkki on [Grand Central Terminal]? Lisätiedot: New Yorkin New Yorkin metroasemalla on New Yorkin metroasema: Grand Central Terminal on lähijunien pääteasema 42nd Streetin ja Park Avenuen kulmassa Midtown Manhattanilla New Yorkissa, Yhdysvalloissa. Se on rakennettu New York Central Railroadin toimesta ja nimetty sen mukaan amerikkalaisen pitkänmatkan matkustajaliikenteen kukoistuskaudella. Se on 48 hehtaarin laajuinen ja siinä on 44 laituria, enemmän kuin millään muulla rautatieasemalla maailmassa. Sen laiturit, jotka ovat kaikki maan alla, palvelevat 41 raidetta ylemmällä tasolla ja 26 raidetta alemmalla tasolla, vaikka raiteiden kokonaismäärä laitureilla ja ratapihoilla on yli 100. Terminaali palvelee työmatkalaisia, jotka matkustavat Metro-North-rautatietä New Yorkin osavaltion Westchesterin, Putnamin ja Dutchessin piirikuntiin sekä Connecticutin Fairfieldin ja New Havenin piirikuntiin. Vuoteen 1991 asti terminaali palveli Amtrak-yhtiötä, joka siirtyi läheiselle Pennsylvania Stationille Empire Connectionin valmistuttua. Parhaillaan on käynnissä East Side Access -hanke, jonka tarkoituksena on tuoda Long Island Rail Roadin palvelut terminaaliin. Vaikka terminaalin oikea nimi on ollut "Grand Central Terminal" vuodesta 1913 lähtien, se on "aina tunnettu puhekielessä ja hellästi nimellä Grand Central Station", joka on samalla paikalla sijainneen aiemman rautatieaseman nimi ja myös Yhdysvaltain rautatieaseman nimi.</w:t>
      </w:r>
    </w:p>
    <w:p>
      <w:r>
        <w:rPr>
          <w:b/>
        </w:rPr>
        <w:t xml:space="preserve">Tulos</w:t>
      </w:r>
    </w:p>
    <w:p>
      <w:r>
        <w:t xml:space="preserve">Minkä joukkoliikennejärjestelmän linjojen päätepysäkki on [Grand Central Terminal]?</w:t>
      </w:r>
    </w:p>
    <w:p>
      <w:r>
        <w:rPr>
          <w:b/>
        </w:rPr>
        <w:t xml:space="preserve">Tulos</w:t>
      </w:r>
    </w:p>
    <w:p>
      <w:r>
        <w:t xml:space="preserve">[Grand Central Terminal] on joukkoliikenteen päätepysäkki missä liikennejärjestelmässä?</w:t>
      </w:r>
    </w:p>
    <w:p>
      <w:r>
        <w:rPr>
          <w:b/>
        </w:rPr>
        <w:t xml:space="preserve">Tulos</w:t>
      </w:r>
    </w:p>
    <w:p>
      <w:r>
        <w:t xml:space="preserve">Minkä joukkoliikennejärjestelmän päätepysäkki on [Grand Central Terminal]?</w:t>
      </w:r>
    </w:p>
    <w:p>
      <w:r>
        <w:rPr>
          <w:b/>
        </w:rPr>
        <w:t xml:space="preserve">Tulos</w:t>
      </w:r>
    </w:p>
    <w:p>
      <w:r>
        <w:t xml:space="preserve">Minkä joukkoliikennejärjestelmän linjojen päätepysäkki on [Grand Central Terminal]?</w:t>
      </w:r>
    </w:p>
    <w:p>
      <w:r>
        <w:rPr>
          <w:b/>
        </w:rPr>
        <w:t xml:space="preserve">Tulos</w:t>
      </w:r>
    </w:p>
    <w:p>
      <w:r>
        <w:t xml:space="preserve">Minkä joukkoliikennejärjestelmän linjat päättyvät [Grand Central Terminaliin]?</w:t>
      </w:r>
    </w:p>
    <w:p>
      <w:r>
        <w:rPr>
          <w:b/>
        </w:rPr>
        <w:t xml:space="preserve">Tulos</w:t>
      </w:r>
    </w:p>
    <w:p>
      <w:r>
        <w:t xml:space="preserve">Mikä on sen joukkoliikennejärjestelmän nimi, jonka linjat sijaitsevat terminaalissa nimeltä [Grand Central Terminal]?</w:t>
      </w:r>
    </w:p>
    <w:p>
      <w:r>
        <w:rPr>
          <w:b/>
        </w:rPr>
        <w:t xml:space="preserve">Tulos</w:t>
      </w:r>
    </w:p>
    <w:p>
      <w:r>
        <w:t xml:space="preserve">Minkä joukkoliikennelinjan päätepysäkki on [Grand Central Terminal]?</w:t>
      </w:r>
    </w:p>
    <w:p>
      <w:r>
        <w:rPr>
          <w:b/>
        </w:rPr>
        <w:t xml:space="preserve">Esimerkki 5.1939</w:t>
      </w:r>
    </w:p>
    <w:p>
      <w:r>
        <w:t xml:space="preserve">alkuperäinen kysymys: Vastaus: John F. KennedyVastaustyyppi: John F. Kennedy: Kennedy: Muusikko: Edward Moore "Ted" Kennedy oli Yhdysvaltain senaattori Massachusettsista ja demokraattisen puolueen jäsen. Hän oli kuollessaan senaatin toiseksi vanhin jäsen ja Yhdysvaltain historian neljänneksi pisimpään palvellut senaattori, joka toimi senaatissa lähes 47 vuotta. Hän oli Kennedyn perheen merkittävin elossa oleva jäsen monien vuosien ajan, ja hän oli Joseph P. Kennedy vanhemman ja Rose Kennedyn viimeinen elossa oleva poika, presidentti John F. Kennedyn ja senaattori Robert F. Kennedyn, jotka molemmat joutuivat salamurhan uhreiksi, nuorin veli sekä kongressiedustaja Patrick J. Kennedyn isä. Kennedy pääsi senaattiin marraskuussa 1962 järjestetyissä erityisvaaleissa täyttääkseen veljensä Johnin aiemmin hoitaman paikan. Hänet valittiin täyteen kuusivuotiskauteen vuonna 1964, ja hänet valittiin uudelleen vielä seitsemän kertaa. Heinäkuun 18. päivänä 1969 sattuneessa Chappaquiddickin välikohtauksessa kuoli hänen autonsa matkustaja Mary Jo Kopechne. Kennedy tunnusti syyllisyytensä syytteeseen onnettomuuspaikalta poistumisesta; tapaus ja sen jälkiseuraukset estivät hänen mahdollisuutensa tulla koskaan Yhdysvaltain presidentiksi.</w:t>
      </w:r>
    </w:p>
    <w:p>
      <w:r>
        <w:rPr>
          <w:b/>
        </w:rPr>
        <w:t xml:space="preserve">Tulos</w:t>
      </w:r>
    </w:p>
    <w:p>
      <w:r>
        <w:t xml:space="preserve">[Ted Kennedyn] sisarus on mikä muusikko?</w:t>
      </w:r>
    </w:p>
    <w:p>
      <w:r>
        <w:rPr>
          <w:b/>
        </w:rPr>
        <w:t xml:space="preserve">Tulos</w:t>
      </w:r>
    </w:p>
    <w:p>
      <w:r>
        <w:t xml:space="preserve">[Ted Kennedy] on minkä muusikon sisarus?</w:t>
      </w:r>
    </w:p>
    <w:p>
      <w:r>
        <w:rPr>
          <w:b/>
        </w:rPr>
        <w:t xml:space="preserve">Tulos</w:t>
      </w:r>
    </w:p>
    <w:p>
      <w:r>
        <w:t xml:space="preserve">Mikä on [Ted Kennedyn] sisaruksen nimi, joka on myös muusikko?</w:t>
      </w:r>
    </w:p>
    <w:p>
      <w:r>
        <w:rPr>
          <w:b/>
        </w:rPr>
        <w:t xml:space="preserve">Tulos</w:t>
      </w:r>
    </w:p>
    <w:p>
      <w:r>
        <w:t xml:space="preserve">Mikä on [Ted Kennedyn] muusikon sisaruksen nimi?</w:t>
      </w:r>
    </w:p>
    <w:p>
      <w:r>
        <w:rPr>
          <w:b/>
        </w:rPr>
        <w:t xml:space="preserve">Tulos</w:t>
      </w:r>
    </w:p>
    <w:p>
      <w:r>
        <w:t xml:space="preserve">Kuka on [Ted Kennedyn] muusikon sisarus?</w:t>
      </w:r>
    </w:p>
    <w:p>
      <w:r>
        <w:rPr>
          <w:b/>
        </w:rPr>
        <w:t xml:space="preserve">Tulos</w:t>
      </w:r>
    </w:p>
    <w:p>
      <w:r>
        <w:t xml:space="preserve">Ted Kennedyn sisarus, joka on muusikko?</w:t>
      </w:r>
    </w:p>
    <w:p>
      <w:r>
        <w:rPr>
          <w:b/>
        </w:rPr>
        <w:t xml:space="preserve">Tulos</w:t>
      </w:r>
    </w:p>
    <w:p>
      <w:r>
        <w:t xml:space="preserve">[Ted Kennedy] on minkä muusikon sisarus?</w:t>
      </w:r>
    </w:p>
    <w:p>
      <w:r>
        <w:rPr>
          <w:b/>
        </w:rPr>
        <w:t xml:space="preserve">Esimerkki 5.1940</w:t>
      </w:r>
    </w:p>
    <w:p>
      <w:r>
        <w:t xml:space="preserve">Alkuperäinen kysymys: Mikä ohjelmointikieli on sellaisen ohjelmointikielen murre, jonka murteisiin kuuluu [JavaScript]?Vastaus: tiscript, qtscript, dmdscript...Vastauksen tyyppi: Ohjelmointikieli: Ohjelmointikieli: Ohjelmointikieli: Ohjelmointikieli: Ohjelmointikieli: JavaScript, joka tunnetaan myös nimellä ECMAScript, on dynaaminen ohjelmointikieli. Sitä käytetään yleisimmin osana verkkoselaimia, joiden toteutukset mahdollistavat asiakaspuolen skriptien vuorovaikutuksen käyttäjän kanssa, selaimen hallinnan, asynkronisen kommunikoinnin ja näytettävän asiakirjan sisällön muuttamisen. JavaScriptiä pidetään myös "webin kokoonpanokielenä", joka on lähdekoodikääntäjien kääntökohde, jonka avulla voidaan tehdä asiakaspuolen web-sovelluksia muita ohjelmointikieliä käyttäen ja jota kaikki tärkeimmät selaimet tukevat ilman lisäosia. Sitä käytetään myös palvelinpuolen verkko-ohjelmoinnissa Node.js:n kaltaisilla ajoympäristöillä, pelikehityksessä sekä työpöytä- ja mobiilisovellusten luomisessa. JavaScript on prototyyppipohjainen skriptikieli, jossa on dynaaminen tyypitys ja ensimmäisen luokan funktiot. Tämä ominaisuuksien yhdistelmä tekee siitä moniparadigmaisen kielen, joka tukee olio-, imperatiivista ja funktionaalista ohjelmointityyliä. Huolimatta joistakin nimeämis-, syntaktisista ja standardikirjastokohtaisista yhtäläisyyksistä JavaScript ja Java eivät muuten liity toisiinsa, ja niiden semantiikka on hyvin erilainen.</w:t>
      </w:r>
    </w:p>
    <w:p>
      <w:r>
        <w:rPr>
          <w:b/>
        </w:rPr>
        <w:t xml:space="preserve">Tulos</w:t>
      </w:r>
    </w:p>
    <w:p>
      <w:r>
        <w:t xml:space="preserve">mikä ohjelmointikieli on sellaisen ohjelmointikielen murre, jonka murteisiin kuuluu [JavaScript]?</w:t>
      </w:r>
    </w:p>
    <w:p>
      <w:r>
        <w:rPr>
          <w:b/>
        </w:rPr>
        <w:t xml:space="preserve">Tulos</w:t>
      </w:r>
    </w:p>
    <w:p>
      <w:r>
        <w:t xml:space="preserve">Mitä ovat ohjelmointikielet, jotka ovat murteita, mukaan lukien [JavaScript]?</w:t>
      </w:r>
    </w:p>
    <w:p>
      <w:r>
        <w:rPr>
          <w:b/>
        </w:rPr>
        <w:t xml:space="preserve">Tulos</w:t>
      </w:r>
    </w:p>
    <w:p>
      <w:r>
        <w:t xml:space="preserve">Ohjelmointikieli, jonka murteisiin kuuluu [JavaScript], sisältää myös minkä ohjelmointikielen?</w:t>
      </w:r>
    </w:p>
    <w:p>
      <w:r>
        <w:rPr>
          <w:b/>
        </w:rPr>
        <w:t xml:space="preserve">Tulos</w:t>
      </w:r>
    </w:p>
    <w:p>
      <w:r>
        <w:t xml:space="preserve">Mikä ohjelmointikieli, joka käyttää [JavaScript]in sisältämän kielen murretta?</w:t>
      </w:r>
    </w:p>
    <w:p>
      <w:r>
        <w:rPr>
          <w:b/>
        </w:rPr>
        <w:t xml:space="preserve">Tulos</w:t>
      </w:r>
    </w:p>
    <w:p>
      <w:r>
        <w:t xml:space="preserve">Mikä ohjelmointikieli on sellaisen ohjelmointikielen murre, jonka murteisiin kuuluu [JavaScript]?</w:t>
      </w:r>
    </w:p>
    <w:p>
      <w:r>
        <w:rPr>
          <w:b/>
        </w:rPr>
        <w:t xml:space="preserve">Tulos</w:t>
      </w:r>
    </w:p>
    <w:p>
      <w:r>
        <w:t xml:space="preserve">Nimeä ohjelmointikieli, jonka murre kuuluu sellaiseen ohjelmointikieleen, jonka murteisiin kuuluu [JavaScript].</w:t>
      </w:r>
    </w:p>
    <w:p>
      <w:r>
        <w:rPr>
          <w:b/>
        </w:rPr>
        <w:t xml:space="preserve">Esimerkki 5.1941</w:t>
      </w:r>
    </w:p>
    <w:p>
      <w:r>
        <w:t xml:space="preserve">alkuperäinen kysymys: Vastaus: roger clinton, jr.answer type: TV-näyttelijä: William Jefferson "Bill" Clinton on yhdysvaltalainen poliitikko, joka toimi Yhdysvaltain 42. presidenttinä vuosina 1993-2001. Hän toimi aiemmin Arkansasin kuvernöörinä vuosina 1979-1981 ja 1983-1992 sekä osavaltion oikeusministerinä vuosina 1977-1979. Demokraattiseen puolueeseen kuulunut Clinton oli ideologisesti uusdemokraatti, ja monet hänen politiikkansa heijastivat keskustalaista kolmannen tien filosofiaa. Clinton syntyi ja varttui Arkansasissa, ja hän on Georgetownin yliopiston alumni, jossa hän oli Kappa Kappa Psi- ja Phi Beta Kappa -järjestöjen jäsen ja sai Rhodes-stipendin Oxfordin yliopistoon. Hän on naimisissa Hillary Clintonin kanssa, joka toimi Yhdysvaltain ulkoministerinä vuosina 2009-2013 ja joka oli New Yorkin senaattori vuosina 2001-2009. Molemmat Clintonit suorittivat oikeustieteen tutkinnon Yalen oikeustieteellisessä tiedekunnassa, jossa he tapasivat ja alkoivat seurustella. Arkansasin kuvernöörinä Clinton uudisti osavaltion koulutusjärjestelmän ja toimi kansallisen kuvernöörien yhdistyksen puheenjohtajana. Clinton valittiin presidentiksi vuonna 1992 kukistaen virassaan olevan George H. W. Bushin. Hän oli 46-vuotiaana kolmanneksi nuorin presidentti ja ensimmäinen baby boomer -sukupolven edustaja.</w:t>
      </w:r>
    </w:p>
    <w:p>
      <w:r>
        <w:rPr>
          <w:b/>
        </w:rPr>
        <w:t xml:space="preserve">Tulos</w:t>
      </w:r>
    </w:p>
    <w:p>
      <w:r>
        <w:t xml:space="preserve">Mikä näyttelijä ja [Bill Clinton] ovat sukua?</w:t>
      </w:r>
    </w:p>
    <w:p>
      <w:r>
        <w:rPr>
          <w:b/>
        </w:rPr>
        <w:t xml:space="preserve">Tulos</w:t>
      </w:r>
    </w:p>
    <w:p>
      <w:r>
        <w:t xml:space="preserve">Mikä on sen näyttelijän nimi, joka on sukua [Bill Clintonille]?</w:t>
      </w:r>
    </w:p>
    <w:p>
      <w:r>
        <w:rPr>
          <w:b/>
        </w:rPr>
        <w:t xml:space="preserve">Tulos</w:t>
      </w:r>
    </w:p>
    <w:p>
      <w:r>
        <w:t xml:space="preserve">[Bill Clinton] on sukua mille näyttelijälle?</w:t>
      </w:r>
    </w:p>
    <w:p>
      <w:r>
        <w:rPr>
          <w:b/>
        </w:rPr>
        <w:t xml:space="preserve">Tulos</w:t>
      </w:r>
    </w:p>
    <w:p>
      <w:r>
        <w:t xml:space="preserve">Kuka näyttelijä on sukua [Bill Clintonille]?</w:t>
      </w:r>
    </w:p>
    <w:p>
      <w:r>
        <w:rPr>
          <w:b/>
        </w:rPr>
        <w:t xml:space="preserve">Tulos</w:t>
      </w:r>
    </w:p>
    <w:p>
      <w:r>
        <w:t xml:space="preserve">[Bill Clinton] on sukua kenelle näyttelijälle?</w:t>
      </w:r>
    </w:p>
    <w:p>
      <w:r>
        <w:rPr>
          <w:b/>
        </w:rPr>
        <w:t xml:space="preserve">Tulos</w:t>
      </w:r>
    </w:p>
    <w:p>
      <w:r>
        <w:t xml:space="preserve">Mikä näyttelijä on sukua [Bill Clintonille]?</w:t>
      </w:r>
    </w:p>
    <w:p>
      <w:r>
        <w:rPr>
          <w:b/>
        </w:rPr>
        <w:t xml:space="preserve">Tulos</w:t>
      </w:r>
    </w:p>
    <w:p>
      <w:r>
        <w:t xml:space="preserve">Kuka näyttelijä on [Bill Clintonin] sukulainen?</w:t>
      </w:r>
    </w:p>
    <w:p>
      <w:r>
        <w:rPr>
          <w:b/>
        </w:rPr>
        <w:t xml:space="preserve">Esimerkki 5.1942</w:t>
      </w:r>
    </w:p>
    <w:p>
      <w:r>
        <w:t xml:space="preserve">alkuperäinen kysymys: Vastaus: millimetri, megametri, nanometri...vastaustyyppi: Mikä on pituusyksikkö mittausjärjestelmässä, jossa säteilytehon yksikkö on [wattia neliömetriä kohti steradiaania kohti]: Pituuden yksikkö.</w:t>
      </w:r>
    </w:p>
    <w:p>
      <w:r>
        <w:rPr>
          <w:b/>
        </w:rPr>
        <w:t xml:space="preserve">Tulos</w:t>
      </w:r>
    </w:p>
    <w:p>
      <w:r>
        <w:t xml:space="preserve">Nimeä mittajärjestelmän pituusyksikkö, jossa säteilyteho on [wattia neliömetriä kohti steradiaania kohti].</w:t>
      </w:r>
    </w:p>
    <w:p>
      <w:r>
        <w:rPr>
          <w:b/>
        </w:rPr>
        <w:t xml:space="preserve">Tulos</w:t>
      </w:r>
    </w:p>
    <w:p>
      <w:r>
        <w:t xml:space="preserve">[Watt per neliömetri per steradiaani] käytetään missä pituusyksikössä?</w:t>
      </w:r>
    </w:p>
    <w:p>
      <w:r>
        <w:rPr>
          <w:b/>
        </w:rPr>
        <w:t xml:space="preserve">Tulos</w:t>
      </w:r>
    </w:p>
    <w:p>
      <w:r>
        <w:t xml:space="preserve">Kun säteilysäteilyn yksikkö on [wattia neliömetriä kohti steradiaania kohti], mikä on pituuden mittayksikkö?</w:t>
      </w:r>
    </w:p>
    <w:p>
      <w:r>
        <w:rPr>
          <w:b/>
        </w:rPr>
        <w:t xml:space="preserve">Tulos</w:t>
      </w:r>
    </w:p>
    <w:p>
      <w:r>
        <w:t xml:space="preserve">Mitkä ovat pituusyksiköt mittausjärjestelmässä, jossa säteilysäteilyn yksikkö on [wattia neliömetriä kohti steradiaania kohti]?</w:t>
      </w:r>
    </w:p>
    <w:p>
      <w:r>
        <w:rPr>
          <w:b/>
        </w:rPr>
        <w:t xml:space="preserve">Tulos</w:t>
      </w:r>
    </w:p>
    <w:p>
      <w:r>
        <w:t xml:space="preserve">Säteilytehon yksikkö [wattia neliömetriä kohti steradiaania kohti] käyttää mitä mittajärjestelmän pituusyksikköä?</w:t>
      </w:r>
    </w:p>
    <w:p>
      <w:r>
        <w:rPr>
          <w:b/>
        </w:rPr>
        <w:t xml:space="preserve">Esimerkki 5.1943</w:t>
      </w:r>
    </w:p>
    <w:p>
      <w:r>
        <w:t xml:space="preserve">alkuperäinen kysymys: Vastaus: Richard Borganswer Vastaustyyppi: Kuka suunnitteli [Ravensburgerin] julkaiseman korttipelin? Lisätietoja: Richard Bardner, pelisuunnittelija. tyyppi: Pelisuunnittelija: Ravensburger Spieleverlag GmbH on saksalainen peliyhtiö ja markkinajohtaja Euroopan palapelimarkkinoilla.</w:t>
      </w:r>
    </w:p>
    <w:p>
      <w:r>
        <w:rPr>
          <w:b/>
        </w:rPr>
        <w:t xml:space="preserve">Tulos</w:t>
      </w:r>
    </w:p>
    <w:p>
      <w:r>
        <w:t xml:space="preserve">Kuka suunnitteli [Ravensburgerin] julkaiseman korttipelin?</w:t>
      </w:r>
    </w:p>
    <w:p>
      <w:r>
        <w:rPr>
          <w:b/>
        </w:rPr>
        <w:t xml:space="preserve">Tulos</w:t>
      </w:r>
    </w:p>
    <w:p>
      <w:r>
        <w:t xml:space="preserve">Kuka suunnitteli [Ravensburgerin] julkaiseman korttipelin?</w:t>
      </w:r>
    </w:p>
    <w:p>
      <w:r>
        <w:rPr>
          <w:b/>
        </w:rPr>
        <w:t xml:space="preserve">Tulos</w:t>
      </w:r>
    </w:p>
    <w:p>
      <w:r>
        <w:t xml:space="preserve">kuka suunnitteli [Ravensburgerin] korttipelin?</w:t>
      </w:r>
    </w:p>
    <w:p>
      <w:r>
        <w:rPr>
          <w:b/>
        </w:rPr>
        <w:t xml:space="preserve">Tulos</w:t>
      </w:r>
    </w:p>
    <w:p>
      <w:r>
        <w:t xml:space="preserve">[Ravensburger] julkaisi korttipelin, jonka suunnitteli kuka?</w:t>
      </w:r>
    </w:p>
    <w:p>
      <w:r>
        <w:rPr>
          <w:b/>
        </w:rPr>
        <w:t xml:space="preserve">Tulos</w:t>
      </w:r>
    </w:p>
    <w:p>
      <w:r>
        <w:t xml:space="preserve">Selvitä, kuka suunnitteli saksalaisen peliyhtiön [Ravensburger] julkaiseman korttipelin.</w:t>
      </w:r>
    </w:p>
    <w:p>
      <w:r>
        <w:rPr>
          <w:b/>
        </w:rPr>
        <w:t xml:space="preserve">Esimerkki 5.1944</w:t>
      </w:r>
    </w:p>
    <w:p>
      <w:r>
        <w:t xml:space="preserve">alkuperäinen kysymys: What is the automobile make whose parent company is founded by [Dean Kamen]?answer: gm pumaanswer type: Automobile Make.auxiliary information: Dean L. Kamen on yhdysvaltalainen yrittäjä ja keksijä New Hampshiresta. Hän syntyi Long Islandilla, New Yorkissa, ja hän opiskeli Worcester Polytechnic Institutessa, mutta jätti opinnot kesken ennen valmistumistaan, kun hän oli viisi vuotta tehnyt yksityistä kehittynyttä tutkimusta lääkeinfuusiopumppu AutoSyringeä varten. Hän on Madin, Weird Sciencen ja muiden EC Comicsin julkaisujen kuvittajan Jack Kamenin poika.</w:t>
      </w:r>
    </w:p>
    <w:p>
      <w:r>
        <w:rPr>
          <w:b/>
        </w:rPr>
        <w:t xml:space="preserve">Tulos</w:t>
      </w:r>
    </w:p>
    <w:p>
      <w:r>
        <w:t xml:space="preserve">Mikä on automerkki, jonka emoyhtiön on perustanut [Dean Kamen]?</w:t>
      </w:r>
    </w:p>
    <w:p>
      <w:r>
        <w:rPr>
          <w:b/>
        </w:rPr>
        <w:t xml:space="preserve">Tulos</w:t>
      </w:r>
    </w:p>
    <w:p>
      <w:r>
        <w:t xml:space="preserve">Mitä automerkkiä [Dean Kamenin] perustama emoyhtiö valmistaa?</w:t>
      </w:r>
    </w:p>
    <w:p>
      <w:r>
        <w:rPr>
          <w:b/>
        </w:rPr>
        <w:t xml:space="preserve">Tulos</w:t>
      </w:r>
    </w:p>
    <w:p>
      <w:r>
        <w:t xml:space="preserve">[Dean Kamen] perusti minkä automerkin emoyhtiön?</w:t>
      </w:r>
    </w:p>
    <w:p>
      <w:r>
        <w:rPr>
          <w:b/>
        </w:rPr>
        <w:t xml:space="preserve">Tulos</w:t>
      </w:r>
    </w:p>
    <w:p>
      <w:r>
        <w:t xml:space="preserve">Mikä on automerkki, jonka emoyhtiön on perustanut [Dean Kamen]?</w:t>
      </w:r>
    </w:p>
    <w:p>
      <w:r>
        <w:rPr>
          <w:b/>
        </w:rPr>
        <w:t xml:space="preserve">Tulos</w:t>
      </w:r>
    </w:p>
    <w:p>
      <w:r>
        <w:t xml:space="preserve">Minkä auton emoyhtiön on perustanut [Dean Kamen]?</w:t>
      </w:r>
    </w:p>
    <w:p>
      <w:r>
        <w:rPr>
          <w:b/>
        </w:rPr>
        <w:t xml:space="preserve">Esimerkki 5.1945</w:t>
      </w:r>
    </w:p>
    <w:p>
      <w:r>
        <w:t xml:space="preserve">alkuperäinen kysymys: Vastaus: up-kvarkkiVastaustyyppi: Mikä on [up-antiquark] antihiukkanen?vastaus: up-kvarkkiVastaustyyppi: Mikä on [up-antiquark] antihiukkanen? Kvarkki.</w:t>
      </w:r>
    </w:p>
    <w:p>
      <w:r>
        <w:rPr>
          <w:b/>
        </w:rPr>
        <w:t xml:space="preserve">Tulos</w:t>
      </w:r>
    </w:p>
    <w:p>
      <w:r>
        <w:t xml:space="preserve">Mikä on [Up antiquarkin] antihiukkanen?</w:t>
      </w:r>
    </w:p>
    <w:p>
      <w:r>
        <w:rPr>
          <w:b/>
        </w:rPr>
        <w:t xml:space="preserve">Tulos</w:t>
      </w:r>
    </w:p>
    <w:p>
      <w:r>
        <w:t xml:space="preserve">Voitteko kertoa minulle, mikä on [Up antiquarkin] antihiukkanen?</w:t>
      </w:r>
    </w:p>
    <w:p>
      <w:r>
        <w:rPr>
          <w:b/>
        </w:rPr>
        <w:t xml:space="preserve">Tulos</w:t>
      </w:r>
    </w:p>
    <w:p>
      <w:r>
        <w:t xml:space="preserve">Mikä on [Up antiquark] antihiukkanen?</w:t>
      </w:r>
    </w:p>
    <w:p>
      <w:r>
        <w:rPr>
          <w:b/>
        </w:rPr>
        <w:t xml:space="preserve">Tulos</w:t>
      </w:r>
    </w:p>
    <w:p>
      <w:r>
        <w:t xml:space="preserve">[Up antiquark] on mikä antihiukkanen?</w:t>
      </w:r>
    </w:p>
    <w:p>
      <w:r>
        <w:rPr>
          <w:b/>
        </w:rPr>
        <w:t xml:space="preserve">Tulos</w:t>
      </w:r>
    </w:p>
    <w:p>
      <w:r>
        <w:t xml:space="preserve">Mikä on [Up antiquarkin] antihiukkanen?</w:t>
      </w:r>
    </w:p>
    <w:p>
      <w:r>
        <w:rPr>
          <w:b/>
        </w:rPr>
        <w:t xml:space="preserve">Tulos</w:t>
      </w:r>
    </w:p>
    <w:p>
      <w:r>
        <w:t xml:space="preserve">Mikä on [Up antiquark] antihiukkasen nimi?</w:t>
      </w:r>
    </w:p>
    <w:p>
      <w:r>
        <w:rPr>
          <w:b/>
        </w:rPr>
        <w:t xml:space="preserve">Esimerkki 5.1946</w:t>
      </w:r>
    </w:p>
    <w:p>
      <w:r>
        <w:t xml:space="preserve">alkuperäinen kysymys: Vastaus: Kummituskartano, kummituskartano, kummituskartano, kummituskartanoVastaustyyppi: Kummituskartano, kummituskartano, kummituskartano, kummituskartano, kummituskartano, kummituskartano, kummituskartano, kummituskartano...: Lisätiedot: Hämmästyttävää, hirviömäinen, hirviömäinen, hirviömäinen, hirviömäinen, hirviömäinen: Phantom Manor on vetonaula, joka sijaitsee Frontierlandissa Disneyland Parkissa Disneyland Parisissa. Se on Disneyland Pariisin versio Disneylandin, Magic Kingdomin ja Tokion Disneylandin Haunted Mansion -nähtävyyksistä, vaikka monet Haunted Mansionin kohtaukset on muokattu uudelleen synkempään teemaan sopiviksi. Se avattiin Euro Disneylandin yhteydessä 12. huhtikuuta 1992. Nähtävyydessä yhdistyvät käveltävä osa ja Omnimover-ajoneuvot, ja siinä on erikoistehosteita ja audio-animatroniikkaa. Tämä versio suositusta Haunted Mansion -ajelusta on erilainen juoni, joka muistuttaa The Phantom of the Opera -elokuvan juonta. Se on myös suunniteltu pelottavammaksi ja synkemmäksi kuin muut Haunted Mansion -ajelut. Kyydissä on myös ainutlaatuinen ääniraita, jota ei ole amerikkalaisessa ja japanilaisessa versiossa.</w:t>
      </w:r>
    </w:p>
    <w:p>
      <w:r>
        <w:rPr>
          <w:b/>
        </w:rPr>
        <w:t xml:space="preserve">Tulos</w:t>
      </w:r>
    </w:p>
    <w:p>
      <w:r>
        <w:t xml:space="preserve">Minkä muun huvipuiston huviajelun kanssa huviajelulla [Phantom Manor] on sama teema?</w:t>
      </w:r>
    </w:p>
    <w:p>
      <w:r>
        <w:rPr>
          <w:b/>
        </w:rPr>
        <w:t xml:space="preserve">Tulos</w:t>
      </w:r>
    </w:p>
    <w:p>
      <w:r>
        <w:t xml:space="preserve">Mikä on huvirata, jolla on sama teema kuin [Aaveiden kartanon] kyydillä?</w:t>
      </w:r>
    </w:p>
    <w:p>
      <w:r>
        <w:rPr>
          <w:b/>
        </w:rPr>
        <w:t xml:space="preserve">Tulos</w:t>
      </w:r>
    </w:p>
    <w:p>
      <w:r>
        <w:t xml:space="preserve">Millä huviradalla on sama teema kuin ajelulla [Phantom Manor]?</w:t>
      </w:r>
    </w:p>
    <w:p>
      <w:r>
        <w:rPr>
          <w:b/>
        </w:rPr>
        <w:t xml:space="preserve">Tulos</w:t>
      </w:r>
    </w:p>
    <w:p>
      <w:r>
        <w:t xml:space="preserve">Millä huvipuistolaitteista on sama teema kuin ajelulla [Phantom Manor]?</w:t>
      </w:r>
    </w:p>
    <w:p>
      <w:r>
        <w:rPr>
          <w:b/>
        </w:rPr>
        <w:t xml:space="preserve">Tulos</w:t>
      </w:r>
    </w:p>
    <w:p>
      <w:r>
        <w:t xml:space="preserve">Nimeä huviajelu, jolla on sama teema kuin ajelulla [Phantom Manor].</w:t>
      </w:r>
    </w:p>
    <w:p>
      <w:r>
        <w:rPr>
          <w:b/>
        </w:rPr>
        <w:t xml:space="preserve">Esimerkki 5.1947</w:t>
      </w:r>
    </w:p>
    <w:p>
      <w:r>
        <w:t xml:space="preserve">alkuperäinen kysymys: Vastaus: Ohjattu lento maastoon, lentokoneen kaappausVastaustyyppi: Minkä tyyppinen onnettomuus oli tapahtuma, joka tuhosi [1 World Trade Centerin]?Vastaus: Ohjattu lento maastoon, lentokoneen kaappaus: Lisätiedot: Ilma-aluksen kaappaus: Lentokoneen onnettomuustyyppi: Kun 1 WTC valmistui vuonna 1972, siitä tuli maailman korkein rakennus, ja se syrjäytti Empire State Buildingin 40 vuoden hallinnan jälkeen.</w:t>
      </w:r>
    </w:p>
    <w:p>
      <w:r>
        <w:rPr>
          <w:b/>
        </w:rPr>
        <w:t xml:space="preserve">Tulos</w:t>
      </w:r>
    </w:p>
    <w:p>
      <w:r>
        <w:t xml:space="preserve">Minkä tyyppinen onnettomuus tuhosi [1 World Trade Centerin]?</w:t>
      </w:r>
    </w:p>
    <w:p>
      <w:r>
        <w:rPr>
          <w:b/>
        </w:rPr>
        <w:t xml:space="preserve">Tulos</w:t>
      </w:r>
    </w:p>
    <w:p>
      <w:r>
        <w:t xml:space="preserve">Miten onnettomuus, joka tuhosi [1 World Trade Centerin], oli luokiteltu?</w:t>
      </w:r>
    </w:p>
    <w:p>
      <w:r>
        <w:rPr>
          <w:b/>
        </w:rPr>
        <w:t xml:space="preserve">Tulos</w:t>
      </w:r>
    </w:p>
    <w:p>
      <w:r>
        <w:t xml:space="preserve">Minkä tyyppinen onnettomuus oli tapahtuma, joka tuhosi [1 World Trade Centerin]?</w:t>
      </w:r>
    </w:p>
    <w:p>
      <w:r>
        <w:rPr>
          <w:b/>
        </w:rPr>
        <w:t xml:space="preserve">Tulos</w:t>
      </w:r>
    </w:p>
    <w:p>
      <w:r>
        <w:t xml:space="preserve">Minkälainen onnettomuus oli se, joka murskasi [1 World Trade Centerin]?</w:t>
      </w:r>
    </w:p>
    <w:p>
      <w:r>
        <w:rPr>
          <w:b/>
        </w:rPr>
        <w:t xml:space="preserve">Tulos</w:t>
      </w:r>
    </w:p>
    <w:p>
      <w:r>
        <w:t xml:space="preserve">Minkä tyyppinen onnettomuus tuhosi [1 World Trade Centerin]?</w:t>
      </w:r>
    </w:p>
    <w:p>
      <w:r>
        <w:rPr>
          <w:b/>
        </w:rPr>
        <w:t xml:space="preserve">Esimerkki 5.1948</w:t>
      </w:r>
    </w:p>
    <w:p>
      <w:r>
        <w:t xml:space="preserve">alkuperäinen kysymys: Vastaus: bucentaur, hope, hms severn....vastaustyyppi: Alus: USS Constitution on Yhdysvaltain laivaston puurunkoinen, kolmimastoinen raskas fregatti, jonka presidentti George Washington nimesi Amerikan yhdysvaltojen perustuslain mukaan. Vuonna 1797 vesille laskettu Constitution oli yksi kuudesta alkuperäisestä fregatista, jotka hyväksyttiin rakennettavaksi vuoden 1794 laivastolailla, ja kolmas rakennettu fregatti. Joshua Humphreys suunnitteli fregatit nuoren laivaston pääaluksiksi, joten Constitution ja sen sisaralukset olivat suurempia ja raskaammin aseistettuja ja rakennettuja kuin aikakauden tavanomaiset fregatit. Constitution rakennettiin Bostonin North Endissä, Massachusettsissa, Edmund Harttin telakalla. Sen ensimmäiset tehtävät vastaperustetussa Yhdysvaltain laivastossa olivat suojella amerikkalaista kauppalaivaliikennettä Ranskan kanssa käydyn näennäissodan aikana ja kukistaa Barbarian merirosvot ensimmäisessä Barbarian sodassa. Constitution on tunnetuin toimistaan vuoden 1812 sodassa Yhdistynyttä kuningaskuntaa vastaan, jolloin se kaappasi lukuisia kauppa-aluksia ja kukisti viisi brittiläistä sota-alusta: HMS Guerriere, Java, Pictou, Cyane ja Levant. Taistelu Guerrierea vastaan toi sille lempinimen "Old Ironsides" ja yleisön ihailun, joka on toistuvasti pelastanut sen romuttamiselta.</w:t>
      </w:r>
    </w:p>
    <w:p>
      <w:r>
        <w:rPr>
          <w:b/>
        </w:rPr>
        <w:t xml:space="preserve">Tulos</w:t>
      </w:r>
    </w:p>
    <w:p>
      <w:r>
        <w:t xml:space="preserve">Mikä alus käyttää [USS Constitutionin] runkomateriaalia?</w:t>
      </w:r>
    </w:p>
    <w:p>
      <w:r>
        <w:rPr>
          <w:b/>
        </w:rPr>
        <w:t xml:space="preserve">Tulos</w:t>
      </w:r>
    </w:p>
    <w:p>
      <w:r>
        <w:t xml:space="preserve">Missä aluksessa käytetään alun perin [USS Constitutionista] peräisin olevaa runkomateriaalia?</w:t>
      </w:r>
    </w:p>
    <w:p>
      <w:r>
        <w:rPr>
          <w:b/>
        </w:rPr>
        <w:t xml:space="preserve">Tulos</w:t>
      </w:r>
    </w:p>
    <w:p>
      <w:r>
        <w:t xml:space="preserve">Mikä alus käyttää [USS Constitutionin] runkomateriaalia?</w:t>
      </w:r>
    </w:p>
    <w:p>
      <w:r>
        <w:rPr>
          <w:b/>
        </w:rPr>
        <w:t xml:space="preserve">Tulos</w:t>
      </w:r>
    </w:p>
    <w:p>
      <w:r>
        <w:t xml:space="preserve">Minkä aluksen [USS Constitutionin] runkomateriaalia käytetään?</w:t>
      </w:r>
    </w:p>
    <w:p>
      <w:r>
        <w:rPr>
          <w:b/>
        </w:rPr>
        <w:t xml:space="preserve">Tulos</w:t>
      </w:r>
    </w:p>
    <w:p>
      <w:r>
        <w:t xml:space="preserve">Missä muussa aluksessa käytetään [USS Constitutionin] runkomateriaalia?</w:t>
      </w:r>
    </w:p>
    <w:p>
      <w:r>
        <w:rPr>
          <w:b/>
        </w:rPr>
        <w:t xml:space="preserve">Esimerkki 5.1949</w:t>
      </w:r>
    </w:p>
    <w:p>
      <w:r>
        <w:t xml:space="preserve">alkuperäinen kysymys: Vastaus: amtrakanswer tyyppi: Mikä on [Pennsylvanian asemalla] päätepysäkillä päättyvän kuljetuksen liikenteenharjoittaja? vastaus: amtrakanswer tyyppi: Mikä on [Pennsylvanian asemalla] päättyvän kuljetuksen liikenteenharjoittaja? Lisätiedot: Tramtrake: liikennöitsijä: liikennöitsijä: liikennöitsijä: Pennsylvanian asema, joka tunnetaan myös nimellä New York Penn Station tai Penn Station, on New Yorkin tärkein kaukoliikenteen rautatieasema. Se palvelee päivittäin yli 600 000 lähijunaliikenteen ja Amtrakin matkustajaa 'Äî jopa tuhat matkustajaa yhdeksänkymmenen sekunnin välein'Äî se on Yhdysvaltojen ja Pohjois-Amerikan vilkkain matkustajaliikenneasema. Penn Station sijaitsee Manhattanin keskikaupungin alueella, lähellä Herald Squarea, Empire State Buildingia, Koreatownia ja Macy's-tavarataloa. Se sijaitsee kokonaan maan alla Madison Square Gardenin alla, Seventh Avenuen ja Eighth Avenuen sekä 31. ja 34. kadun välissä. Asemalla on 21 raidetta, joita johtaa seitsemän tunnelia. Penn Station on keskellä Northeast Corridoria, joka on matkustajarautatielinja, joka yhdistää New Yorkin Bostoniin, Philadelphiaan, Washington D.C:hen ja väliasemille. Intercity-junia liikennöi Amtrak, joka omistaa aseman, kun taas lähijunaliikennettä harjoittavat Long Island Rail Road ja New Jersey Transit. Asemalta on yhteyksiä New Yorkin metroon ja busseihin.</w:t>
      </w:r>
    </w:p>
    <w:p>
      <w:r>
        <w:rPr>
          <w:b/>
        </w:rPr>
        <w:t xml:space="preserve">Tulos</w:t>
      </w:r>
    </w:p>
    <w:p>
      <w:r>
        <w:t xml:space="preserve">Mikä on sen liikenteenharjoittaja, jonka päätepysäkki on [Pennsylvanian asema]?</w:t>
      </w:r>
    </w:p>
    <w:p>
      <w:r>
        <w:rPr>
          <w:b/>
        </w:rPr>
        <w:t xml:space="preserve">Tulos</w:t>
      </w:r>
    </w:p>
    <w:p>
      <w:r>
        <w:t xml:space="preserve">Kuka on liikenteenharjoittaja kuljetuksissa, joiden päätepysäkki on [Pennsylvanian asema]?</w:t>
      </w:r>
    </w:p>
    <w:p>
      <w:r>
        <w:rPr>
          <w:b/>
        </w:rPr>
        <w:t xml:space="preserve">Tulos</w:t>
      </w:r>
    </w:p>
    <w:p>
      <w:r>
        <w:t xml:space="preserve">Minkä liikenteenharjoittajan pääteasema on [Pennsylvanian asema]?</w:t>
      </w:r>
    </w:p>
    <w:p>
      <w:r>
        <w:rPr>
          <w:b/>
        </w:rPr>
        <w:t xml:space="preserve">Tulos</w:t>
      </w:r>
    </w:p>
    <w:p>
      <w:r>
        <w:t xml:space="preserve">Mikä on liikenteenharjoittaja [Pennsylvanian aseman] päätepysäkillä?</w:t>
      </w:r>
    </w:p>
    <w:p>
      <w:r>
        <w:rPr>
          <w:b/>
        </w:rPr>
        <w:t xml:space="preserve">Tulos</w:t>
      </w:r>
    </w:p>
    <w:p>
      <w:r>
        <w:t xml:space="preserve">Minkä liikenteenharjoittajan päätepysäkki on [Pennsylvanian asema]?</w:t>
      </w:r>
    </w:p>
    <w:p>
      <w:r>
        <w:rPr>
          <w:b/>
        </w:rPr>
        <w:t xml:space="preserve">Tulos</w:t>
      </w:r>
    </w:p>
    <w:p>
      <w:r>
        <w:t xml:space="preserve">Mikä on [Pennsylvanian asemalla] päätepysäkkiä käyttävän liikenteenharjoittajan nimi?</w:t>
      </w:r>
    </w:p>
    <w:p>
      <w:r>
        <w:rPr>
          <w:b/>
        </w:rPr>
        <w:t xml:space="preserve">Tulos</w:t>
      </w:r>
    </w:p>
    <w:p>
      <w:r>
        <w:t xml:space="preserve">Kuka on [Pennsylvanian aseman] liikenteenharjoittaja?</w:t>
      </w:r>
    </w:p>
    <w:p>
      <w:r>
        <w:rPr>
          <w:b/>
        </w:rPr>
        <w:t xml:space="preserve">Tulos</w:t>
      </w:r>
    </w:p>
    <w:p>
      <w:r>
        <w:t xml:space="preserve">Nimeä liikenteenharjoittaja, jonka päätepysäkki on [Pennsylvanian asema].</w:t>
      </w:r>
    </w:p>
    <w:p>
      <w:r>
        <w:rPr>
          <w:b/>
        </w:rPr>
        <w:t xml:space="preserve">Esimerkki 5.1950</w:t>
      </w:r>
    </w:p>
    <w:p>
      <w:r>
        <w:t xml:space="preserve">alkuperäinen kysymys: Vastaus: Stanley Booth: rolling with the stones on waves of the timesVastaustyyppi: Mikä arvostelu on julkaistu [Goodreads]?Vastaus: Stanley Booth: rolling with the stones on waves of the times: Arvostelun tyyppi: Review.auxiliary information: Goodreads on Amazon-yritys ja "sosiaalisen luetteloinnin" verkkosivusto, jonka perustivat joulukuussa 2006 ja tammikuussa 2007 Otis Chandler, ohjelmistoinsinööri ja yrittäjä, ja Elizabeth Chandler. Verkkosivuston avulla yksityishenkilöt voivat vapaasti etsiä Goodreadsin laajasta käyttäjien täyttämästä tietokannasta kirjoja, huomautuksia ja arvosteluja. Käyttäjät voivat rekisteröityä ja rekisteröidä kirjoja luodakseen kirjastoluetteloita ja lukulistoja. He voivat myös luoda omia ryhmiä kirjaehdotuksia ja keskusteluja varten. Joulukuussa 2007 sivustolla oli yli 650 000 jäsentä ja yli 10 000 000 kirjaa. Heinäkuussa 2012 sivusto ilmoitti 10 miljoonasta jäsenestä, 20 miljoonasta kuukausittaisesta käynnistä ja 30 työntekijästä. Heinäkuun 23. päivänä 2013 sivustolla ilmoitettiin, että käyttäjämäärä oli kasvanut 20 miljoonaan jäseneen, mikä oli kaksinkertaistunut vajaassa 11 kuukaudessa. Sivuston toimisto sijaitsee San Franciscossa. 28. maaliskuuta 2013 Amazon ilmoitti ostavansa Goodreadsin julkistamattomalla summalla.</w:t>
      </w:r>
    </w:p>
    <w:p>
      <w:r>
        <w:rPr>
          <w:b/>
        </w:rPr>
        <w:t xml:space="preserve">Tulos</w:t>
      </w:r>
    </w:p>
    <w:p>
      <w:r>
        <w:t xml:space="preserve">Mikä arvostelu on julkaistu [Goodreadsissa]?</w:t>
      </w:r>
    </w:p>
    <w:p>
      <w:r>
        <w:rPr>
          <w:b/>
        </w:rPr>
        <w:t xml:space="preserve">Tulos</w:t>
      </w:r>
    </w:p>
    <w:p>
      <w:r>
        <w:t xml:space="preserve">Mikä julkaistu kirja-arvostelu löytyy osoitteesta [Goodreads]?</w:t>
      </w:r>
    </w:p>
    <w:p>
      <w:r>
        <w:rPr>
          <w:b/>
        </w:rPr>
        <w:t xml:space="preserve">Tulos</w:t>
      </w:r>
    </w:p>
    <w:p>
      <w:r>
        <w:t xml:space="preserve">Mikä arvostelu löytyy [Goodreadsista]?</w:t>
      </w:r>
    </w:p>
    <w:p>
      <w:r>
        <w:rPr>
          <w:b/>
        </w:rPr>
        <w:t xml:space="preserve">Tulos</w:t>
      </w:r>
    </w:p>
    <w:p>
      <w:r>
        <w:t xml:space="preserve">Mikä arvostelu on julkaistu [Goodreadsissa]?</w:t>
      </w:r>
    </w:p>
    <w:p>
      <w:r>
        <w:rPr>
          <w:b/>
        </w:rPr>
        <w:t xml:space="preserve">Tulos</w:t>
      </w:r>
    </w:p>
    <w:p>
      <w:r>
        <w:t xml:space="preserve">Mitä arvosteluja löytyy i [Goodreads]?</w:t>
      </w:r>
    </w:p>
    <w:p>
      <w:r>
        <w:rPr>
          <w:b/>
        </w:rPr>
        <w:t xml:space="preserve">Esimerkki 5.1951</w:t>
      </w:r>
    </w:p>
    <w:p>
      <w:r>
        <w:t xml:space="preserve">alkuperäinen kysymys: Vastaus: ambienttalk, java, c....vastaustyyppi: Mikä ohjelmointikieli on saanut vaikutteita kielestä, jonka on suunnitellut [Ecma International]?Vastaus: ambienttalk, java, c...: Vastaustyyppi: Ohjelmointikieli: Ecma International on kansainvälinen yksityinen voittoa tavoittelematon tieto- ja viestintäjärjestelmien standardointijärjestö. Nykyisen nimensä se sai vuonna 1994, kun European Computer Manufacturers Association muutti nimensä vastaamaan organisaation maailmanlaajuista ulottuvuutta ja toimintaa. Tämän seurauksena nimeä ei enää pidetä lyhenteenä eikä siinä enää käytetä täyttä isoa alkukirjainta. Järjestö perustettiin alun perin vuonna 1961 standardoimaan tietokonejärjestelmiä Euroopassa. Jäseneksi voivat liittyä suuret ja pienet yritykset ympäri maailmaa, jotka tuottavat, markkinoivat tai kehittävät tietokone- tai viestintäjärjestelmiä ja joilla on kiinnostusta ja kokemusta ryhmän teknisten elinten käsittelemiltä aloilta. Ryhmä sijaitsee Genevessä.</w:t>
      </w:r>
    </w:p>
    <w:p>
      <w:r>
        <w:rPr>
          <w:b/>
        </w:rPr>
        <w:t xml:space="preserve">Tulos</w:t>
      </w:r>
    </w:p>
    <w:p>
      <w:r>
        <w:t xml:space="preserve">Mihin ohjelmointikieleen [Ecma Internationalin] suunnittelema kieli vaikutti?</w:t>
      </w:r>
    </w:p>
    <w:p>
      <w:r>
        <w:rPr>
          <w:b/>
        </w:rPr>
        <w:t xml:space="preserve">Tulos</w:t>
      </w:r>
    </w:p>
    <w:p>
      <w:r>
        <w:t xml:space="preserve">Nimeä ohjelmointikieli, joka on saanut vaikutteita toisesta [Ecma Internationalin] suunnittelemasta kielestä?</w:t>
      </w:r>
    </w:p>
    <w:p>
      <w:r>
        <w:rPr>
          <w:b/>
        </w:rPr>
        <w:t xml:space="preserve">Tulos</w:t>
      </w:r>
    </w:p>
    <w:p>
      <w:r>
        <w:t xml:space="preserve">Mikä ohjelmointikieli on saanut inspiraationsa [Ecma Internationalin] kehittämästä ohjelmointikielestä?</w:t>
      </w:r>
    </w:p>
    <w:p>
      <w:r>
        <w:rPr>
          <w:b/>
        </w:rPr>
        <w:t xml:space="preserve">Tulos</w:t>
      </w:r>
    </w:p>
    <w:p>
      <w:r>
        <w:t xml:space="preserve">Mihin ohjelmointikieleen vaikuttaa [Ecma Internationalin] suunnittelema kieli?</w:t>
      </w:r>
    </w:p>
    <w:p>
      <w:r>
        <w:rPr>
          <w:b/>
        </w:rPr>
        <w:t xml:space="preserve">Tulos</w:t>
      </w:r>
    </w:p>
    <w:p>
      <w:r>
        <w:t xml:space="preserve">Mihin ohjelmointikieleen [Ecma Internationalin] suunnittelema kieli vaikutti?</w:t>
      </w:r>
    </w:p>
    <w:p>
      <w:r>
        <w:rPr>
          <w:b/>
        </w:rPr>
        <w:t xml:space="preserve">Esimerkki 5.1952</w:t>
      </w:r>
    </w:p>
    <w:p>
      <w:r>
        <w:t xml:space="preserve">alkuperäinen kysymys: Vastaus: Google i/oVastaustyyppi: Mikä konferenssisarja kuuluu samaan konferenssitapahtumaan kuin [Moscone Center]?Vastaus: Google i/oVastaustyyppi: Google i/o: Conference Series: Conference series.auxiliary information: Moscone Center on Kalifornian San Franciscossa sijaitseva suurin kokous- ja messukeskus. Siihen kuuluu kolme pääsalia: Yerba Buena Gardensin alla sijaitsevat kaksi maanalaista hallia, jotka tunnetaan nimillä Moscone North ja Moscone South, sekä 4th Streetin toisella puolella sijaitseva kolmikerroksinen Moscone West -näyttelyhalli. Arkkitehdit Hellmuth, Obata &amp; Kassabaum rakensivat sen alun perin vuonna 1981 yhdeksi ainoaksi saliksi, Moscone Southiksi, ja se nimettiin San Franciscon entisen pormestarin George Mosconen mukaan, joka murhattiin marraskuussa 1978.</w:t>
      </w:r>
    </w:p>
    <w:p>
      <w:r>
        <w:rPr>
          <w:b/>
        </w:rPr>
        <w:t xml:space="preserve">Tulos</w:t>
      </w:r>
    </w:p>
    <w:p>
      <w:r>
        <w:t xml:space="preserve">Mikä konferenssisarja kuuluu samaan konferenssitapahtumaan kuin [Moscone Center]?</w:t>
      </w:r>
    </w:p>
    <w:p>
      <w:r>
        <w:rPr>
          <w:b/>
        </w:rPr>
        <w:t xml:space="preserve">Tulos</w:t>
      </w:r>
    </w:p>
    <w:p>
      <w:r>
        <w:t xml:space="preserve">Mikä konferenssisarja kuuluu samaan konferenssitapahtumaan kuin [Moscone Center]?</w:t>
      </w:r>
    </w:p>
    <w:p>
      <w:r>
        <w:rPr>
          <w:b/>
        </w:rPr>
        <w:t xml:space="preserve">Tulos</w:t>
      </w:r>
    </w:p>
    <w:p>
      <w:r>
        <w:t xml:space="preserve">[Moscone Center] jakaa konferenssisarjan minkä konferenssitapahtuman kanssa?</w:t>
      </w:r>
    </w:p>
    <w:p>
      <w:r>
        <w:rPr>
          <w:b/>
        </w:rPr>
        <w:t xml:space="preserve">Tulos</w:t>
      </w:r>
    </w:p>
    <w:p>
      <w:r>
        <w:t xml:space="preserve">Mikä konferenssisarja kuuluu samaan konferenssiin kuin [Moscone Center]?</w:t>
      </w:r>
    </w:p>
    <w:p>
      <w:r>
        <w:rPr>
          <w:b/>
        </w:rPr>
        <w:t xml:space="preserve">Tulos</w:t>
      </w:r>
    </w:p>
    <w:p>
      <w:r>
        <w:t xml:space="preserve">[Moscone Center] jakaa minkä konferenssisarjan samassa konferenssitapahtumassa?</w:t>
      </w:r>
    </w:p>
    <w:p>
      <w:r>
        <w:rPr>
          <w:b/>
        </w:rPr>
        <w:t xml:space="preserve">Tulos</w:t>
      </w:r>
    </w:p>
    <w:p>
      <w:r>
        <w:t xml:space="preserve">Mikä on konferenssisarja, joka kuuluu samaan konferenssitapahtumaan kuin [Moscone Center]?</w:t>
      </w:r>
    </w:p>
    <w:p>
      <w:r>
        <w:rPr>
          <w:b/>
        </w:rPr>
        <w:t xml:space="preserve">Esimerkki 5.1953</w:t>
      </w:r>
    </w:p>
    <w:p>
      <w:r>
        <w:t xml:space="preserve">alkuperäinen kysymys: Vastaus: Hot 'n' cold (dance remixe)vastaustyyppi: Minkä musiikkialbumin sävellys on TV-aiheinen kappale, jonka sävellaji on [G-duuri]?Vastaus: Hot 'n' cold (dance remixe)vastaustyyppi: Minkä musiikkialbumin sävellys on [G-duuri]? Musiikkialbumi: G-duuri on G:hen perustuva duuriasteikko, jonka sävelet ovat G, A, B, C, D, E ja F'ôØ. Sen sävelkulussa on yksi terävä, F'ôØ. G-duurin suhteellinen molli on e-molli ja sen rinnakkaismolli on g-molli. G-duurissa soitetuissa orkesteriteoksissa paukut soitetaan tyypillisesti G:n ja D:n tahdeissa, jotka ovat viidenneksen päässä toisistaan, eikä neljänneksen päässä toisistaan, kuten useimmissa muissa avaimissa.</w:t>
      </w:r>
    </w:p>
    <w:p>
      <w:r>
        <w:rPr>
          <w:b/>
        </w:rPr>
        <w:t xml:space="preserve">Tulos</w:t>
      </w:r>
    </w:p>
    <w:p>
      <w:r>
        <w:t xml:space="preserve">Minkä musiikkialbumin sävellys on TV-aiheinen kappale, jonka sävellaji on [G-duuri]?</w:t>
      </w:r>
    </w:p>
    <w:p>
      <w:r>
        <w:rPr>
          <w:b/>
        </w:rPr>
        <w:t xml:space="preserve">Tulos</w:t>
      </w:r>
    </w:p>
    <w:p>
      <w:r>
        <w:t xml:space="preserve">Miltä musiikkialbumilta löytyy sävellys, jonka sävellaji on [G-duuri]?</w:t>
      </w:r>
    </w:p>
    <w:p>
      <w:r>
        <w:rPr>
          <w:b/>
        </w:rPr>
        <w:t xml:space="preserve">Tulos</w:t>
      </w:r>
    </w:p>
    <w:p>
      <w:r>
        <w:t xml:space="preserve">Minkä musiikillisen albumin osa on [G-duuri]-taajuisessa sävellajissa oleva television tunnussävelmä?</w:t>
      </w:r>
    </w:p>
    <w:p>
      <w:r>
        <w:rPr>
          <w:b/>
        </w:rPr>
        <w:t xml:space="preserve">Tulos</w:t>
      </w:r>
    </w:p>
    <w:p>
      <w:r>
        <w:t xml:space="preserve">Minkä musiikkialbumin TV-levyn tunnuskappale on sävellajiltaan [G-duuri]?</w:t>
      </w:r>
    </w:p>
    <w:p>
      <w:r>
        <w:rPr>
          <w:b/>
        </w:rPr>
        <w:t xml:space="preserve">Tulos</w:t>
      </w:r>
    </w:p>
    <w:p>
      <w:r>
        <w:t xml:space="preserve">Minkä albumin, jonka sävellaji on [G-duuri], sävellys on television tunnari?</w:t>
      </w:r>
    </w:p>
    <w:p>
      <w:r>
        <w:rPr>
          <w:b/>
        </w:rPr>
        <w:t xml:space="preserve">Tulos</w:t>
      </w:r>
    </w:p>
    <w:p>
      <w:r>
        <w:t xml:space="preserve">Minkä musiikkialbumin sävellys on TV-aiheinen kappale, jonka sävellaji on [G-duuri]?</w:t>
      </w:r>
    </w:p>
    <w:p>
      <w:r>
        <w:rPr>
          <w:b/>
        </w:rPr>
        <w:t xml:space="preserve">Esimerkki 5.1954</w:t>
      </w:r>
    </w:p>
    <w:p>
      <w:r>
        <w:t xml:space="preserve">alkuperäinen kysymys: Vastaus: monarkkiVastaustyyppi: Mikä on sen tv-hahmon ammatti, jonka laji on [leijona]?vastaus: monarkkiVastaustyyppi: Mikä on sen tv-hahmon ammatti, jonka laji on [leijona]?Vastaus: monarkki: Hahmon ammatti: Leijona on yksi viidestä Panthera-sukuun kuuluvasta suurkissasta ja kuuluu Felidae-heimoon. Yleisesti käytetty termi afrikkalaisleijona tarkoittaa kollektiivisesti useita Afrikassa esiintyviä alalajeja. Joidenkin urosten paino on yli 250 kg, ja se on tiikerin jälkeen toiseksi suurin elävä kissa. Luonnonvaraisia leijonia esiintyy nykyisin Saharan eteläpuolisessa Afrikassa ja Aasiassa, kun taas muut leijonalajit ovat hävinneet Pohjois-Afrikasta ja Lounais-Aasiasta historiallisina aikoina. Pleistoseenin loppupuolelle, noin 10 000 vuotta sitten, leijona oli ihmisen jälkeen laajimmalle levinnyt suuri maannisäkäs. Niitä tavattiin suurimmassa osassa Afrikkaa, Euraasiassa Länsi-Euroopasta Intiaan ja Amerikassa Yukonista Peruun. Leijona on haavoittuva laji, sillä sen kanta on vähentynyt Afrikan alueella huomattavasti, 30-50 prosenttia kahdessa vuosikymmenessä 1900-luvun jälkipuoliskolla. Leijonakannat ovat kestämättömiä suojelualueiden ja kansallispuistojen ulkopuolella. Vaikka vähenemisen syytä ei täysin ymmärretä, elinympäristön häviäminen ja konfliktit ihmisten kanssa ovat tällä hetkellä suurimmat huolenaiheet. Afrikassa Länsi-Afrikan leijonakanta on erityisen uhanalainen.</w:t>
      </w:r>
    </w:p>
    <w:p>
      <w:r>
        <w:rPr>
          <w:b/>
        </w:rPr>
        <w:t xml:space="preserve">Tulos</w:t>
      </w:r>
    </w:p>
    <w:p>
      <w:r>
        <w:t xml:space="preserve">Televisiosarjassa, jonka hahmo on [leijona], on hahmo, jolla on minkälainen ammatti?</w:t>
      </w:r>
    </w:p>
    <w:p>
      <w:r>
        <w:rPr>
          <w:b/>
        </w:rPr>
        <w:t xml:space="preserve">Tulos</w:t>
      </w:r>
    </w:p>
    <w:p>
      <w:r>
        <w:t xml:space="preserve">Mitä ammattia harjoittaa televisiohahmo, jonka laji on [leijona]?</w:t>
      </w:r>
    </w:p>
    <w:p>
      <w:r>
        <w:rPr>
          <w:b/>
        </w:rPr>
        <w:t xml:space="preserve">Tulos</w:t>
      </w:r>
    </w:p>
    <w:p>
      <w:r>
        <w:t xml:space="preserve">Minkä ammatin harjoittaa [Lion]-elokuvassa esiintyvä tv-hahmo?</w:t>
      </w:r>
    </w:p>
    <w:p>
      <w:r>
        <w:rPr>
          <w:b/>
        </w:rPr>
        <w:t xml:space="preserve">Tulos</w:t>
      </w:r>
    </w:p>
    <w:p>
      <w:r>
        <w:t xml:space="preserve">Mikä on [Leijona] -nimisen tv-hahmon ammatti?</w:t>
      </w:r>
    </w:p>
    <w:p>
      <w:r>
        <w:rPr>
          <w:b/>
        </w:rPr>
        <w:t xml:space="preserve">Tulos</w:t>
      </w:r>
    </w:p>
    <w:p>
      <w:r>
        <w:t xml:space="preserve">Mikä on [Leijona]-lajin tv-hahmon ammatti?</w:t>
      </w:r>
    </w:p>
    <w:p>
      <w:r>
        <w:rPr>
          <w:b/>
        </w:rPr>
        <w:t xml:space="preserve">Esimerkki 5.1955</w:t>
      </w:r>
    </w:p>
    <w:p>
      <w:r>
        <w:t xml:space="preserve">alkuperäinen kysymys: Vastaus: Dark rideVastaustyyppi: Mikä on [Walt Disneyn] suunnitteleman Disney-ajelukoneen huviajelutyyppi? Lisätiedot: Dark Ride (pimeä kyyditys): Tyyppi: Amusement Ride Type (huviajelun tyyppi): Walter Elias "Walt" Disney oli yhdysvaltalainen yrittäjä, sarjakuvapiirtäjä, animaattori, ääninäyttelijä ja elokuvatuottaja. Hän oli merkittävä hahmo amerikkalaisessa animaatioteollisuudessa ja kaikkialla maailmassa, ja häntä pidetään kulttuuri-ikonina, joka tunnetaan vaikutuksestaan ja panoksestaan viihteeseen 1900-luvulla. Hollywoodin yritysmogulina hän perusti yhdessä veljensä Roy O. Disneyn kanssa The Walt Disney Companyn. Animaattorina ja yrittäjänä Disney tunnetaan erityisesti elokuvantekijänä ja suosittuna showmiehenä sekä animaation ja teemapuistojen suunnittelun uudistajana. Hän ja hänen henkilökuntansa loivat lukuisia kuuluisia fiktiivisiä hahmoja, kuten Mikki Hiiren, Aku Ankan ja Hessun. Disney itse oli Mikki Hiiren alkuperäinen ääni. Hän voitti elämänsä aikana 22 Oscar-palkintoa ja sai neljä kunnia-Oscar-palkintoa yhteensä 59 ehdokkuudesta, joista ennätyksellisesti neljä yhden vuoden aikana, joten hän sai enemmän Oscar-palkintoja ja -ehdokkuuksia kuin kukaan muu henkilö historiassa.</w:t>
      </w:r>
    </w:p>
    <w:p>
      <w:r>
        <w:rPr>
          <w:b/>
        </w:rPr>
        <w:t xml:space="preserve">Tulos</w:t>
      </w:r>
    </w:p>
    <w:p>
      <w:r>
        <w:t xml:space="preserve">Mikä on [Walt Disneyn] suunnittelema Disney-ajelu?</w:t>
      </w:r>
    </w:p>
    <w:p>
      <w:r>
        <w:rPr>
          <w:b/>
        </w:rPr>
        <w:t xml:space="preserve">Tulos</w:t>
      </w:r>
    </w:p>
    <w:p>
      <w:r>
        <w:t xml:space="preserve">Mikä on [Walt Disneyn] suunnittelema huvipuistoajelu?</w:t>
      </w:r>
    </w:p>
    <w:p>
      <w:r>
        <w:rPr>
          <w:b/>
        </w:rPr>
        <w:t xml:space="preserve">Tulos</w:t>
      </w:r>
    </w:p>
    <w:p>
      <w:r>
        <w:t xml:space="preserve">Minkä huvipuistokyytien tyypin Disneyn huvipuistoon [Walt Disney] suunnitteli?</w:t>
      </w:r>
    </w:p>
    <w:p>
      <w:r>
        <w:rPr>
          <w:b/>
        </w:rPr>
        <w:t xml:space="preserve">Tulos</w:t>
      </w:r>
    </w:p>
    <w:p>
      <w:r>
        <w:t xml:space="preserve">Minkälaisen Disney-ajelun [Walt Disney] suunnitteli?</w:t>
      </w:r>
    </w:p>
    <w:p>
      <w:r>
        <w:rPr>
          <w:b/>
        </w:rPr>
        <w:t xml:space="preserve">Tulos</w:t>
      </w:r>
    </w:p>
    <w:p>
      <w:r>
        <w:t xml:space="preserve">Nimeä [Walt Disneyn] suunnittelema Disney-ajeluautotyyppi?</w:t>
      </w:r>
    </w:p>
    <w:p>
      <w:r>
        <w:rPr>
          <w:b/>
        </w:rPr>
        <w:t xml:space="preserve">Esimerkki 5.1956</w:t>
      </w:r>
    </w:p>
    <w:p>
      <w:r>
        <w:t xml:space="preserve">alkuperäinen kysymys: Vastaus: Omega Squad: Kohteet, Yoda: Pimeä tapaaminen, Prinsessa Leian kosiskelu...Vastaustyyppi: Minkä fiktiivisen teoksen [George Lucas] loi, joka sijoittuu fiktiiviseen universumiin? Vastaustyyppi: Fiktiivinen teos: George Walton Lucas, Jr. on yhdysvaltalainen elokuvaohjaaja, käsikirjoittaja, tuottaja ja yrittäjä. Hänet tunnetaan parhaiten Star Wars- ja Indiana Jones -elokuvasarjojen luojana. Lucas perusti Lucasfilmin ja johti yhtiötä puheenjohtajana ja toimitusjohtajana ennen kuin myi sen The Walt Disney Companylle vuonna 2012. Valmistuttuaan Etelä-Kalifornian yliopistosta vuonna 1967 Lucas perusti American Zoetropen yhdessä kollegansa Francis Ford Coppolan kanssa. Vuonna 1971 Lucas kirjoitti ja ohjasi THX 1138 -elokuvan, joka perustui hänen aiempaan lyhytelokuvaansa Electronic Labyrinth: THX 1138 4EB, ja se epäonnistui taloudellisesti. Hänen seuraava työnsä käsikirjoittaja-ohjaajana oli vuonna 1973 valmistunut elokuva American Graffiti, joka oli saanut inspiraationsa Lucasin varhaisesta elämästä Modestossa, Kaliforniassa, ja jonka tuotti juuri perustettu Lucasfilm. Elokuva oli kriittinen ja kaupallinen menestys, ja se sai viisi Oscar-ehdokkuutta. American Graffitin jälkeen Lucas etsi rahoitusta tieteiskäsikirjoitukselleen, josta myöhemmin tulisi Star Wars. Kun Lucas oli epäonnistunut yrityksissään saada elokuva tuotetuksi United Artistsin ja Universal Picturesin kautta, 20th Century Fox suostui rahoittamaan ja levittämään elokuvaa.</w:t>
      </w:r>
    </w:p>
    <w:p>
      <w:r>
        <w:rPr>
          <w:b/>
        </w:rPr>
        <w:t xml:space="preserve">Tulos</w:t>
      </w:r>
    </w:p>
    <w:p>
      <w:r>
        <w:t xml:space="preserve">Minkä fiktiivisen teoksen [George Lucas] loi fiktiiviseen universumiin?</w:t>
      </w:r>
    </w:p>
    <w:p>
      <w:r>
        <w:rPr>
          <w:b/>
        </w:rPr>
        <w:t xml:space="preserve">Tulos</w:t>
      </w:r>
    </w:p>
    <w:p>
      <w:r>
        <w:t xml:space="preserve">Minkä fiktiivisen teoksen [George Lucas] loi fiktiiviseen universumiin?</w:t>
      </w:r>
    </w:p>
    <w:p>
      <w:r>
        <w:rPr>
          <w:b/>
        </w:rPr>
        <w:t xml:space="preserve">Tulos</w:t>
      </w:r>
    </w:p>
    <w:p>
      <w:r>
        <w:t xml:space="preserve">Minkä fiktiivisen teoksen [George Lucas] loi kuvauspaikalla fiktiivisessä universumissa?</w:t>
      </w:r>
    </w:p>
    <w:p>
      <w:r>
        <w:rPr>
          <w:b/>
        </w:rPr>
        <w:t xml:space="preserve">Tulos</w:t>
      </w:r>
    </w:p>
    <w:p>
      <w:r>
        <w:t xml:space="preserve">Minkä fiktiivisen teoksen [George Lucas] loi fiktiiviseen universumiin?</w:t>
      </w:r>
    </w:p>
    <w:p>
      <w:r>
        <w:rPr>
          <w:b/>
        </w:rPr>
        <w:t xml:space="preserve">Tulos</w:t>
      </w:r>
    </w:p>
    <w:p>
      <w:r>
        <w:t xml:space="preserve">Minkä fiktiivisen teoksen [George Lucas] loi fiktiiviseen maailmankaikkeuteen?</w:t>
      </w:r>
    </w:p>
    <w:p>
      <w:r>
        <w:rPr>
          <w:b/>
        </w:rPr>
        <w:t xml:space="preserve">Esimerkki 5.1957</w:t>
      </w:r>
    </w:p>
    <w:p>
      <w:r>
        <w:t xml:space="preserve">alkuperäinen kysymys: Vastaus: Intel Core 2Vastaustyyppi: Mikä on [Intel Core]-tietokoneen prosessori?Vastaus: Intel Core 2Vastaustyyppi: Mikä on [Intel Core]-tietokoneen prosessori? Tietokoneen prosessori: Intel Core on tuotemerkki, jota Intel käyttää erilaisista keskitason ja huippuluokan kuluttaja- ja yritysmikroprosessoreista. Nämä prosessorit korvasivat silloiset keski- ja huippuluokan Pentium-prosessorit, jolloin niistä tuli lähtötason prosessoreita ja Celeron-sarjan prosessorit jäivät alemman hintaluokan prosessoreiksi. Vastaavasti Core-prosessoreiden identtisiä tai tehokkaampia versioita myydään myös Xeon-prosessoreina palvelin- ja työasemamarkkinoilla. Vuodesta 2015 lähtien Core-prosessoreiden nykyiseen mallistoon kuuluivat Intel Core i7, Intel Core i5 ja Intel Core i3.</w:t>
      </w:r>
    </w:p>
    <w:p>
      <w:r>
        <w:rPr>
          <w:b/>
        </w:rPr>
        <w:t xml:space="preserve">Tulos</w:t>
      </w:r>
    </w:p>
    <w:p>
      <w:r>
        <w:t xml:space="preserve">Mikä on [Intel Core]-tietokoneen prosessori?</w:t>
      </w:r>
    </w:p>
    <w:p>
      <w:r>
        <w:rPr>
          <w:b/>
        </w:rPr>
        <w:t xml:space="preserve">Tulos</w:t>
      </w:r>
    </w:p>
    <w:p>
      <w:r>
        <w:t xml:space="preserve">Mitä prosessoria käytetään [Intel Core] -prosessorissa?</w:t>
      </w:r>
    </w:p>
    <w:p>
      <w:r>
        <w:rPr>
          <w:b/>
        </w:rPr>
        <w:t xml:space="preserve">Tulos</w:t>
      </w:r>
    </w:p>
    <w:p>
      <w:r>
        <w:t xml:space="preserve">[Intel Core] käyttää mitä tietokoneprosessoria.</w:t>
      </w:r>
    </w:p>
    <w:p>
      <w:r>
        <w:rPr>
          <w:b/>
        </w:rPr>
        <w:t xml:space="preserve">Tulos</w:t>
      </w:r>
    </w:p>
    <w:p>
      <w:r>
        <w:t xml:space="preserve">Minkä tyyppistä tietokoneprosessoria [Intel Core] käyttää?</w:t>
      </w:r>
    </w:p>
    <w:p>
      <w:r>
        <w:rPr>
          <w:b/>
        </w:rPr>
        <w:t xml:space="preserve">Tulos</w:t>
      </w:r>
    </w:p>
    <w:p>
      <w:r>
        <w:t xml:space="preserve">Mitä tietokoneprosessoria käytetään [Intel Core] -prosessorissa?</w:t>
      </w:r>
    </w:p>
    <w:p>
      <w:r>
        <w:rPr>
          <w:b/>
        </w:rPr>
        <w:t xml:space="preserve">Esimerkki 5.1958</w:t>
      </w:r>
    </w:p>
    <w:p>
      <w:r>
        <w:t xml:space="preserve">alkuperäinen kysymys: Vastaus: International Journal of Wavelets, Multiresolution and Information Processing, Journal of Circuits, Systems, and Computers, Parallel Processing Letters....vastaustyyppi: Mikä lehti julkaisee [tekoälyn] osa-aluetta? Journal.auxiliary information: Tekoäly on koneiden tai ohjelmistojen osoittamaa älykkyyttä. Se on myös nimi akateemiselle tieteenalalle, joka tutkii, miten luodaan tietokoneita ja tietokoneohjelmistoja, jotka kykenevät älykkääseen käyttäytymiseen. Tärkeimmät tekoälytutkijat ja -oppikirjat määrittelevät tämän alan "älykkäiden agenttien tutkimukseksi ja suunnitteluksi", jossa älykäs agentti on järjestelmä, joka havaitsee ympäristönsä ja ryhtyy toimiin, jotka maksimoivat sen menestymismahdollisuudet. John McCarthy, joka keksi termin vuonna 1955, määrittelee sen "älykkäiden koneiden valmistuksen tieteeksi ja tekniikaksi". Tekoälytutkimus on erittäin teknistä ja erikoistunutta, ja se on jakautunut syvälle osa-alueisiin, jotka eivät useinkaan pysty kommunikoimaan keskenään. Jako johtuu osittain sosiaalisista ja kulttuurisista tekijöistä: osa-alueet ovat syntyneet tiettyjen instituutioiden ja yksittäisten tutkijoiden työn ympärille. Tekoälytutkimusta jakavat myös useat tekniset kysymykset. Jotkin osa-alueet keskittyvät tiettyjen ongelmien ratkaisemiseen. Toiset keskittyvät johonkin useista mahdollisista lähestymistavoista tai tietyn työkalun käyttöön tai tiettyjen sovellusten toteuttamiseen.</w:t>
      </w:r>
    </w:p>
    <w:p>
      <w:r>
        <w:rPr>
          <w:b/>
        </w:rPr>
        <w:t xml:space="preserve">Tulos</w:t>
      </w:r>
    </w:p>
    <w:p>
      <w:r>
        <w:t xml:space="preserve">Mitä [tekoälyn] lehtiä julkaistaan?</w:t>
      </w:r>
    </w:p>
    <w:p>
      <w:r>
        <w:rPr>
          <w:b/>
        </w:rPr>
        <w:t xml:space="preserve">Tulos</w:t>
      </w:r>
    </w:p>
    <w:p>
      <w:r>
        <w:t xml:space="preserve">[Tekoäly] -ala julkaistaan minkä lehden julkaisuissa?</w:t>
      </w:r>
    </w:p>
    <w:p>
      <w:r>
        <w:rPr>
          <w:b/>
        </w:rPr>
        <w:t xml:space="preserve">Tulos</w:t>
      </w:r>
    </w:p>
    <w:p>
      <w:r>
        <w:t xml:space="preserve">[Tekoälyn] osa-aluetta käsitellään missä julkaistussa lehdessä?</w:t>
      </w:r>
    </w:p>
    <w:p>
      <w:r>
        <w:rPr>
          <w:b/>
        </w:rPr>
        <w:t xml:space="preserve">Tulos</w:t>
      </w:r>
    </w:p>
    <w:p>
      <w:r>
        <w:t xml:space="preserve">Mikä on sen lehden nimi, joka julkaisee [tekoälyn] osa-aluetta?</w:t>
      </w:r>
    </w:p>
    <w:p>
      <w:r>
        <w:rPr>
          <w:b/>
        </w:rPr>
        <w:t xml:space="preserve">Tulos</w:t>
      </w:r>
    </w:p>
    <w:p>
      <w:r>
        <w:t xml:space="preserve">Mikä lehti julkaisee [tekoälyn] osa-aluetta?</w:t>
      </w:r>
    </w:p>
    <w:p>
      <w:r>
        <w:rPr>
          <w:b/>
        </w:rPr>
        <w:t xml:space="preserve">Esimerkki 5.1959</w:t>
      </w:r>
    </w:p>
    <w:p>
      <w:r>
        <w:t xml:space="preserve">alkuperäinen kysymys: Vastaus: Inside Out Ottawa Lgbt Film FestivalVastaustyyppi: Minkä elokuvafestivaalin sponsoroi [Royal Bank of Canada]?Vastaus: Inside Out Ottawa Lgbt Film Festival: Elokuvafestivaali.lisätiedot: Royal Bank of Canada, RBC Royal Bank tai RBC Financial Group on Kanadan suurin rahoituslaitos. Pankki palvelee 18 miljoonaa asiakasta ja sillä on 80 100 työntekijää maailmanlaajuisesti. Yrityksen pääkonttori sijaitsee Montrealissa, Quebecissä, ja sen operatiivinen pääkonttori Torontossa, Ontariossa. Pankki perustettiin vuonna 1864 Halifaxissa, Nova Scotiassa. RBC:n institutionaalinen numero on 003. Kanadassa pankki tunnetaan englanniksi nimellä RBC Royal Bank ja ranskaksi nimellä RBC Banque Royale, ja se palvelee noin kymmentä miljoonaa asiakasta 1 209 konttorinsa kautta. RBC Bank oli Yhdysvalloissa vähittäispankkitoimintaa harjoittava tytäryhtiö, jolla oli 439 konttoria kuudessa osavaltiossa Kaakkois-Englannissa ja joka palveli yli miljoonaa asiakasta. RBC:llä on myös 127 konttoria seitsemässätoista Karibian maassa, jotka palvelevat yli 1,6 miljoonaa asiakasta. RBC Capital Markets on RBC:n maailmanlaajuinen investointi- ja yrityspankkitoiminnan tytäryhtiö, kun taas sijoitusmeklaritoimisto tunnetaan nimellä RBC Dominion Securities. Investointipankkipalveluja tarjotaan myös RBC Bankin kautta, ja painopiste on keskisuurten markkinoiden asiakkaissa.</w:t>
      </w:r>
    </w:p>
    <w:p>
      <w:r>
        <w:rPr>
          <w:b/>
        </w:rPr>
        <w:t xml:space="preserve">Tulos</w:t>
      </w:r>
    </w:p>
    <w:p>
      <w:r>
        <w:t xml:space="preserve">Mitä elokuvafestivaalia sponsoroi [Royal Bank of Canada]?</w:t>
      </w:r>
    </w:p>
    <w:p>
      <w:r>
        <w:rPr>
          <w:b/>
        </w:rPr>
        <w:t xml:space="preserve">Tulos</w:t>
      </w:r>
    </w:p>
    <w:p>
      <w:r>
        <w:t xml:space="preserve">Mitä elokuvafestivaalia [Royal Bank of Canada] sponsoroi?</w:t>
      </w:r>
    </w:p>
    <w:p>
      <w:r>
        <w:rPr>
          <w:b/>
        </w:rPr>
        <w:t xml:space="preserve">Tulos</w:t>
      </w:r>
    </w:p>
    <w:p>
      <w:r>
        <w:t xml:space="preserve">Mitä elokuvafestivaalia [Royal Bank of Canada] sponsoroi?</w:t>
      </w:r>
    </w:p>
    <w:p>
      <w:r>
        <w:rPr>
          <w:b/>
        </w:rPr>
        <w:t xml:space="preserve">Tulos</w:t>
      </w:r>
    </w:p>
    <w:p>
      <w:r>
        <w:t xml:space="preserve">[Royal Bank of Canada] sponsoroi mitä elokuvafestivaalia?</w:t>
      </w:r>
    </w:p>
    <w:p>
      <w:r>
        <w:rPr>
          <w:b/>
        </w:rPr>
        <w:t xml:space="preserve">Tulos</w:t>
      </w:r>
    </w:p>
    <w:p>
      <w:r>
        <w:t xml:space="preserve">[Royal Bank of Canada] sponsoroi mitä elokuvafestivaalia?</w:t>
      </w:r>
    </w:p>
    <w:p>
      <w:r>
        <w:rPr>
          <w:b/>
        </w:rPr>
        <w:t xml:space="preserve">Esimerkki 5.1960</w:t>
      </w:r>
    </w:p>
    <w:p>
      <w:r>
        <w:t xml:space="preserve">alkuperäinen kysymys: Vastaus: Rhythm and blues, tanssimusiikkiVastaustyyppi: Mihin [Pop-musiikin] genreen [The Bodyguard: Original Soundtrack Album] kuuluu?vastaus: Rhythm and blues, tanssimusiikkiVastaustyyppi: Rhythm and blues, dance music: Musiikin lajityyppi: Musiikin lajityyppi: Musiikin lajityyppi: Musiikin lajityyppi: Pop-musiikki on populaarimusiikin laji, joka syntyi nykyisessä muodossaan länsimaissa 1950- ja 1960-luvuilla rock and rollista juontuen. Termejä "populaarimusiikki" ja "popmusiikki" käytetään usein vaihdellen, vaikka ensin mainittu kuvaa musiikkia, joka on suosittua. Popmusiikki on lajityyppinä erittäin eklektinen, ja se lainaa usein elementtejä muista tyyleistä, kuten urbaanista musiikista, tanssimusiikista, rockista, latinomusiikista ja kantrista; popmusiikille on kuitenkin olemassa keskeisiä elementtejä, jotka määrittelevät popmusiikin. Tällaisia elementtejä ovat yleensä lyhyet tai keskipitkät kappaleet, jotka on kirjoitettu perusmuotoon, sekä toistuvien kertosäkeiden, melodisten sävelten ja koukkujen yleinen käyttö. Niin sanotussa "puhtaassa pop-musiikissa", kuten power popissa, jota on kuvattu hard rockin ja melodisen pop-musiikin sekoitukseksi ja joka on yleensä aggressiivisempaa kuin pop rock, on kaikki nämä elementit, ja siinä käytetään instrumentteina sähkökitaroita, rumpuja ja bassoa. the Bodyguard: Original Soundtrack Album:;Type: Soundtrack: ..;</w:t>
      </w:r>
    </w:p>
    <w:p>
      <w:r>
        <w:rPr>
          <w:b/>
        </w:rPr>
        <w:t xml:space="preserve">Tulos</w:t>
      </w:r>
    </w:p>
    <w:p>
      <w:r>
        <w:t xml:space="preserve">Mitä [Popmusiikki] genreä [The Bodyguard: Original Soundtrack Album] edustaa?</w:t>
      </w:r>
    </w:p>
    <w:p>
      <w:r>
        <w:rPr>
          <w:b/>
        </w:rPr>
        <w:t xml:space="preserve">Tulos</w:t>
      </w:r>
    </w:p>
    <w:p>
      <w:r>
        <w:t xml:space="preserve">Mihin [Pop-musiikin] genreen [The Bodyguard: Original Soundtrack Album] kuuluu?</w:t>
      </w:r>
    </w:p>
    <w:p>
      <w:r>
        <w:rPr>
          <w:b/>
        </w:rPr>
        <w:t xml:space="preserve">Tulos</w:t>
      </w:r>
    </w:p>
    <w:p>
      <w:r>
        <w:t xml:space="preserve">[The Bodyguard: Original Soundtrack Album] kuuluu mihin [popmusiikin] genreen?</w:t>
      </w:r>
    </w:p>
    <w:p>
      <w:r>
        <w:rPr>
          <w:b/>
        </w:rPr>
        <w:t xml:space="preserve">Tulos</w:t>
      </w:r>
    </w:p>
    <w:p>
      <w:r>
        <w:t xml:space="preserve">Mihin genreen [Popmusiikki] kuuluu [The Bodyguard: Original Soundtrack Album]?</w:t>
      </w:r>
    </w:p>
    <w:p>
      <w:r>
        <w:rPr>
          <w:b/>
        </w:rPr>
        <w:t xml:space="preserve">Tulos</w:t>
      </w:r>
    </w:p>
    <w:p>
      <w:r>
        <w:t xml:space="preserve">Tunnista [The Bodyguard: Original Soundtrack Album] sisältämä [Pop-musiikin] genre.</w:t>
      </w:r>
    </w:p>
    <w:p>
      <w:r>
        <w:rPr>
          <w:b/>
        </w:rPr>
        <w:t xml:space="preserve">Esimerkki 5.1961</w:t>
      </w:r>
    </w:p>
    <w:p>
      <w:r>
        <w:t xml:space="preserve">alkuperäinen kysymys: Vastaus: JääjärviVastaustyyppi: Minkä tyyppinen järvi on järvi, jossa on saari [Isola Comacina]?Vastaus: JääjärviVastaustyyppi: Jääjärvi: Lisätiedot: Jäätikköjärvi: Järvityyppi: Isola Comacina on pieni metsäinen saari Italian Como-järvellä, joka kuuluu hallinnollisesti Ossuccion kuntaan. Se sijaitsee lähellä Como-järven länsirantaa Comon haaran lahden edustalla, joka tunnetaan nimellä Zoca de l'oli, joka on lombardialainen nimi, joka viittaa paikalliseen pienimuotoiseen oliiviöljyn tuotantoon. Kuudennen vuosisadan loppupuolella saari oli vielä roomalaisten tukikohta Narsesin alaisen Francion alaisuudessa; Como-järveä ympäröivät alueet olivat kuitenkin kokonaan lombardien hallinnassa. Lombardit piirittivät saarta pitkään Autharin johdolla, joka vapautti Francion pakenemaan takaisin Narsesin pääkaupunkiin Ravennaan. Lombardit löysivät saarelta "monia rikkauksia", jotka paikalliset roomalaiset uskolliset olivat tallettaneet turvaan. Vuonna 1919 saari annettiin Belgialle kuninkaan Albert I:n kunniaksi, ja se palautettiin seuraavana vuonna. Nykyään saarella on ravintola, kahvila ja kokoelma arkeologisia kohteita.</w:t>
      </w:r>
    </w:p>
    <w:p>
      <w:r>
        <w:rPr>
          <w:b/>
        </w:rPr>
        <w:t xml:space="preserve">Tulos</w:t>
      </w:r>
    </w:p>
    <w:p>
      <w:r>
        <w:t xml:space="preserve">Minkä tyyppinen järvi on järvi, jossa on saari [Isola Comacina]?</w:t>
      </w:r>
    </w:p>
    <w:p>
      <w:r>
        <w:rPr>
          <w:b/>
        </w:rPr>
        <w:t xml:space="preserve">Tulos</w:t>
      </w:r>
    </w:p>
    <w:p>
      <w:r>
        <w:t xml:space="preserve">Minkä tyyppinen järvi on saaren [Isola Comacina] sisältävä järvi?</w:t>
      </w:r>
    </w:p>
    <w:p>
      <w:r>
        <w:rPr>
          <w:b/>
        </w:rPr>
        <w:t xml:space="preserve">Tulos</w:t>
      </w:r>
    </w:p>
    <w:p>
      <w:r>
        <w:t xml:space="preserve">Millaisessa järvessä [Isola Comacina] sijaitsee?</w:t>
      </w:r>
    </w:p>
    <w:p>
      <w:r>
        <w:rPr>
          <w:b/>
        </w:rPr>
        <w:t xml:space="preserve">Tulos</w:t>
      </w:r>
    </w:p>
    <w:p>
      <w:r>
        <w:t xml:space="preserve">Minkälainen järvi on se, jossa on saari [Isola Comacina]?</w:t>
      </w:r>
    </w:p>
    <w:p>
      <w:r>
        <w:rPr>
          <w:b/>
        </w:rPr>
        <w:t xml:space="preserve">Tulos</w:t>
      </w:r>
    </w:p>
    <w:p>
      <w:r>
        <w:t xml:space="preserve">Minkälainen järvi on saari [Isola Comacina]?</w:t>
      </w:r>
    </w:p>
    <w:p>
      <w:r>
        <w:rPr>
          <w:b/>
        </w:rPr>
        <w:t xml:space="preserve">Tulos</w:t>
      </w:r>
    </w:p>
    <w:p>
      <w:r>
        <w:t xml:space="preserve">[Isola Comacina] sijaitsee minkälaisessa järvessä?</w:t>
      </w:r>
    </w:p>
    <w:p>
      <w:r>
        <w:rPr>
          <w:b/>
        </w:rPr>
        <w:t xml:space="preserve">Esimerkki 5.1962</w:t>
      </w:r>
    </w:p>
    <w:p>
      <w:r>
        <w:t xml:space="preserve">alkuperäinen kysymys: Vastaus: That's so raven too!Vastaus tyyppi: Mikä on tv-soundtrack genrestä [Hip hop music], jossa esiintyy artisti [Raven-Symon√©]?Vastaus: That's so raven too! TV-soundtrack.lisätiedot: TV-soundtrack: Raven-Symon√© Christina Pearman on yhdysvaltalainen näyttelijä, koomikko, malli, laulaja, lauluntekijä, tanssija, televisiotuottaja ja talk show -juontaja. Hän esiintyi televisiossa ensimmäisen kerran vuonna 1989 The Cosby Show'ssa Olivia Kendallina. Hän julkaisi debyyttialbuminsa Here's to New Dreams vuonna 1993; single "That's What Little Girls Are Made Of" nousi Yhdysvaltain Billboard Hot 100 -listalla sijalle 68. Seuraava albumi, Undeniable, julkaistiin 4. toukokuuta 1999. Raven-Symon√© esiintyi 1980-luvun lopulla ja 1990-luvun alussa useissa menestyneissä televisiosarjoissa, kuten The Cosby Show ja Hangin' with Mr. Cooper. Vuosina 2003-2007 hän näytteli Disney Channelin sarjassa That's So Raven, jossa hän esitti Raven Baxteria, selvännäkijäteiniä, joka yritti parhaansa mukaan pitää selvännäkijävoimansa salassa. That's So Raven -sarjassa ollessaan Raven-Symon√© julkaisi kolmannen studioalbuminsa This is My Time, joka oli hänen myydyin sooloalbuminsa tähän mennessä ja nousi Billboard 200 -listalla sijalle 51. Vuosi That's So Ravenin päättymisen jälkeen hän julkaisi neljännen studioalbuminsa Raven-Symon√©. Albumi saavutti Billboard 200 -listalla sijan 159: Tyyppi: Musiikin laji;</w:t>
      </w:r>
    </w:p>
    <w:p>
      <w:r>
        <w:rPr>
          <w:b/>
        </w:rPr>
        <w:t xml:space="preserve">Tulos</w:t>
      </w:r>
    </w:p>
    <w:p>
      <w:r>
        <w:t xml:space="preserve">Mikä on genren [Hip hop -musiikki] tv-ääniraita, jossa esiintyy artisti [Raven-Symon√©]?</w:t>
      </w:r>
    </w:p>
    <w:p>
      <w:r>
        <w:rPr>
          <w:b/>
        </w:rPr>
        <w:t xml:space="preserve">Tulos</w:t>
      </w:r>
    </w:p>
    <w:p>
      <w:r>
        <w:t xml:space="preserve">Mikä [Raven-Symonin√©] tuottama [hip hop -musiikki] on osa TV-ääniraitaa?</w:t>
      </w:r>
    </w:p>
    <w:p>
      <w:r>
        <w:rPr>
          <w:b/>
        </w:rPr>
        <w:t xml:space="preserve">Tulos</w:t>
      </w:r>
    </w:p>
    <w:p>
      <w:r>
        <w:t xml:space="preserve">Mikä on genren [Hip hop -musiikki] tv-soundtrack, jossa esiintyy artisti [Raven-Symon√©]?</w:t>
      </w:r>
    </w:p>
    <w:p>
      <w:r>
        <w:rPr>
          <w:b/>
        </w:rPr>
        <w:t xml:space="preserve">Tulos</w:t>
      </w:r>
    </w:p>
    <w:p>
      <w:r>
        <w:t xml:space="preserve">Mikä on lajityypin [Hip hop -musiikki] TV-soundtrack, jossa esiintyy artisti [Raven-Symon√©]?</w:t>
      </w:r>
    </w:p>
    <w:p>
      <w:r>
        <w:rPr>
          <w:b/>
        </w:rPr>
        <w:t xml:space="preserve">Tulos</w:t>
      </w:r>
    </w:p>
    <w:p>
      <w:r>
        <w:t xml:space="preserve">Minkä [Hip hop -musiikin] genren tv-ääniraidalla esiintyy artisti [Raven-Symon√©]?</w:t>
      </w:r>
    </w:p>
    <w:p>
      <w:r>
        <w:rPr>
          <w:b/>
        </w:rPr>
        <w:t xml:space="preserve">Esimerkki 5.1963</w:t>
      </w:r>
    </w:p>
    <w:p>
      <w:r>
        <w:t xml:space="preserve">alkuperäinen kysymys: Vastaus: ecmascriptVastaustyyppi: Minkä ohjelmointikielen on suunnitellut suunnittelija, joka on suunnitellut myös [JavaScriptin]?Vastaus: ecmascriptVastaustyyppi: Minkä ohjelmointikielen? JavaScript: Ohjelmointikieli: Ohjelmointikieli: JavaScript, joka tunnetaan myös nimellä ECMAScript, on dynaaminen ohjelmointikieli. Sitä käytetään yleisimmin osana verkkoselaimia, joiden toteutukset mahdollistavat asiakaspuolen skriptien vuorovaikutuksen käyttäjän kanssa, selaimen hallinnan, asynkronisen viestinnän ja näytettävän asiakirjan sisällön muuttamisen. JavaScriptiä pidetään myös "webin kokoonpanokielenä", joka on lähdekoodikääntäjien kääntökohde, jonka avulla voidaan tehdä asiakaspuolen web-sovelluksia muita ohjelmointikieliä käyttäen ja jota kaikki tärkeimmät selaimet tukevat ilman lisäosia. Sitä käytetään myös palvelinpuolen verkko-ohjelmoinnissa Node.js:n kaltaisilla ajoympäristöillä, pelikehityksessä sekä työpöytä- ja mobiilisovellusten luomisessa. JavaScript on prototyyppipohjainen skriptikieli, jossa on dynaaminen tyypitys ja ensimmäisen luokan funktiot. Tämä ominaisuuksien yhdistelmä tekee siitä moniparadigmaisen kielen, joka tukee olio-, imperatiivista ja funktionaalista ohjelmointityyliä. Huolimatta joistakin nimeämis-, syntaktisista ja standardikirjastokohtaisista yhtäläisyyksistä JavaScript ja Java eivät muuten liity toisiinsa, ja niiden semantiikka on hyvin erilainen.</w:t>
      </w:r>
    </w:p>
    <w:p>
      <w:r>
        <w:rPr>
          <w:b/>
        </w:rPr>
        <w:t xml:space="preserve">Tulos</w:t>
      </w:r>
    </w:p>
    <w:p>
      <w:r>
        <w:t xml:space="preserve">Minkä ohjelmointikielen on suunnitellut suunnittelija, joka on suunnitellut myös [JavaScriptin]?</w:t>
      </w:r>
    </w:p>
    <w:p>
      <w:r>
        <w:rPr>
          <w:b/>
        </w:rPr>
        <w:t xml:space="preserve">Tulos</w:t>
      </w:r>
    </w:p>
    <w:p>
      <w:r>
        <w:t xml:space="preserve">Minkä ohjelmointikielen [JavaScript] suunnittelija on myös suunnitellut?</w:t>
      </w:r>
    </w:p>
    <w:p>
      <w:r>
        <w:rPr>
          <w:b/>
        </w:rPr>
        <w:t xml:space="preserve">Tulos</w:t>
      </w:r>
    </w:p>
    <w:p>
      <w:r>
        <w:t xml:space="preserve">Minkä ohjelmointikielen on suunnitellut [JavaScriptin] suunnittelija?</w:t>
      </w:r>
    </w:p>
    <w:p>
      <w:r>
        <w:rPr>
          <w:b/>
        </w:rPr>
        <w:t xml:space="preserve">Tulos</w:t>
      </w:r>
    </w:p>
    <w:p>
      <w:r>
        <w:t xml:space="preserve">Minkä muun ohjelmointikielen [JavaScript] suunnittelija suunnitteli?</w:t>
      </w:r>
    </w:p>
    <w:p>
      <w:r>
        <w:rPr>
          <w:b/>
        </w:rPr>
        <w:t xml:space="preserve">Tulos</w:t>
      </w:r>
    </w:p>
    <w:p>
      <w:r>
        <w:t xml:space="preserve">[JavaScript] ja mikä ohjelmointikieli ovat saman suunnittelijan suunnittelemia?</w:t>
      </w:r>
    </w:p>
    <w:p>
      <w:r>
        <w:rPr>
          <w:b/>
        </w:rPr>
        <w:t xml:space="preserve">Tulos</w:t>
      </w:r>
    </w:p>
    <w:p>
      <w:r>
        <w:t xml:space="preserve">Minkä ohjelmointikielen [JavaScript] suunnittelija suunnitteli myös?</w:t>
      </w:r>
    </w:p>
    <w:p>
      <w:r>
        <w:rPr>
          <w:b/>
        </w:rPr>
        <w:t xml:space="preserve">Esimerkki 5.1964</w:t>
      </w:r>
    </w:p>
    <w:p>
      <w:r>
        <w:t xml:space="preserve">alkuperäinen kysymys: What theater company produced [The Sound of Music] and is a [Public company]?answer: live nation entertainmentanswer type: Entertainment Entertainment Entertainment: Teatteriyhtiö: Pörssiyhtiö, julkisesti noteerattu, julkisesti omistettu yhtiö tai julkinen yhtiö on yhtiö, jonka omistus on hajautettu suuren yleisön keskuuteen monina osakkeina, joilla käydään vapaata kauppaa pörssissä tai pörssin ulkopuolisilla markkinoilla. Joillakin lainkäyttöalueilla tietyn kokoluokan ylittävien julkisten yhtiöiden on oltava listattu pörssissä.The Sound of Music:;Tyyppi: Teatterituotanto;</w:t>
      </w:r>
    </w:p>
    <w:p>
      <w:r>
        <w:rPr>
          <w:b/>
        </w:rPr>
        <w:t xml:space="preserve">Tulos</w:t>
      </w:r>
    </w:p>
    <w:p>
      <w:r>
        <w:t xml:space="preserve">Mikä [julkinen yhtiö] on teatteriyhtiö, joka tuotti [The Sound of Musicin]?</w:t>
      </w:r>
    </w:p>
    <w:p>
      <w:r>
        <w:rPr>
          <w:b/>
        </w:rPr>
        <w:t xml:space="preserve">Tulos</w:t>
      </w:r>
    </w:p>
    <w:p>
      <w:r>
        <w:t xml:space="preserve">Mikä teatteriyhtiöistä, jotka ovat [julkinen yhtiö], tuotti [The Sound of Musicin]?</w:t>
      </w:r>
    </w:p>
    <w:p>
      <w:r>
        <w:rPr>
          <w:b/>
        </w:rPr>
        <w:t xml:space="preserve">Tulos</w:t>
      </w:r>
    </w:p>
    <w:p>
      <w:r>
        <w:t xml:space="preserve">Minkä teatterin [julkinen yhtiö] tuotti [The Sound of Music]?</w:t>
      </w:r>
    </w:p>
    <w:p>
      <w:r>
        <w:rPr>
          <w:b/>
        </w:rPr>
        <w:t xml:space="preserve">Tulos</w:t>
      </w:r>
    </w:p>
    <w:p>
      <w:r>
        <w:t xml:space="preserve">Mikä teatteriyhtiö tuotti [The Sound of Musicin] ja on [julkinen yhtiö]?</w:t>
      </w:r>
    </w:p>
    <w:p>
      <w:r>
        <w:rPr>
          <w:b/>
        </w:rPr>
        <w:t xml:space="preserve">Tulos</w:t>
      </w:r>
    </w:p>
    <w:p>
      <w:r>
        <w:t xml:space="preserve">Mikä [julkinen yhtiö] tuotti [The Sound of Musicin]?</w:t>
      </w:r>
    </w:p>
    <w:p>
      <w:r>
        <w:rPr>
          <w:b/>
        </w:rPr>
        <w:t xml:space="preserve">Esimerkki 5.1965</w:t>
      </w:r>
    </w:p>
    <w:p>
      <w:r>
        <w:t xml:space="preserve">alkuperäinen kysymys: Vastaus: GuinevereVastaustyyppi: Kuka teatterihahmo on romanttisesti tekemisissä [Arthurin] kanssa?Vastaus: GuinevereVastaustyyppi: Teatterihahmo.aputiedot: Kuningas Arthur on fiktiivinen hahmo Monty Python's Spamalotista.</w:t>
      </w:r>
    </w:p>
    <w:p>
      <w:r>
        <w:rPr>
          <w:b/>
        </w:rPr>
        <w:t xml:space="preserve">Tulos</w:t>
      </w:r>
    </w:p>
    <w:p>
      <w:r>
        <w:t xml:space="preserve">[Arthurilla] on romanttinen suhde minkä teatterihahmon kanssa?</w:t>
      </w:r>
    </w:p>
    <w:p>
      <w:r>
        <w:rPr>
          <w:b/>
        </w:rPr>
        <w:t xml:space="preserve">Tulos</w:t>
      </w:r>
    </w:p>
    <w:p>
      <w:r>
        <w:t xml:space="preserve">Kenellä on romanttinen suhde [Arthuriin]?</w:t>
      </w:r>
    </w:p>
    <w:p>
      <w:r>
        <w:rPr>
          <w:b/>
        </w:rPr>
        <w:t xml:space="preserve">Tulos</w:t>
      </w:r>
    </w:p>
    <w:p>
      <w:r>
        <w:t xml:space="preserve">Kenen teatterihahmon kanssa [Arthur] on romanttinen suhde?</w:t>
      </w:r>
    </w:p>
    <w:p>
      <w:r>
        <w:rPr>
          <w:b/>
        </w:rPr>
        <w:t xml:space="preserve">Tulos</w:t>
      </w:r>
    </w:p>
    <w:p>
      <w:r>
        <w:t xml:space="preserve">Kuka on [Arthurin] romanttinen kiinnostuksen kohde teatterissa?</w:t>
      </w:r>
    </w:p>
    <w:p>
      <w:r>
        <w:rPr>
          <w:b/>
        </w:rPr>
        <w:t xml:space="preserve">Tulos</w:t>
      </w:r>
    </w:p>
    <w:p>
      <w:r>
        <w:t xml:space="preserve">Kuka on se teatterihahmo, jolla on romanttinen suhde [Arthuriin]?</w:t>
      </w:r>
    </w:p>
    <w:p>
      <w:r>
        <w:rPr>
          <w:b/>
        </w:rPr>
        <w:t xml:space="preserve">Tulos</w:t>
      </w:r>
    </w:p>
    <w:p>
      <w:r>
        <w:t xml:space="preserve">Millä elokuvahahmolla on romanttinen suhde [Arthuriin]?</w:t>
      </w:r>
    </w:p>
    <w:p>
      <w:r>
        <w:rPr>
          <w:b/>
        </w:rPr>
        <w:t xml:space="preserve">Esimerkki 5.1966</w:t>
      </w:r>
    </w:p>
    <w:p>
      <w:r>
        <w:t xml:space="preserve">alkuperäinen kysymys: Vastaus: Ginny WeasleyVastaustyyppi: Mikä elokuvahahmo on naimisissa [Harry Potterin] kanssa? Gasley Weasley Gynesley: Elokuvahahmo.aputiedot: Harry James Potter on J. K. Rowlingin Harry Potter -sarjan nimihenkilö. Suurin osa kirjojen juonesta kattaa seitsemän vuotta orpo Potterin elämästä, joka saa yhdentenätoista syntymäpäivänään tietää olevansa velho. Niinpä hän käy Tylypahkan noituus- ja velhokoulua harjoittelemassa taikuutta ystävällisen rehtorin Albus Dumbledoren ja muiden koulun professorien opastuksella. Harry saa myös tietää, että hän on jo kuuluisa koko romaanin taikayhteisössä ja että hänen kohtalonsa on sidottu Lordi Voldemortin, kansainvälisesti pelätyn pimeän velhon ja hänen äitinsä ja isänsä murhaajan kohtaloon.</w:t>
      </w:r>
    </w:p>
    <w:p>
      <w:r>
        <w:rPr>
          <w:b/>
        </w:rPr>
        <w:t xml:space="preserve">Tulos</w:t>
      </w:r>
    </w:p>
    <w:p>
      <w:r>
        <w:t xml:space="preserve">Mikä elokuvahahmo on naimisissa [Harry Potterin] kanssa?</w:t>
      </w:r>
    </w:p>
    <w:p>
      <w:r>
        <w:rPr>
          <w:b/>
        </w:rPr>
        <w:t xml:space="preserve">Tulos</w:t>
      </w:r>
    </w:p>
    <w:p>
      <w:r>
        <w:t xml:space="preserve">Kuka Harry Potter -elokuvien hahmo on naimisissa [Harry Potterin] kanssa?</w:t>
      </w:r>
    </w:p>
    <w:p>
      <w:r>
        <w:rPr>
          <w:b/>
        </w:rPr>
        <w:t xml:space="preserve">Tulos</w:t>
      </w:r>
    </w:p>
    <w:p>
      <w:r>
        <w:t xml:space="preserve">Kuka on naimisissa [Harry Potterin] kanssa?</w:t>
      </w:r>
    </w:p>
    <w:p>
      <w:r>
        <w:rPr>
          <w:b/>
        </w:rPr>
        <w:t xml:space="preserve">Tulos</w:t>
      </w:r>
    </w:p>
    <w:p>
      <w:r>
        <w:t xml:space="preserve">[Harry Potter] on naimisissa minkä elokuvahahmon kanssa?</w:t>
      </w:r>
    </w:p>
    <w:p>
      <w:r>
        <w:rPr>
          <w:b/>
        </w:rPr>
        <w:t xml:space="preserve">Tulos</w:t>
      </w:r>
    </w:p>
    <w:p>
      <w:r>
        <w:t xml:space="preserve">Naimisissa [Harry Potterin] kanssa kuvailla mitä elokuvahahmoa?</w:t>
      </w:r>
    </w:p>
    <w:p>
      <w:r>
        <w:rPr>
          <w:b/>
        </w:rPr>
        <w:t xml:space="preserve">Esimerkki 5.1967</w:t>
      </w:r>
    </w:p>
    <w:p>
      <w:r>
        <w:t xml:space="preserve">alkuperäinen kysymys: Vastaus: tammikuu, joulukuu, helmikuu....vastaustyyppi: Kuukausi: Lokakuu on vuoden kymmenes kuukausi juliaanisessa ja gregoriaanisessa kalenterissa ja yksi seitsemästä kuukaudesta, joiden pituus on 31 päivää. Vanhan roomalaisen kalenterin kahdeksantena kuukautena lokakuu säilytti nimensä sen jälkeen, kun tammikuu ja helmikuu lisättiin alun perin roomalaisten luomaan kalenteriin. Lokakuu yhdistetään yleisesti syksyyn pohjoisella pallonpuoliskolla ja kevääseen eteläisellä pallonpuoliskolla, jossa se vastaa huhtikuun vuodenaikaa pohjoisella pallonpuoliskolla ja päinvastoin. Länsimaissa lokakuu yhdistetään yleisesti myös halloweeniin, joka aloittaa Allhallowtide-kauden. Tavallisina vuosina tammikuu alkaa samana viikonpäivänä kuin lokakuu, mutta karkausvuosina mikään muu kuukausi ei ala samana viikonpäivänä kuin lokakuu. Lokakuu päättyy samana viikonpäivänä kuin helmikuu joka vuosi ja tammikuu vain tavallisina vuosina. Tavallisina vuosina lokakuu alkaa samana viikonpäivänä kuin edellisen vuoden toukokuu, kun taas karkausvuosina lokakuu alkaa samana viikonpäivänä kuin edellisen vuoden elokuu.</w:t>
      </w:r>
    </w:p>
    <w:p>
      <w:r>
        <w:rPr>
          <w:b/>
        </w:rPr>
        <w:t xml:space="preserve">Tulos</w:t>
      </w:r>
    </w:p>
    <w:p>
      <w:r>
        <w:t xml:space="preserve">Mitkä kuukaudet ovat [lokakuu]?</w:t>
      </w:r>
    </w:p>
    <w:p>
      <w:r>
        <w:rPr>
          <w:b/>
        </w:rPr>
        <w:t xml:space="preserve">Tulos</w:t>
      </w:r>
    </w:p>
    <w:p>
      <w:r>
        <w:t xml:space="preserve">Minkä kuukauden kalenterissa on [lokakuu]?</w:t>
      </w:r>
    </w:p>
    <w:p>
      <w:r>
        <w:rPr>
          <w:b/>
        </w:rPr>
        <w:t xml:space="preserve">Tulos</w:t>
      </w:r>
    </w:p>
    <w:p>
      <w:r>
        <w:t xml:space="preserve">Minkä kalenterikuukauden nimi on [lokakuu]?</w:t>
      </w:r>
    </w:p>
    <w:p>
      <w:r>
        <w:rPr>
          <w:b/>
        </w:rPr>
        <w:t xml:space="preserve">Tulos</w:t>
      </w:r>
    </w:p>
    <w:p>
      <w:r>
        <w:t xml:space="preserve">Minkä kalenterijärjestelmän kuukausien nimi on [lokakuu]?</w:t>
      </w:r>
    </w:p>
    <w:p>
      <w:r>
        <w:rPr>
          <w:b/>
        </w:rPr>
        <w:t xml:space="preserve">Tulos</w:t>
      </w:r>
    </w:p>
    <w:p>
      <w:r>
        <w:t xml:space="preserve">Mitkä kuukaudet kalenterijärjestelmässä alkavat nimellä [lokakuu]?</w:t>
      </w:r>
    </w:p>
    <w:p>
      <w:r>
        <w:rPr>
          <w:b/>
        </w:rPr>
        <w:t xml:space="preserve">Tulos</w:t>
      </w:r>
    </w:p>
    <w:p>
      <w:r>
        <w:t xml:space="preserve">Minkä kuukauden nimi kalenterijärjestelmässä on [lokakuu]?</w:t>
      </w:r>
    </w:p>
    <w:p>
      <w:r>
        <w:rPr>
          <w:b/>
        </w:rPr>
        <w:t xml:space="preserve">Esimerkki 5.1968</w:t>
      </w:r>
    </w:p>
    <w:p>
      <w:r>
        <w:t xml:space="preserve">alkuperäinen kysymys: Vastaus: wasseralfingervastaustyyppi: Mitkä olutmerkit tuottavat olutta tyyppiä [Dortmunder Export]?Vastaus: wasseralfingervastaustyyppi: Lisätietoja: Wasserfunder Wolfserwunder: Panimo / Olutmerkki.aputiedot: 1: Dortmunder Export tai Dortmunder on vaalea lager-olut, joka on peräisin silloisesta Dortmundin teollisuuskaupungista Saksassa. Alun perin Dortmunder Unionin vuonna 1873 valmistama pehmeärakenteinen olut, johon vaikutti Pilsenissä valmistettava Pilsner-lageri, tuli erittäin suosituksi teollisuustyöläisten keskuudessa, ja sen ansiosta Dortmunder Unionista tuli Saksan suurin panimo ja Dortmundissa oli Saksan suurin panimokeskittymä. Alueen raskaan teollisuuden taantuessa myös Dortmunderin myynti väheni, kunnes Dortmund Unionin panimo lopetti toimintansa vuoteen 1994 mennessä ja yhdistyi useiden muiden Dortmundin panimoiden kanssa Brinkhoff's Breweryksi.</w:t>
      </w:r>
    </w:p>
    <w:p>
      <w:r>
        <w:rPr>
          <w:b/>
        </w:rPr>
        <w:t xml:space="preserve">Tulos</w:t>
      </w:r>
    </w:p>
    <w:p>
      <w:r>
        <w:t xml:space="preserve">Mitkä olutmerkit valmistavat olutta, jonka tyyppi on [Dortmunder Export]?</w:t>
      </w:r>
    </w:p>
    <w:p>
      <w:r>
        <w:rPr>
          <w:b/>
        </w:rPr>
        <w:t xml:space="preserve">Tulos</w:t>
      </w:r>
    </w:p>
    <w:p>
      <w:r>
        <w:t xml:space="preserve">Kuka valmistaa olutta [Dortmunder Export]?</w:t>
      </w:r>
    </w:p>
    <w:p>
      <w:r>
        <w:rPr>
          <w:b/>
        </w:rPr>
        <w:t xml:space="preserve">Tulos</w:t>
      </w:r>
    </w:p>
    <w:p>
      <w:r>
        <w:t xml:space="preserve">Mitkä olutmerkit valmistavat [Dortmunder Export]-olutta?</w:t>
      </w:r>
    </w:p>
    <w:p>
      <w:r>
        <w:rPr>
          <w:b/>
        </w:rPr>
        <w:t xml:space="preserve">Tulos</w:t>
      </w:r>
    </w:p>
    <w:p>
      <w:r>
        <w:t xml:space="preserve">Mikä on olutmerkki, joka tuottaa oluttyyppiä [Dortmunder Export]?</w:t>
      </w:r>
    </w:p>
    <w:p>
      <w:r>
        <w:rPr>
          <w:b/>
        </w:rPr>
        <w:t xml:space="preserve">Tulos</w:t>
      </w:r>
    </w:p>
    <w:p>
      <w:r>
        <w:t xml:space="preserve">Mitkä olutmerkit valmistavat olutta tyyppiä [Dortmunder Export]?</w:t>
      </w:r>
    </w:p>
    <w:p>
      <w:r>
        <w:rPr>
          <w:b/>
        </w:rPr>
        <w:t xml:space="preserve">Tulos</w:t>
      </w:r>
    </w:p>
    <w:p>
      <w:r>
        <w:t xml:space="preserve">Mitkä olutmerkit valmistavat [Dortmunder Export] -tyyppistä olutta?</w:t>
      </w:r>
    </w:p>
    <w:p>
      <w:r>
        <w:rPr>
          <w:b/>
        </w:rPr>
        <w:t xml:space="preserve">Esimerkki 5.1969</w:t>
      </w:r>
    </w:p>
    <w:p>
      <w:r>
        <w:t xml:space="preserve">alkuperäinen kysymys: Vastaus: Pierre PotainVastaustyyppi: Mitkä [kardiologiaan] erikoistuneet lääkärit ovat syntyneet [Pariisissa]?Vastaus: Pierre PotainVastaustyyppi: Kardiologian erikoislääkäri, joka on syntynyt [Pariisissa]: Lääkärin tyyppi: Physician.auxiliary information: Kardiologia on lääketieteen osa-alue, joka käsittelee sydämen sairauksia, olipa kyse ihmisestä tai eläimestä. Alaan kuuluu synnynnäisten sydänvikojen, sepelvaltimotaudin, sydämen vajaatoiminnan, sydänläppien sairauksien ja elektrofysiologian lääketieteellinen diagnosointi ja hoito. Tähän lääketieteen alaan erikoistuneita lääkäreitä kutsutaan kardiologeiksi, jotka ovat sisätautien erikoisalaa. Lastenkardiologit ovat kardiologiaan erikoistuneita lastenlääkäreitä. Sydänkirurgiaan erikoistuneita lääkäreitä kutsutaan sydän- ja rintakehäkirurgeiksi tai sydänkirurgeiksi, jotka ovat yleiskirurgian erikoisalaa.Paris:;Tyyppi: Kardiologian erikoisala: Ranskan osasto;</w:t>
      </w:r>
    </w:p>
    <w:p>
      <w:r>
        <w:rPr>
          <w:b/>
        </w:rPr>
        <w:t xml:space="preserve">Tulos</w:t>
      </w:r>
    </w:p>
    <w:p>
      <w:r>
        <w:t xml:space="preserve">Mitkä [kardiologiaan] erikoistuneet lääkärit ovat syntyneet [Pariisissa]?</w:t>
      </w:r>
    </w:p>
    <w:p>
      <w:r>
        <w:rPr>
          <w:b/>
        </w:rPr>
        <w:t xml:space="preserve">Tulos</w:t>
      </w:r>
    </w:p>
    <w:p>
      <w:r>
        <w:t xml:space="preserve">Ketkä [kardiologiaan] erikoistuneet lääkärit ovat syntyneet [Pariisissa]?</w:t>
      </w:r>
    </w:p>
    <w:p>
      <w:r>
        <w:rPr>
          <w:b/>
        </w:rPr>
        <w:t xml:space="preserve">Tulos</w:t>
      </w:r>
    </w:p>
    <w:p>
      <w:r>
        <w:t xml:space="preserve">Mitkä [Pariisissa] syntyneet lääkärit ovat erikoistuneet [kardiologiaan]?</w:t>
      </w:r>
    </w:p>
    <w:p>
      <w:r>
        <w:rPr>
          <w:b/>
        </w:rPr>
        <w:t xml:space="preserve">Tulos</w:t>
      </w:r>
    </w:p>
    <w:p>
      <w:r>
        <w:t xml:space="preserve">Mitkä [Pariisissa] syntyneet lääkärit ovat erikoistuneet [kardiologiaan]?</w:t>
      </w:r>
    </w:p>
    <w:p>
      <w:r>
        <w:rPr>
          <w:b/>
        </w:rPr>
        <w:t xml:space="preserve">Tulos</w:t>
      </w:r>
    </w:p>
    <w:p>
      <w:r>
        <w:t xml:space="preserve">Nimeä [kardiologiaan] erikoistuneet lääkärit, jotka ovat syntyneet [Pariisissa].</w:t>
      </w:r>
    </w:p>
    <w:p>
      <w:r>
        <w:rPr>
          <w:b/>
        </w:rPr>
        <w:t xml:space="preserve">Esimerkki 5.1970</w:t>
      </w:r>
    </w:p>
    <w:p>
      <w:r>
        <w:t xml:space="preserve">alkuperäinen kysymys: Vastaus: laulaja, esiintyjä, laulaja-lauluntekijä....vastaustyyppi: Ammatti: Musiikkitaiteilija voi olla yksittäinen henkilö tai ryhmä, joka esittää tai tekee musiikkia. Musiikkitaiteilijoiden tulisi tyypillisesti esiintyä säännöllisesti yleisön edessä tai äänittää musiikkikappaleita tai musiikkialbumeita.  Lisätietoja on Freebasen wikisivulla musikaaliartistista.</w:t>
      </w:r>
    </w:p>
    <w:p>
      <w:r>
        <w:rPr>
          <w:b/>
        </w:rPr>
        <w:t xml:space="preserve">Tulos</w:t>
      </w:r>
    </w:p>
    <w:p>
      <w:r>
        <w:t xml:space="preserve">Mikä on [muusikon] ammatti?</w:t>
      </w:r>
    </w:p>
    <w:p>
      <w:r>
        <w:rPr>
          <w:b/>
        </w:rPr>
        <w:t xml:space="preserve">Tulos</w:t>
      </w:r>
    </w:p>
    <w:p>
      <w:r>
        <w:t xml:space="preserve">Mitä ammatteja [muusikko] harjoittaa?</w:t>
      </w:r>
    </w:p>
    <w:p>
      <w:r>
        <w:rPr>
          <w:b/>
        </w:rPr>
        <w:t xml:space="preserve">Tulos</w:t>
      </w:r>
    </w:p>
    <w:p>
      <w:r>
        <w:t xml:space="preserve">Mikä on [musiikkitaiteilijan] ammatti?</w:t>
      </w:r>
    </w:p>
    <w:p>
      <w:r>
        <w:rPr>
          <w:b/>
        </w:rPr>
        <w:t xml:space="preserve">Tulos</w:t>
      </w:r>
    </w:p>
    <w:p>
      <w:r>
        <w:t xml:space="preserve">Mikä on [muusikko] ammatti?</w:t>
      </w:r>
    </w:p>
    <w:p>
      <w:r>
        <w:rPr>
          <w:b/>
        </w:rPr>
        <w:t xml:space="preserve">Tulos</w:t>
      </w:r>
    </w:p>
    <w:p>
      <w:r>
        <w:t xml:space="preserve">Mitä [muusikko] tekee urallaan?</w:t>
      </w:r>
    </w:p>
    <w:p>
      <w:r>
        <w:rPr>
          <w:b/>
        </w:rPr>
        <w:t xml:space="preserve">Esimerkki 5.1971</w:t>
      </w:r>
    </w:p>
    <w:p>
      <w:r>
        <w:t xml:space="preserve">alkuperäinen kysymys: Vastaus: Kuninkaat helvetissä, tutkimusmatkailijat helvetissäVastaustyyppi: Löydä kaikki kirjapainosarjat, jotka kuuluvat samaan sarjaan [Legions of Hell]kanssa: Kirjan tyyppi: Kirjapainosarja.</w:t>
      </w:r>
    </w:p>
    <w:p>
      <w:r>
        <w:rPr>
          <w:b/>
        </w:rPr>
        <w:t xml:space="preserve">Tulos</w:t>
      </w:r>
    </w:p>
    <w:p>
      <w:r>
        <w:t xml:space="preserve">Mitä muita kirjapainoksia kuuluu samaan sarjaan kuin [Helvetin legioonat]?</w:t>
      </w:r>
    </w:p>
    <w:p>
      <w:r>
        <w:rPr>
          <w:b/>
        </w:rPr>
        <w:t xml:space="preserve">Tulos</w:t>
      </w:r>
    </w:p>
    <w:p>
      <w:r>
        <w:t xml:space="preserve">Mitkä ovat kaikki kirjapainosarjat, jotka kuuluvat samaan sarjaan kuin [Legions of Hell]?</w:t>
      </w:r>
    </w:p>
    <w:p>
      <w:r>
        <w:rPr>
          <w:b/>
        </w:rPr>
        <w:t xml:space="preserve">Tulos</w:t>
      </w:r>
    </w:p>
    <w:p>
      <w:r>
        <w:t xml:space="preserve">Mikä kirjapainosarja kuuluu samaan sarjaan [Legions of Hell] kanssa?</w:t>
      </w:r>
    </w:p>
    <w:p>
      <w:r>
        <w:rPr>
          <w:b/>
        </w:rPr>
        <w:t xml:space="preserve">Tulos</w:t>
      </w:r>
    </w:p>
    <w:p>
      <w:r>
        <w:t xml:space="preserve">Löydä kaikki [Legions of Hell] -sarjan painokset.</w:t>
      </w:r>
    </w:p>
    <w:p>
      <w:r>
        <w:rPr>
          <w:b/>
        </w:rPr>
        <w:t xml:space="preserve">Tulos</w:t>
      </w:r>
    </w:p>
    <w:p>
      <w:r>
        <w:t xml:space="preserve">Mitkä ovat [Helvetin legioonat] -sarjan kirjojen nimet?</w:t>
      </w:r>
    </w:p>
    <w:p>
      <w:r>
        <w:rPr>
          <w:b/>
        </w:rPr>
        <w:t xml:space="preserve">Esimerkki 5.1972</w:t>
      </w:r>
    </w:p>
    <w:p>
      <w:r>
        <w:t xml:space="preserve">alkuperäinen kysymys: Vastaus: VibraniumVastaustyyppi: Mitä materiaaleja [Hämähäkkimiehen] universumissa on?vastaus: VibraniumVastaustyyppi: Hämähäkkimies: Mitä materiaaleja [Hämähäkkimiehen] universumissa on? Aine tyyppi: Materiaali fiktiossa.lisätiedot: Hämähäkkimies on Sam Raimin ohjaama yhdysvaltalainen supersankarielokuva vuodelta 2002. Elokuva perustuu Marvel Comicsin samannimiseen hahmoon, ja sen pääosassa Tobey Maguire näyttelee Peter Parkeria, New Yorkissa asuvaa lukiolaista, joka kääntyy rikosten torjuntaan saatuaan hämähäkkimäiset supervoimat. Hämähäkkimiehen pääosissa nähdään myös Willem Dafoe Norman Osbornina, Kirsten Dunst Peterin rakkauden, Mary Jane Watsonin, roolissa ja James Franco hänen parhaana ystävänään Harry Osbornina. Kehityshelvettiin lähes 25 vuodeksi juuttunut elokuva sai maailmanlaajuisen julkaisuluvan Sony Pictures Entertainmentilta vuonna 1999 sen jälkeen, kun se oli ostanut MGM:ltä optiot kaikkiin aiempiin Cannon Filmsin, Carolcon ja New Cannonin kehittämiin käsikirjoituksiin. Sony käytti optiotaan vain kahteen osaan tästä usean käsikirjoituksen hankinnasta ja palkkasi David Koeppin luomaan toimivan käsikirjoituksen tästä "Cameronin materiaalista". Ohjaajiksi harkittiin Roland Emmerichiä, Ang Leetä, Chris Columbusta, Jan de Bontia, M. Night Shyamalania, Tony Scottia ja David Fincheriä ennen kuin Raimi palkattiin ohjaajaksi vuonna 2000. Scott Rosenberg kirjoitti Koeppin käsikirjoituksen uudelleen esituotannon aikana, ja Alvin Sargent kiillotti sitä tuotannon aikana.</w:t>
      </w:r>
    </w:p>
    <w:p>
      <w:r>
        <w:rPr>
          <w:b/>
        </w:rPr>
        <w:t xml:space="preserve">Tulos</w:t>
      </w:r>
    </w:p>
    <w:p>
      <w:r>
        <w:t xml:space="preserve">Mitä materiaaleja löytyy [Spider-Manin] universumista?</w:t>
      </w:r>
    </w:p>
    <w:p>
      <w:r>
        <w:rPr>
          <w:b/>
        </w:rPr>
        <w:t xml:space="preserve">Tulos</w:t>
      </w:r>
    </w:p>
    <w:p>
      <w:r>
        <w:t xml:space="preserve">[Hämähäkkimies] elää universumissa, jossa on materiaaleja, mutta millaisia materiaaleja siinä universumissa on?</w:t>
      </w:r>
    </w:p>
    <w:p>
      <w:r>
        <w:rPr>
          <w:b/>
        </w:rPr>
        <w:t xml:space="preserve">Tulos</w:t>
      </w:r>
    </w:p>
    <w:p>
      <w:r>
        <w:t xml:space="preserve">Mitä materiaaleja [Hämähäkkimiehen] universumissa on?</w:t>
      </w:r>
    </w:p>
    <w:p>
      <w:r>
        <w:rPr>
          <w:b/>
        </w:rPr>
        <w:t xml:space="preserve">Tulos</w:t>
      </w:r>
    </w:p>
    <w:p>
      <w:r>
        <w:t xml:space="preserve">Mitä materiaaleja [Spider-Manin] universumissa on?</w:t>
      </w:r>
    </w:p>
    <w:p>
      <w:r>
        <w:rPr>
          <w:b/>
        </w:rPr>
        <w:t xml:space="preserve">Tulos</w:t>
      </w:r>
    </w:p>
    <w:p>
      <w:r>
        <w:t xml:space="preserve">Mitä materiaaleja [Hämähäkkimiehen] universumissa on?</w:t>
      </w:r>
    </w:p>
    <w:p>
      <w:r>
        <w:rPr>
          <w:b/>
        </w:rPr>
        <w:t xml:space="preserve">Esimerkki 5.1973</w:t>
      </w:r>
    </w:p>
    <w:p>
      <w:r>
        <w:t xml:space="preserve">alkuperäinen kysymys: Vastaus: Miesprostituutio, New York CityVastaustyyppi: Mikä on elokuvan aihe, jonka kappale on [Everybody's Talkin']?Vastaus: Miesprostituutio, New York CityVastaustyyppi: Mikä on elokuvan aihe, jonka kappale on [Everybody's Talkin']? Lisätiedot: Elokuvan aihe: "Everybody's Talkin'" on Fred Neilin vuonna 1966 kirjoittama ja alun perin julkaisema folk rock -kappale. Harry Nilssonin esittämästä versiosta tuli maailmanlaajuinen menestys vuonna 1969, ja se nousi Billboardin Adult Contemporary -listan sijalle 2 ja Pop Singles -listan sijalle 6. Lisäksi se voitti Grammy-palkinnon sen jälkeen, kun se oli mukana Midnight Cowboy -elokuvan soundtrackilla. Kappale, joka kuvaa laulajan halua vetäytyä muilta ihmisiltä merelle, kuuluu molempien artistien tunnetuimpiin teoksiin, ja sitä ovat coveroineet monet muutkin merkittävät esittäjät. Kappale esiintyi myöhemmin vuoden 1994 elokuvassa Forrest Gump, ja se on myös elokuvan soundtrack-albumilla. Se esiintyi myös komediaelokuvassa Borat ja The Hangover Part III -elokuvan soundtrackilla.</w:t>
      </w:r>
    </w:p>
    <w:p>
      <w:r>
        <w:rPr>
          <w:b/>
        </w:rPr>
        <w:t xml:space="preserve">Tulos</w:t>
      </w:r>
    </w:p>
    <w:p>
      <w:r>
        <w:t xml:space="preserve">Mikä on sen elokuvan aihe, jonka kappaleena on [Everybody's Talkin']?</w:t>
      </w:r>
    </w:p>
    <w:p>
      <w:r>
        <w:rPr>
          <w:b/>
        </w:rPr>
        <w:t xml:space="preserve">Tulos</w:t>
      </w:r>
    </w:p>
    <w:p>
      <w:r>
        <w:t xml:space="preserve">mikä on elokuvan [Everybody's Talkin'] päämotiivi?</w:t>
      </w:r>
    </w:p>
    <w:p>
      <w:r>
        <w:rPr>
          <w:b/>
        </w:rPr>
        <w:t xml:space="preserve">Tulos</w:t>
      </w:r>
    </w:p>
    <w:p>
      <w:r>
        <w:t xml:space="preserve">[Everybody's Talkin'] esiintyy elokuvassa, jonka aiheena on mikä?</w:t>
      </w:r>
    </w:p>
    <w:p>
      <w:r>
        <w:rPr>
          <w:b/>
        </w:rPr>
        <w:t xml:space="preserve">Tulos</w:t>
      </w:r>
    </w:p>
    <w:p>
      <w:r>
        <w:t xml:space="preserve">Mikä on elokuvan aihe, jonka pääbiisi on [Everybody's Talkin']?</w:t>
      </w:r>
    </w:p>
    <w:p>
      <w:r>
        <w:rPr>
          <w:b/>
        </w:rPr>
        <w:t xml:space="preserve">Tulos</w:t>
      </w:r>
    </w:p>
    <w:p>
      <w:r>
        <w:t xml:space="preserve">[Everybody's Talkin'] on esillä oleva kappale elokuvassa, jonka aiheena on mikä?</w:t>
      </w:r>
    </w:p>
    <w:p>
      <w:r>
        <w:rPr>
          <w:b/>
        </w:rPr>
        <w:t xml:space="preserve">Tulos</w:t>
      </w:r>
    </w:p>
    <w:p>
      <w:r>
        <w:t xml:space="preserve">Mikä on sen elokuvan nimi, jonka kappale on [Everybody's Talkin']?</w:t>
      </w:r>
    </w:p>
    <w:p>
      <w:r>
        <w:rPr>
          <w:b/>
        </w:rPr>
        <w:t xml:space="preserve">Tulos</w:t>
      </w:r>
    </w:p>
    <w:p>
      <w:r>
        <w:t xml:space="preserve">Kappale [Everybody's Talkin'] oli elokuvan pääbiisi, joka käsitteli mitä aihetta?</w:t>
      </w:r>
    </w:p>
    <w:p>
      <w:r>
        <w:rPr>
          <w:b/>
        </w:rPr>
        <w:t xml:space="preserve">Esimerkki 5.1974</w:t>
      </w:r>
    </w:p>
    <w:p>
      <w:r>
        <w:t xml:space="preserve">alkuperäinen kysymys: Vastaus: tiedemiesVastaustyyppi: Mikä on [Gadgetin] ja [Peter Parkerin] hahmon ammatti? Hahmon ammatti.lisätiedot: Tiedemies, tiedemies, tiedemies, tiedemies, tiedemies, tiedemies: Peter Parker eli Hämähäkkimies on fiktiivinen hahmo vuonna 1992 ilmestyneessä fanielokuvassa The Green Goblin's Last Stand.</w:t>
      </w:r>
    </w:p>
    <w:p>
      <w:r>
        <w:rPr>
          <w:b/>
        </w:rPr>
        <w:t xml:space="preserve">Tulos</w:t>
      </w:r>
    </w:p>
    <w:p>
      <w:r>
        <w:t xml:space="preserve">Kun on kyse [Gadgetista] ja [Peter Parkerista], mikä on hahmon ammatti?</w:t>
      </w:r>
    </w:p>
    <w:p>
      <w:r>
        <w:rPr>
          <w:b/>
        </w:rPr>
        <w:t xml:space="preserve">Tulos</w:t>
      </w:r>
    </w:p>
    <w:p>
      <w:r>
        <w:t xml:space="preserve">Mitkä ovat hahmojen [Gadget] ja [Peter Parker] ammatit?</w:t>
      </w:r>
    </w:p>
    <w:p>
      <w:r>
        <w:rPr>
          <w:b/>
        </w:rPr>
        <w:t xml:space="preserve">Tulos</w:t>
      </w:r>
    </w:p>
    <w:p>
      <w:r>
        <w:t xml:space="preserve">Mikä on [Gadgetin] ja [Peter Parkerin] ammatti?</w:t>
      </w:r>
    </w:p>
    <w:p>
      <w:r>
        <w:rPr>
          <w:b/>
        </w:rPr>
        <w:t xml:space="preserve">Tulos</w:t>
      </w:r>
    </w:p>
    <w:p>
      <w:r>
        <w:t xml:space="preserve">Mitä työtä [Gadget] ja [Peter Parker] tekevät molemmat?</w:t>
      </w:r>
    </w:p>
    <w:p>
      <w:r>
        <w:rPr>
          <w:b/>
        </w:rPr>
        <w:t xml:space="preserve">Tulos</w:t>
      </w:r>
    </w:p>
    <w:p>
      <w:r>
        <w:t xml:space="preserve">Mikä on [Gadgetin] ja [Peter Parkerin] ammatti?</w:t>
      </w:r>
    </w:p>
    <w:p>
      <w:r>
        <w:rPr>
          <w:b/>
        </w:rPr>
        <w:t xml:space="preserve">Tulos</w:t>
      </w:r>
    </w:p>
    <w:p>
      <w:r>
        <w:t xml:space="preserve">Mikä on [Gadgetin] ja [Peter Parkerin] hahmon ammatti?</w:t>
      </w:r>
    </w:p>
    <w:p>
      <w:r>
        <w:rPr>
          <w:b/>
        </w:rPr>
        <w:t xml:space="preserve">Esimerkki 5.1975</w:t>
      </w:r>
    </w:p>
    <w:p>
      <w:r>
        <w:t xml:space="preserve">alkuperäinen kysymys: Vastaus: Submarine Voyage, Jungle Cruise, Haunted Mansion....vastaustyyppi: Vastaustyyppi: Mikä Disney-kyyti kuuluu samaan ryhmään kuin [E-lippu]? Disney Ride.auxiliary information: E-lippu viittaa Disneylandin ja Magic Kingdomin teemapuistoissa ennen vuotta 1982 käytössä olleeseen pääsylippujärjestelmään, jossa E-lippu oikeutti haltijansa uusimpiin, edistyksellisimpiin ja/tai suosituimpiin huvipuistoihin ja nähtävyyksiin.</w:t>
      </w:r>
    </w:p>
    <w:p>
      <w:r>
        <w:rPr>
          <w:b/>
        </w:rPr>
        <w:t xml:space="preserve">Tulos</w:t>
      </w:r>
    </w:p>
    <w:p>
      <w:r>
        <w:t xml:space="preserve">Mikä disney-kyyti kuuluu samaan jäsenkuntaan kuin [E-lippu]?</w:t>
      </w:r>
    </w:p>
    <w:p>
      <w:r>
        <w:rPr>
          <w:b/>
        </w:rPr>
        <w:t xml:space="preserve">Tulos</w:t>
      </w:r>
    </w:p>
    <w:p>
      <w:r>
        <w:t xml:space="preserve">Mikä Disney-kyyti kuuluu samaan jäsenkuntaan kuin [E-lippu]?</w:t>
      </w:r>
    </w:p>
    <w:p>
      <w:r>
        <w:rPr>
          <w:b/>
        </w:rPr>
        <w:t xml:space="preserve">Tulos</w:t>
      </w:r>
    </w:p>
    <w:p>
      <w:r>
        <w:t xml:space="preserve">[E-lippu] vastaa mitä Disney-kyytiä?</w:t>
      </w:r>
    </w:p>
    <w:p>
      <w:r>
        <w:rPr>
          <w:b/>
        </w:rPr>
        <w:t xml:space="preserve">Tulos</w:t>
      </w:r>
    </w:p>
    <w:p>
      <w:r>
        <w:t xml:space="preserve">Mitkä disney-rides kuuluvat [E-lippu]-luokkaan?</w:t>
      </w:r>
    </w:p>
    <w:p>
      <w:r>
        <w:rPr>
          <w:b/>
        </w:rPr>
        <w:t xml:space="preserve">Tulos</w:t>
      </w:r>
    </w:p>
    <w:p>
      <w:r>
        <w:t xml:space="preserve">Mikä Disney-kyydeistä kuuluu samaan jäsenkuntaan kuin [E-lippu]?</w:t>
      </w:r>
    </w:p>
    <w:p>
      <w:r>
        <w:rPr>
          <w:b/>
        </w:rPr>
        <w:t xml:space="preserve">Tulos</w:t>
      </w:r>
    </w:p>
    <w:p>
      <w:r>
        <w:t xml:space="preserve">Nimeä disney-kyyti, joka kuuluu samaan jäsenkuntaan kuin [E-lippu].</w:t>
      </w:r>
    </w:p>
    <w:p>
      <w:r>
        <w:rPr>
          <w:b/>
        </w:rPr>
        <w:t xml:space="preserve">Esimerkki 5.1976</w:t>
      </w:r>
    </w:p>
    <w:p>
      <w:r>
        <w:t xml:space="preserve">alkuperäinen kysymys: Vastaus: supersankariVastaustyyppi: Mikä on [Bruce Waynen] ja [Peter Parkerin] ammatti? Hahmon ammatti.lisätiedot: Batman on kuvitteellinen supersankari, joka esiintyy DC Comicsin julkaisemissa amerikkalaisissa sarjakuvissa. Hahmon loivat taiteilija Bob Kane ja käsikirjoittaja Bill Finger, ja se ilmestyi ensimmäisen kerran Detective Comicsissa #27. Alun perin hahmoa kutsuttiin nimellä "Lepakkomies", mutta hänestä käytetään myös nimityksiä "The Caped Crusader", "The Dark Knight" ja "The World's Greatest Detective". Batmanin salainen henkilöllisyys on Bruce Wayne, amerikkalainen miljardööri, playboy, hyväntekijä ja Wayne Enterprises -yrityksen omistaja. Todettuaan vanhempiensa murhan lapsena hän vannoi kostoa rikollisille, ja tätä valaa lieventää oikeustaju. Wayne treenaa itseään sekä fyysisesti että älyllisesti ja luo lepakon innoittaman persoonan taistellakseen rikollisuutta vastaan. Batman toimii kuvitteellisessa Gotham Cityssä, ja hänen apunaan on erilaisia tukihenkilöitä, kuten hänen hovimestarinsa Alfred, poliisipäällikkö Jim Gordon ja Robinin kaltaisia omankädenoikeuden harjoittajia.Peter Parker:;Tyyppi: Sarjakuvahahmo;</w:t>
      </w:r>
    </w:p>
    <w:p>
      <w:r>
        <w:rPr>
          <w:b/>
        </w:rPr>
        <w:t xml:space="preserve">Tulos</w:t>
      </w:r>
    </w:p>
    <w:p>
      <w:r>
        <w:t xml:space="preserve">Mitkä ovat [Bruce Waynen] ja [Peter Parkerin] työt?</w:t>
      </w:r>
    </w:p>
    <w:p>
      <w:r>
        <w:rPr>
          <w:b/>
        </w:rPr>
        <w:t xml:space="preserve">Tulos</w:t>
      </w:r>
    </w:p>
    <w:p>
      <w:r>
        <w:t xml:space="preserve">Minkälaiseen ammattiin [Bruce Wayne] ja [Peter Parker] osallistuvat?</w:t>
      </w:r>
    </w:p>
    <w:p>
      <w:r>
        <w:rPr>
          <w:b/>
        </w:rPr>
        <w:t xml:space="preserve">Tulos</w:t>
      </w:r>
    </w:p>
    <w:p>
      <w:r>
        <w:t xml:space="preserve">Mitä ammattia tekevät sekä [Bruce Wayne] että [Peter Parker]?</w:t>
      </w:r>
    </w:p>
    <w:p>
      <w:r>
        <w:rPr>
          <w:b/>
        </w:rPr>
        <w:t xml:space="preserve">Tulos</w:t>
      </w:r>
    </w:p>
    <w:p>
      <w:r>
        <w:t xml:space="preserve">Mikä on [Bruce Waynen] ja [Peter Parkerin] ammatti?</w:t>
      </w:r>
    </w:p>
    <w:p>
      <w:r>
        <w:rPr>
          <w:b/>
        </w:rPr>
        <w:t xml:space="preserve">Tulos</w:t>
      </w:r>
    </w:p>
    <w:p>
      <w:r>
        <w:t xml:space="preserve">Mikä on [Bruce Waynen] ja [Peter Parkerin] työ?</w:t>
      </w:r>
    </w:p>
    <w:p>
      <w:r>
        <w:rPr>
          <w:b/>
        </w:rPr>
        <w:t xml:space="preserve">Esimerkki 5.1977</w:t>
      </w:r>
    </w:p>
    <w:p>
      <w:r>
        <w:t xml:space="preserve">alkuperäinen kysymys: Vastaus: Cosmic Quackery, startalk live: The Particle Party (osa 1), Making the Fur Fly... vastaus tyyppi: Radio-ohjelman jakso.lisätiedot: Neil deGrasse Tyson on yhdysvaltalainen astrofyysikko, kosmologi, kirjailija ja tiedeviestijä. Vuodesta 1996 lähtien hän on toiminut Haydenin planetaarion Frederick P. Rose -johtajana New Yorkissa sijaitsevassa Rose Center for Earth and Space -keskuksessa. Keskus on osa American Museum of Natural History -museota, jossa Tyson perusti astrofysiikan osaston vuonna 1997 ja on toiminut osaston tutkijana vuodesta 2003. New Yorkin Manhattanilla syntynyt Tyson kiinnostui tähtitieteestä yhdeksänvuotiaana vierailtuaan Haydenin planetaariossa. Valmistuttuaan The Bronx High School of Science -koulusta, jossa hän oli Physical Science Journal -lehden päätoimittaja, hän suoritti fysiikan kandidaatin tutkinnon Harvardin yliopistossa vuonna 1980. Hän suoritti tähtitieteen maisterin tutkinnon Texasin yliopistossa Austinissa vuonna 1983 ja väitteli astrofysiikan maisteriksi ja tohtoriksi Columbian yliopistossa. Seuraavat kolme vuotta hän oli postdoc-tutkijana Princetonin yliopistossa, ja vuonna 1994 hän liittyi Haydenin planetaarion henkilökuntaan tutkijana ja Princetonin tiedekuntaan vierailevana tutkijana ja luennoitsijana.</w:t>
      </w:r>
    </w:p>
    <w:p>
      <w:r>
        <w:rPr>
          <w:b/>
        </w:rPr>
        <w:t xml:space="preserve">Tulos</w:t>
      </w:r>
    </w:p>
    <w:p>
      <w:r>
        <w:t xml:space="preserve">[Neil deGrasse Tyson] on minkä radio-ohjelman jaksojen taiteilija?</w:t>
      </w:r>
    </w:p>
    <w:p>
      <w:r>
        <w:rPr>
          <w:b/>
        </w:rPr>
        <w:t xml:space="preserve">Tulos</w:t>
      </w:r>
    </w:p>
    <w:p>
      <w:r>
        <w:t xml:space="preserve">[Neil deGrasse Tyson] on minkä radio-ohjelman jaksossa?</w:t>
      </w:r>
    </w:p>
    <w:p>
      <w:r>
        <w:rPr>
          <w:b/>
        </w:rPr>
        <w:t xml:space="preserve">Tulos</w:t>
      </w:r>
    </w:p>
    <w:p>
      <w:r>
        <w:t xml:space="preserve">Mikä on jakso radio-ohjelmasta, jonka esittäjä on [Neil deGrasse Tyson]?</w:t>
      </w:r>
    </w:p>
    <w:p>
      <w:r>
        <w:rPr>
          <w:b/>
        </w:rPr>
        <w:t xml:space="preserve">Tulos</w:t>
      </w:r>
    </w:p>
    <w:p>
      <w:r>
        <w:t xml:space="preserve">Mikä on sellaisen radio-ohjelman jakson nimi, jonka esittäjä on [Neil deGrasse Tyson]?</w:t>
      </w:r>
    </w:p>
    <w:p>
      <w:r>
        <w:rPr>
          <w:b/>
        </w:rPr>
        <w:t xml:space="preserve">Tulos</w:t>
      </w:r>
    </w:p>
    <w:p>
      <w:r>
        <w:t xml:space="preserve">Nimeä radio-ohjelman jakso, jonka esittäjä on [Neil deGrasse Tyson].</w:t>
      </w:r>
    </w:p>
    <w:p>
      <w:r>
        <w:rPr>
          <w:b/>
        </w:rPr>
        <w:t xml:space="preserve">Esimerkki 5.1978</w:t>
      </w:r>
    </w:p>
    <w:p>
      <w:r>
        <w:t xml:space="preserve">alkuperäinen kysymys: Vastaus: Brownies Third Lung kantaosakkeet, United Companies Corporation kantaosakkeetVastaustyyppi: Millä liikkeeseenlaskijalla on sama liikkeeseenlaskija kuin [BROWNIE'S MARINE GROUP INC kantaosakkeet]?Vastaus: Brownies Third Lung kantaosakkeet, United Companies Corporation kantaosakkeetVastaustyyppi: Brownie's MARINE GROUP INC kantaosakkeet: Emission tyyppi: Emission tyyppi: Issue.</w:t>
      </w:r>
    </w:p>
    <w:p>
      <w:r>
        <w:rPr>
          <w:b/>
        </w:rPr>
        <w:t xml:space="preserve">Tulos</w:t>
      </w:r>
    </w:p>
    <w:p>
      <w:r>
        <w:t xml:space="preserve">[BROWNIE'S MARINE GROUP INC:n kantaosakkeella] on sama liikkeeseenlaskija kuin millä muulla liikkeeseenlaskulla?</w:t>
      </w:r>
    </w:p>
    <w:p>
      <w:r>
        <w:rPr>
          <w:b/>
        </w:rPr>
        <w:t xml:space="preserve">Tulos</w:t>
      </w:r>
    </w:p>
    <w:p>
      <w:r>
        <w:t xml:space="preserve">Mikä on toinen liikkeeseenlasku, jolla on sama liikkeeseenlaskija kuin [BROWNIE'S MARINE GROUP INC:n kantaosakkeella]?</w:t>
      </w:r>
    </w:p>
    <w:p>
      <w:r>
        <w:rPr>
          <w:b/>
        </w:rPr>
        <w:t xml:space="preserve">Tulos</w:t>
      </w:r>
    </w:p>
    <w:p>
      <w:r>
        <w:t xml:space="preserve">Millä liikkeeseenlaskijalla on sama liikkeeseenlaskija kuin [BROWNIE'S MARINE GROUP INC:n kantaosakkeella]?</w:t>
      </w:r>
    </w:p>
    <w:p>
      <w:r>
        <w:rPr>
          <w:b/>
        </w:rPr>
        <w:t xml:space="preserve">Tulos</w:t>
      </w:r>
    </w:p>
    <w:p>
      <w:r>
        <w:t xml:space="preserve">Kerro minulle liikkeeseenlasku, jolla on sama liikkeeseenlaskija kuin [BROWNIE'S MARINE GROUP INC kantaosakkeella]?</w:t>
      </w:r>
    </w:p>
    <w:p>
      <w:r>
        <w:rPr>
          <w:b/>
        </w:rPr>
        <w:t xml:space="preserve">Tulos</w:t>
      </w:r>
    </w:p>
    <w:p>
      <w:r>
        <w:t xml:space="preserve">Millä muulla osakeannilla on sama liikkeeseenlaskija kuin [BROWNIE'S MARINE GROUP INC:n kantaosakkeella]?</w:t>
      </w:r>
    </w:p>
    <w:p>
      <w:r>
        <w:rPr>
          <w:b/>
        </w:rPr>
        <w:t xml:space="preserve">Esimerkki 5.1979</w:t>
      </w:r>
    </w:p>
    <w:p>
      <w:r>
        <w:t xml:space="preserve">alkuperäinen kysymys: Vastaus: wabc-tv, kcnc-tv, ktvl....vastaustyyppi: TV Station.auxiliary information: KABC-TV, kanava 7, on ABC:n omistama ja ylläpitämä televisioasema Los Angelesissa, Kaliforniassa, Yhdysvalloissa. Aseman omistaa ABC Owned Television Stations, joka on The Walt Disney Companyn Disney-ABC Television Group -divisioonan yksikkö. KABC:llä on studiot ja toimistot Circle Seven Drivella Glendalessa, ja sen lähetin sijaitsee Mount Wilsonin huipulla. Niillä harvoilla Yhdysvaltain länsiosien alueilla, joilla ABC-asemaa ei voi vastaanottaa satelliittilähetysten kautta, KABC-TV on saatavana satelliittitelevisiosta DirecTV:n kautta.</w:t>
      </w:r>
    </w:p>
    <w:p>
      <w:r>
        <w:rPr>
          <w:b/>
        </w:rPr>
        <w:t xml:space="preserve">Tulos</w:t>
      </w:r>
    </w:p>
    <w:p>
      <w:r>
        <w:t xml:space="preserve">Millä asemalla on sama lähetysjakelija kuin [KABC-TV]?</w:t>
      </w:r>
    </w:p>
    <w:p>
      <w:r>
        <w:rPr>
          <w:b/>
        </w:rPr>
        <w:t xml:space="preserve">Tulos</w:t>
      </w:r>
    </w:p>
    <w:p>
      <w:r>
        <w:t xml:space="preserve">Mikä televisioasema, jolla on sama lähetysjakelija kuin [KABC-TV]?</w:t>
      </w:r>
    </w:p>
    <w:p>
      <w:r>
        <w:rPr>
          <w:b/>
        </w:rPr>
        <w:t xml:space="preserve">Tulos</w:t>
      </w:r>
    </w:p>
    <w:p>
      <w:r>
        <w:t xml:space="preserve">[KABC-TV] jakaa saman lähetysjakelijan kuin mikä tv-asema?</w:t>
      </w:r>
    </w:p>
    <w:p>
      <w:r>
        <w:rPr>
          <w:b/>
        </w:rPr>
        <w:t xml:space="preserve">Tulos</w:t>
      </w:r>
    </w:p>
    <w:p>
      <w:r>
        <w:t xml:space="preserve">[KABC-TV:llä] on sama lähetysjakelija kuin millä tv-asemalla?</w:t>
      </w:r>
    </w:p>
    <w:p>
      <w:r>
        <w:rPr>
          <w:b/>
        </w:rPr>
        <w:t xml:space="preserve">Tulos</w:t>
      </w:r>
    </w:p>
    <w:p>
      <w:r>
        <w:t xml:space="preserve">Mikä on televisioasema, jolla on sama lähetysjakelija kuin [KABC-TV]?</w:t>
      </w:r>
    </w:p>
    <w:p>
      <w:r>
        <w:rPr>
          <w:b/>
        </w:rPr>
        <w:t xml:space="preserve">Tulos</w:t>
      </w:r>
    </w:p>
    <w:p>
      <w:r>
        <w:t xml:space="preserve">Mikä on televisioasema, jolla on sama lähetysjakelija kuin [KABC-TV]?</w:t>
        <w:br/>
        <w:t xml:space="preserve"> WABC-TV, KCNC-TV, KTVL...</w:t>
      </w:r>
    </w:p>
    <w:p>
      <w:r>
        <w:rPr>
          <w:b/>
        </w:rPr>
        <w:t xml:space="preserve">Esimerkki 5.1980</w:t>
      </w:r>
    </w:p>
    <w:p>
      <w:r>
        <w:t xml:space="preserve">alkuperäinen kysymys: Vastaus: Walt Disney ImagineeringVastaustyyppi: Kuka suunnitteli huvipuistot [Big Thunder Mountain Railroad] ja [Star Tours]?Vastaus: Walt Disney ImagineeringVastaustyyppi: Kuka suunnitteli huvipuistot [Big Thunder Mountain Railroad] ja [Star Tours]? Amusement Ride Designer.auxiliary information: Star Tours on tällä hetkellä Disneyland Parisissa toimiva liikesimulaattorivetonautinto. Ajelu perustuu George Lucasin luomaan menestyksekkääseen Star Wars -elokuvasarjaan. Debyytissään Disneylandissa vuonna 1987 se oli ensimmäinen Disneyn vetonaula, joka perustui muuhun kuin Disneyllä tuotettuun elokuvaan. Lokakuussa 2012 Walt Disney Company osti kuitenkin Lucasfilmin, ja omistaa nyt Star Wars -elokuvasarjan. Ajelun ensimmäinen versio ilmestyi Disneylandin Tomorrowlandiin vuonna 1987, ja se korvasi edellisen vetonaulan, Adventure Thru Inner Space -seikkailun. Disneylandin Star Tours suljettiin 27. heinäkuuta 2010, jotta sen jatko-osa, Star Tours'ÄîThe Adventures Continue, saatiin käyttöön. Disney's Hollywood Studios sulki nähtävyytensä 7. syyskuuta 2010 samaa muutosta varten, joka saatiin päätökseen 20. toukokuuta 2011. Tokyo Disneylandin Star Tours suljettiin 2. huhtikuuta 2012, jotta Star Tours'ÄîThe Adventures Continue -näytelmä avautui 7. toukokuuta 2013. Marraskuun 7. päivänä 2014 ilmoitettiin, että Disneyland Paris saa päivitetyn kyydin vuonna 2017, mikä merkitsee alkuperäisen kyydin lopullista sulkemista.Big Thunder Mountain Railroad:;Tyyppi:;Tyyppi: Big Thunder Mountain Railroad: Mountain Thunder Thunder Ride: Tyyppi: Amusement Ride: ;</w:t>
      </w:r>
    </w:p>
    <w:p>
      <w:r>
        <w:rPr>
          <w:b/>
        </w:rPr>
        <w:t xml:space="preserve">Tulos</w:t>
      </w:r>
    </w:p>
    <w:p>
      <w:r>
        <w:t xml:space="preserve">Kuka suunnitteli [Big Thunder Mountain Railroadin] ja [Star Toursin]?</w:t>
      </w:r>
    </w:p>
    <w:p>
      <w:r>
        <w:rPr>
          <w:b/>
        </w:rPr>
        <w:t xml:space="preserve">Tulos</w:t>
      </w:r>
    </w:p>
    <w:p>
      <w:r>
        <w:t xml:space="preserve">Kuka on [Big Thunder Mountain Railroadin] ja [Star Toursin] kyyditysten suunnittelija?</w:t>
      </w:r>
    </w:p>
    <w:p>
      <w:r>
        <w:rPr>
          <w:b/>
        </w:rPr>
        <w:t xml:space="preserve">Tulos</w:t>
      </w:r>
    </w:p>
    <w:p>
      <w:r>
        <w:t xml:space="preserve">Kuka on [Big Thunder Mountain Railroadin] ja [Star Toursin] suunnittelija?</w:t>
      </w:r>
    </w:p>
    <w:p>
      <w:r>
        <w:rPr>
          <w:b/>
        </w:rPr>
        <w:t xml:space="preserve">Tulos</w:t>
      </w:r>
    </w:p>
    <w:p>
      <w:r>
        <w:t xml:space="preserve">Minkä yrityksen tai henkilön suunnittelemat [Big Thunder Mountain Railroad] ja [Star Tours]?</w:t>
      </w:r>
    </w:p>
    <w:p>
      <w:r>
        <w:rPr>
          <w:b/>
        </w:rPr>
        <w:t xml:space="preserve">Tulos</w:t>
      </w:r>
    </w:p>
    <w:p>
      <w:r>
        <w:t xml:space="preserve">Kuka suunnitteli huvipuistot [Big Thunder Mountain Railroad] ja [Star Tours]?</w:t>
      </w:r>
    </w:p>
    <w:p>
      <w:r>
        <w:rPr>
          <w:b/>
        </w:rPr>
        <w:t xml:space="preserve">Esimerkki 5.1981</w:t>
      </w:r>
    </w:p>
    <w:p>
      <w:r>
        <w:t xml:space="preserve">Alkuperäinen kysymys: Mikä kameran kuvanvakaimen tyyppi on digitaalikamera, jossa on kameran ISO-kyky [125]?Vastaus: objektiiviin perustuva optinen vakautusVastaustyyppi: Vastaus: Kameran kuvanvakautuksen tyyppi: Kameran kuvanvakautuksen tyyppi: Optinen optinen kuvanvakautus.</w:t>
      </w:r>
    </w:p>
    <w:p>
      <w:r>
        <w:rPr>
          <w:b/>
        </w:rPr>
        <w:t xml:space="preserve">Tulos</w:t>
      </w:r>
    </w:p>
    <w:p>
      <w:r>
        <w:t xml:space="preserve">Mikä on kameran kuvanvakaimen tyyppi digitaalikamerassa, jossa on kameran ISO-ominaisuus [125]?</w:t>
      </w:r>
    </w:p>
    <w:p>
      <w:r>
        <w:rPr>
          <w:b/>
        </w:rPr>
        <w:t xml:space="preserve">Tulos</w:t>
      </w:r>
    </w:p>
    <w:p>
      <w:r>
        <w:t xml:space="preserve">Mitä kameran kuvanvakaimen tyyppiä käytetään kameroissa, joissa on kameran ISO-ominaisuus [125]?</w:t>
      </w:r>
    </w:p>
    <w:p>
      <w:r>
        <w:rPr>
          <w:b/>
        </w:rPr>
        <w:t xml:space="preserve">Tulos</w:t>
      </w:r>
    </w:p>
    <w:p>
      <w:r>
        <w:t xml:space="preserve">Minkä kameran kuvanvakautustyyppi on digitaalikamera, jossa on kameran ISO-ominaisuus [125]?</w:t>
      </w:r>
    </w:p>
    <w:p>
      <w:r>
        <w:rPr>
          <w:b/>
        </w:rPr>
        <w:t xml:space="preserve">Tulos</w:t>
      </w:r>
    </w:p>
    <w:p>
      <w:r>
        <w:t xml:space="preserve">Mikä kameran kuvanvakautustyyppi on digitaalikamera, jossa on kameran ISO-ominaisuus [125]?</w:t>
      </w:r>
    </w:p>
    <w:p>
      <w:r>
        <w:rPr>
          <w:b/>
        </w:rPr>
        <w:t xml:space="preserve">Tulos</w:t>
      </w:r>
    </w:p>
    <w:p>
      <w:r>
        <w:t xml:space="preserve">Digitaalikamera, jossa on kameran ISO-ominaisuus [125], on minkä tyyppinen kameran kuvanvakain?</w:t>
      </w:r>
    </w:p>
    <w:p>
      <w:r>
        <w:rPr>
          <w:b/>
        </w:rPr>
        <w:t xml:space="preserve">Esimerkki 5.1982</w:t>
      </w:r>
    </w:p>
    <w:p>
      <w:r>
        <w:t xml:space="preserve">alkuperäinen kysymys: Vastaus: Guitar Hero III: Legends of Rock]?Vastaus: Guitar Hero kitaravastaustyyppi: Mikä on syöttömenetelmä [Guitar Hero III: Legends of Rock] -musiikkipeliin? Syöttömenetelmä.</w:t>
      </w:r>
    </w:p>
    <w:p>
      <w:r>
        <w:rPr>
          <w:b/>
        </w:rPr>
        <w:t xml:space="preserve">Tulos</w:t>
      </w:r>
    </w:p>
    <w:p>
      <w:r>
        <w:t xml:space="preserve">Onko musiikkipeliä [Guitar Hero III: Legends of Rock] varten olemassa syöttömenetelmä?</w:t>
      </w:r>
    </w:p>
    <w:p>
      <w:r>
        <w:rPr>
          <w:b/>
        </w:rPr>
        <w:t xml:space="preserve">Tulos</w:t>
      </w:r>
    </w:p>
    <w:p>
      <w:r>
        <w:t xml:space="preserve">Millaista syöttötapaa käytetään musiikkipelissä [Guitar Hero III: Legends of Rock]?</w:t>
      </w:r>
    </w:p>
    <w:p>
      <w:r>
        <w:rPr>
          <w:b/>
        </w:rPr>
        <w:t xml:space="preserve">Tulos</w:t>
      </w:r>
    </w:p>
    <w:p>
      <w:r>
        <w:t xml:space="preserve">[Guitar Hero III: Legends of Rock] käyttää mitä syöttötapaa?</w:t>
      </w:r>
    </w:p>
    <w:p>
      <w:r>
        <w:rPr>
          <w:b/>
        </w:rPr>
        <w:t xml:space="preserve">Tulos</w:t>
      </w:r>
    </w:p>
    <w:p>
      <w:r>
        <w:t xml:space="preserve">Mikä on musiikkipelin [Guitar Hero III: Legends of Rock] syöttömenetelmä?</w:t>
      </w:r>
    </w:p>
    <w:p>
      <w:r>
        <w:rPr>
          <w:b/>
        </w:rPr>
        <w:t xml:space="preserve">Tulos</w:t>
      </w:r>
    </w:p>
    <w:p>
      <w:r>
        <w:t xml:space="preserve">Mitä syöttömenetelmää käytetään musiikkipelissä [Guitar Hero III: Legends of Rock]?</w:t>
      </w:r>
    </w:p>
    <w:p>
      <w:r>
        <w:rPr>
          <w:b/>
        </w:rPr>
        <w:t xml:space="preserve">Esimerkki 5.1983</w:t>
      </w:r>
    </w:p>
    <w:p>
      <w:r>
        <w:t xml:space="preserve">alkuperäinen kysymys: Vastaus: Antifasismi, kiinalainen nationalismi, sekularismi....vastaustyyppi: Poliittiset puolueet, jotka uskovat [konservatismiin], edustavat myös mitä ideologiaa? Vastaustyyppi: Poliittinen ideologia: Konservatismi poliittisena ja yhteiskunnallisena filosofiana edistää perinteisten yhteiskunnallisten instituutioiden säilyttämistä kulttuurin ja sivistyksen puitteissa. Jotkut konservatiivit pyrkivät säilyttämään asiat sellaisina kuin ne ovat ja korostavat vakautta ja jatkuvuutta, kun taas toiset, joita kutsutaan taantumuksellisiksi, vastustavat modernismia ja pyrkivät palaamaan "entiseen". Termin ensimmäinen vakiintunut käyttö poliittisessa yhteydessä on peräisin Fran√ßois-Ren√© de Chateaubriand'lta vuonna 1818 Bourbonin restauraation aikana, jolloin Ranskan vallankumouksen politiikkaa pyrittiin perumaan. Historiallisesti oikeistolaiseen politiikkaan liitettyä termiä on sittemmin käytetty kuvaamaan monenlaisia näkemyksiä. Ei ole olemassa yhtä ainoaa politiikkaa, jota pidetään yleisesti konservatiivisena, koska konservatismin merkitys riippuu siitä, mitä pidetään perinteisenä tietyssä paikassa ja tietyssä ajassa. Näin ollen eri puolilla maailmaa asuvat konservatiivit, jotka kaikki vaalivat omia perinteitään, voivat olla eri mieltä monista eri kysymyksistä.</w:t>
      </w:r>
    </w:p>
    <w:p>
      <w:r>
        <w:rPr>
          <w:b/>
        </w:rPr>
        <w:t xml:space="preserve">Tulos</w:t>
      </w:r>
    </w:p>
    <w:p>
      <w:r>
        <w:t xml:space="preserve">Millaisia ideologioita [konservatiivisilla] ihmisillä on?</w:t>
      </w:r>
    </w:p>
    <w:p>
      <w:r>
        <w:rPr>
          <w:b/>
        </w:rPr>
        <w:t xml:space="preserve">Tulos</w:t>
      </w:r>
    </w:p>
    <w:p>
      <w:r>
        <w:t xml:space="preserve">Mikä on [konservatismia] kannattavien poliittisten puolueiden ideologia?</w:t>
      </w:r>
    </w:p>
    <w:p>
      <w:r>
        <w:rPr>
          <w:b/>
        </w:rPr>
        <w:t xml:space="preserve">Tulos</w:t>
      </w:r>
    </w:p>
    <w:p>
      <w:r>
        <w:t xml:space="preserve">Millainen ideologia on myös poliittisilla puolueilla, jotka uskovat [konservatismiin]?</w:t>
      </w:r>
    </w:p>
    <w:p>
      <w:r>
        <w:rPr>
          <w:b/>
        </w:rPr>
        <w:t xml:space="preserve">Tulos</w:t>
      </w:r>
    </w:p>
    <w:p>
      <w:r>
        <w:t xml:space="preserve">Mitä ideologiaa edustavat [konservatismiin] samaistuvat poliittiset puolueet?</w:t>
      </w:r>
    </w:p>
    <w:p>
      <w:r>
        <w:rPr>
          <w:b/>
        </w:rPr>
        <w:t xml:space="preserve">Tulos</w:t>
      </w:r>
    </w:p>
    <w:p>
      <w:r>
        <w:t xml:space="preserve">Minkälainen ideologia on myös poliittisilla puolueilla, jotka uskovat [konservatismiin]?</w:t>
      </w:r>
    </w:p>
    <w:p>
      <w:r>
        <w:rPr>
          <w:b/>
        </w:rPr>
        <w:t xml:space="preserve">Tulos</w:t>
      </w:r>
    </w:p>
    <w:p>
      <w:r>
        <w:t xml:space="preserve">[Konservatismi] on poliittisten puolueiden omaksuma vakaumus, jolla on myös mikä ideologia?</w:t>
      </w:r>
    </w:p>
    <w:p>
      <w:r>
        <w:rPr>
          <w:b/>
        </w:rPr>
        <w:t xml:space="preserve">Tulos</w:t>
      </w:r>
    </w:p>
    <w:p>
      <w:r>
        <w:t xml:space="preserve">Mitä muita ideologioita [konservatismiin] uskovilla poliittisilla puolueilla on?</w:t>
      </w:r>
    </w:p>
    <w:p>
      <w:r>
        <w:rPr>
          <w:b/>
        </w:rPr>
        <w:t xml:space="preserve">Esimerkki 5.1984</w:t>
      </w:r>
    </w:p>
    <w:p>
      <w:r>
        <w:t xml:space="preserve">alkuperäinen kysymys: Vastaus: Kuinka monta ritarikunnan jäsentä on etnisyydestä, joka puhuu [heprean kieltä]?vastaus: Kuinka monta ritarikunnan jäsentä on etnisyydestä, joka puhuu [heprean kieltä]? Vastaustyyppi: 125vastaustyyppi: 1: Lisätiedot: Ritarikunnan jäsen: Ivrit voidaan tulkita merkitsevän rajojen ylittäjää, koska muinaiset heprealaiset ylittivät sosiaalisia rajoja organisoidessaan kansaansa.englanninkielisten sukulaiskielten etsiminen englannista voi olla huvittavaa ja paljastavaa (behemoth, leviathan, ja muut).Ivritin kieli on muinainen seemiläinen kieli, joka herätettiin henkiin nykyaikaisessa käytössä 1800-luvun loppupuolella, Eliezar Ben-Yehudan aloitteesta.</w:t>
      </w:r>
    </w:p>
    <w:p>
      <w:r>
        <w:rPr>
          <w:b/>
        </w:rPr>
        <w:t xml:space="preserve">Tulos</w:t>
      </w:r>
    </w:p>
    <w:p>
      <w:r>
        <w:t xml:space="preserve">Kuinka monta ritarillista [heprean kielen] jäsentä on olemassa?</w:t>
      </w:r>
    </w:p>
    <w:p>
      <w:r>
        <w:rPr>
          <w:b/>
        </w:rPr>
        <w:t xml:space="preserve">Tulos</w:t>
      </w:r>
    </w:p>
    <w:p>
      <w:r>
        <w:t xml:space="preserve">Kuinka moni ritarikunnan jäsen on [heprean kieltä] puhuvaa etnistä ryhmää?</w:t>
      </w:r>
    </w:p>
    <w:p>
      <w:r>
        <w:rPr>
          <w:b/>
        </w:rPr>
        <w:t xml:space="preserve">Tulos</w:t>
      </w:r>
    </w:p>
    <w:p>
      <w:r>
        <w:t xml:space="preserve">Kuinka moni [heprean kieltä] puhuva ihminen on myös ritarikunnan jäsen?</w:t>
      </w:r>
    </w:p>
    <w:p>
      <w:r>
        <w:rPr>
          <w:b/>
        </w:rPr>
        <w:t xml:space="preserve">Tulos</w:t>
      </w:r>
    </w:p>
    <w:p>
      <w:r>
        <w:t xml:space="preserve">Mitkä ritarikunnan jäsenet puhuvat [heprean kieltä] ja ovat samaa etnistä alkuperää?</w:t>
      </w:r>
    </w:p>
    <w:p>
      <w:r>
        <w:rPr>
          <w:b/>
        </w:rPr>
        <w:t xml:space="preserve">Tulos</w:t>
      </w:r>
    </w:p>
    <w:p>
      <w:r>
        <w:t xml:space="preserve">kuinka monta ritarillista ritarikunnan jäsentä on [heprean kieltä] puhuvasta etnisestä ryhmästä?</w:t>
      </w:r>
    </w:p>
    <w:p>
      <w:r>
        <w:rPr>
          <w:b/>
        </w:rPr>
        <w:t xml:space="preserve">Esimerkki 5.1985</w:t>
      </w:r>
    </w:p>
    <w:p>
      <w:r>
        <w:t xml:space="preserve">alkuperäinen kysymys: Vastaus: Kokoelma-albumiVastaustyyppi: Mitkä ovat albumien [Music as a Weapon II] ja [Hannah Montana] yhteiset sisältötyypit?Vastaus: Kokoelma-albumiVastaustyyppi: Musiikki aseena II ja [Hannah Montana]: Lisätiedot: Kokoelma-albumi: Albumin sisältötyyppi: Music as a Weapon II is a 2004 live album by Chevelle.Hannah Montana:;Type: ;</w:t>
      </w:r>
    </w:p>
    <w:p>
      <w:r>
        <w:rPr>
          <w:b/>
        </w:rPr>
        <w:t xml:space="preserve">Tulos</w:t>
      </w:r>
    </w:p>
    <w:p>
      <w:r>
        <w:t xml:space="preserve">[Music as a Weapon II] ja [Hannah Montana] ovat sisältötyypeiltään samanlaisia kuin muutkin albumit.</w:t>
      </w:r>
    </w:p>
    <w:p>
      <w:r>
        <w:rPr>
          <w:b/>
        </w:rPr>
        <w:t xml:space="preserve">Tulos</w:t>
      </w:r>
    </w:p>
    <w:p>
      <w:r>
        <w:t xml:space="preserve">Millaisia sisältötyyppejä ovat albumit [Music as a Weapon II] ja [Hannah Montana]?</w:t>
      </w:r>
    </w:p>
    <w:p>
      <w:r>
        <w:rPr>
          <w:b/>
        </w:rPr>
        <w:t xml:space="preserve">Tulos</w:t>
      </w:r>
    </w:p>
    <w:p>
      <w:r>
        <w:t xml:space="preserve">Minkä sisältötyypin albumit [Music as a Weapon II] ja [Hannah Montana] jakavat keskenään?</w:t>
      </w:r>
    </w:p>
    <w:p>
      <w:r>
        <w:rPr>
          <w:b/>
        </w:rPr>
        <w:t xml:space="preserve">Tulos</w:t>
      </w:r>
    </w:p>
    <w:p>
      <w:r>
        <w:t xml:space="preserve">Miten [Music as a Weapon II] ja [Hannah Montana] -albumit ovat samanlaisia?</w:t>
      </w:r>
    </w:p>
    <w:p>
      <w:r>
        <w:rPr>
          <w:b/>
        </w:rPr>
        <w:t xml:space="preserve">Tulos</w:t>
      </w:r>
    </w:p>
    <w:p>
      <w:r>
        <w:t xml:space="preserve">Miten [Music as a Weapon II] on sisällöltään samanlainen kuin [Hannah Montana]?</w:t>
      </w:r>
    </w:p>
    <w:p>
      <w:r>
        <w:rPr>
          <w:b/>
        </w:rPr>
        <w:t xml:space="preserve">Esimerkki 5.1986</w:t>
      </w:r>
    </w:p>
    <w:p>
      <w:r>
        <w:t xml:space="preserve">alkuperäinen kysymys: Vastaus: Käänteinen kelvin, mikro per aste vastausvaihtoehto: Mikä käänteinen lämpötilan yksikkö on mittausjärjestelmä, jossa altistumisyksiköt ovat [Coulomb per kilogramma]? vastaus: Käänteinen kelvin, mikro per aste vastausvaihtoehto: Mikä on käänteinen lämpötilan yksikkö? Käänteislämpötilan yksikkö.</w:t>
      </w:r>
    </w:p>
    <w:p>
      <w:r>
        <w:rPr>
          <w:b/>
        </w:rPr>
        <w:t xml:space="preserve">Tulos</w:t>
      </w:r>
    </w:p>
    <w:p>
      <w:r>
        <w:t xml:space="preserve">Mittausjärjestelmä, jossa altistumisen yksikkö on [Coulombia kilogrammaa kohti], koskee mitä käänteislämpötilan yksikköä?</w:t>
      </w:r>
    </w:p>
    <w:p>
      <w:r>
        <w:rPr>
          <w:b/>
        </w:rPr>
        <w:t xml:space="preserve">Tulos</w:t>
      </w:r>
    </w:p>
    <w:p>
      <w:r>
        <w:t xml:space="preserve">Missä käänteisessä lämpötilayksikössä käytetään mittausjärjestelmää, jossa altistumisyksiköt ovat [Coulombia kilogrammaa kohti]?</w:t>
      </w:r>
    </w:p>
    <w:p>
      <w:r>
        <w:rPr>
          <w:b/>
        </w:rPr>
        <w:t xml:space="preserve">Tulos</w:t>
      </w:r>
    </w:p>
    <w:p>
      <w:r>
        <w:t xml:space="preserve">Missä yksikköjärjestelmässä on [Coulomb kilogrammaa kohti]?</w:t>
      </w:r>
    </w:p>
    <w:p>
      <w:r>
        <w:rPr>
          <w:b/>
        </w:rPr>
        <w:t xml:space="preserve">Tulos</w:t>
      </w:r>
    </w:p>
    <w:p>
      <w:r>
        <w:t xml:space="preserve">Minkä käänteislämpötilan yksikön mittausjärjestelmässä on altistusyksikkö [Coulombia kilogrammaa kohti]?</w:t>
      </w:r>
    </w:p>
    <w:p>
      <w:r>
        <w:rPr>
          <w:b/>
        </w:rPr>
        <w:t xml:space="preserve">Tulos</w:t>
      </w:r>
    </w:p>
    <w:p>
      <w:r>
        <w:t xml:space="preserve">Minkä käänteislämpötilan yksikön mittausjärjestelmässä on altistusyksikkö [Coulombia kilogrammaa kohti]?</w:t>
      </w:r>
    </w:p>
    <w:p>
      <w:r>
        <w:rPr>
          <w:b/>
        </w:rPr>
        <w:t xml:space="preserve">Tulos</w:t>
      </w:r>
    </w:p>
    <w:p>
      <w:r>
        <w:t xml:space="preserve">Minkä käänteislämpötilan mittayksikkö on mittausjärjestelmä, jonka altistusyksiköt ovat [Coulombia kilogrammaa kohti]?</w:t>
      </w:r>
    </w:p>
    <w:p>
      <w:r>
        <w:rPr>
          <w:b/>
        </w:rPr>
        <w:t xml:space="preserve">Esimerkki 5.1987</w:t>
      </w:r>
    </w:p>
    <w:p>
      <w:r>
        <w:t xml:space="preserve">Alkuperäinen kysymys: Kuinka monella kirjahahmolla on [King Koopa] -luokka?vastaus: Koopa Koopa: 6vastaustyyppi: 6 Lisätiedot: Koopa Koopa: Koopa Koopan nimi: Kirjahahmo.tyyppi: Kirjahahmo: Bowser, on videopelihahmo ja Nintendon Mario-sarjan päävastustaja. Japanissa hahmo kantaa nimitystä Daima≈ç. Yhdysvalloissa hahmoon viitattiin ensimmäisen kerran nimillä "Bowser, King of the Koopa" ja "The sorcerer king" Super Mario Bros. -oppaassa. Bowser on kilpikonnamaisen Koopa-rodun johtaja ja voimakkain jäsen, ja hän on ollut Marion ahne vihollinen ensimmäisestä esiintymisestään lähtien Super Mario Bros -pelissä. Hänen perimmäisenä tavoitteenaan on siepata ja naida prinsessa Peach, kukistaa Mario ja valloittaa Sienikuningaskunta. Debyyttinsä jälkeen hän on esiintynyt lähes jokaisessa Mario-pelissä, yleensä päävastustajana. Bowseria on kutsuttu "menestyneimmäksi videopelihahmoksi". Tällä hetkellä Bowserin äänenä on Kenny James. Tavallisten animaatio- ja videopeliesiintymisten lisäksi Dennis Hopper esitti häntä myös kriitikoiden paheksumassa vuoden 1993 live-action-elokuvassa, jossa hänet esitettiin kierona ja korruptoituneena presidenttinä/kuningas Koopana, Dinohattanin vastustamattomana kuninkaana ja vt. presidenttinä.</w:t>
      </w:r>
    </w:p>
    <w:p>
      <w:r>
        <w:rPr>
          <w:b/>
        </w:rPr>
        <w:t xml:space="preserve">Tulos</w:t>
      </w:r>
    </w:p>
    <w:p>
      <w:r>
        <w:t xml:space="preserve">Kuinka monelle kirjahahmolle on annettu [Kuningas Koopan] arvo?</w:t>
      </w:r>
    </w:p>
    <w:p>
      <w:r>
        <w:rPr>
          <w:b/>
        </w:rPr>
        <w:t xml:space="preserve">Tulos</w:t>
      </w:r>
    </w:p>
    <w:p>
      <w:r>
        <w:t xml:space="preserve">Kuinka monelle kirjahahmolle [Kuningas Koopan] hahmoluokka on voimassa?</w:t>
      </w:r>
    </w:p>
    <w:p>
      <w:r>
        <w:rPr>
          <w:b/>
        </w:rPr>
        <w:t xml:space="preserve">Tulos</w:t>
      </w:r>
    </w:p>
    <w:p>
      <w:r>
        <w:t xml:space="preserve">kuinka monella kirjahahmolla on hahmoluokka [King Koopa]?</w:t>
      </w:r>
    </w:p>
    <w:p>
      <w:r>
        <w:rPr>
          <w:b/>
        </w:rPr>
        <w:t xml:space="preserve">Tulos</w:t>
      </w:r>
    </w:p>
    <w:p>
      <w:r>
        <w:t xml:space="preserve">Kuinka monen kirjan hahmon hahmoluokka on [Kuningas Koopa]?</w:t>
      </w:r>
    </w:p>
    <w:p>
      <w:r>
        <w:rPr>
          <w:b/>
        </w:rPr>
        <w:t xml:space="preserve">Tulos</w:t>
      </w:r>
    </w:p>
    <w:p>
      <w:r>
        <w:t xml:space="preserve">Mikä on niiden kirjahahmojen lukumäärä, joiden hahmoluokka on [King Koopa]?</w:t>
      </w:r>
    </w:p>
    <w:p>
      <w:r>
        <w:rPr>
          <w:b/>
        </w:rPr>
        <w:t xml:space="preserve">Esimerkki 5.1988</w:t>
      </w:r>
    </w:p>
    <w:p>
      <w:r>
        <w:t xml:space="preserve">alkuperäinen kysymys: Vastaus: Joule, kilojouleVastaustyyppi: Mikä on sen mittausjärjestelmän energian yksikkö, jonka lämpökapasiteetin yksikkö on [Joule per kelvin]?Vastaus: Joule, kilojouleVastaustyyppi: Joule, kilojoule Unit of Energy.</w:t>
      </w:r>
    </w:p>
    <w:p>
      <w:r>
        <w:rPr>
          <w:b/>
        </w:rPr>
        <w:t xml:space="preserve">Tulos</w:t>
      </w:r>
    </w:p>
    <w:p>
      <w:r>
        <w:t xml:space="preserve">Onko sen mittausjärjestelmän energian yksikkö, jonka lämpökapasiteetin yksikkö [Joule per kelvin], nimeltään Joule?</w:t>
      </w:r>
    </w:p>
    <w:p>
      <w:r>
        <w:rPr>
          <w:b/>
        </w:rPr>
        <w:t xml:space="preserve">Tulos</w:t>
      </w:r>
    </w:p>
    <w:p>
      <w:r>
        <w:t xml:space="preserve">Millä mittayksiköllä [Joule per kelvin] mitataan energiaa mittausjärjestelmässä?</w:t>
      </w:r>
    </w:p>
    <w:p>
      <w:r>
        <w:rPr>
          <w:b/>
        </w:rPr>
        <w:t xml:space="preserve">Tulos</w:t>
      </w:r>
    </w:p>
    <w:p>
      <w:r>
        <w:t xml:space="preserve">Minkä mitatun energian yksikön lämpökapasiteetin yksikkö on [Joule per kelvin]?</w:t>
      </w:r>
    </w:p>
    <w:p>
      <w:r>
        <w:rPr>
          <w:b/>
        </w:rPr>
        <w:t xml:space="preserve">Tulos</w:t>
      </w:r>
    </w:p>
    <w:p>
      <w:r>
        <w:t xml:space="preserve">Missä mittausjärjestelmän energiayksikössä käytetään lämpökapasiteetin yksikköä nimeltä [Joule per kelvin]?</w:t>
      </w:r>
    </w:p>
    <w:p>
      <w:r>
        <w:rPr>
          <w:b/>
        </w:rPr>
        <w:t xml:space="preserve">Tulos</w:t>
      </w:r>
    </w:p>
    <w:p>
      <w:r>
        <w:t xml:space="preserve">Mikä on energian yksikkö mittausjärjestelmässä, jossa lämpökapasiteetin yksikkönä käytetään [Joule per kelvin]?</w:t>
      </w:r>
    </w:p>
    <w:p>
      <w:r>
        <w:rPr>
          <w:b/>
        </w:rPr>
        <w:t xml:space="preserve">Tulos</w:t>
      </w:r>
    </w:p>
    <w:p>
      <w:r>
        <w:t xml:space="preserve">Missä mittajärjestelmässä on energian yksiköitä, joiden lämpökapasiteetin yksikkö on [Joule per kelvin]?</w:t>
      </w:r>
    </w:p>
    <w:p>
      <w:r>
        <w:rPr>
          <w:b/>
        </w:rPr>
        <w:t xml:space="preserve">Esimerkki 5.1989</w:t>
      </w:r>
    </w:p>
    <w:p>
      <w:r>
        <w:t xml:space="preserve">alkuperäinen kysymys: Vastaus: Akuutti kipu, leikkauksen jälkeinen kipuVastaustyyppi: Mitä vasta-aiheita lääkehoitoa käytetään [kipu] hoitoon?Vastaus: Akuutti kipu, leikkauksen jälkeinen kipuVastaustyyppi: Akuutti kipu, leikkauksen jälkeinen kipu: Contraindication.auxiliary information: Kipu on epämiellyttävä tunne, jonka aiheuttavat usein voimakkaat tai vahingolliset ärsykkeet, kuten varpaan tökkääminen, sormen polttaminen, alkoholin laittaminen viiltohaavaan ja "hassun luun" kolhiminen. Kansainvälisen kivuntutkimusyhdistyksen laajalti käytetyn määritelmän mukaan: "Kipu on epämiellyttävä aisti- ja tunnekokemus, joka liittyy todelliseen tai mahdolliseen kudosvaurioon tai jota kuvataan tällaisen vaurion avulla." Kipu motivoi yksilöä vetäytymään vahingollisista tilanteista, suojelemaan vahingoittunutta ruumiinosaa sen parantuessa ja välttämään vastaavia kokemuksia tulevaisuudessa. Useimmat kivut häviävät nopeasti, kun kivulias ärsyke on poistettu ja keho on parantunut, mutta joskus kipu jatkuu ärsykkeen poistamisesta ja kehon näennäisestä paranemisesta huolimatta, ja joskus kipua esiintyy ilman havaittavaa ärsykettä, vahinkoa tai sairautta. Kipu on yleisin syy lääkärin vastaanotolle useimmissa kehittyneissä maissa, kuten Yhdysvalloissa. Se on merkittävä oire monissa sairauksissa, ja se voi häiritä merkittävästi ihmisen elämänlaatua ja yleistä toimintakykyä.</w:t>
      </w:r>
    </w:p>
    <w:p>
      <w:r>
        <w:rPr>
          <w:b/>
        </w:rPr>
        <w:t xml:space="preserve">Tulos</w:t>
      </w:r>
    </w:p>
    <w:p>
      <w:r>
        <w:t xml:space="preserve">Mitä vasta-aihetta käytetään [kipu]?</w:t>
      </w:r>
    </w:p>
    <w:p>
      <w:r>
        <w:rPr>
          <w:b/>
        </w:rPr>
        <w:t xml:space="preserve">Tulos</w:t>
      </w:r>
    </w:p>
    <w:p>
      <w:r>
        <w:t xml:space="preserve">[Kipua] hoidetaan, mikä on lääkehoidon vasta-aihe?</w:t>
      </w:r>
    </w:p>
    <w:p>
      <w:r>
        <w:rPr>
          <w:b/>
        </w:rPr>
        <w:t xml:space="preserve">Tulos</w:t>
      </w:r>
    </w:p>
    <w:p>
      <w:r>
        <w:t xml:space="preserve">[Kipua] hoidetaan millä vasta-aiheella?</w:t>
      </w:r>
    </w:p>
    <w:p>
      <w:r>
        <w:rPr>
          <w:b/>
        </w:rPr>
        <w:t xml:space="preserve">Tulos</w:t>
      </w:r>
    </w:p>
    <w:p>
      <w:r>
        <w:t xml:space="preserve">Miten [kipua] hoidetaan?</w:t>
      </w:r>
    </w:p>
    <w:p>
      <w:r>
        <w:rPr>
          <w:b/>
        </w:rPr>
        <w:t xml:space="preserve">Tulos</w:t>
      </w:r>
    </w:p>
    <w:p>
      <w:r>
        <w:t xml:space="preserve">[Kipu] hoidetaan käyttämällä mitä lääkehoidon vasta-aihetta?</w:t>
      </w:r>
    </w:p>
    <w:p>
      <w:r>
        <w:rPr>
          <w:b/>
        </w:rPr>
        <w:t xml:space="preserve">Tulos</w:t>
      </w:r>
    </w:p>
    <w:p>
      <w:r>
        <w:t xml:space="preserve">Mikä on [Kivun] hoitoon käytettävän lääkehoidon vasta-aihe?</w:t>
      </w:r>
    </w:p>
    <w:p>
      <w:r>
        <w:rPr>
          <w:b/>
        </w:rPr>
        <w:t xml:space="preserve">Esimerkki 5.1990</w:t>
      </w:r>
    </w:p>
    <w:p>
      <w:r>
        <w:t xml:space="preserve">alkuperäinen kysymys: Vastaus: Tempus unboundVastaustyyppi: Mikä kaunokirjallinen teos sisältää tapahtuman, joka tapahtuu [New Yorkissa]?Vastaus: Tempus unboundVastaustyyppi: Mikä teos sisältää tapahtuman, joka tapahtuu [New Yorkissa]? Lisätiedot: Tempus Tempus: Tempus Tempus: Tempus Tempus: Tempus Tempus: Tempus Tempus: Tempus Tempus: New York 'Äì on Yhdysvaltojen väkirikkain kaupunki ja New Yorkin metropolialueen keskus, tärkein laillisen maahanmuuton portti Yhdysvaltoihin ja yksi maailman väkirikkaimmista kaupunkikeskittymistä. New York on maailmanlaajuinen suurkaupunki, jolla on merkittävä vaikutus kaupankäyntiin, rahoitukseen, mediaan, taiteeseen, muotiin, tutkimukseen, teknologiaan, koulutukseen ja viihteeseen. New York, jossa sijaitsee Yhdistyneiden Kansakuntien päämaja, on tärkeä kansainvälisen diplomatian keskus, ja sitä on kuvattu maailman kulttuuri- ja talouspääkaupungiksi. New York City sijaitsee yhdessä maailman suurimmista luonnonsatamista, ja se koostuu viidestä kaupunginosasta, joista jokainen on New Yorkin osavaltion piirikunta. Brooklyn, Queens, Manhattan, Bronx ja Staten Island yhdistettiin yhdeksi kaupungiksi vuonna 1898. New Yorkin väestömäärä on 8 491 079 asukasta vuonna 2014, ja se jakautuu vain 305 neliökilometrin alueelle, joten se on Yhdysvaltojen tiheimmin asuttu suurkaupunki.</w:t>
      </w:r>
    </w:p>
    <w:p>
      <w:r>
        <w:rPr>
          <w:b/>
        </w:rPr>
        <w:t xml:space="preserve">Tulos</w:t>
      </w:r>
    </w:p>
    <w:p>
      <w:r>
        <w:t xml:space="preserve">Nimeä kaunokirjallinen teos, joka sisältää tapahtuman [New Yorkissa].</w:t>
      </w:r>
    </w:p>
    <w:p>
      <w:r>
        <w:rPr>
          <w:b/>
        </w:rPr>
        <w:t xml:space="preserve">Tulos</w:t>
      </w:r>
    </w:p>
    <w:p>
      <w:r>
        <w:t xml:space="preserve">Missä kaunokirjallisessa teoksessa [New York City] on tapahtumapaikkana?</w:t>
      </w:r>
    </w:p>
    <w:p>
      <w:r>
        <w:rPr>
          <w:b/>
        </w:rPr>
        <w:t xml:space="preserve">Tulos</w:t>
      </w:r>
    </w:p>
    <w:p>
      <w:r>
        <w:t xml:space="preserve">Minkä kaunokirjallisen teoksen tapahtumien näyttämönä on [New York City]?</w:t>
      </w:r>
    </w:p>
    <w:p>
      <w:r>
        <w:rPr>
          <w:b/>
        </w:rPr>
        <w:t xml:space="preserve">Tulos</w:t>
      </w:r>
    </w:p>
    <w:p>
      <w:r>
        <w:t xml:space="preserve">Missä fiktiivisissä kirjallisuuden teoksissa [New York City] on näyttämönä?</w:t>
      </w:r>
    </w:p>
    <w:p>
      <w:r>
        <w:rPr>
          <w:b/>
        </w:rPr>
        <w:t xml:space="preserve">Tulos</w:t>
      </w:r>
    </w:p>
    <w:p>
      <w:r>
        <w:t xml:space="preserve">Mikä fiktiivinen teos sisältää tapahtumia, jotka tapahtuvat [New Yorkissa]?</w:t>
      </w:r>
    </w:p>
    <w:p>
      <w:r>
        <w:rPr>
          <w:b/>
        </w:rPr>
        <w:t xml:space="preserve">Esimerkki 5.1991</w:t>
      </w:r>
    </w:p>
    <w:p>
      <w:r>
        <w:t xml:space="preserve">alkuperäinen kysymys: Vastaus: OpiskelijaVastaustyyppi: Mitä ammattia hahmo, jolla on [tarkkaavaisuus- ja ylivilkkaushäiriö], harjoittaa?Vastaus: OpiskelijaVastaustyyppi: Mitä ammatteja hahmo, jolla on [tarkkaavaisuus- ja ylivilkkaushäiriö], harjoittaa? Aputiedot: Opiskelijan ammatti: Opiskelijan tyyppi: Hahmon ammatti: Huomiovaje- ja ylivilkkaushäiriö on neurologinen psykiatrinen kehityshäiriö, jossa on merkittäviä ongelmia toimeenpanevissa toiminnoissa, jotka aiheuttavat tarkkaavaisuushäiriöitä, ylivilkkautta tai impulsiivisuutta, joka ei ole sopiva henkilön ikään nähden. Näiden oireiden on alettava kuuden tai kahdentoista vuoden iässä ja niiden on jatkuttava yli kuusi kuukautta, jotta diagnoosi voidaan tehdä. Kouluikäisillä tarkkaamattomuusoireet johtavat usein huonoon koulumenestykseen. Vaikka se aiheuttaa haittaa erityisesti nyky-yhteiskunnassa, monilla lapsilla on hyvä tarkkaavaisuus mielenkiintoisiksi kokemiaan tehtäviä kohtaan. Vaikka tarkkaamattomuus on lasten ja nuorten yleisimmin tutkittu ja diagnosoitu psykiatrinen häiriö, sen syytä ei useimmissa tapauksissa tunneta. Maailman terveysjärjestö arvioi, että se koski noin 39 miljoonaa ihmistä vuonna 2013. Siihen sairastuu noin 6'Äì7 prosenttia lapsista, kun se diagnosoidaan DSM-IV-kriteerien perusteella, ja 1'Äì2 prosenttia, kun se diagnosoidaan ICD-10-kriteerien perusteella. Määrät ovat samankaltaisia eri maissa, ja ne riippuvat lähinnä siitä, miten se diagnosoidaan. ADHD diagnosoidaan noin kolme kertaa useammin pojilla kuin tytöillä.</w:t>
      </w:r>
    </w:p>
    <w:p>
      <w:r>
        <w:rPr>
          <w:b/>
        </w:rPr>
        <w:t xml:space="preserve">Tulos</w:t>
      </w:r>
    </w:p>
    <w:p>
      <w:r>
        <w:t xml:space="preserve">Minkä ammatin hahmo, jolla on [tarkkaavaisuus- ja ylivilkkaushäiriö], pitää hallussaan?</w:t>
      </w:r>
    </w:p>
    <w:p>
      <w:r>
        <w:rPr>
          <w:b/>
        </w:rPr>
        <w:t xml:space="preserve">Tulos</w:t>
      </w:r>
    </w:p>
    <w:p>
      <w:r>
        <w:t xml:space="preserve">Minkä ammatin harjoittaja on hahmo, jolla on [tarkkaavaisuus- ja ylivilkkaushäiriö]?</w:t>
      </w:r>
    </w:p>
    <w:p>
      <w:r>
        <w:rPr>
          <w:b/>
        </w:rPr>
        <w:t xml:space="preserve">Tulos</w:t>
      </w:r>
    </w:p>
    <w:p>
      <w:r>
        <w:t xml:space="preserve">Minkä ammatin hahmo, jolla on [tarkkaavaisuus- ja ylivilkkaushäiriö], harjoittaa?</w:t>
      </w:r>
    </w:p>
    <w:p>
      <w:r>
        <w:rPr>
          <w:b/>
        </w:rPr>
        <w:t xml:space="preserve">Tulos</w:t>
      </w:r>
    </w:p>
    <w:p>
      <w:r>
        <w:t xml:space="preserve">Mikä on hahmon ammatti, jolla on [tarkkaavaisuus- ja ylivilkkaushäiriö]?</w:t>
      </w:r>
    </w:p>
    <w:p>
      <w:r>
        <w:rPr>
          <w:b/>
        </w:rPr>
        <w:t xml:space="preserve">Tulos</w:t>
      </w:r>
    </w:p>
    <w:p>
      <w:r>
        <w:t xml:space="preserve">Missä työssä hahmo, jolla on [tarkkaavaisuushäiriö], työskentelee?</w:t>
      </w:r>
    </w:p>
    <w:p>
      <w:r>
        <w:rPr>
          <w:b/>
        </w:rPr>
        <w:t xml:space="preserve">Tulos</w:t>
      </w:r>
    </w:p>
    <w:p>
      <w:r>
        <w:t xml:space="preserve">Mitä ammattia hahmo, jolla on [tarkkaavaisuus- ja ylivilkkaushäiriö], harjoittaa?</w:t>
      </w:r>
    </w:p>
    <w:p>
      <w:r>
        <w:rPr>
          <w:b/>
        </w:rPr>
        <w:t xml:space="preserve">Tulos</w:t>
      </w:r>
    </w:p>
    <w:p>
      <w:r>
        <w:t xml:space="preserve">Minkälainen työ on hahmolla, jolla on [tarkkaavaisuus- ja ylivilkkaushäiriö]?</w:t>
      </w:r>
    </w:p>
    <w:p>
      <w:r>
        <w:rPr>
          <w:b/>
        </w:rPr>
        <w:t xml:space="preserve">Esimerkki 5.1992</w:t>
      </w:r>
    </w:p>
    <w:p>
      <w:r>
        <w:t xml:space="preserve">alkuperäinen kysymys: Vastaus: PaperbackVastaustyyppi: Millaista sidostyyppiä [Le Nainin] kuvittamat kirjat käyttivät?vastaus: PaperbackVastaustyyppi: Millainen sidostyyppi? Kirjan tyyppi: Kirjansidonta.lisätiedot: Kirjansidontatyyppi: Kirjansidontatyyppi: Kirjansidonta: Le Nainin kolme veljestä olivat 1600-luvun Ranskassa toimivia taidemaalareita: Antoine Le Nain, Louis Le Nain ja Mathieu Le Nain. He tuottivat genreteoksia, muotokuvia ja muotokuvaminiatyyrejä.</w:t>
      </w:r>
    </w:p>
    <w:p>
      <w:r>
        <w:rPr>
          <w:b/>
        </w:rPr>
        <w:t xml:space="preserve">Tulos</w:t>
      </w:r>
    </w:p>
    <w:p>
      <w:r>
        <w:t xml:space="preserve">Millaista sidosta [Le Nainin] kirjat käyttivät?</w:t>
      </w:r>
    </w:p>
    <w:p>
      <w:r>
        <w:rPr>
          <w:b/>
        </w:rPr>
        <w:t xml:space="preserve">Tulos</w:t>
      </w:r>
    </w:p>
    <w:p>
      <w:r>
        <w:t xml:space="preserve">Minkälaista sidostapaa [Le Nain] käytti kuvitetuissa kirjoissaan?</w:t>
      </w:r>
    </w:p>
    <w:p>
      <w:r>
        <w:rPr>
          <w:b/>
        </w:rPr>
        <w:t xml:space="preserve">Tulos</w:t>
      </w:r>
    </w:p>
    <w:p>
      <w:r>
        <w:t xml:space="preserve">Millaista sidosta [Le Nainin] kuvitetut kirjat käyttivät?</w:t>
      </w:r>
    </w:p>
    <w:p>
      <w:r>
        <w:rPr>
          <w:b/>
        </w:rPr>
        <w:t xml:space="preserve">Tulos</w:t>
      </w:r>
    </w:p>
    <w:p>
      <w:r>
        <w:t xml:space="preserve">Minkälaista sidontatapaa [Le Nainin] kuvitetuissa kirjoissa käytettiin?</w:t>
      </w:r>
    </w:p>
    <w:p>
      <w:r>
        <w:rPr>
          <w:b/>
        </w:rPr>
        <w:t xml:space="preserve">Tulos</w:t>
      </w:r>
    </w:p>
    <w:p>
      <w:r>
        <w:t xml:space="preserve">[Le Nain] kuvitti kirjoja, jotka sidottiin minkälaisella sidontatyypillä?</w:t>
      </w:r>
    </w:p>
    <w:p>
      <w:r>
        <w:rPr>
          <w:b/>
        </w:rPr>
        <w:t xml:space="preserve">Esimerkki 5.1993</w:t>
      </w:r>
    </w:p>
    <w:p>
      <w:r>
        <w:t xml:space="preserve">alkuperäinen kysymys: Vastaus: ChansonVastaustyyppi: Minkälaista musiikkia artisti ja taustayhtye [Nathalie Miravette] soittaa?vastaus: ChansonVastaustyyppi: Minkälaista musiikkia artisti ja taustayhtye [Nathalie Miravette] soittaa? Musiikin laji: Chanson.</w:t>
      </w:r>
    </w:p>
    <w:p>
      <w:r>
        <w:rPr>
          <w:b/>
        </w:rPr>
        <w:t xml:space="preserve">Tulos</w:t>
      </w:r>
    </w:p>
    <w:p>
      <w:r>
        <w:t xml:space="preserve">Taiteilija ja taustayhtye [Nathalie Miravette] soittaa mitä musiikkityyppiä?</w:t>
      </w:r>
    </w:p>
    <w:p>
      <w:r>
        <w:rPr>
          <w:b/>
        </w:rPr>
        <w:t xml:space="preserve">Tulos</w:t>
      </w:r>
    </w:p>
    <w:p>
      <w:r>
        <w:t xml:space="preserve">[Nathalie Miravette], taustayllättäjä, soittaa mitä musiikkityyppiä?</w:t>
      </w:r>
    </w:p>
    <w:p>
      <w:r>
        <w:rPr>
          <w:b/>
        </w:rPr>
        <w:t xml:space="preserve">Tulos</w:t>
      </w:r>
    </w:p>
    <w:p>
      <w:r>
        <w:t xml:space="preserve">Minkä musiikinlajin artisti ja taustayhtye [Nathalie Miravette] soittavat?</w:t>
      </w:r>
    </w:p>
    <w:p>
      <w:r>
        <w:rPr>
          <w:b/>
        </w:rPr>
        <w:t xml:space="preserve">Tulos</w:t>
      </w:r>
    </w:p>
    <w:p>
      <w:r>
        <w:t xml:space="preserve">Taiteilija ja [Nathalie Miravette] soittaa minkälaista musiikkia?</w:t>
      </w:r>
    </w:p>
    <w:p>
      <w:r>
        <w:rPr>
          <w:b/>
        </w:rPr>
        <w:t xml:space="preserve">Tulos</w:t>
      </w:r>
    </w:p>
    <w:p>
      <w:r>
        <w:t xml:space="preserve">[Nathalie Miravette], taiteilija ja tukeva taiteilija, soittaa mitä musiikkityyppiä?</w:t>
      </w:r>
    </w:p>
    <w:p>
      <w:r>
        <w:rPr>
          <w:b/>
        </w:rPr>
        <w:t xml:space="preserve">Esimerkki 5.1994</w:t>
      </w:r>
    </w:p>
    <w:p>
      <w:r>
        <w:t xml:space="preserve">alkuperäinen kysymys: Vastaus: Anthony Romero, Nora Ephron, Bill Simmons...vastaustyyppi: Vastaus: Robin Givhan] oli kutsuttu...: TV Episode.auxiliary information: TONIGHT: Stephen Colbert toivottaa tervetulleeksi "Washington Postin" muotitoimittajan Robin Givhanin!</w:t>
      </w:r>
    </w:p>
    <w:p>
      <w:r>
        <w:rPr>
          <w:b/>
        </w:rPr>
        <w:t xml:space="preserve">Tulos</w:t>
      </w:r>
    </w:p>
    <w:p>
      <w:r>
        <w:t xml:space="preserve">Mihin kaikkiin kauden jaksoihin [Robin Givhan] oli kutsuttu?</w:t>
      </w:r>
    </w:p>
    <w:p>
      <w:r>
        <w:rPr>
          <w:b/>
        </w:rPr>
        <w:t xml:space="preserve">Tulos</w:t>
      </w:r>
    </w:p>
    <w:p>
      <w:r>
        <w:t xml:space="preserve">Mihin kauden jaksoihin [Robin Givhan] oli kutsuttu?</w:t>
      </w:r>
    </w:p>
    <w:p>
      <w:r>
        <w:rPr>
          <w:b/>
        </w:rPr>
        <w:t xml:space="preserve">Tulos</w:t>
      </w:r>
    </w:p>
    <w:p>
      <w:r>
        <w:t xml:space="preserve">Nimeä kaikki kauden jaksot, joissa [Robin Givhan] oli kutsuttuna.</w:t>
      </w:r>
    </w:p>
    <w:p>
      <w:r>
        <w:rPr>
          <w:b/>
        </w:rPr>
        <w:t xml:space="preserve">Tulos</w:t>
      </w:r>
    </w:p>
    <w:p>
      <w:r>
        <w:t xml:space="preserve">Mitkä ovat kaikki kauden jaksot, joihin [Robin Givhan] oli kutsuttu?</w:t>
      </w:r>
    </w:p>
    <w:p>
      <w:r>
        <w:rPr>
          <w:b/>
        </w:rPr>
        <w:t xml:space="preserve">Tulos</w:t>
      </w:r>
    </w:p>
    <w:p>
      <w:r>
        <w:t xml:space="preserve">Missä kauden jaksoissa [Robin Givhan] oli vieraana?</w:t>
      </w:r>
    </w:p>
    <w:p>
      <w:r>
        <w:rPr>
          <w:b/>
        </w:rPr>
        <w:t xml:space="preserve">Esimerkki 5.1995</w:t>
      </w:r>
    </w:p>
    <w:p>
      <w:r>
        <w:t xml:space="preserve">alkuperäinen kysymys: Vastaus: grammaa, kilogrammaa, milligrammaa...vastaustyyppi...: Tyyppi: Massan yksikkö.</w:t>
      </w:r>
    </w:p>
    <w:p>
      <w:r>
        <w:rPr>
          <w:b/>
        </w:rPr>
        <w:t xml:space="preserve">Tulos</w:t>
      </w:r>
    </w:p>
    <w:p>
      <w:r>
        <w:t xml:space="preserve">Mikä massan yksikkö mitataan kuten [Gray sekunnissa]?</w:t>
      </w:r>
    </w:p>
    <w:p>
      <w:r>
        <w:rPr>
          <w:b/>
        </w:rPr>
        <w:t xml:space="preserve">Tulos</w:t>
      </w:r>
    </w:p>
    <w:p>
      <w:r>
        <w:t xml:space="preserve">Mikä on massan yksikkö samassa mittajärjestelmässä kuin [Gray sekunnissa]?</w:t>
      </w:r>
    </w:p>
    <w:p>
      <w:r>
        <w:rPr>
          <w:b/>
        </w:rPr>
        <w:t xml:space="preserve">Tulos</w:t>
      </w:r>
    </w:p>
    <w:p>
      <w:r>
        <w:t xml:space="preserve">Minkä massayksikön mittajärjestelmä on sama kuin [Gray per second]?</w:t>
      </w:r>
    </w:p>
    <w:p>
      <w:r>
        <w:rPr>
          <w:b/>
        </w:rPr>
        <w:t xml:space="preserve">Tulos</w:t>
      </w:r>
    </w:p>
    <w:p>
      <w:r>
        <w:t xml:space="preserve">Mikä on massan yksikkö mittausjärjestelmässä, jossa käytetään [Gray sekunnissa]?</w:t>
      </w:r>
    </w:p>
    <w:p>
      <w:r>
        <w:rPr>
          <w:b/>
        </w:rPr>
        <w:t xml:space="preserve">Tulos</w:t>
      </w:r>
    </w:p>
    <w:p>
      <w:r>
        <w:t xml:space="preserve">Nimeä massan yksikkö, jota käytetään samassa mittausjärjestelmässä kuin [Gray per second]?</w:t>
      </w:r>
    </w:p>
    <w:p>
      <w:r>
        <w:rPr>
          <w:b/>
        </w:rPr>
        <w:t xml:space="preserve">Esimerkki 5.1996</w:t>
      </w:r>
    </w:p>
    <w:p>
      <w:r>
        <w:t xml:space="preserve">alkuperäinen kysymys: Vastaus: Falcon, FeriteVastaustyyppi: Mikä ohjelmointikieli, jota käytetään [olio-ohjelmointiin], on saanut vaikutteita [PHP:stä]?Vastaus: Falcon, FeriteVastaustyyppi: Ohjelmointikieli: Ohjelmointikieli.lisätiedot: Ne ovat tietorakenteita, jotka sisältävät dataa kenttien muodossa, joita usein kutsutaan attribuuteiksi, ja koodia proseduurien muodossa, joita usein kutsutaan metodeiksi. Objektien erityispiirteenä on, että objektin proseduurit voivat käyttää ja usein myös muuttaa sen objektin tietokenttiä, johon ne on liitetty. OO-ohjelmoinnissa tietokoneohjelmat suunnitellaan tekemällä ne objekteista, jotka ovat vuorovaikutuksessa toistensa kanssa. Oliopohjaisessa ohjelmoinnissa on huomattavaa monimuotoisuutta, mutta useimmat suositut kielet ovat luokkapohjaisia, mikä tarkoittaa, että objektit ovat luokkien instansseja, jotka tyypillisesti myös määrittävät niiden tyypin. Monet yleisimmin käytetyistä ohjelmointikielistä ovat moniparadigmaisia ohjelmointikieliä, jotka tukevat enemmän tai vähemmän olio-ohjelmointia, yleensä yhdessä imperatiivisen, proseduraalisen ohjelmoinnin kanssa. Merkittäviä olio-ohjelmointikieliä ovat esimerkiksi Python, C++, Objective-C, Smalltalk, Delphi, Java, Swift, C#, Perl, Ruby ja PHP.PHP:;Type: Ohjelmointikieli: ;</w:t>
      </w:r>
    </w:p>
    <w:p>
      <w:r>
        <w:rPr>
          <w:b/>
        </w:rPr>
        <w:t xml:space="preserve">Tulos</w:t>
      </w:r>
    </w:p>
    <w:p>
      <w:r>
        <w:t xml:space="preserve">[PHP] on vaikuttanut mihin ohjelmointikieleen, jota käytetään [oliosuuntautuneeseen ohjelmointiin]?</w:t>
      </w:r>
    </w:p>
    <w:p>
      <w:r>
        <w:rPr>
          <w:b/>
        </w:rPr>
        <w:t xml:space="preserve">Tulos</w:t>
      </w:r>
    </w:p>
    <w:p>
      <w:r>
        <w:t xml:space="preserve">Mihin [PHP] on vaikuttanut [olio-ohjelmointikielessä]?</w:t>
      </w:r>
    </w:p>
    <w:p>
      <w:r>
        <w:rPr>
          <w:b/>
        </w:rPr>
        <w:t xml:space="preserve">Tulos</w:t>
      </w:r>
    </w:p>
    <w:p>
      <w:r>
        <w:t xml:space="preserve">[PHP] vaikuttaa siihen, mitä ohjelmointikieltä käytetään [oliopohjaiseen ohjelmointiin]?</w:t>
      </w:r>
    </w:p>
    <w:p>
      <w:r>
        <w:rPr>
          <w:b/>
        </w:rPr>
        <w:t xml:space="preserve">Tulos</w:t>
      </w:r>
    </w:p>
    <w:p>
      <w:r>
        <w:t xml:space="preserve">Millä ohjelmointikielellä [PHP] on vaikutteita [oliopohjaiseen ohjelmointiin]?</w:t>
      </w:r>
    </w:p>
    <w:p>
      <w:r>
        <w:rPr>
          <w:b/>
        </w:rPr>
        <w:t xml:space="preserve">Tulos</w:t>
      </w:r>
    </w:p>
    <w:p>
      <w:r>
        <w:t xml:space="preserve">Mikä on [PHP:n] vaikutuspiirissä olevan [olio-ohjelmoinnissa] käytettävän ohjelmointikielen nimi?</w:t>
      </w:r>
    </w:p>
    <w:p>
      <w:r>
        <w:rPr>
          <w:b/>
        </w:rPr>
        <w:t xml:space="preserve">Tulos</w:t>
      </w:r>
    </w:p>
    <w:p>
      <w:r>
        <w:t xml:space="preserve">Mihin [PHP] vaikuttaa [oliokeskeisessä ohjelmoinnissa] käytettävään ohjelmointikieleen?</w:t>
      </w:r>
    </w:p>
    <w:p>
      <w:r>
        <w:rPr>
          <w:b/>
        </w:rPr>
        <w:t xml:space="preserve">Esimerkki 5.1997</w:t>
      </w:r>
    </w:p>
    <w:p>
      <w:r>
        <w:t xml:space="preserve">alkuperäinen kysymys: Vastaus: Hillary Rodham ClintonVastaustyyppi: Kuka nimitetty on [afroamerikkalaista] koskevan lainauksen kirjoittaja?Vastaus: Hillary Rodham ClintonVastaustyyppi: Hillary Rodham Clinton: Aputiedot: Afroamerikkalainen, josta käytetään myös nimitystä musta amerikkalainen tai afroamerikkalainen, on etninen ryhmä Yhdysvaltojen kansalaisia tai asukkaita, joiden syntyperä on kokonaan tai osittain peräisin jostakin Saharan eteläpuolisen Afrikan alkuperäisväestöstä. Termiä voidaan käyttää myös käsittämään vain ne henkilöt, jotka polveutuvat orjuutetuista afrikkalaisista. Yhdistettynä adjektiivina termi tavallisesti yhdistetään yhdysmerkillä afroamerikkalaiseksi. Afroamerikkalaiset muodostavat Yhdysvaltojen toiseksi suurimman rodullisen ja etnisen vähemmistön. Suurin osa afroamerikkalaisista on länsi- ja keskiafrikkalaista syntyperää, ja he ovat orjuutettujen mustien jälkeläisiä nykyisten Yhdysvaltojen rajojen sisäpuolella. Afrikkalaisista, karibialaisista, keski- ja eteläamerikkalaisista kansoista tulevat maahanmuuttajat ja heidän jälkeläisensä voivat kuitenkin myös identifioitua tai olla identifioimatta itseään tähän termiin. Afroamerikkalaisten historia alkaa 1500-luvulta, jolloin afrikkalaisia vietiin väkisin orjiksi Espanjan Amerikkaan, ja 1600-luvulta, jolloin afrikkalaisia orjia vietiin Pohjois-Amerikan englantilaisiin siirtokuntiin. Yhdysvaltojen perustamisen jälkeen mustia ihmisiä orjuutettiin edelleen. Heitä pidettiin valkoisia alempiarvoisina, ja heitä kohdeltiin toisen luokan kansalaisina.</w:t>
      </w:r>
    </w:p>
    <w:p>
      <w:r>
        <w:rPr>
          <w:b/>
        </w:rPr>
        <w:t xml:space="preserve">Tulos</w:t>
      </w:r>
    </w:p>
    <w:p>
      <w:r>
        <w:t xml:space="preserve">Kuka nimitetyistä kirjoitti lainauksen [afroamerikkalaisesta]?</w:t>
      </w:r>
    </w:p>
    <w:p>
      <w:r>
        <w:rPr>
          <w:b/>
        </w:rPr>
        <w:t xml:space="preserve">Tulos</w:t>
      </w:r>
    </w:p>
    <w:p>
      <w:r>
        <w:t xml:space="preserve">Mikä on sen nimitetyn henkilön nimi, jolle [afroamerikkalaista] koskeva sitaatti on osoitettu?</w:t>
      </w:r>
    </w:p>
    <w:p>
      <w:r>
        <w:rPr>
          <w:b/>
        </w:rPr>
        <w:t xml:space="preserve">Tulos</w:t>
      </w:r>
    </w:p>
    <w:p>
      <w:r>
        <w:t xml:space="preserve">Mikä kirjailija nimitettiin [afroamerikkalaisesta] kertovasta sitaatista?</w:t>
      </w:r>
    </w:p>
    <w:p>
      <w:r>
        <w:rPr>
          <w:b/>
        </w:rPr>
        <w:t xml:space="preserve">Tulos</w:t>
      </w:r>
    </w:p>
    <w:p>
      <w:r>
        <w:t xml:space="preserve">Kuka tunnettu nimitetty oli [afroamerikkalaista] koskevan sitaatin alkuperäinen kirjoittaja?</w:t>
      </w:r>
    </w:p>
    <w:p>
      <w:r>
        <w:rPr>
          <w:b/>
        </w:rPr>
        <w:t xml:space="preserve">Tulos</w:t>
      </w:r>
    </w:p>
    <w:p>
      <w:r>
        <w:t xml:space="preserve">Mikä nimitetty henkilö on [afroamerikkalaista] koskevan sitaatin kirjoittaja?</w:t>
      </w:r>
    </w:p>
    <w:p>
      <w:r>
        <w:rPr>
          <w:b/>
        </w:rPr>
        <w:t xml:space="preserve">Tulos</w:t>
      </w:r>
    </w:p>
    <w:p>
      <w:r>
        <w:t xml:space="preserve">Kuka nimitetyistä henkilöistä on [afroamerikkalaista] koskevan lainauksen kirjoittaja?</w:t>
      </w:r>
    </w:p>
    <w:p>
      <w:r>
        <w:rPr>
          <w:b/>
        </w:rPr>
        <w:t xml:space="preserve">Esimerkki 5.1998</w:t>
      </w:r>
    </w:p>
    <w:p>
      <w:r>
        <w:t xml:space="preserve">alkuperäinen kysymys: Vastaus: kantoraketti, kuun kantoraketti, miehitetty leoVastaustyyppi: Mitä muita toimintoja [matalaa kiertorataa] tukevat raketit tukevat? Lisätiedot: Alhainen Maan kiertorata on Maan kiertorata, jonka korkeus on 160 kilometrin ja 2000 kilometrin välillä. Noin 160 kilometrin alapuolella olevat kohteet kokevat hyvin nopean kiertoradan hajoamisen ja korkeuden menetyksen. Vakaan matalan Maan kiertoradan ylläpitämiseen tarvittava kiertonopeus on noin 7,8 km/s, mutta se pienenee kiertoradan korkeuden kasvaessa. Apollo-ohjelman miehitettyjä kuunlentoja lukuun ottamatta kaikki ihmisen avaruuslennot ovat tapahtuneet LEO:ssa. Ihmisen avaruuslennon korkeusennätys LEO:ssa oli Gemini 11, jonka korkeus oli 1 374,1 kilometriä. Kaikki tähänastiset miehitetyt avaruusasemat sekä suurin osa satelliiteista on ollut LEO-alueella.</w:t>
      </w:r>
    </w:p>
    <w:p>
      <w:r>
        <w:rPr>
          <w:b/>
        </w:rPr>
        <w:t xml:space="preserve">Tulos</w:t>
      </w:r>
    </w:p>
    <w:p>
      <w:r>
        <w:t xml:space="preserve">Mitä toimintoja [matalaa Maan kiertorataa] tukevat raketit tukevat?</w:t>
      </w:r>
    </w:p>
    <w:p>
      <w:r>
        <w:rPr>
          <w:b/>
        </w:rPr>
        <w:t xml:space="preserve">Tulos</w:t>
      </w:r>
    </w:p>
    <w:p>
      <w:r>
        <w:t xml:space="preserve">mitkä muut polttoaineet tukevat niitä, jotka tukevat raketteja [matalalla Maan kiertoradalla]?</w:t>
      </w:r>
    </w:p>
    <w:p>
      <w:r>
        <w:rPr>
          <w:b/>
        </w:rPr>
        <w:t xml:space="preserve">Tulos</w:t>
      </w:r>
    </w:p>
    <w:p>
      <w:r>
        <w:t xml:space="preserve">Mitä muita tehtäviä [matalaa Maan kiertorataa] tukevilla raketeilla on?</w:t>
      </w:r>
    </w:p>
    <w:p>
      <w:r>
        <w:rPr>
          <w:b/>
        </w:rPr>
        <w:t xml:space="preserve">Tulos</w:t>
      </w:r>
    </w:p>
    <w:p>
      <w:r>
        <w:t xml:space="preserve">Mitä toimintoja [matalaa Maan kiertorataa] tukevat raketit tukevat?</w:t>
      </w:r>
    </w:p>
    <w:p>
      <w:r>
        <w:rPr>
          <w:b/>
        </w:rPr>
        <w:t xml:space="preserve">Tulos</w:t>
      </w:r>
    </w:p>
    <w:p>
      <w:r>
        <w:t xml:space="preserve">Mitä toimintoja tukevat raketit, jotka tukevat myös [matalaa Maan kiertorataa]?</w:t>
      </w:r>
    </w:p>
    <w:p>
      <w:r>
        <w:rPr>
          <w:b/>
        </w:rPr>
        <w:t xml:space="preserve">Tulos</w:t>
      </w:r>
    </w:p>
    <w:p>
      <w:r>
        <w:t xml:space="preserve">Mitkä ovat [matalaa Maan kiertorataa] tukevien rakettien muut tehtävät?</w:t>
      </w:r>
    </w:p>
    <w:p>
      <w:r>
        <w:rPr>
          <w:b/>
        </w:rPr>
        <w:t xml:space="preserve">Esimerkki 5.1999</w:t>
      </w:r>
    </w:p>
    <w:p>
      <w:r>
        <w:t xml:space="preserve">Alkuperäinen kysymys: Mikä kokoelmaluokka on kokoelma [Piano]?vastaus: soitinVastaustyyppi: Kokoelman tyyppi: Kokoelmaluokka.lisätiedot: Soittimet: Piano on soitin, jota soitetaan näppäimistöllä. Sitä käytetään laajalti klassisessa ja jazz-musiikissa soolo ja yhtye-esityksissä, säestyksessä sekä säveltämisessä ja harjoittelussa. Vaikka piano ei ole kannettava ja usein kallis, sen monipuolisuus ja yleisyys ovat tehneet siitä yhden maailman tunnetuimmista soittimista. Akustisessa pianossa on tavallisesti suojaava puukotelo, joka ympäröi äänilautaa ja metallijousia, sekä 88 mustavalkoisen näppäimen rivi. Jouset soivat, kun näppäimiä painetaan, ja hiljenevät, kun näppäimet vapautetaan. Pedaalien avulla sävel voidaan pitää yllä, vaikka näppäimet vapautettaisiinkin. Kun pianon näppäimistön näppäintä painetaan, pehmustettu vasara iskee jousiin. Vasara kimpoaa, ja jouset jatkavat värähtelyä resonanssitaajuudellaan. Nämä värähtelyt siirtyvät sillan kautta äänilevyyn, joka vahvistaa ääntä kytkemällä akustisen energian tehokkaammin ilmaan. Kun näppäin vapautetaan, vaimennin pysäyttää jousien värähtelyn ja lopettaa äänen.</w:t>
      </w:r>
    </w:p>
    <w:p>
      <w:r>
        <w:rPr>
          <w:b/>
        </w:rPr>
        <w:t xml:space="preserve">Tulos</w:t>
      </w:r>
    </w:p>
    <w:p>
      <w:r>
        <w:t xml:space="preserve">Kokoelma [Piano] kuuluu mihin kokoelmaluokkaan?</w:t>
      </w:r>
    </w:p>
    <w:p>
      <w:r>
        <w:rPr>
          <w:b/>
        </w:rPr>
        <w:t xml:space="preserve">Tulos</w:t>
      </w:r>
    </w:p>
    <w:p>
      <w:r>
        <w:t xml:space="preserve">Mihin kokoelmaan [Piano]-kokoelma luokitellaan?</w:t>
      </w:r>
    </w:p>
    <w:p>
      <w:r>
        <w:rPr>
          <w:b/>
        </w:rPr>
        <w:t xml:space="preserve">Tulos</w:t>
      </w:r>
    </w:p>
    <w:p>
      <w:r>
        <w:t xml:space="preserve">[Piano] kuuluu mihin kokoelmaluokkaan?</w:t>
      </w:r>
    </w:p>
    <w:p>
      <w:r>
        <w:rPr>
          <w:b/>
        </w:rPr>
        <w:t xml:space="preserve">Tulos</w:t>
      </w:r>
    </w:p>
    <w:p>
      <w:r>
        <w:t xml:space="preserve">Mihin keräysluokkaan [Piano] kuuluu?</w:t>
      </w:r>
    </w:p>
    <w:p>
      <w:r>
        <w:rPr>
          <w:b/>
        </w:rPr>
        <w:t xml:space="preserve">Tulos</w:t>
      </w:r>
    </w:p>
    <w:p>
      <w:r>
        <w:t xml:space="preserve">mikä kokoelmaluokka on [Piano]-kokoelma?</w:t>
      </w:r>
    </w:p>
    <w:p>
      <w:r>
        <w:rPr>
          <w:b/>
        </w:rPr>
        <w:t xml:space="preserve">Esimerkki 5.2000</w:t>
      </w:r>
    </w:p>
    <w:p>
      <w:r>
        <w:t xml:space="preserve">alkuperäinen kysymys: Vastaus: Haruo ShiraneVastaustyyppi: Kuka on akateemikko, jonka syntymäpaikka on [Japani] ja ammatti on [Kirjailija]?Vastaus: Haruo ShiraneVastaustyyppi: Haruo Shirane: Hariran Shirane Shirane Shirane Shirane: Akateeminen.aputiedot: Japani on saarivaltio Itä-Aasiassa. Se sijaitsee Tyynellämerellä, Japaninmeren, Itä-Kiinanmeren, Kiinan, Pohjois-Korean, Etelä-Korean ja Venäjän itäpuolella, ja se ulottuu pohjoisessa sijaitsevasta Okhotskinmerestä Itä-Kiinanmereen ja etelässä sijaitsevaan Taiwaniin. Japanin nimen muodostavat kanjit tarkoittavat "auringon alkuperää", ja Japania kutsutaankin usein "nousevan auringon maaksi". Japani on 6 852 saaren muodostama stratovulkaninen saaristo. Neljä suurinta ovat Honshu, Hokkaido, Kyushu ja Shikoku, jotka muodostavat noin 97 prosenttia Japanin pinta-alasta. Japanin 126 miljoonan asukkaan väestö on maailman kymmenenneksi suurin. Noin 9,1 miljoonaa ihmistä asuu Japanin pääkaupungissa Tokiossa, joka on OECD:n toiseksi suurin varsinainen kaupunki. Suur-Tokion alue, johon kuuluvat Tokio ja useat sitä ympäröivät prefektuurit, on maailman suurin metropolialue, jossa asuu yli 35 miljoonaa ihmistä ja joka on maailman suurin kaupunkien taajamatalous. Arkeologiset tutkimukset osoittavat, että Japani oli asuttu jo yläpaleoliittisella kaudella. Ensimmäinen kirjallinen maininta Japanista on kiinalaisissa historiankirjoituksissa 1. vuosisadalta jKr: ;</w:t>
      </w:r>
    </w:p>
    <w:p>
      <w:r>
        <w:rPr>
          <w:b/>
        </w:rPr>
        <w:t xml:space="preserve">Tulos</w:t>
      </w:r>
    </w:p>
    <w:p>
      <w:r>
        <w:t xml:space="preserve">Mikä akateemikko oli [kirjailija], joka syntyi [Japanissa]?</w:t>
      </w:r>
    </w:p>
    <w:p>
      <w:r>
        <w:rPr>
          <w:b/>
        </w:rPr>
        <w:t xml:space="preserve">Tulos</w:t>
      </w:r>
    </w:p>
    <w:p>
      <w:r>
        <w:t xml:space="preserve">Mikä [kirjailija] ja akateemikko syntyi [Japanissa]?</w:t>
      </w:r>
    </w:p>
    <w:p>
      <w:r>
        <w:rPr>
          <w:b/>
        </w:rPr>
        <w:t xml:space="preserve">Tulos</w:t>
      </w:r>
    </w:p>
    <w:p>
      <w:r>
        <w:t xml:space="preserve">Kuka on [Japanissa] syntynyt akateemikko ja [kirjailija]?</w:t>
      </w:r>
    </w:p>
    <w:p>
      <w:r>
        <w:rPr>
          <w:b/>
        </w:rPr>
        <w:t xml:space="preserve">Tulos</w:t>
      </w:r>
    </w:p>
    <w:p>
      <w:r>
        <w:t xml:space="preserve">Kuka on [Japanissa] syntynyt akateemikko, joka on [kirjailija]?</w:t>
      </w:r>
    </w:p>
    <w:p>
      <w:r>
        <w:rPr>
          <w:b/>
        </w:rPr>
        <w:t xml:space="preserve">Tulos</w:t>
      </w:r>
    </w:p>
    <w:p>
      <w:r>
        <w:t xml:space="preserve">Tämä [kirjoittaja] on syntynyt [Japanissa], kuka hän on?</w:t>
      </w:r>
    </w:p>
    <w:p>
      <w:r>
        <w:rPr>
          <w:b/>
        </w:rPr>
        <w:t xml:space="preserve">Tulos</w:t>
      </w:r>
    </w:p>
    <w:p>
      <w:r>
        <w:t xml:space="preserve">Kuka akateemikko on syntynyt [Japanissa] ja työskentelee [kirjailijana]?</w:t>
      </w:r>
    </w:p>
    <w:p>
      <w:r>
        <w:rPr>
          <w:b/>
        </w:rPr>
        <w:t xml:space="preserve">Esimerkki 5.2001</w:t>
      </w:r>
    </w:p>
    <w:p>
      <w:r>
        <w:t xml:space="preserve">alkuperäinen kysymys: Vastaus: William Rubin, John ElderfieldVastaustyyppi: Kuka paransi näyttelyn [Kirk Varnedoe] rinnalla?Vastaus: William Rubin, John ElderfieldVastaustyyppi: Kuka paransi näyttelyn [Kirk Varnedoe] rinnalla? Fieldfield Fieldfield: Näyttelyn tyyppi: Näyttelyn kuraattori.aputiedot: John Kirk Train Varnedoe oli yhdysvaltalainen taidehistorioitsija, Modernin taiteen museon maalauksen ja veistoksen pääkuraattori vuosina 1988-2001, taidehistorian professori Princetonin Institute for Advanced Study -instituutissa ja kuvataiteen professori New Yorkin yliopiston Institute of Fine Artsissa.</w:t>
      </w:r>
    </w:p>
    <w:p>
      <w:r>
        <w:rPr>
          <w:b/>
        </w:rPr>
        <w:t xml:space="preserve">Tulos</w:t>
      </w:r>
    </w:p>
    <w:p>
      <w:r>
        <w:t xml:space="preserve">[Kirk Varnedoe] paransi näyttelyn yhdessä kenen muun kanssa?</w:t>
      </w:r>
    </w:p>
    <w:p>
      <w:r>
        <w:rPr>
          <w:b/>
        </w:rPr>
        <w:t xml:space="preserve">Tulos</w:t>
      </w:r>
    </w:p>
    <w:p>
      <w:r>
        <w:t xml:space="preserve">Kuka paransi näyttelyn [Kirk Varnedoen] kanssa?</w:t>
      </w:r>
    </w:p>
    <w:p>
      <w:r>
        <w:rPr>
          <w:b/>
        </w:rPr>
        <w:t xml:space="preserve">Tulos</w:t>
      </w:r>
    </w:p>
    <w:p>
      <w:r>
        <w:t xml:space="preserve">Kuka oli näyttelyn kuraattori [Kirk Varnedoen] rinnalla?</w:t>
      </w:r>
    </w:p>
    <w:p>
      <w:r>
        <w:rPr>
          <w:b/>
        </w:rPr>
        <w:t xml:space="preserve">Tulos</w:t>
      </w:r>
    </w:p>
    <w:p>
      <w:r>
        <w:t xml:space="preserve">Kuka on näyttelyn kuraattori [Kirk Varnedoen] vieressä?</w:t>
      </w:r>
    </w:p>
    <w:p>
      <w:r>
        <w:rPr>
          <w:b/>
        </w:rPr>
        <w:t xml:space="preserve">Esimerkki 5.2002</w:t>
      </w:r>
    </w:p>
    <w:p>
      <w:r>
        <w:t xml:space="preserve">alkuperäinen kysymys: Vastaus: Gabriel Landeskogovastaustyyppi: Kuka on [Patrick Royn] tällä hetkellä valmentaman jääkiekkojoukkueen kapteeni? vastaus: Gabriel Landeskogovastaustyyppi: Kuka on [Patrick Royn] tällä hetkellä valmentaman jääkiekkojoukkueen kapteeni? Jääkiekkoilija: Patrick Jacques Roy on kanadalainen entinen ammattilaisjääkiekkomaalivahti ja National Hockey Leaguen Colorado Avalanchen nykyinen päävalmentaja ja jääkiekkotoiminnan varapuheenjohtaja. Häntä pidetään yhtenä kaikkien aikojen parhaista maalivahdeista. Lempinimellä "Saint Patrick" tunnettu Roy jakoi pelaajauransa NHL:ssä Montreal Canadiensin, jossa hän pelasi kymmenen vuotta, ja Avalanchen, jossa hän pelasi kahdeksan vuotta, kesken. Roy voitti uransa aikana neljä Stanley Cupia, kaksi kummassakin sarjassa. Roy syntyi Quebec Cityssä, mutta varttui Cap-Rougen kaupungissa Quebecissä. Vuonna 2004 Roy valittiin NHL:n historian parhaaksi maalivahdiksi 41 kirjoittajasta koostuvan raadin toimesta ja samanaikaisen fanikyselyn perusteella. Marraskuun 13. päivänä 2006 Roy otettiin Hockey Hall of Fameen. Hän ei ole vain ainoa pelaaja NHL:n historiassa, joka on voittanut Conn Smythe Trophyn kolme kertaa, vaan myös ainoa, joka on voittanut sen eri vuosikymmeninä tai kahdessa eri joukkueessa. Royn pelipaita numero 33 on sekä Canadiensin että Avalanchen eläkkeellä. Royn katsotaan yleisesti tehneen tunnetuksi perhostyylin, josta on sittemmin tullut hallitseva maalivahtityyli ympäri maailmaa.</w:t>
      </w:r>
    </w:p>
    <w:p>
      <w:r>
        <w:rPr>
          <w:b/>
        </w:rPr>
        <w:t xml:space="preserve">Tulos</w:t>
      </w:r>
    </w:p>
    <w:p>
      <w:r>
        <w:t xml:space="preserve">Kuka on [Patrick Royn] tällä hetkellä valmentaman jääkiekkojoukkueen kapteeni?</w:t>
      </w:r>
    </w:p>
    <w:p>
      <w:r>
        <w:rPr>
          <w:b/>
        </w:rPr>
        <w:t xml:space="preserve">Tulos</w:t>
      </w:r>
    </w:p>
    <w:p>
      <w:r>
        <w:t xml:space="preserve">Kuka jääkiekkoilija oli [Patrick Royn] nykyisin valmentaman joukkueen kapteeni?</w:t>
      </w:r>
    </w:p>
    <w:p>
      <w:r>
        <w:rPr>
          <w:b/>
        </w:rPr>
        <w:t xml:space="preserve">Tulos</w:t>
      </w:r>
    </w:p>
    <w:p>
      <w:r>
        <w:t xml:space="preserve">Kuka on [Patrick Royn] jääkiekkojoukkueen kapteeni?</w:t>
      </w:r>
    </w:p>
    <w:p>
      <w:r>
        <w:rPr>
          <w:b/>
        </w:rPr>
        <w:t xml:space="preserve">Tulos</w:t>
      </w:r>
    </w:p>
    <w:p>
      <w:r>
        <w:t xml:space="preserve">Kuka on sen jääkiekkojoukkueen kapteeni, jonka valmentaja on [Patrick Roy]?</w:t>
      </w:r>
    </w:p>
    <w:p>
      <w:r>
        <w:rPr>
          <w:b/>
        </w:rPr>
        <w:t xml:space="preserve">Tulos</w:t>
      </w:r>
    </w:p>
    <w:p>
      <w:r>
        <w:t xml:space="preserve">Kuka on [Patrick Royn] valmentaman jääkiekkojoukkueen kapteeni?</w:t>
      </w:r>
    </w:p>
    <w:p>
      <w:r>
        <w:rPr>
          <w:b/>
        </w:rPr>
        <w:t xml:space="preserve">Tulos</w:t>
      </w:r>
    </w:p>
    <w:p>
      <w:r>
        <w:t xml:space="preserve">Kuka on [Patrick Royn] tällä hetkellä valmentaman jääkiekkojoukkueen kapteeni?</w:t>
      </w:r>
    </w:p>
    <w:p>
      <w:r>
        <w:rPr>
          <w:b/>
        </w:rPr>
        <w:t xml:space="preserve">Tulos</w:t>
      </w:r>
    </w:p>
    <w:p>
      <w:r>
        <w:t xml:space="preserve">Kuka on valmentaja [Patrick Royn] jääkiekkojoukkueen kapteeni?</w:t>
      </w:r>
    </w:p>
    <w:p>
      <w:r>
        <w:rPr>
          <w:b/>
        </w:rPr>
        <w:t xml:space="preserve">Tulos</w:t>
      </w:r>
    </w:p>
    <w:p>
      <w:r>
        <w:t xml:space="preserve">[Patrick Royn] jääkiekkojoukkueen kapteeni on kuka pelaaja?</w:t>
      </w:r>
    </w:p>
    <w:p>
      <w:r>
        <w:rPr>
          <w:b/>
        </w:rPr>
        <w:t xml:space="preserve">Tulos</w:t>
      </w:r>
    </w:p>
    <w:p>
      <w:r>
        <w:t xml:space="preserve">[Patrick Roy] valmentaa joukkuetta, jonka kapteeni on kuka?</w:t>
      </w:r>
    </w:p>
    <w:p>
      <w:r>
        <w:rPr>
          <w:b/>
        </w:rPr>
        <w:t xml:space="preserve">Tulos</w:t>
      </w:r>
    </w:p>
    <w:p>
      <w:r>
        <w:t xml:space="preserve">Kuka on [Patrick Royn] tällä hetkellä valmentaman jääkiekkojoukkueen kapteeni?</w:t>
      </w:r>
    </w:p>
    <w:p>
      <w:r>
        <w:rPr>
          <w:b/>
        </w:rPr>
        <w:t xml:space="preserve">Esimerkki 5.2003</w:t>
      </w:r>
    </w:p>
    <w:p>
      <w:r>
        <w:t xml:space="preserve">alkuperäinen kysymys: The Legend of Zelda: Ocarina of Time]?vastaus: Kuinka moni suunnittelija osallistui pelin, jonka soundtrack on [The Legend of Zelda: Ocarina of Time], suunnitteluun? Vastaustyyppi: 5: Lisätiedot: Vastaajat: 1 vastausvaihtoehto: Videopelisuunnittelija: The Legend of Zelda: Original Sound Track on säveltäjä Koji Kondon soundtrack-albumi, joka sisältää Nintendo 64:n vuoden 1998 The Legend of Zelda: Ocarina of Time -videopelin koko musiikin. Se julkaistiin marraskuussa 1998 Nintendo of American kautta ja 18. joulukuuta 1998 Pony Canyonin kautta. Nintendo Power -lehden kautta saataville tullut 35-ääninen yhdysvaltalaispainos ei sisällä kaikkia 82-äänisen japanilaisjulkaisun sisältämiä kappaleita, mutta sisältää kuusi piilotettua kappaletta, joita ei ole mainittu albumin takakannessa. Lisäksi yhdysvaltalaisesta painoksesta on jätetty pois suurin osa alkeellisista äänitehoste-/pienemmistä teemakappaleista, ja monia aluekohtaisia kappaleita on pidennetty japanilaisen painoksen kestosta. Zelda Reorchestrated Team -niminen transkriboijaryhmä julkaisi vuonna 2009 musiikin uusintaversion, jossa kaikki pelin kappaleet on tehty uudelleen käyttäen huippuluokan orkesterinäytteitä. Nintendo julkaisi vuonna 2011 toisen version, jossa oli 51 raitaa.</w:t>
      </w:r>
    </w:p>
    <w:p>
      <w:r>
        <w:rPr>
          <w:b/>
        </w:rPr>
        <w:t xml:space="preserve">Tulos</w:t>
      </w:r>
    </w:p>
    <w:p>
      <w:r>
        <w:t xml:space="preserve">Kuinka moni suunnittelija osallistui [The Legend of Zelda: Ocarina of Time] pelin soundtrackiin?</w:t>
      </w:r>
    </w:p>
    <w:p>
      <w:r>
        <w:rPr>
          <w:b/>
        </w:rPr>
        <w:t xml:space="preserve">Tulos</w:t>
      </w:r>
    </w:p>
    <w:p>
      <w:r>
        <w:t xml:space="preserve">Kuinka moni suunnittelija osallistui pelin [The Legend of Zelda: Ocarina of Time] soundtrackin tekemiseen?</w:t>
      </w:r>
    </w:p>
    <w:p>
      <w:r>
        <w:rPr>
          <w:b/>
        </w:rPr>
        <w:t xml:space="preserve">Tulos</w:t>
      </w:r>
    </w:p>
    <w:p>
      <w:r>
        <w:t xml:space="preserve">Kuinka monta suunnittelijaa oli ääniraidan sisältävässä pelissä [The Legend of Zelda: Ocarina of Time]?</w:t>
      </w:r>
    </w:p>
    <w:p>
      <w:r>
        <w:rPr>
          <w:b/>
        </w:rPr>
        <w:t xml:space="preserve">Tulos</w:t>
      </w:r>
    </w:p>
    <w:p>
      <w:r>
        <w:t xml:space="preserve">Kuinka monta ihmistä osallistui [The Legend of Zelda: Ocarina of Time] -videopelin soundtrackin suunnitteluun?</w:t>
      </w:r>
    </w:p>
    <w:p>
      <w:r>
        <w:rPr>
          <w:b/>
        </w:rPr>
        <w:t xml:space="preserve">Tulos</w:t>
      </w:r>
    </w:p>
    <w:p>
      <w:r>
        <w:t xml:space="preserve">[The Legend of Zelda: Ocarina of Time] soundtrackilla oli kuinka monta tekijää?</w:t>
      </w:r>
    </w:p>
    <w:p>
      <w:r>
        <w:rPr>
          <w:b/>
        </w:rPr>
        <w:t xml:space="preserve">Tulos</w:t>
      </w:r>
    </w:p>
    <w:p>
      <w:r>
        <w:t xml:space="preserve">Kuinka monta suunnittelijaa on osallistunut [The Legend of Zelda: Ocarina of Time] -pelin soundtrackin tekemiseen?</w:t>
      </w:r>
    </w:p>
    <w:p>
      <w:r>
        <w:rPr>
          <w:b/>
        </w:rPr>
        <w:t xml:space="preserve">Esimerkki 5.2004</w:t>
      </w:r>
    </w:p>
    <w:p>
      <w:r>
        <w:t xml:space="preserve">alkuperäinen kysymys: Vastaus: DC-universumiVastaustyyppi: Mitkä ovat ne fiktiiviset universumit, joissa on laji [Kryptonilainen] ja jotka sisältävät [The Sandman: Dream Country]?Vastaus: DC-universumiVastaustyyppi: Dc-universumi: Fictional Universe.auxiliary information: Dream Country on DC Comicsin julkaiseman The Sandman -sarjakuvasarjan kolmas trade paperback -kokoelma. Se kokoaa yhteen numerot #17-20. Sen on kirjoittanut Neil Gaiman, kuvittanut Kelley Jones, Charles Vess, Colleen Doran ja Malcolm Jones III, värittänyt Robbie Busch ja Steve Oliff sekä kirjaillut Todd Klein. Se julkaistiin ensimmäisen kerran pokkarina vuonna 1991 ja myöhemmin kovakantisena vuonna 1995 Steve Ericksonin esittelyn kera. Tämä nide sisältää neljä itsenäistä tarinaa. Ensimmäinen tarina, "Calliope", sisältää ensimmäisen viittauksen Dreamin poikaan Orfeukseen, jolla on tärkeä rooli myöhemmin sarjassa. Toinen tarina, "Tuhannen kissan unelma", on yksi koko sarjan kestosuosituimmista numeroista. Sandman #19, "A Midsummer Night's Dream", esittelee Morpheuksen luovan yhteistyön William Shakespearen kanssa, ja se oli ainoa sarjakuva, joka voitti World Fantasy Award -palkinnon. Lopuksi tässä niteessä on ensimmäinen tarina, jossa Unelma ei esiinny, "Fa√ßade". Kokoelmapainos sisältää myös Gaimanin käsikirjoituksen "Calliopesta". Sitä edeltää The Doll's House ja sitä seuraa Season of Mists.Kryptonian:;Type: Hahmo Laji;</w:t>
      </w:r>
    </w:p>
    <w:p>
      <w:r>
        <w:rPr>
          <w:b/>
        </w:rPr>
        <w:t xml:space="preserve">Tulos</w:t>
      </w:r>
    </w:p>
    <w:p>
      <w:r>
        <w:t xml:space="preserve">Missä fiktiivisissä universumeissa on [The Sandman: Dream Country] ja laji [Kryptonian]?</w:t>
      </w:r>
    </w:p>
    <w:p>
      <w:r>
        <w:rPr>
          <w:b/>
        </w:rPr>
        <w:t xml:space="preserve">Tulos</w:t>
      </w:r>
    </w:p>
    <w:p>
      <w:r>
        <w:t xml:space="preserve">Mikä teeskentelyuniversumeista sisältää [kryptonilaisen] lajin ja [The Sandman: Dream Country]?</w:t>
      </w:r>
    </w:p>
    <w:p>
      <w:r>
        <w:rPr>
          <w:b/>
        </w:rPr>
        <w:t xml:space="preserve">Tulos</w:t>
      </w:r>
    </w:p>
    <w:p>
      <w:r>
        <w:t xml:space="preserve">Lajit [Kryptonilainen] ja [The Sandman: Unelmien maa] kuuluvat mihin fiktiivisiin universumeihin?</w:t>
      </w:r>
    </w:p>
    <w:p>
      <w:r>
        <w:rPr>
          <w:b/>
        </w:rPr>
        <w:t xml:space="preserve">Tulos</w:t>
      </w:r>
    </w:p>
    <w:p>
      <w:r>
        <w:t xml:space="preserve">Missä fiktiivisissä universumeissa on laji [Kryptonilainen] ja ne sisältävät [The Sandman: Dream Country]?</w:t>
      </w:r>
    </w:p>
    <w:p>
      <w:r>
        <w:rPr>
          <w:b/>
        </w:rPr>
        <w:t xml:space="preserve">Tulos</w:t>
      </w:r>
    </w:p>
    <w:p>
      <w:r>
        <w:t xml:space="preserve">Missä fiktiivisissä universumeissa on laji [Kryptonilainen], ja mihin kuuluu [The Sandman: Dream Country]?</w:t>
      </w:r>
    </w:p>
    <w:p>
      <w:r>
        <w:rPr>
          <w:b/>
        </w:rPr>
        <w:t xml:space="preserve">Esimerkki 5.2005</w:t>
      </w:r>
    </w:p>
    <w:p>
      <w:r>
        <w:t xml:space="preserve">alkuperäinen kysymys: Vastaus: Kuinka monta avainsuunnittelijaa [Steve Jobsin] suunnittelemassa tietokoneessa on? Vastaustyyppi: 5: Tietokoneen suunnittelija: Steven Paul "Steve" Jobs oli 1970-luvun henkilökohtaisten tietokoneiden vallankumouksen yhdysvaltalainen edelläkävijä. Pian kuolemansa jälkeen Jobsin virallinen elämäkertakirjailija Walter Isaacson kuvaili Jobsia "luovaksi yrittäjäksi, jonka intohimo täydellisyyteen ja hurja tarmo mullistivat kuusi teollisuudenalaa: henkilökohtaiset tietokoneet, animaatioelokuvat, musiikin, puhelimet, tablettitietokoneet ja digitaalisen julkaisemisen". Syntyessään San Franciscossa adoptoitu ja 1960-luvulla San Franciscon Bay Arealla kasvanut Jobs oli vastakulttuurinen elämäntapa, joka oli aikansa tuote. Kalifornian Cupertinossa sijaitsevan Homestead High Schoolin ylioppilaana hänen kaksi läheisintä ystäväänsä olivat vanhempi insinööriopiskelija Steve Wozniak ja hänen vastakulttuurinen tyttöystävänsä, taiteellisesti suuntautunut Homestead High -ylioppilas Chrisann Brennan. Jobs opiskeli lyhyen aikaa Reed Collegessa vuonna 1972, mutta jätti opinnot kesken ja päätti matkustaa Intian läpi vuonna 1974 ja opiskella buddhalaisuutta. Lisäksi Jobsin läheisyys Piilaaksoon vaikutti hänen kiinnostukseensa 1970-luvulla orastavaa henkilökohtaisten tietokoneiden teollisuutta kohtaan. Atari, Inc:ssä vietetyn lyhyen työskentelyjakson jälkeen hän perusti Applen vuonna 1976 vanhempiensa Los Altosin kodissa Crist Drivella myydäkseen Wozniakin Apple I -kannettavuustietokonetta.</w:t>
      </w:r>
    </w:p>
    <w:p>
      <w:r>
        <w:rPr>
          <w:b/>
        </w:rPr>
        <w:t xml:space="preserve">Tulos</w:t>
      </w:r>
    </w:p>
    <w:p>
      <w:r>
        <w:t xml:space="preserve">Mikä oli [Steve Jobsin] suunnitteleman tietokoneen avainsuunnittelijoiden määrä?</w:t>
      </w:r>
    </w:p>
    <w:p>
      <w:r>
        <w:rPr>
          <w:b/>
        </w:rPr>
        <w:t xml:space="preserve">Tulos</w:t>
      </w:r>
    </w:p>
    <w:p>
      <w:r>
        <w:t xml:space="preserve">Kuinka monta keskeistä suunnittelijaa on [Steve Jobsin] suunnittelemassa tietokoneessa?</w:t>
      </w:r>
    </w:p>
    <w:p>
      <w:r>
        <w:rPr>
          <w:b/>
        </w:rPr>
        <w:t xml:space="preserve">Tulos</w:t>
      </w:r>
    </w:p>
    <w:p>
      <w:r>
        <w:t xml:space="preserve">Minkä verran [Steve Jobsin] suunnittelema tietokone tarvitsee avainsuunnittelijoita?</w:t>
      </w:r>
    </w:p>
    <w:p>
      <w:r>
        <w:rPr>
          <w:b/>
        </w:rPr>
        <w:t xml:space="preserve">Tulos</w:t>
      </w:r>
    </w:p>
    <w:p>
      <w:r>
        <w:t xml:space="preserve">Kuinka monta keskeistä suunnittelijaa on [Steve Jobsin] suunnittelemassa tietokoneessa?</w:t>
      </w:r>
    </w:p>
    <w:p>
      <w:r>
        <w:rPr>
          <w:b/>
        </w:rPr>
        <w:t xml:space="preserve">Tulos</w:t>
      </w:r>
    </w:p>
    <w:p>
      <w:r>
        <w:t xml:space="preserve">Kuinka monta keskeistä suunnittelijaa on [Steve Jobsin] suunnittelemilla tietokoneilla?</w:t>
      </w:r>
    </w:p>
    <w:p>
      <w:r>
        <w:rPr>
          <w:b/>
        </w:rPr>
        <w:t xml:space="preserve">Tulos</w:t>
      </w:r>
    </w:p>
    <w:p>
      <w:r>
        <w:t xml:space="preserve">Kuinka monta keskeistä suunnittelijaa on [Steve Jobsin] suunnittelemissa tietokoneissa?</w:t>
      </w:r>
    </w:p>
    <w:p>
      <w:r>
        <w:rPr>
          <w:b/>
        </w:rPr>
        <w:t xml:space="preserve">Esimerkki 5.2006</w:t>
      </w:r>
    </w:p>
    <w:p>
      <w:r>
        <w:t xml:space="preserve">alkuperäinen kysymys: Vastaus: teräsVastaustyyppi: Mitä materiaalia käytetään [Vekoman] suunnittelemissa vuoristoradoissa?Vastaus: teräsVastaustyyppi: Mikä materiaali käytetään [Vekoman] suunnittelemissa vuoristoradoissa? Aine tyyppi: Roller Coaster Material.auxiliary information: Vekoma Rides Manufacturing on hollantilainen huviajeluteiden valmistaja. Se tunnetaan ehkä parhaiten useiden ainutlaatuisten vuoristoratamallien valmistuksesta, ja se on tällä hetkellä luonut eniten vuoristoratoja maailmassa, sillä se on valmistanut 287 vahvistettua vuoristorataa eri puolilla maailmaa.</w:t>
      </w:r>
    </w:p>
    <w:p>
      <w:r>
        <w:rPr>
          <w:b/>
        </w:rPr>
        <w:t xml:space="preserve">Tulos</w:t>
      </w:r>
    </w:p>
    <w:p>
      <w:r>
        <w:t xml:space="preserve">Mitä materiaalia [Vekoma] käyttää vuoristoratojensa suunnittelussa?</w:t>
      </w:r>
    </w:p>
    <w:p>
      <w:r>
        <w:rPr>
          <w:b/>
        </w:rPr>
        <w:t xml:space="preserve">Tulos</w:t>
      </w:r>
    </w:p>
    <w:p>
      <w:r>
        <w:t xml:space="preserve">[Vekoma] suunnittelee vuoristoratoja käyttäen mitä materiaalia?</w:t>
      </w:r>
    </w:p>
    <w:p>
      <w:r>
        <w:rPr>
          <w:b/>
        </w:rPr>
        <w:t xml:space="preserve">Tulos</w:t>
      </w:r>
    </w:p>
    <w:p>
      <w:r>
        <w:t xml:space="preserve">Mitä materiaaleja [Vekoma] käyttää vuoristoratojen suunnittelussa?</w:t>
      </w:r>
    </w:p>
    <w:p>
      <w:r>
        <w:rPr>
          <w:b/>
        </w:rPr>
        <w:t xml:space="preserve">Tulos</w:t>
      </w:r>
    </w:p>
    <w:p>
      <w:r>
        <w:t xml:space="preserve">Mitä materiaalia käytetään [Vekoman] vuoristoratojen suunnittelussa?</w:t>
      </w:r>
    </w:p>
    <w:p>
      <w:r>
        <w:rPr>
          <w:b/>
        </w:rPr>
        <w:t xml:space="preserve">Tulos</w:t>
      </w:r>
    </w:p>
    <w:p>
      <w:r>
        <w:t xml:space="preserve">Mitä materiaalia käytetään [Vekoman] suunnittelemissa vuoristoradoissa?</w:t>
      </w:r>
    </w:p>
    <w:p>
      <w:r>
        <w:rPr>
          <w:b/>
        </w:rPr>
        <w:t xml:space="preserve">Esimerkki 5.2007</w:t>
      </w:r>
    </w:p>
    <w:p>
      <w:r>
        <w:t xml:space="preserve">alkuperäinen kysymys: Vastaus: up4saleVastaustyyppi: Minkä [lakkautetun] verkkosivuston aikaisempi julkaisupäivä on? Verkkosivusto.</w:t>
      </w:r>
    </w:p>
    <w:p>
      <w:r>
        <w:rPr>
          <w:b/>
        </w:rPr>
        <w:t xml:space="preserve">Tulos</w:t>
      </w:r>
    </w:p>
    <w:p>
      <w:r>
        <w:t xml:space="preserve">Mikä on se [lakkautettu] verkkosivusto, jolla on varhaisin julkaisupäivä?</w:t>
      </w:r>
    </w:p>
    <w:p>
      <w:r>
        <w:rPr>
          <w:b/>
        </w:rPr>
        <w:t xml:space="preserve">Tulos</w:t>
      </w:r>
    </w:p>
    <w:p>
      <w:r>
        <w:t xml:space="preserve">Minkä [lakkautetun] verkkosivuston käynnistämispäivä on kaikista [lakkautetuista] verkkosivustoista varhaisin?</w:t>
      </w:r>
    </w:p>
    <w:p>
      <w:r>
        <w:rPr>
          <w:b/>
        </w:rPr>
        <w:t xml:space="preserve">Tulos</w:t>
      </w:r>
    </w:p>
    <w:p>
      <w:r>
        <w:t xml:space="preserve">Minkä [lakkautetun] verkkosivuston aikaisempi julkaisupäivä on?</w:t>
      </w:r>
    </w:p>
    <w:p>
      <w:r>
        <w:rPr>
          <w:b/>
        </w:rPr>
        <w:t xml:space="preserve">Tulos</w:t>
      </w:r>
    </w:p>
    <w:p>
      <w:r>
        <w:t xml:space="preserve">Millä [lakkautetulla] verkkosivustolla on varhaisin käynnistys?</w:t>
      </w:r>
    </w:p>
    <w:p>
      <w:r>
        <w:rPr>
          <w:b/>
        </w:rPr>
        <w:t xml:space="preserve">Tulos</w:t>
      </w:r>
    </w:p>
    <w:p>
      <w:r>
        <w:t xml:space="preserve">Millä [lakkautetuista] verkkosivustoista on varhaisin julkaisupäivä?</w:t>
      </w:r>
    </w:p>
    <w:p>
      <w:r>
        <w:rPr>
          <w:b/>
        </w:rPr>
        <w:t xml:space="preserve">Esimerkki 5.2008</w:t>
      </w:r>
    </w:p>
    <w:p>
      <w:r>
        <w:t xml:space="preserve">alkuperäinen kysymys: Vastaus: live mosVastaustyyppi: Mikä on [Panasonic]-merkkisen digitaalikameran kamerakennon tyyppi?Vastaus: Mikä on [Panasonic]-merkkisen digitaalikameran kamerakennon tyyppi? Lisätiedot: Kameran tunnistintyyppi: Panasonic on japanilaisen elektroniikkavalmistajan Panasonic Corporationin pääasiallinen tuotemerkki. Yritys myy tuotemerkillä maailmanlaajuisesti monenlaisia tuotteita, kuten plasma- ja LCD-televisioita, DVD- ja Blu-ray Disc -tallentimia ja -soittimia, videokameroita, puhelimia, pölynimureita, mikroaaltouuneja, parranajokoneita, projektoreita, digitaalikameroita, paristoja, kannettavia tietokoneita, CD-soittimia ja kotistereolaitteita, fakseja, skannereita, tulostimia, elektronisia tauluja, elektronisia komponentteja ja puolijohteita. Tuotemerkki käyttää markkinointislogania "Parempi elämä, parempi maailma".</w:t>
      </w:r>
    </w:p>
    <w:p>
      <w:r>
        <w:rPr>
          <w:b/>
        </w:rPr>
        <w:t xml:space="preserve">Tulos</w:t>
      </w:r>
    </w:p>
    <w:p>
      <w:r>
        <w:t xml:space="preserve">Minkälainen kameran kenno [Panasonicin] digitaalikameroissa on?</w:t>
      </w:r>
    </w:p>
    <w:p>
      <w:r>
        <w:rPr>
          <w:b/>
        </w:rPr>
        <w:t xml:space="preserve">Tulos</w:t>
      </w:r>
    </w:p>
    <w:p>
      <w:r>
        <w:t xml:space="preserve">Minkä tyyppinen kameran kenno on digitaalikamerassa [Panasonic]?</w:t>
      </w:r>
    </w:p>
    <w:p>
      <w:r>
        <w:rPr>
          <w:b/>
        </w:rPr>
        <w:t xml:space="preserve">Tulos</w:t>
      </w:r>
    </w:p>
    <w:p>
      <w:r>
        <w:t xml:space="preserve">Minkä tyyppistä kennoa [Panasonic]-merkkinen digitaalikamera käyttää?</w:t>
      </w:r>
    </w:p>
    <w:p>
      <w:r>
        <w:rPr>
          <w:b/>
        </w:rPr>
        <w:t xml:space="preserve">Tulos</w:t>
      </w:r>
    </w:p>
    <w:p>
      <w:r>
        <w:t xml:space="preserve">Mikä on [Panasonic]-kameran kennotyypin digitaalikamera?</w:t>
      </w:r>
    </w:p>
    <w:p>
      <w:r>
        <w:rPr>
          <w:b/>
        </w:rPr>
        <w:t xml:space="preserve">Tulos</w:t>
      </w:r>
    </w:p>
    <w:p>
      <w:r>
        <w:t xml:space="preserve">Kerro minulle [Panasonic]-merkkisessä kamerassa olevan kameran kennotyypin nimi?</w:t>
      </w:r>
    </w:p>
    <w:p>
      <w:r>
        <w:rPr>
          <w:b/>
        </w:rPr>
        <w:t xml:space="preserve">Tulos</w:t>
      </w:r>
    </w:p>
    <w:p>
      <w:r>
        <w:t xml:space="preserve">Panasonic käyttää tiettyä kameran kennotyyppiä, minkä tyyppistä kennoa [Panasonic] käyttää?</w:t>
      </w:r>
    </w:p>
    <w:p>
      <w:r>
        <w:rPr>
          <w:b/>
        </w:rPr>
        <w:t xml:space="preserve">Esimerkki 5.2009</w:t>
      </w:r>
    </w:p>
    <w:p>
      <w:r>
        <w:t xml:space="preserve">alkuperäinen kysymys: Vastaus: Mikä tähtitieteellinen löytö löydettiin tähtitieteellisessä observatoriossa, jossa [42 Isis] löydettiin?Vastaus: Mikä tähtitieteellinen löytö löydettiin tähtitieteellisessä observatoriossa, jossa [42 Isis] löydettiin? Vastaustyyppi: 43 ariadne, 46 hestia: Tähtitieteellinen löytö.lisätiedot: 42 Isis on suuri päävyöhykkeen asteroidi, jonka halkaisija on 100,2 km. Sen löysi N.R. Pogson 23. toukokuuta 1856 Oxfordissa. Se oli Pogsonin ensimmäinen asteroidilöytö. Asteroidin nimen valitsi Manuel John Johnson, Oxfordin Radcliffe-observatorion johtaja. Vaikka Isis on egyptiläisen jumalattaren nimi, nimi valittiin kunnianosoituksena Pogsonin tähtitieteilijätyttärelle Isis Pogsonille. Lisäksi Isis on Oxfordin läpi virtaava Thames-joen osuus. Kun valokäyrän inversiotekniikkaa sovelletaan tämän asteroidin fotometrisiin havaintoihin, havaitaan useita paikallisia epäsäännöllisyyksiä. Kokonaismuodossa on vain vähän venyvyyttä, ja pää- ja sivuakselien välinen suhde on 1,1. Tämän mallin mitattu kiertoaika on 13,59701 tuntia. Isis 42:n spektrissä näkyy vahvasti oliviinimineraalia, joka on suhteellisen harvinainen asteroidivyöhykkeellä.</w:t>
      </w:r>
    </w:p>
    <w:p>
      <w:r>
        <w:rPr>
          <w:b/>
        </w:rPr>
        <w:t xml:space="preserve">Tulos</w:t>
      </w:r>
    </w:p>
    <w:p>
      <w:r>
        <w:t xml:space="preserve">Tähtitieteellinen observatorio, jossa [42 Isis] löydettiin, mikä muu tähtitieteellinen löytö?</w:t>
      </w:r>
    </w:p>
    <w:p>
      <w:r>
        <w:rPr>
          <w:b/>
        </w:rPr>
        <w:t xml:space="preserve">Tulos</w:t>
      </w:r>
    </w:p>
    <w:p>
      <w:r>
        <w:t xml:space="preserve">Mitä havaittiin tähtitieteellisessä observatoriossa, jossa [42 Isis] löydettiin?</w:t>
      </w:r>
    </w:p>
    <w:p>
      <w:r>
        <w:rPr>
          <w:b/>
        </w:rPr>
        <w:t xml:space="preserve">Tulos</w:t>
      </w:r>
    </w:p>
    <w:p>
      <w:r>
        <w:t xml:space="preserve">Mikä tähtitieteellinen löytö löydettiin tähtitieteellisestä observatoriosta, jossa myös [42 Isis] löydettiin?</w:t>
      </w:r>
    </w:p>
    <w:p>
      <w:r>
        <w:rPr>
          <w:b/>
        </w:rPr>
        <w:t xml:space="preserve">Tulos</w:t>
      </w:r>
    </w:p>
    <w:p>
      <w:r>
        <w:t xml:space="preserve">Mikä tähtitieteellinen löytö tehtiin tähtitieteellisessä observatoriossa, jossa [42 Isis] löydettiin?</w:t>
      </w:r>
    </w:p>
    <w:p>
      <w:r>
        <w:rPr>
          <w:b/>
        </w:rPr>
        <w:t xml:space="preserve">Tulos</w:t>
      </w:r>
    </w:p>
    <w:p>
      <w:r>
        <w:t xml:space="preserve">Mikä tähtitieteellinen löytö tehtiin tähtitieteellisessä observatoriossa, jossa [42 Isis] löydettiin?</w:t>
      </w:r>
    </w:p>
    <w:p>
      <w:r>
        <w:rPr>
          <w:b/>
        </w:rPr>
        <w:t xml:space="preserve">Esimerkki 5.2010</w:t>
      </w:r>
    </w:p>
    <w:p>
      <w:r>
        <w:t xml:space="preserve">alkuperäinen kysymys: Vastaus: Lauren JacksonVastaustyyppi: Kuka koripalloilija opiskelee [psykologiaa]?Vastaus: Lauren JacksonVastaustyyppi: Lauren Jackson: Jack Jackson Jackson: Koripalloilija: Psykologia on mielen ja käyttäytymisen tutkimusta. Se on akateeminen tieteenala ja soveltava tiede, joka pyrkii ymmärtämään yksilöitä ja ryhmiä laatimalla yleisiä periaatteita ja tutkimalla erityistapauksia. Tällä alalla ammatinharjoittajaa tai tutkijaa kutsutaan psykologiksi, ja hänet voidaan luokitella yhteiskunta-, käyttäytymis- tai kognitiotieteilijäksi. Psykologit pyrkivät ymmärtämään psyykkisten toimintojen roolia yksilön ja yhteiskunnan käyttäytymisessä ja tutkivat samalla fysiologisia ja biologisia prosesseja, jotka ovat kognitiivisten toimintojen ja käyttäytymisen taustalla. Psykologit tutkivat sellaisia käsitteitä kuin havaitseminen, kognitio, tarkkaavaisuus, tunteet, älykkyys, fenomenologia, motivaatio, aivojen toiminta, persoonallisuus, käyttäytyminen ja ihmissuhteet, mukaan lukien psykologinen kestävyys, perheiden kestävyys ja muut alueet. Erilaisia suuntauksia edustavat psykologit tarkastelevat myös tiedostamatonta mieltä. Psykologit käyttävät empiirisiä menetelmiä psykososiaalisten muuttujien välisten kausaalisten ja korrelaatiosuhteiden päättelemiseksi.</w:t>
      </w:r>
    </w:p>
    <w:p>
      <w:r>
        <w:rPr>
          <w:b/>
        </w:rPr>
        <w:t xml:space="preserve">Tulos</w:t>
      </w:r>
    </w:p>
    <w:p>
      <w:r>
        <w:t xml:space="preserve">Kuka pelaa koripalloa pääaineenaan [psykologia]?</w:t>
      </w:r>
    </w:p>
    <w:p>
      <w:r>
        <w:rPr>
          <w:b/>
        </w:rPr>
        <w:t xml:space="preserve">Tulos</w:t>
      </w:r>
    </w:p>
    <w:p>
      <w:r>
        <w:t xml:space="preserve">Mikä on sen koripalloilijan nimi, jonka pääaineena on [psykologia]?</w:t>
      </w:r>
    </w:p>
    <w:p>
      <w:r>
        <w:rPr>
          <w:b/>
        </w:rPr>
        <w:t xml:space="preserve">Tulos</w:t>
      </w:r>
    </w:p>
    <w:p>
      <w:r>
        <w:t xml:space="preserve">Kuka on koripalloilija, jonka pääaineena on [psykologia]?</w:t>
      </w:r>
    </w:p>
    <w:p>
      <w:r>
        <w:rPr>
          <w:b/>
        </w:rPr>
        <w:t xml:space="preserve">Tulos</w:t>
      </w:r>
    </w:p>
    <w:p>
      <w:r>
        <w:t xml:space="preserve">Kuka koripalloilija opiskelee [psykologiaa]?</w:t>
      </w:r>
    </w:p>
    <w:p>
      <w:r>
        <w:rPr>
          <w:b/>
        </w:rPr>
        <w:t xml:space="preserve">Tulos</w:t>
      </w:r>
    </w:p>
    <w:p>
      <w:r>
        <w:t xml:space="preserve">Kuka koripalloilija opiskelee myös [psykologiaa]?</w:t>
      </w:r>
    </w:p>
    <w:p>
      <w:r>
        <w:rPr>
          <w:b/>
        </w:rPr>
        <w:t xml:space="preserve">Tulos</w:t>
      </w:r>
    </w:p>
    <w:p>
      <w:r>
        <w:t xml:space="preserve">Nimeä koripalloilija, jonka pääaineena on [psykologia].</w:t>
      </w:r>
    </w:p>
    <w:p>
      <w:r>
        <w:rPr>
          <w:b/>
        </w:rPr>
        <w:t xml:space="preserve">Esimerkki 5.2011</w:t>
      </w:r>
    </w:p>
    <w:p>
      <w:r>
        <w:t xml:space="preserve">alkuperäinen kysymys: Vastaus: Minkä genomilokuksen kromosomi on [Kromosomi 11 (ihminen)] ja sen minimi on loppuemäs?vastaus: Minkä genomilokuksen kromosomi on [Kromosomi 11 (ihminen)] ja minimi emäs? 11 + [183079,184572]vastaustyyppi: 11 + [183079,184572]: Genomic Locus.auxiliary information: Kromosomi 11 on yksi ihmisen 23 kromosomiparista. Ihmisillä on normaalisti kaksi kopiota tästä kromosomista. Kromosomi 11 käsittää noin 134,5 miljoonaa emäsparia, ja sen osuus solujen koko DNA:sta on 4-4,5 prosenttia. Se on yksi ihmisen perimän geeni- ja tautirikkaimmista kromosomeista. Kunkin kromosomin geenien tunnistaminen on aktiivinen geenitutkimuksen ala. Koska tutkijat käyttävät erilaisia lähestymistapoja kussakin kromosomissa olevien geenien määrän ennustamiseen, geenien arvioitu määrä vaihtelee. Kromosomi 11 sisältää todennäköisesti 1 300-1 700 geeniä. Tuore tutkimus osoittaa, että kromosomista 11 löytyy 11,6 geeniä megabasissa, mukaan lukien 1 524 proteiinia koodaavaa geeniä ja 765 pseudogeeniä. Yli 40 prosenttia ihmisen genomin 856 hajureseptorigeenistä sijaitsee 28 yhden ja useamman geenin klusterissa tämän kromosomin varrella.</w:t>
      </w:r>
    </w:p>
    <w:p>
      <w:r>
        <w:rPr>
          <w:b/>
        </w:rPr>
        <w:t xml:space="preserve">Tulos</w:t>
      </w:r>
    </w:p>
    <w:p>
      <w:r>
        <w:t xml:space="preserve">Minkä genomilokuksen kromosomin kromosomi on [Kromosomi 11 (ihminen)] ja minimi lopputukikohta?</w:t>
      </w:r>
    </w:p>
    <w:p>
      <w:r>
        <w:rPr>
          <w:b/>
        </w:rPr>
        <w:t xml:space="preserve">Tulos</w:t>
      </w:r>
    </w:p>
    <w:p>
      <w:r>
        <w:t xml:space="preserve">Minkä genomilokuksen kromosomin kromosomi on [Kromosomi 11 (ihminen)] ja minimi lopputukikohta?</w:t>
      </w:r>
    </w:p>
    <w:p>
      <w:r>
        <w:rPr>
          <w:b/>
        </w:rPr>
        <w:t xml:space="preserve">Tulos</w:t>
      </w:r>
    </w:p>
    <w:p>
      <w:r>
        <w:t xml:space="preserve">Minkä genomilokuksen vähimmäispäätebasi ja kromosomi on [Kromosomi 11 (ihminen)]?</w:t>
      </w:r>
    </w:p>
    <w:p>
      <w:r>
        <w:rPr>
          <w:b/>
        </w:rPr>
        <w:t xml:space="preserve">Tulos</w:t>
      </w:r>
    </w:p>
    <w:p>
      <w:r>
        <w:t xml:space="preserve">Minkä genomilokuksen kromosomi on [kromosomi 11 (ihminen)], kun otetaan huomioon vähimmäispäätebasi?</w:t>
      </w:r>
    </w:p>
    <w:p>
      <w:r>
        <w:rPr>
          <w:b/>
        </w:rPr>
        <w:t xml:space="preserve">Tulos</w:t>
      </w:r>
    </w:p>
    <w:p>
      <w:r>
        <w:t xml:space="preserve">Minkä genomilokuksen kromosomi on [kromosomi 11 (ihminen)] ja minimi loppuemäksinen?</w:t>
      </w:r>
    </w:p>
    <w:p>
      <w:r>
        <w:rPr>
          <w:b/>
        </w:rPr>
        <w:t xml:space="preserve">Tulos</w:t>
      </w:r>
    </w:p>
    <w:p>
      <w:r>
        <w:t xml:space="preserve">Nimeä genomilokus, jonka kromosomi on [Kromosomi 11 (ihminen)] ja jonka minimi on loppuemäksinen.</w:t>
      </w:r>
    </w:p>
    <w:p>
      <w:r>
        <w:rPr>
          <w:b/>
        </w:rPr>
        <w:t xml:space="preserve">Esimerkki 5.2012</w:t>
      </w:r>
    </w:p>
    <w:p>
      <w:r>
        <w:t xml:space="preserve">alkuperäinen kysymys: Vastaus: Google Docs, Sheet ja SlidesVastaustyyppi: Mikä [Googlen] kehittämä ohjelmisto voi lukea [OpenDocument]-formaattia?Vastaus: Google Docs, Sheet ja Slides: Ohjelmistotyyppi: Ohjelmisto.lisätiedot: Slides, DocSlides, Google, Slides ja Slides: Ohjelmisto: Google Inc. (NASDAQ: GOOG) on yhdysvaltalainen monikansallinen yritys, joka tarjoaa Internetiin liittyviä tuotteita ja palveluja, kuten Internet-hakuja, pilvipalveluja sekä ohjelmisto- ja mainosteknologioita. AdWords-mainonnasta saadut mainostulot tuottavat lähes kaikki yhtiön voitot. Larry Page ja Sergey Brin perustivat yhtiön opiskellessaan Stanfordin yliopistossa. Brin ja Page omistavat yhdessä noin 16 prosenttia yhtiön osakkeista. Google perustettiin yksityisenä yhtiönä 4. syyskuuta 1998, ja sen listautuminen pörssiin tapahtui 19. elokuuta 2004. Yhtiön toiminta-ajatuksena oli alusta alkaen "järjestää maailman tietoa ja tehdä siitä yleisesti saatavilla olevaa ja hyödyllistä", ja yhtiön epävirallinen iskulause on "Älä ole paha". Vuonna 2006 yhtiö muutti nykyiseen pääkonttoriinsa Mountain View'hun, Kaliforniaan. Nopea kasvu yhtiöittämisen jälkeen on käynnistänyt ketjun tuotteita, yritysostoja ja kumppanuuksia, jotka ulottuvat yrityksen ydinliiketoiminnan ulkopuolelle...OpenDocument:;Type: Tiedostomuoto: ;</w:t>
      </w:r>
    </w:p>
    <w:p>
      <w:r>
        <w:rPr>
          <w:b/>
        </w:rPr>
        <w:t xml:space="preserve">Tulos</w:t>
      </w:r>
    </w:p>
    <w:p>
      <w:r>
        <w:t xml:space="preserve">[Google] on kehittänyt ohjelmiston, joka voi lukea [OpenDocument]-formaattia. Mikä on tämän ohjelmiston nimi?</w:t>
      </w:r>
    </w:p>
    <w:p>
      <w:r>
        <w:rPr>
          <w:b/>
        </w:rPr>
        <w:t xml:space="preserve">Tulos</w:t>
      </w:r>
    </w:p>
    <w:p>
      <w:r>
        <w:t xml:space="preserve">[Google] kehitti ohjelmiston, joka voi lukea [OpenDocument]-formaattia, mikä se on?</w:t>
      </w:r>
    </w:p>
    <w:p>
      <w:r>
        <w:rPr>
          <w:b/>
        </w:rPr>
        <w:t xml:space="preserve">Tulos</w:t>
      </w:r>
    </w:p>
    <w:p>
      <w:r>
        <w:t xml:space="preserve">Mitkä [Googlen] kehittämät ohjelmistot voivat lukea [OpenDocument]-formaattia?</w:t>
      </w:r>
    </w:p>
    <w:p>
      <w:r>
        <w:rPr>
          <w:b/>
        </w:rPr>
        <w:t xml:space="preserve">Tulos</w:t>
      </w:r>
    </w:p>
    <w:p>
      <w:r>
        <w:t xml:space="preserve">Minkä [Google] on kehittänyt ohjelmiston, joka voi lukea [OpenDocument]-formaattia?</w:t>
      </w:r>
    </w:p>
    <w:p>
      <w:r>
        <w:rPr>
          <w:b/>
        </w:rPr>
        <w:t xml:space="preserve">Tulos</w:t>
      </w:r>
    </w:p>
    <w:p>
      <w:r>
        <w:t xml:space="preserve">Mitkä [Googlen] luomat ohjelmat pystyvät lukemaan [OpenDocument]-formaattia?</w:t>
      </w:r>
    </w:p>
    <w:p>
      <w:r>
        <w:rPr>
          <w:b/>
        </w:rPr>
        <w:t xml:space="preserve">Tulos</w:t>
      </w:r>
    </w:p>
    <w:p>
      <w:r>
        <w:t xml:space="preserve">Mikä ohjelmisto voi lukea [OpenDocument]-formaattia ja on [Googlen] kehittämä?</w:t>
      </w:r>
    </w:p>
    <w:p>
      <w:r>
        <w:rPr>
          <w:b/>
        </w:rPr>
        <w:t xml:space="preserve">Esimerkki 5.2013</w:t>
      </w:r>
    </w:p>
    <w:p>
      <w:r>
        <w:t xml:space="preserve">alkuperäinen kysymys: Vastaus: RD-100, RD-101Vastaustyyppi: Mikä rakettimoottori toimii [etanolilla] ja tuottaa työntövoiman tyhjiössä, joka ei ylitä [490000.0]?Vastaus: RD-100, RD-101Vastaustyyppi: Lisätiedot: Rd-1, Rd-1, Rd-1, Rd-1, Rd-1, Rd-1, Rd-1, Rd-1, Rd-1: Etanoli /Àà...õŒ∏...ôn...íl/, jota kutsutaan yleisesti myös etyylialkoholiksi, juoma-alkoholiksi tai yksinkertaisesti alkoholiksi, on alkoholijuomissa esiintyvä pääasiallinen alkoholityyppi, joka on tuotettu hiivojen käymällä sokereista. Se on neurotoksinen psykoaktiivinen huume ja yksi vanhimmista ihmisten käyttämistä virkistyshuumeista. Se voi aiheuttaa alkoholimyrkytyksen, kun sitä nautitaan riittävästi. Etanoli on haihtuva, syttyvä, väritön neste, jolla on lievä kemiallinen haju. Sitä käytetään antiseptisenä aineena, liuottimena, polttoaineena ja alhaisen jäätymispisteensä vuoksi aktiivisena nesteenä elohopean jälkeisissä lämpömittareissa. Sen rakennekaava CH 3CH 2OH lyhennetään usein C 2H 5OH, C 2H 6O tai EtOH.</w:t>
      </w:r>
    </w:p>
    <w:p>
      <w:r>
        <w:rPr>
          <w:b/>
        </w:rPr>
        <w:t xml:space="preserve">Tulos</w:t>
      </w:r>
    </w:p>
    <w:p>
      <w:r>
        <w:t xml:space="preserve">Minkä [etanolilla] toimivan rakettimoottorin työntövoima tyhjiössä on enintään [490000.0]?</w:t>
      </w:r>
    </w:p>
    <w:p>
      <w:r>
        <w:rPr>
          <w:b/>
        </w:rPr>
        <w:t xml:space="preserve">Tulos</w:t>
      </w:r>
    </w:p>
    <w:p>
      <w:r>
        <w:t xml:space="preserve">Mikä raketti toimii [etanolilla] ja antaa tyhjiössä työntövoiman, joka ei ylitä [490000.0]?</w:t>
      </w:r>
    </w:p>
    <w:p>
      <w:r>
        <w:rPr>
          <w:b/>
        </w:rPr>
        <w:t xml:space="preserve">Tulos</w:t>
      </w:r>
    </w:p>
    <w:p>
      <w:r>
        <w:t xml:space="preserve">Minkälainen rakettimoottori toimii [etanolilla] ja tuottaa työntövoiman tyhjiössä, joka on enintään [490000.0]?</w:t>
      </w:r>
    </w:p>
    <w:p>
      <w:r>
        <w:rPr>
          <w:b/>
        </w:rPr>
        <w:t xml:space="preserve">Tulos</w:t>
      </w:r>
    </w:p>
    <w:p>
      <w:r>
        <w:t xml:space="preserve">Mikä rakettimoottori käyttää [etanolia] ja sen työntövoima tyhjiössä on enintään [490000,0]?</w:t>
      </w:r>
    </w:p>
    <w:p>
      <w:r>
        <w:rPr>
          <w:b/>
        </w:rPr>
        <w:t xml:space="preserve">Tulos</w:t>
      </w:r>
    </w:p>
    <w:p>
      <w:r>
        <w:t xml:space="preserve">Mikä rakettimoottori tuottaa työntövoimaa tyhjiössä, joka ei ylitä [490000.0], ja toimii [etanolilla]?</w:t>
      </w:r>
    </w:p>
    <w:p>
      <w:r>
        <w:rPr>
          <w:b/>
        </w:rPr>
        <w:t xml:space="preserve">Tulos</w:t>
      </w:r>
    </w:p>
    <w:p>
      <w:r>
        <w:t xml:space="preserve">Tiedätkö, mikä rakettimoottori toimii [etanolilla] ja tuottaa enintään [490000.0] tyhjiö työntövoiman?</w:t>
      </w:r>
    </w:p>
    <w:p>
      <w:r>
        <w:rPr>
          <w:b/>
        </w:rPr>
        <w:t xml:space="preserve">Esimerkki 5.2014</w:t>
      </w:r>
    </w:p>
    <w:p>
      <w:r>
        <w:t xml:space="preserve">Alkuperäinen kysymys: Mikä sytogeneettinen kaistale liittyy genomiseen lokukseen, joka liittyy myös [kromosomi 11 (ihminen)]?Vastaus: ihmisen sytogeneettinen kaistale 11q13.5, ihmisen sytogeneettinen kaistale 11q23.1, ihmisen sytogeneettinen kaistale 11p13....vastaustyyppi: Cytogenetic Band.auxiliary information: Kromosomi 11 on yksi ihmisen 23 kromosomiparista. Ihmisillä on normaalisti kaksi kopiota tästä kromosomista. Kromosomi 11 käsittää noin 134,5 miljoonaa emäsparia, ja sen osuus solujen koko DNA:sta on 4-4,5 prosenttia. Se on yksi ihmisen perimän geeni- ja tautirikkaimmista kromosomeista. Kunkin kromosomin geenien tunnistaminen on aktiivinen geenitutkimuksen ala. Koska tutkijat käyttävät erilaisia lähestymistapoja kussakin kromosomissa olevien geenien määrän ennustamiseen, geenien arvioitu määrä vaihtelee. Kromosomi 11 sisältää todennäköisesti 1 300-1 700 geeniä. Tuore tutkimus osoittaa, että kromosomista 11 löytyy 11,6 geeniä megabasissa, mukaan lukien 1 524 proteiinia koodaavaa geeniä ja 765 pseudogeeniä. Yli 40 prosenttia ihmisen genomin 856 hajureseptorigeenistä sijaitsee 28 yhden ja useamman geenin klusterissa tämän kromosomin varrella.</w:t>
      </w:r>
    </w:p>
    <w:p>
      <w:r>
        <w:rPr>
          <w:b/>
        </w:rPr>
        <w:t xml:space="preserve">Tulos</w:t>
      </w:r>
    </w:p>
    <w:p>
      <w:r>
        <w:t xml:space="preserve">Mikä genomilokukseen liittyvä sytogeneettinen kaistale liittyy myös [kromosomiin 11 (ihminen)]?</w:t>
      </w:r>
    </w:p>
    <w:p>
      <w:r>
        <w:rPr>
          <w:b/>
        </w:rPr>
        <w:t xml:space="preserve">Tulos</w:t>
      </w:r>
    </w:p>
    <w:p>
      <w:r>
        <w:t xml:space="preserve">Genomilokus, joka liittyy myös [kromosomiin 11 (ihminen)], liittyy mihin sytogeneettiseen kaistaleeseen?</w:t>
      </w:r>
    </w:p>
    <w:p>
      <w:r>
        <w:rPr>
          <w:b/>
        </w:rPr>
        <w:t xml:space="preserve">Tulos</w:t>
      </w:r>
    </w:p>
    <w:p>
      <w:r>
        <w:t xml:space="preserve">Mikä on sen sytogeenisen kaistan nimi, joka liittyy genomiseen lokukseen, joka liittyy myös [kromosomiin 11 (ihminen)]?</w:t>
      </w:r>
    </w:p>
    <w:p>
      <w:r>
        <w:rPr>
          <w:b/>
        </w:rPr>
        <w:t xml:space="preserve">Tulos</w:t>
      </w:r>
    </w:p>
    <w:p>
      <w:r>
        <w:t xml:space="preserve">[Kromosomi 11 (ihminen)] liittyy mihin sytogeneettiseen kaistaleeseen, jossa on genomilokus?</w:t>
      </w:r>
    </w:p>
    <w:p>
      <w:r>
        <w:rPr>
          <w:b/>
        </w:rPr>
        <w:t xml:space="preserve">Tulos</w:t>
      </w:r>
    </w:p>
    <w:p>
      <w:r>
        <w:t xml:space="preserve">Mikä sytogeneettinen kaistale liittyy genomiseen lokukseen, joka liittyy myös [kromosomiin 11 (ihminen)]?</w:t>
      </w:r>
    </w:p>
    <w:p>
      <w:r>
        <w:rPr>
          <w:b/>
        </w:rPr>
        <w:t xml:space="preserve">Tulos</w:t>
      </w:r>
    </w:p>
    <w:p>
      <w:r>
        <w:t xml:space="preserve">Mikä sytogeneettinen kaistale liittyy genomiseen lokukseen ja [kromosomi 11 (ihminen)]?</w:t>
      </w:r>
    </w:p>
    <w:p>
      <w:r>
        <w:rPr>
          <w:b/>
        </w:rPr>
        <w:t xml:space="preserve">Tulos</w:t>
      </w:r>
    </w:p>
    <w:p>
      <w:r>
        <w:t xml:space="preserve">[Kromosomi 11 (ihminen)] ja mikä sytogeneettinen kaistale liittyy genomiseen lokukseen?</w:t>
      </w:r>
    </w:p>
    <w:p>
      <w:r>
        <w:rPr>
          <w:b/>
        </w:rPr>
        <w:t xml:space="preserve">Esimerkki 5.2015</w:t>
      </w:r>
    </w:p>
    <w:p>
      <w:r>
        <w:t xml:space="preserve">alkuperäinen kysymys: Vastaus: biologia, musiikki, taloustiede....vastaustyyppi: Opintosuunta: Opiskeluala.Lisätiedot: Opiskeluala: Taloustiede: Tietojenkäsittelytiede on tieteellinen ja käytännöllinen lähestymistapa laskentaan ja sen sovelluksiin. Se on järjestelmällistä niiden menetelmällisten menettelyjen toteutettavuuden, rakenteen, ilmaisun ja mekanisoinnin tutkimusta, jotka ovat tiedon hankinnan, esittämisen, käsittelyn, tallentamisen, viestinnän ja saatavuuden perustana, olipa tämä tieto sitten koodattu biteiksi tietokoneen muistiin tai siirretty geeneihin ja proteiinirakenteisiin biologisessa solussa. Vaihtoehtoinen, suppeampi määritelmä tietojenkäsittelytieteelle on algoritmisten prosessien automatisoinnin tutkimus, joka skaalautuu. Tietojenkäsittelytieteilijä on erikoistunut laskennan teoriaan ja laskentajärjestelmien suunnitteluun. Sen osa-alueet voidaan jakaa erilaisiin teoreettisiin ja käytännöllisiin tieteenaloihin. Jotkin alat, kuten laskennallinen kompleksisuusteoria, ovat hyvin abstrakteja, kun taas tietokonegrafiikan kaltaisilla aloilla korostetaan reaalimaailman visuaalisia sovelluksia. Toiset alat taas keskittyvät laskennan toteuttamisen haasteisiin.</w:t>
      </w:r>
    </w:p>
    <w:p>
      <w:r>
        <w:rPr>
          <w:b/>
        </w:rPr>
        <w:t xml:space="preserve">Tulos</w:t>
      </w:r>
    </w:p>
    <w:p>
      <w:r>
        <w:t xml:space="preserve">Etsi pääaineita, joihin liittyy sivuaine [tietojenkäsittelytiede].</w:t>
      </w:r>
    </w:p>
    <w:p>
      <w:r>
        <w:rPr>
          <w:b/>
        </w:rPr>
        <w:t xml:space="preserve">Tulos</w:t>
      </w:r>
    </w:p>
    <w:p>
      <w:r>
        <w:t xml:space="preserve">Mitä pääaineita [tietojenkäsittelytieteen] sivuaineopiskelijat opiskelevat?</w:t>
      </w:r>
    </w:p>
    <w:p>
      <w:r>
        <w:rPr>
          <w:b/>
        </w:rPr>
        <w:t xml:space="preserve">Tulos</w:t>
      </w:r>
    </w:p>
    <w:p>
      <w:r>
        <w:t xml:space="preserve">Mitkä ovat kaikkien niiden opiskelijoiden pääaineet, jotka opiskelevat myös [tietojenkäsittelytieteen] sivuaineena?</w:t>
      </w:r>
    </w:p>
    <w:p>
      <w:r>
        <w:rPr>
          <w:b/>
        </w:rPr>
        <w:t xml:space="preserve">Tulos</w:t>
      </w:r>
    </w:p>
    <w:p>
      <w:r>
        <w:t xml:space="preserve">Mitkä ovat [tietojenkäsittelytieteen] pääaineopiskelijoiden pääaineet?</w:t>
      </w:r>
    </w:p>
    <w:p>
      <w:r>
        <w:rPr>
          <w:b/>
        </w:rPr>
        <w:t xml:space="preserve">Tulos</w:t>
      </w:r>
    </w:p>
    <w:p>
      <w:r>
        <w:t xml:space="preserve">Etsi kaikkien [Tietojenkäsittelytiede] sivuaineopiskelijoiden kaikki pääaineet.</w:t>
      </w:r>
    </w:p>
    <w:p>
      <w:r>
        <w:rPr>
          <w:b/>
        </w:rPr>
        <w:t xml:space="preserve">Esimerkki 5.2016</w:t>
      </w:r>
    </w:p>
    <w:p>
      <w:r>
        <w:t xml:space="preserve">alkuperäinen kysymys: Vastaus: Peranakan-museo, Kampung DaysVastaustyyppi: Mitkä ovat matkailunähtävyyksiä matkakohteessa, johon [The Learning Lab] on perustettu? Museo: The Learning Lab on Singaporessa sijaitseva yksityinen koulu. Se kehittää ja ylläpitää englannin, kiinan, matematiikan sekä biologisten ja fysikaalisten tieteiden akateemisia rikastamisohjelmia esi-, perus-, keski- ja esiasteen kouluissa.</w:t>
      </w:r>
    </w:p>
    <w:p>
      <w:r>
        <w:rPr>
          <w:b/>
        </w:rPr>
        <w:t xml:space="preserve">Tulos</w:t>
      </w:r>
    </w:p>
    <w:p>
      <w:r>
        <w:t xml:space="preserve">Mitkä ovat sen matkakohteen matkailunähtävyyksiä, johon [The Learning Lab] on perustettu?</w:t>
      </w:r>
    </w:p>
    <w:p>
      <w:r>
        <w:rPr>
          <w:b/>
        </w:rPr>
        <w:t xml:space="preserve">Tulos</w:t>
      </w:r>
    </w:p>
    <w:p>
      <w:r>
        <w:t xml:space="preserve">Mitkä ovat matkailunähtävyyksiä lähellä sitä, missä [The Learning Lab] perustettiin?</w:t>
      </w:r>
    </w:p>
    <w:p>
      <w:r>
        <w:rPr>
          <w:b/>
        </w:rPr>
        <w:t xml:space="preserve">Tulos</w:t>
      </w:r>
    </w:p>
    <w:p>
      <w:r>
        <w:t xml:space="preserve">Mitä nähtävyyksiä löytyy alueelta, jossa [The Learning Lab] perustettiin?</w:t>
      </w:r>
    </w:p>
    <w:p>
      <w:r>
        <w:rPr>
          <w:b/>
        </w:rPr>
        <w:t xml:space="preserve">Tulos</w:t>
      </w:r>
    </w:p>
    <w:p>
      <w:r>
        <w:t xml:space="preserve">[Oppimislaboratoriossa] on mitä matkailukohteita?</w:t>
      </w:r>
    </w:p>
    <w:p>
      <w:r>
        <w:rPr>
          <w:b/>
        </w:rPr>
        <w:t xml:space="preserve">Tulos</w:t>
      </w:r>
    </w:p>
    <w:p>
      <w:r>
        <w:t xml:space="preserve">Mitä matkailunähtävyyksiä sijaitsee samassa paikassa, jossa [The Learning Lab] perustettiin?</w:t>
      </w:r>
    </w:p>
    <w:p>
      <w:r>
        <w:rPr>
          <w:b/>
        </w:rPr>
        <w:t xml:space="preserve">Tulos</w:t>
      </w:r>
    </w:p>
    <w:p>
      <w:r>
        <w:t xml:space="preserve">Mitä nähtävyyksiä on matkakohteessa, johon [The Learning Lab] on perustettu?</w:t>
      </w:r>
    </w:p>
    <w:p>
      <w:r>
        <w:rPr>
          <w:b/>
        </w:rPr>
        <w:t xml:space="preserve">Tulos</w:t>
      </w:r>
    </w:p>
    <w:p>
      <w:r>
        <w:t xml:space="preserve">Mihin matkailukohteeseen [The Learning Lab] on perustettu, mitä nähtävyyksiä siellä on?</w:t>
      </w:r>
    </w:p>
    <w:p>
      <w:r>
        <w:rPr>
          <w:b/>
        </w:rPr>
        <w:t xml:space="preserve">Esimerkki 5.2017</w:t>
      </w:r>
    </w:p>
    <w:p>
      <w:r>
        <w:t xml:space="preserve">Alkuperäinen kysymys: Mihin luokkaan tai kriteereihin luonto- tai kulttuurikohteiden luettelointi kuuluu, kun ne kuuluvat luokkaan [tekniikka] ? vastaus: liikenne, arkkitehtuuriVastaustyyppi: Site Listing Category: Site Listing Category.auxiliary information: Tekniikka on tieteellisen, taloudellisen, yhteiskunnallisen ja käytännöllisen tiedon soveltamista rakenteiden, koneiden, laitteiden, järjestelmien, materiaalien ja prosessien keksimiseksi, suunnittelemiseksi, rakentamiseksi, ylläpitämiseksi, tutkimiseksi ja parantamiseksi. Insinööritieteiden tieteenala on erittäin laaja, ja se kattaa useita erikoistuneempia insinööritieteiden aloja, joista kukin painottuu tarkemmin tiettyihin sovelletun tieteen, teknologian ja sovellustyyppien aloihin. Termi Engineering on johdettu latinan sanoista ingenium, joka tarkoittaa "nokkeluutta", ja ingeniare, joka tarkoittaa "keksiä, suunnitella".</w:t>
      </w:r>
    </w:p>
    <w:p>
      <w:r>
        <w:rPr>
          <w:b/>
        </w:rPr>
        <w:t xml:space="preserve">Tulos</w:t>
      </w:r>
    </w:p>
    <w:p>
      <w:r>
        <w:t xml:space="preserve">Mihin luokkaan tai kriteeriin kuuluu [tekniikan] luokkaan kuuluvan kulttuurikohteen luonnollisen kohteen luokka tai kriteeri?</w:t>
      </w:r>
    </w:p>
    <w:p>
      <w:r>
        <w:rPr>
          <w:b/>
        </w:rPr>
        <w:t xml:space="preserve">Tulos</w:t>
      </w:r>
    </w:p>
    <w:p>
      <w:r>
        <w:t xml:space="preserve">Mikä luonto- tai kulttuurikohteiden luettelointiluokka sisältää luokan [Engineering]?</w:t>
      </w:r>
    </w:p>
    <w:p>
      <w:r>
        <w:rPr>
          <w:b/>
        </w:rPr>
        <w:t xml:space="preserve">Tulos</w:t>
      </w:r>
    </w:p>
    <w:p>
      <w:r>
        <w:t xml:space="preserve">Mihin luokkaan tai kriteereihin luonto- tai kulttuurikohteiden luettelointi kuuluu, kun luokka kuuluu luokkaan [tekniikka]?</w:t>
      </w:r>
    </w:p>
    <w:p>
      <w:r>
        <w:rPr>
          <w:b/>
        </w:rPr>
        <w:t xml:space="preserve">Tulos</w:t>
      </w:r>
    </w:p>
    <w:p>
      <w:r>
        <w:t xml:space="preserve">Kertokaa minulle, mikä on kulttuurisivuston luettelointiluokka luokassa [Engineering] ?</w:t>
      </w:r>
    </w:p>
    <w:p>
      <w:r>
        <w:rPr>
          <w:b/>
        </w:rPr>
        <w:t xml:space="preserve">Tulos</w:t>
      </w:r>
    </w:p>
    <w:p>
      <w:r>
        <w:t xml:space="preserve">Nimeä kohteiden luettelointiluokka, jonka luokkaan tai kriteereihin kuuluu luonto- tai kulttuurikohteiden luettelointi, joka kuuluu luokkaan [Tekniikka] .</w:t>
      </w:r>
    </w:p>
    <w:p>
      <w:r>
        <w:rPr>
          <w:b/>
        </w:rPr>
        <w:t xml:space="preserve">Esimerkki 5.2018</w:t>
      </w:r>
    </w:p>
    <w:p>
      <w:r>
        <w:t xml:space="preserve">alkuperäinen kysymys: Vastaus: Kromosomi 19 (ihminen)vastaustyyppi: Minkä kromosomin sytogeneettisen kaistan lokus on [Locus for Human Cytogenetic Band 19p13.11]?Vastaus: Kromosomi 19 (ihminen)vastaustyyppi: Minkä kromosomin sytogeneettinen kaista on [Locus for Human Cytogenetic Band 19p13.11]? Kromosomi.</w:t>
      </w:r>
    </w:p>
    <w:p>
      <w:r>
        <w:rPr>
          <w:b/>
        </w:rPr>
        <w:t xml:space="preserve">Tulos</w:t>
      </w:r>
    </w:p>
    <w:p>
      <w:r>
        <w:t xml:space="preserve">[Locus for Human Cytogenetic Band 19p13.11] sisältää minkä kromosomin sytogeneettisen kaistan lokuksen?</w:t>
      </w:r>
    </w:p>
    <w:p>
      <w:r>
        <w:rPr>
          <w:b/>
        </w:rPr>
        <w:t xml:space="preserve">Tulos</w:t>
      </w:r>
    </w:p>
    <w:p>
      <w:r>
        <w:t xml:space="preserve">On olemassa kromosomin sytogeneettinen kaista, jonka lokus on [Locus for Human Cytogenetic Band 19p13.11], mikä se on?</w:t>
      </w:r>
    </w:p>
    <w:p>
      <w:r>
        <w:rPr>
          <w:b/>
        </w:rPr>
        <w:t xml:space="preserve">Tulos</w:t>
      </w:r>
    </w:p>
    <w:p>
      <w:r>
        <w:t xml:space="preserve">[Locus for Human Cytogenetic Band 19p13.11] sijaitsee minkä kromosomin sytogeneettisellä kaistalla?</w:t>
      </w:r>
    </w:p>
    <w:p>
      <w:r>
        <w:rPr>
          <w:b/>
        </w:rPr>
        <w:t xml:space="preserve">Tulos</w:t>
      </w:r>
    </w:p>
    <w:p>
      <w:r>
        <w:t xml:space="preserve">Minkä kromosomin sytogeneettisen kaistan lokus on [Locus for Human Cytogenetic Band 19p13.11]?</w:t>
      </w:r>
    </w:p>
    <w:p>
      <w:r>
        <w:rPr>
          <w:b/>
        </w:rPr>
        <w:t xml:space="preserve">Tulos</w:t>
      </w:r>
    </w:p>
    <w:p>
      <w:r>
        <w:t xml:space="preserve">Nimeä kromosomin sytogeneettinen kaista, jonka lokus on [Locus for Human Cytogenetic Band 19p13.11].</w:t>
      </w:r>
    </w:p>
    <w:p>
      <w:r>
        <w:rPr>
          <w:b/>
        </w:rPr>
        <w:t xml:space="preserve">Esimerkki 5.2019</w:t>
      </w:r>
    </w:p>
    <w:p>
      <w:r>
        <w:t xml:space="preserve">Alkuperäinen kysymys: Minkä rodun temperamentti on Rotu, joka on rotu [Musta]?Vastaus: valpas, itsevarma, itsepäinen....vastaustyyppi: Rotu temperamentti.aputieto: Musta on tummin väri, joka on seurausta valon puuttumisesta tai täydellisestä absorptiosta. Se on valkoisen vastakohta. Se on yksi CMYK-värimallin neljästä pääväristä yhdessä syaanin, keltaisen ja magentan kanssa, joita käytetään väritulostuksessa kaikkien muiden värien tuottamiseen. Musta oli yksi ensimmäisistä väreistä, joita taiteilijat käyttivät neoliittisissa luolamaalauksissa. 1300-luvulla sitä alkoivat käyttää kuninkaalliset, papisto, tuomarit ja valtion virkamiehet suuressa osassa Eurooppaa. Englantilaiset romanttiset runoilijat, liikemiehet ja valtiomiehet käyttivät sitä 1800-luvulla, ja 1900-luvulla siitä tuli muotiväri. Rooman valtakunnassa siitä tuli suruväri, ja vuosisatojen kuluessa se yhdistettiin usein kuolemaan, pahuuteen, noitiin ja taikuuteen. Euroopassa ja Pohjois-Amerikassa tehtyjen tutkimusten mukaan se on väri, joka yhdistetään yleisimmin suruun, loppuun, salaisuuksiin, taikuuteen, voimaan, väkivaltaan, pahuuteen ja tyylikkyyteen.</w:t>
      </w:r>
    </w:p>
    <w:p>
      <w:r>
        <w:rPr>
          <w:b/>
        </w:rPr>
        <w:t xml:space="preserve">Tulos</w:t>
      </w:r>
    </w:p>
    <w:p>
      <w:r>
        <w:t xml:space="preserve">Millä rodulla on oikeus tuottaa [mustia] rotuja?</w:t>
      </w:r>
    </w:p>
    <w:p>
      <w:r>
        <w:rPr>
          <w:b/>
        </w:rPr>
        <w:t xml:space="preserve">Tulos</w:t>
      </w:r>
    </w:p>
    <w:p>
      <w:r>
        <w:t xml:space="preserve">millaisia rotuja on [musta] rotu temperamentiltaan?</w:t>
      </w:r>
    </w:p>
    <w:p>
      <w:r>
        <w:rPr>
          <w:b/>
        </w:rPr>
        <w:t xml:space="preserve">Tulos</w:t>
      </w:r>
    </w:p>
    <w:p>
      <w:r>
        <w:t xml:space="preserve">Rotu, joka on [Musta], on minkä rodun temperamentti?</w:t>
      </w:r>
    </w:p>
    <w:p>
      <w:r>
        <w:rPr>
          <w:b/>
        </w:rPr>
        <w:t xml:space="preserve">Tulos</w:t>
      </w:r>
    </w:p>
    <w:p>
      <w:r>
        <w:t xml:space="preserve">Millainen rotu temperamentiltaan on [musta]?</w:t>
      </w:r>
    </w:p>
    <w:p>
      <w:r>
        <w:rPr>
          <w:b/>
        </w:rPr>
        <w:t xml:space="preserve">Tulos</w:t>
      </w:r>
    </w:p>
    <w:p>
      <w:r>
        <w:t xml:space="preserve">Minkä rodun temperamentti on rotuja, jotka ovat [Mustan] rotuja?</w:t>
      </w:r>
    </w:p>
    <w:p>
      <w:r>
        <w:rPr>
          <w:b/>
        </w:rPr>
        <w:t xml:space="preserve">Esimerkki 5.2020</w:t>
      </w:r>
    </w:p>
    <w:p>
      <w:r>
        <w:t xml:space="preserve">alkuperäinen kysymys: Vastaus: ihminenVastaustyyppi: Mikä on [Darth Vaderin] laji [Star Wars Expanded Universe]:vastaus: ihminenVastaustyyppi: Mikä on [Darth Vaderin] laji [Star Wars Expanded Universe]:vastaus: Mikä on [Darth Vaderin] laji? Vader: Hahmon laji: Darth Vader on fiktiivinen hahmo Star Wars -universumissa. Hän esiintyy alkuperäisessä trilogiassa keskeisenä hahmona sekä prequel-trilogiassa keskeisenä hahmona. Hahmon loi George Lucas, ja sitä ovat esittäneet lukuisat näyttelijät. Hänen esiintymisensä kattaa kaikki kuusi Star Wars -elokuvaa, ja hän on tärkeä hahmo laajennetussa universumissa televisiosarjoissa, videopeleissä, romaaneissa, kirjallisuudessa ja sarjakuvissa. Alun perin jedi, jonka ennustettiin tuovan tasapainoa Voimaan, hän siirtyy Voiman pimeälle puolelle ja palvelee pahaa Galaktista imperiumia sith-mestarinsa Palpatinen oikeassa kädessä. Hän on myös Luke Skywalkerin ja prinsessa Leia Organan isä. American Film Institute listasi hänet elokuvahistorian kolmanneksi suurimmaksi elokuvakonnaksi 100 vuotta... 100 Heroes and Villains -listalla, Hannibal Lecterin ja Norman Batesin jälkeen.Star Wars Expanded Universe:;Tyyppi: Sarjakuva Fiktiivinen universumi;</w:t>
      </w:r>
    </w:p>
    <w:p>
      <w:r>
        <w:rPr>
          <w:b/>
        </w:rPr>
        <w:t xml:space="preserve">Tulos</w:t>
      </w:r>
    </w:p>
    <w:p>
      <w:r>
        <w:t xml:space="preserve">Mikä on [Darth Vaderin] laji [Tähtien sodan laajennetussa universumissa]?</w:t>
      </w:r>
    </w:p>
    <w:p>
      <w:r>
        <w:rPr>
          <w:b/>
        </w:rPr>
        <w:t xml:space="preserve">Tulos</w:t>
      </w:r>
    </w:p>
    <w:p>
      <w:r>
        <w:t xml:space="preserve">Minkälainen laji [Darth Vader] on [Tähtien sodan laajennetussa universumissa]?</w:t>
      </w:r>
    </w:p>
    <w:p>
      <w:r>
        <w:rPr>
          <w:b/>
        </w:rPr>
        <w:t xml:space="preserve">Tulos</w:t>
      </w:r>
    </w:p>
    <w:p>
      <w:r>
        <w:t xml:space="preserve">Mihin lajiin [Tähtien sodan laajennetussa universumissa] [Darth Vader] kuuluu?</w:t>
      </w:r>
    </w:p>
    <w:p>
      <w:r>
        <w:rPr>
          <w:b/>
        </w:rPr>
        <w:t xml:space="preserve">Tulos</w:t>
      </w:r>
    </w:p>
    <w:p>
      <w:r>
        <w:t xml:space="preserve">Mikä on [Darth Vaderin] laji [Tähtien sodan laajennetussa universumissa]?</w:t>
      </w:r>
    </w:p>
    <w:p>
      <w:r>
        <w:rPr>
          <w:b/>
        </w:rPr>
        <w:t xml:space="preserve">Tulos</w:t>
      </w:r>
    </w:p>
    <w:p>
      <w:r>
        <w:t xml:space="preserve">[Darth Vader] [Tähtien sodan laajennetussa universumissa] kuuluu mihin lajiin?</w:t>
      </w:r>
    </w:p>
    <w:p>
      <w:r>
        <w:rPr>
          <w:b/>
        </w:rPr>
        <w:t xml:space="preserve">Esimerkki 5.2021</w:t>
      </w:r>
    </w:p>
    <w:p>
      <w:r>
        <w:t xml:space="preserve">alkuperäinen kysymys: Vastaus: Don't stop 'til you get enough, the way you make me feel, heal the world....vastaustyyppi: Don't stop 'til you get enough, the way you make me feel, heal the world....vastaustyyppi: Minkä musiikkitallenteen kappaleen [HIStory Begins] tallenteen pituus on pidempi kuin [298.0]? Musiikkitallenne.</w:t>
      </w:r>
    </w:p>
    <w:p>
      <w:r>
        <w:rPr>
          <w:b/>
        </w:rPr>
        <w:t xml:space="preserve">Tulos</w:t>
      </w:r>
    </w:p>
    <w:p>
      <w:r>
        <w:t xml:space="preserve">Minkä musiikkitallenteen raidan [HIStory Begins] tallenteen pituus on pidempi kuin [298.0]?</w:t>
      </w:r>
    </w:p>
    <w:p>
      <w:r>
        <w:rPr>
          <w:b/>
        </w:rPr>
        <w:t xml:space="preserve">Tulos</w:t>
      </w:r>
    </w:p>
    <w:p>
      <w:r>
        <w:t xml:space="preserve">Minkä musiikkikappaleen, jonka äänityksen pituus on yli [298.0], kappaleen nimi on [HIStory Begins]?</w:t>
      </w:r>
    </w:p>
    <w:p>
      <w:r>
        <w:rPr>
          <w:b/>
        </w:rPr>
        <w:t xml:space="preserve">Tulos</w:t>
      </w:r>
    </w:p>
    <w:p>
      <w:r>
        <w:t xml:space="preserve">Mikä on sen musiikkitallenteen nimi, joka sisältää kappaleen [HIStory Begins] ja jonka pituus on pidempi kuin [298.0]?</w:t>
      </w:r>
    </w:p>
    <w:p>
      <w:r>
        <w:rPr>
          <w:b/>
        </w:rPr>
        <w:t xml:space="preserve">Tulos</w:t>
      </w:r>
    </w:p>
    <w:p>
      <w:r>
        <w:t xml:space="preserve">Mikä musiikkitallenne sisältää raidan [HIStory Begins], jonka tallenteen pituus on pidempi kuin [298.0]?</w:t>
      </w:r>
    </w:p>
    <w:p>
      <w:r>
        <w:rPr>
          <w:b/>
        </w:rPr>
        <w:t xml:space="preserve">Tulos</w:t>
      </w:r>
    </w:p>
    <w:p>
      <w:r>
        <w:t xml:space="preserve">Minkä musiikkikappaleen [HIStory Begins] äänitteen pituus on pidempi kuin [298.0]?</w:t>
      </w:r>
    </w:p>
    <w:p>
      <w:r>
        <w:rPr>
          <w:b/>
        </w:rPr>
        <w:t xml:space="preserve">Tulos</w:t>
      </w:r>
    </w:p>
    <w:p>
      <w:r>
        <w:t xml:space="preserve">Millä musiikkitallenteella on raita [HIStory Begins], jonka tallenteen pituus on pidempi kuin [298.0]?</w:t>
      </w:r>
    </w:p>
    <w:p>
      <w:r>
        <w:rPr>
          <w:b/>
        </w:rPr>
        <w:t xml:space="preserve">Tulos</w:t>
      </w:r>
    </w:p>
    <w:p>
      <w:r>
        <w:t xml:space="preserve">Mikä musiikkitallenne sisältää kappaleen [HIStory Begins], jonka pituus on yli [298.0]?</w:t>
      </w:r>
    </w:p>
    <w:p>
      <w:r>
        <w:rPr>
          <w:b/>
        </w:rPr>
        <w:t xml:space="preserve">Tulos</w:t>
      </w:r>
    </w:p>
    <w:p>
      <w:r>
        <w:t xml:space="preserve">Miltä musiikkitallenteelta on peräisin [HIStory Beginsin] raita, jonka tallenteen pituus on pidempi kuin [298.0]?</w:t>
      </w:r>
    </w:p>
    <w:p>
      <w:r>
        <w:rPr>
          <w:b/>
        </w:rPr>
        <w:t xml:space="preserve">Esimerkki 5.2022</w:t>
      </w:r>
    </w:p>
    <w:p>
      <w:r>
        <w:t xml:space="preserve">alkuperäinen kysymys: Vastaus: Joule per kilogramma per kelvin, joule per gramma per kelvinVastaustyyppi: Mikä ominaislämpökapasiteetin yksikkö on samassa mittajärjestelmässä kuin [Volt]?Vastaus: Joule per kilogramma per kelvin: Lämpökapasiteetin yksikkö.lisätiedot: Ominaislämpökapasiteetin yksikkö: Voltti on sähköpotentiaalin, sähköpotentiaalieron ja sähkömotorisen voiman johdettu yksikkö. Voltti on nimetty italialaisen fyysikon Alessandro Voltan kunniaksi, joka keksi volttilaitteen, mahdollisesti ensimmäisen kemiallisen pariston.</w:t>
      </w:r>
    </w:p>
    <w:p>
      <w:r>
        <w:rPr>
          <w:b/>
        </w:rPr>
        <w:t xml:space="preserve">Tulos</w:t>
      </w:r>
    </w:p>
    <w:p>
      <w:r>
        <w:t xml:space="preserve">Mikä ominaislämpökapasiteetin yksikkö on samassa mittajärjestelmässä kuin [Volt]?</w:t>
      </w:r>
    </w:p>
    <w:p>
      <w:r>
        <w:rPr>
          <w:b/>
        </w:rPr>
        <w:t xml:space="preserve">Tulos</w:t>
      </w:r>
    </w:p>
    <w:p>
      <w:r>
        <w:t xml:space="preserve">Missä mittajärjestelmässä [Volt] ominaislämpökapasiteetin yksikkö on sama?</w:t>
      </w:r>
    </w:p>
    <w:p>
      <w:r>
        <w:rPr>
          <w:b/>
        </w:rPr>
        <w:t xml:space="preserve">Tulos</w:t>
      </w:r>
    </w:p>
    <w:p>
      <w:r>
        <w:t xml:space="preserve">[Volt] ja tämä ominaislämpökapasiteetin yksikkö ovat samassa mittausjärjestelmässä.</w:t>
      </w:r>
    </w:p>
    <w:p>
      <w:r>
        <w:rPr>
          <w:b/>
        </w:rPr>
        <w:t xml:space="preserve">Tulos</w:t>
      </w:r>
    </w:p>
    <w:p>
      <w:r>
        <w:t xml:space="preserve">Minkä ominaislämpökapasiteetin yksikön mittausjärjestelmä on sama kuin [Voltin]?</w:t>
      </w:r>
    </w:p>
    <w:p>
      <w:r>
        <w:rPr>
          <w:b/>
        </w:rPr>
        <w:t xml:space="preserve">Tulos</w:t>
      </w:r>
    </w:p>
    <w:p>
      <w:r>
        <w:t xml:space="preserve">Määritä ominaislämpökapasiteetin yksikkö, joka on samassa mittajärjestelmässä kuin [Volt].</w:t>
      </w:r>
    </w:p>
    <w:p>
      <w:r>
        <w:rPr>
          <w:b/>
        </w:rPr>
        <w:t xml:space="preserve">Esimerkki 5.2023</w:t>
      </w:r>
    </w:p>
    <w:p>
      <w:r>
        <w:t xml:space="preserve">Alkuperäinen kysymys: Minkä musiikkijulkaisun on tuottanut [Tom Waits], ja se on [The Black Rider]?Vastaus: The Black RiderVastaustyyppi: Rider: Musiikkijulkaisu: Musiikkijulkaisun tyyppi: Musiikkijulkaisu: The Black Rider on Tom Waitsin vuonna 1993 Island Recordsilla julkaisema albumi, joka sisältää studioversioita kappaleista, jotka Waits kirjoitti Robert Wilsonin ohjaamaan ja William S. Burroughsin kanssa yhdessä kirjoittamaan näytelmään The Black Rider. Näytelmä perustuu saksalaiseen kansansatuun Der Freisch√ºtz, josta Carl Maria von Weber oli aiemmin tehnyt oopperan. Näytelmän ensi-ilta oli 31. maaliskuuta 1990 Thalia-teatterissa Hampurissa, Saksassa. Sen englanninkielinen ensi-ilta oli vuonna 1998 Edmonton International Fringe Festivalissa. Waits would later collaborate with Wilson on the plays Alice and Woyzeck, the music to which were released on the albums Alice and Blood Money, respectively.Tom Waits:;Type: Waits: Tyyppi: Levytuottaja;</w:t>
      </w:r>
    </w:p>
    <w:p>
      <w:r>
        <w:rPr>
          <w:b/>
        </w:rPr>
        <w:t xml:space="preserve">Tulos</w:t>
      </w:r>
    </w:p>
    <w:p>
      <w:r>
        <w:t xml:space="preserve">Minkä [The Black Rider] -musikaalin [Tom Waits] tuotti?</w:t>
      </w:r>
    </w:p>
    <w:p>
      <w:r>
        <w:rPr>
          <w:b/>
        </w:rPr>
        <w:t xml:space="preserve">Tulos</w:t>
      </w:r>
    </w:p>
    <w:p>
      <w:r>
        <w:t xml:space="preserve">Minkä musiikkijulkaisun on tuottanut [Tom Waits], ja julkaisi myös [The Black Rider]?</w:t>
      </w:r>
    </w:p>
    <w:p>
      <w:r>
        <w:rPr>
          <w:b/>
        </w:rPr>
        <w:t xml:space="preserve">Tulos</w:t>
      </w:r>
    </w:p>
    <w:p>
      <w:r>
        <w:t xml:space="preserve">Mikä on [The Black Riderin] julkaisu ja onko musiikillinen julkaisu [Tom Waitsin] tuottama?</w:t>
      </w:r>
    </w:p>
    <w:p>
      <w:r>
        <w:rPr>
          <w:b/>
        </w:rPr>
        <w:t xml:space="preserve">Tulos</w:t>
      </w:r>
    </w:p>
    <w:p>
      <w:r>
        <w:t xml:space="preserve">Mikä musiikkijulkaisu on [The Black Riderin] julkaisema ja [Tom Waitsin] tuottama?</w:t>
      </w:r>
    </w:p>
    <w:p>
      <w:r>
        <w:rPr>
          <w:b/>
        </w:rPr>
        <w:t xml:space="preserve">Tulos</w:t>
      </w:r>
    </w:p>
    <w:p>
      <w:r>
        <w:t xml:space="preserve">[Tom Waits] tuotti minkä musiikillisen julkaisun, ja on julkaisu [The Black Rider]?</w:t>
      </w:r>
    </w:p>
    <w:p>
      <w:r>
        <w:rPr>
          <w:b/>
        </w:rPr>
        <w:t xml:space="preserve">Tulos</w:t>
      </w:r>
    </w:p>
    <w:p>
      <w:r>
        <w:t xml:space="preserve">Minkä musiikkijulkaisun on julkaissut [The Black Rider] ja tuottanut [Tom Waits]?</w:t>
      </w:r>
    </w:p>
    <w:p>
      <w:r>
        <w:rPr>
          <w:b/>
        </w:rPr>
        <w:t xml:space="preserve">Tulos</w:t>
      </w:r>
    </w:p>
    <w:p>
      <w:r>
        <w:t xml:space="preserve">Tuottaja [Tom Waits] ja myös julkaisu [The Black Rider] kuvaa mitä musiikillista julkaisua?</w:t>
      </w:r>
    </w:p>
    <w:p>
      <w:r>
        <w:rPr>
          <w:b/>
        </w:rPr>
        <w:t xml:space="preserve">Esimerkki 5.2024</w:t>
      </w:r>
    </w:p>
    <w:p>
      <w:r>
        <w:t xml:space="preserve">alkuperäinen kysymys: Vastaus: Joule, kilojouleVastaustyyppi: Mikä energian yksikkö on samaa mittajärjestelmää kuin [kuutiometriä sekunnissa]?Vastaus: Joule, kilojouleVastaustyyppi: Joule, kilojoule, kilojoule, kilojoule: Lisätietoja: Joule, joule, joule, joule, joule, joule, joule, joule: Kuutiometri sekunnissa on johdettu SI-yksikkö tilavuusvirralle, joka vastaa sekunnissa vaihtuvaa tai liikkuvaa stereota tai kuutiota, jonka sivut ovat yhden metrin pituiset. Sitä käytetään yleisesti veden virtauksen kuvaamiseen, erityisesti joissa ja puroissa, ja murtokuutiometreinä ilmavirtaa mittaavissa LVI-arvoissa. Termiä cumec käytetään myös lyhenteenä sanasta "kuutiometriä sekunnissa", ja puheessa käytetään myös monikkomuotoa cumecs. Sitä käytetään yleisesti työntekijöiden välillä mitattaessa veden virtausta luonnollisissa puroissa ja rakennustöissä, mutta harvoin kirjallisesti. Cumec-yksikköinä ilmoitettuja tietoja käytetään joen purkautumisen ajallista vaihtelua kuvaavan virtauskuvaajan y-akselilla tai pystyakselilla. Kohtuullisen kokoisen joen virtaama on noin 100 cumecin luokkaa.</w:t>
      </w:r>
    </w:p>
    <w:p>
      <w:r>
        <w:rPr>
          <w:b/>
        </w:rPr>
        <w:t xml:space="preserve">Tulos</w:t>
      </w:r>
    </w:p>
    <w:p>
      <w:r>
        <w:t xml:space="preserve">Mikä energian yksikkö on samaa mittajärjestelmää kuin [kuutiometriä sekunnissa]?</w:t>
      </w:r>
    </w:p>
    <w:p>
      <w:r>
        <w:rPr>
          <w:b/>
        </w:rPr>
        <w:t xml:space="preserve">Tulos</w:t>
      </w:r>
    </w:p>
    <w:p>
      <w:r>
        <w:t xml:space="preserve">[Kuutiometriä sekunnissa] on sama mittajärjestelmä kuin mikä energian yksikkö?</w:t>
      </w:r>
    </w:p>
    <w:p>
      <w:r>
        <w:rPr>
          <w:b/>
        </w:rPr>
        <w:t xml:space="preserve">Tulos</w:t>
      </w:r>
    </w:p>
    <w:p>
      <w:r>
        <w:t xml:space="preserve">Mikä energian yksikkö on sama kuin [kuutiometriä sekunnissa]?</w:t>
      </w:r>
    </w:p>
    <w:p>
      <w:r>
        <w:rPr>
          <w:b/>
        </w:rPr>
        <w:t xml:space="preserve">Tulos</w:t>
      </w:r>
    </w:p>
    <w:p>
      <w:r>
        <w:t xml:space="preserve">[Kuutiometriä sekunnissa] on sama mittajärjestelmä kuin mikä energian yksikkö?</w:t>
      </w:r>
    </w:p>
    <w:p>
      <w:r>
        <w:rPr>
          <w:b/>
        </w:rPr>
        <w:t xml:space="preserve">Tulos</w:t>
      </w:r>
    </w:p>
    <w:p>
      <w:r>
        <w:t xml:space="preserve">Mikä on samanlainen energian yksikkö kuin [kuutiometriä sekunnissa]?</w:t>
      </w:r>
    </w:p>
    <w:p>
      <w:r>
        <w:rPr>
          <w:b/>
        </w:rPr>
        <w:t xml:space="preserve">Tulos</w:t>
      </w:r>
    </w:p>
    <w:p>
      <w:r>
        <w:t xml:space="preserve">Mikä energian yksikkö vastaa samaa mittajärjestelmää kuin [kuutiometriä sekunnissa]?</w:t>
      </w:r>
    </w:p>
    <w:p>
      <w:r>
        <w:rPr>
          <w:b/>
        </w:rPr>
        <w:t xml:space="preserve">Tulos</w:t>
      </w:r>
    </w:p>
    <w:p>
      <w:r>
        <w:t xml:space="preserve">Mikä energian yksikkö on samassa mittajärjestelmässä kuin [kuutiometriä sekunnissa]?</w:t>
      </w:r>
    </w:p>
    <w:p>
      <w:r>
        <w:rPr>
          <w:b/>
        </w:rPr>
        <w:t xml:space="preserve">Esimerkki 5.2025</w:t>
      </w:r>
    </w:p>
    <w:p>
      <w:r>
        <w:t xml:space="preserve">alkuperäinen kysymys: Vastaus: Vie minut sinne, null, null, null...vastaustyyppi: Composition.auxiliary information: Lied tarkoitti alun perin klassisessa musiikissa romanttisten saksalaisten runojen säestystä, erityisesti 1700-luvun lopulla ja 1800-luvulla. Esimerkkejä ovat Ludwig van Beethovenin ja Franz Schubertin sovitukset. Englanninkielisten keskuudessa "Lied"-nimitystä käytetään kuitenkin usein vaihdellen "art song"-nimityksen kanssa käsittämään teoksia, joita perinne on inspiroinut muilla kielillä. Liediksi tehtyjen runojen keskiössä ovat usein pastoraaliset tai romanttisen rakkauden aiheet. Tyypillisesti laulut on sovitettu yhdelle laulajalle ja pianolle, ja orkesterisäestyksellä varustettu laulu on myöhempää kehitystä. Tunnetuimpia esimerkkejä lauluista ovat Schubertin "Der Tod und das M√§dchen" ja "Gretchen am Spinnrade". Joskus laulut kootaan Liederkreisiksi eli "laulusykliksi", joka on sarja lauluja, joita yhdistää yksi tarina tai teema, kuten Schubertin Die sch√∂ne M√ºllerin ja Winterreise tai Robert Schumannin Frauenliebe und -leben ja Dichterliebe. Schubert ja Schumann liitetään läheisimmin tähän lähinnä romantiikan aikana kehitettyyn tyylilajiin.</w:t>
      </w:r>
    </w:p>
    <w:p>
      <w:r>
        <w:rPr>
          <w:b/>
        </w:rPr>
        <w:t xml:space="preserve">Tulos</w:t>
      </w:r>
    </w:p>
    <w:p>
      <w:r>
        <w:t xml:space="preserve">Mikä sävellysmuoto on [Liedin] supermuoto?</w:t>
      </w:r>
    </w:p>
    <w:p>
      <w:r>
        <w:rPr>
          <w:b/>
        </w:rPr>
        <w:t xml:space="preserve">Tulos</w:t>
      </w:r>
    </w:p>
    <w:p>
      <w:r>
        <w:t xml:space="preserve">Mikä on [Lied]in supersävellaji?</w:t>
      </w:r>
    </w:p>
    <w:p>
      <w:r>
        <w:rPr>
          <w:b/>
        </w:rPr>
        <w:t xml:space="preserve">Tulos</w:t>
      </w:r>
    </w:p>
    <w:p>
      <w:r>
        <w:t xml:space="preserve">Mikä on [Liedin] super-muoto?</w:t>
      </w:r>
    </w:p>
    <w:p>
      <w:r>
        <w:rPr>
          <w:b/>
        </w:rPr>
        <w:t xml:space="preserve">Tulos</w:t>
      </w:r>
    </w:p>
    <w:p>
      <w:r>
        <w:t xml:space="preserve">Minkä sävellajin super-muoto on [Lied]?</w:t>
      </w:r>
    </w:p>
    <w:p>
      <w:r>
        <w:rPr>
          <w:b/>
        </w:rPr>
        <w:t xml:space="preserve">Tulos</w:t>
      </w:r>
    </w:p>
    <w:p>
      <w:r>
        <w:t xml:space="preserve">Nimeä sävellysmuoto, jonka supermuoto on [Lied].</w:t>
      </w:r>
    </w:p>
    <w:p>
      <w:r>
        <w:rPr>
          <w:b/>
        </w:rPr>
        <w:t xml:space="preserve">Esimerkki 5.2026</w:t>
      </w:r>
    </w:p>
    <w:p>
      <w:r>
        <w:t xml:space="preserve">alkuperäinen kysymys: Vastaus: Gadget's Go CoasterVastaustyyppi: Mikä on lyhyin ajelu [Disneylandissa]?Vastaus: Gadget's Go Coaster: Lisätiedot: Ajo-ominaisuudet: Ajo-ominaisuudet: Ajo-ominaisuudet: 1: Disneyland Park, alunperin Disneyland, on ensimmäinen kahdesta Disneyland Resortiin rakennetusta teemapuistosta Anaheimissa, Kaliforniassa, ja se avattiin 17. heinäkuuta 1955. Se on ainoa Walt Disneyn suorassa valvonnassa suunniteltu ja rakennettu teemapuisto. Se oli alun perin alueen ainoa nähtävyys; sen nimi muutettiin 1990-luvulla Disneyland Parkiksi, jotta se erottuu laajenevasta kompleksista. Walt Disney keksi Disneylandin idean käytyään tyttäriensä kanssa erilaisissa huvipuistoissa 1930- ja 1940-luvuilla. Alun perin hän suunnitteli Burbankissa sijaitsevien studioidensa viereen rakennettavaa matkailunähtävyyttä, joka viihdyttäisi siellä vierailevia faneja; hän kuitenkin huomasi pian, että ehdotettu paikka oli liian pieni. Palkattuaan konsultin, joka auttoi häntä määrittämään sopivaa paikkaa hankkeelle, Walt osti 160 hehtaarin alueen Anaheimin läheltä vuonna 1953. Rakennustyöt aloitettiin vuonna 1954, ja puisto esiteltiin ABC Television Networkin televisioidussa lehdistötilaisuudessa 17. heinäkuuta 1955. Avaamisensa jälkeen Disneylandiin on tehty useita laajennuksia ja suuria uudistuksia, kuten New Orleans Square vuonna 1966, Bear Country vuonna 1972 ja Mickey's Toontown vuonna 1993.</w:t>
      </w:r>
    </w:p>
    <w:p>
      <w:r>
        <w:rPr>
          <w:b/>
        </w:rPr>
        <w:t xml:space="preserve">Tulos</w:t>
      </w:r>
    </w:p>
    <w:p>
      <w:r>
        <w:t xml:space="preserve">Mikä on [Disneylandin] lyhin ajelu?</w:t>
      </w:r>
    </w:p>
    <w:p>
      <w:r>
        <w:rPr>
          <w:b/>
        </w:rPr>
        <w:t xml:space="preserve">Tulos</w:t>
      </w:r>
    </w:p>
    <w:p>
      <w:r>
        <w:t xml:space="preserve">Mikä [Disneylandin] ajelurata on lyhin?</w:t>
      </w:r>
    </w:p>
    <w:p>
      <w:r>
        <w:rPr>
          <w:b/>
        </w:rPr>
        <w:t xml:space="preserve">Tulos</w:t>
      </w:r>
    </w:p>
    <w:p>
      <w:r>
        <w:t xml:space="preserve">Mikä on [Disneylandin] lyhin ajelu?</w:t>
      </w:r>
    </w:p>
    <w:p>
      <w:r>
        <w:rPr>
          <w:b/>
        </w:rPr>
        <w:t xml:space="preserve">Tulos</w:t>
      </w:r>
    </w:p>
    <w:p>
      <w:r>
        <w:t xml:space="preserve">Mikä on [Disneylandin] lyhin ajelu?</w:t>
      </w:r>
    </w:p>
    <w:p>
      <w:r>
        <w:rPr>
          <w:b/>
        </w:rPr>
        <w:t xml:space="preserve">Tulos</w:t>
      </w:r>
    </w:p>
    <w:p>
      <w:r>
        <w:t xml:space="preserve">Mikä on [Disneylandin] lyhin ajelu?</w:t>
      </w:r>
    </w:p>
    <w:p>
      <w:r>
        <w:rPr>
          <w:b/>
        </w:rPr>
        <w:t xml:space="preserve">Esimerkki 5.2027</w:t>
      </w:r>
    </w:p>
    <w:p>
      <w:r>
        <w:t xml:space="preserve">alkuperäinen kysymys: Vastaus: Kuinka moni noudattaa [Steve Jobsin] noudattamaa ruokavaliota? Vastaustyyppi: 76: Lisätiedot: Steven Paul "Steve" Jobs oli 1970-luvun henkilökohtaisten tietokoneiden vallankumouksen yhdysvaltalainen edelläkävijä. Pian kuolemansa jälkeen Jobsin virallinen elämäkertakirjailija Walter Isaacson kuvaili Jobsia "luovaksi yrittäjäksi, jonka intohimo täydellisyyteen ja hurja tarmo mullistivat kuusi teollisuudenalaa: henkilökohtaiset tietokoneet, animaatioelokuvat, musiikin, puhelimet, tablettitietokoneet ja digitaalisen julkaisemisen". Syntyessään San Franciscossa adoptoitu ja 1960-luvulla San Franciscon Bay Arealla kasvanut Jobs oli vastakulttuurinen elämäntapa, joka oli aikansa tuote. Kalifornian Cupertinossa sijaitsevan Homestead High Schoolin ylioppilaana hänen kaksi läheisintä ystäväänsä olivat vanhempi insinööriopiskelija Steve Wozniak ja hänen vastakulttuurinen tyttöystävänsä, taiteellisesti suuntautunut Homestead High -ylioppilas Chrisann Brennan. Jobs opiskeli lyhyen aikaa Reed Collegessa vuonna 1972, mutta jätti opinnot kesken ja päätti matkustaa Intian läpi vuonna 1974 ja opiskella buddhalaisuutta. Lisäksi Jobsin läheisyys Piilaaksoon vaikutti hänen kiinnostukseensa 1970-luvulla orastavaa henkilökohtaisten tietokoneiden teollisuutta kohtaan. Atari, Inc:ssä vietetyn lyhyen työskentelyjakson jälkeen hän perusti Applen vuonna 1976 vanhempiensa Los Altosin kodissa Crist Drivella myydäkseen Wozniakin Apple I -kannettavuustietokonetta.</w:t>
      </w:r>
    </w:p>
    <w:p>
      <w:r>
        <w:rPr>
          <w:b/>
        </w:rPr>
        <w:t xml:space="preserve">Tulos</w:t>
      </w:r>
    </w:p>
    <w:p>
      <w:r>
        <w:t xml:space="preserve">Kuinka moni noudattaa [Steve Jobsin] ruokavaliota?</w:t>
      </w:r>
    </w:p>
    <w:p>
      <w:r>
        <w:rPr>
          <w:b/>
        </w:rPr>
        <w:t xml:space="preserve">Tulos</w:t>
      </w:r>
    </w:p>
    <w:p>
      <w:r>
        <w:t xml:space="preserve">Kuinka moni noudattaa samaa ruokavaliota kuin [Steve Jobs]?</w:t>
      </w:r>
    </w:p>
    <w:p>
      <w:r>
        <w:rPr>
          <w:b/>
        </w:rPr>
        <w:t xml:space="preserve">Tulos</w:t>
      </w:r>
    </w:p>
    <w:p>
      <w:r>
        <w:t xml:space="preserve">kuinka moni ihminen noudatti samaa ruokavaliota kuin [Steve Jobs]?</w:t>
      </w:r>
    </w:p>
    <w:p>
      <w:r>
        <w:rPr>
          <w:b/>
        </w:rPr>
        <w:t xml:space="preserve">Tulos</w:t>
      </w:r>
    </w:p>
    <w:p>
      <w:r>
        <w:t xml:space="preserve">Kuinka moni noudattaa samaa ruokavaliota kuin [Steve Jobs].</w:t>
      </w:r>
    </w:p>
    <w:p>
      <w:r>
        <w:rPr>
          <w:b/>
        </w:rPr>
        <w:t xml:space="preserve">Tulos</w:t>
      </w:r>
    </w:p>
    <w:p>
      <w:r>
        <w:t xml:space="preserve">Kuinka moni ihminen noudattaa [Steve Jobsin] noudattamaa ruokavaliota?</w:t>
      </w:r>
    </w:p>
    <w:p>
      <w:r>
        <w:rPr>
          <w:b/>
        </w:rPr>
        <w:t xml:space="preserve">Esimerkki 5.2028</w:t>
      </w:r>
    </w:p>
    <w:p>
      <w:r>
        <w:t xml:space="preserve">alkuperäinen kysymys: Vastaus: Hollywood Bowl OrchestraVastaustyyppi: Mikä musiikkiryhmä vaikutti [Kuningas ja minä (1992 Hollywood studio cast)]vastaus: Hollywood Bowl Orchestra Music Group.auxiliary information: The King and I on Hollywood Bowl Orchestran kapellimestari John Maucerin vuonna 1992 tekemä Hollywood Bowlin orkesterin studioäänitys vuoden 1956 The King and I -elokuvasta, jossa esiintyvät Julie Andrews, Ben Kingsley, Lea Salonga, Peabo Bryson ja Marilyn Horne. Kolme laulua, joita ei käytetty elokuvassa, palautettiin The King &amp; I: Recording a Hollywood Dream oli vuonna 1993 tehty PBS:n dokumentti nauhoituksen tekemisestä.</w:t>
      </w:r>
    </w:p>
    <w:p>
      <w:r>
        <w:rPr>
          <w:b/>
        </w:rPr>
        <w:t xml:space="preserve">Tulos</w:t>
      </w:r>
    </w:p>
    <w:p>
      <w:r>
        <w:t xml:space="preserve">Mikä musiikkiryhmä vaikutti [Kuningas ja minä (1992 Hollywoodin studiossa)]</w:t>
      </w:r>
    </w:p>
    <w:p>
      <w:r>
        <w:rPr>
          <w:b/>
        </w:rPr>
        <w:t xml:space="preserve">Tulos</w:t>
      </w:r>
    </w:p>
    <w:p>
      <w:r>
        <w:t xml:space="preserve">[Kuningas ja minä (1992 Hollywoodin studiossa)] sisältää minkä musiikkiryhmän panoksen?</w:t>
      </w:r>
    </w:p>
    <w:p>
      <w:r>
        <w:rPr>
          <w:b/>
        </w:rPr>
        <w:t xml:space="preserve">Tulos</w:t>
      </w:r>
    </w:p>
    <w:p>
      <w:r>
        <w:t xml:space="preserve">Mikä musiikkiryhmä vaikutti [Kuningas ja minä (1992 Hollywoodin studiossa)]</w:t>
      </w:r>
    </w:p>
    <w:p>
      <w:r>
        <w:rPr>
          <w:b/>
        </w:rPr>
        <w:t xml:space="preserve">Tulos</w:t>
      </w:r>
    </w:p>
    <w:p>
      <w:r>
        <w:t xml:space="preserve">Mikä musiikkiryhmä vaikutti [Kuningas ja minä (1992 Hollywoodin studiossa)]</w:t>
      </w:r>
    </w:p>
    <w:p>
      <w:r>
        <w:rPr>
          <w:b/>
        </w:rPr>
        <w:t xml:space="preserve">Tulos</w:t>
      </w:r>
    </w:p>
    <w:p>
      <w:r>
        <w:t xml:space="preserve">Nimi musiikkiyhtye, joka osallistui [Kuningas ja minä (1992 Hollywoodin studiossa)]</w:t>
      </w:r>
    </w:p>
    <w:p>
      <w:r>
        <w:rPr>
          <w:b/>
        </w:rPr>
        <w:t xml:space="preserve">Esimerkki 5.2029</w:t>
      </w:r>
    </w:p>
    <w:p>
      <w:r>
        <w:t xml:space="preserve">alkuperäinen kysymys: Vastaus: Abstrakti ilmaisuVastaustyyppi: Mikä on taiteen aikakausi/liike, jonka teoksia on [Sanomalehti]?Vastaus: Abstrakti ilmaisuVastaustyyppi: Abstrakti ilmaisu: Taideteoksen tyyppi: Taiteen aikakausi/liike.lisätiedot: Taiteen aikakausi/liike: Sanomalehti on sarjajulkaisu, joka sisältää uutisia, muita informatiivisia artikkeleita ja yleensä mainoksia. Sanomalehti painetaan yleensä suhteellisen edulliselle, heikkolaatuiselle paperille, kuten sanomalehtipaperille. Sanomalehtiä julkaisevia uutisorganisaatioita kutsutaan usein itse metonyymisesti sanomalehdiksi. Useimmat sanomalehdet julkaisevat nykyään sekä verkossa että painettuna. Verkkoversioita kutsutaan verkkolehdiksi tai uutissivustoiksi. Sanomalehtiä julkaistaan yleensä päivittäin tai viikoittain. Uutislehdet ilmestyvät myös viikoittain, mutta ne ovat aikakauslehti-muotoisia.  Yleishyödylliset sanomalehdet julkaisevat tyypillisesti uutisartikkeleita ja erikoisartikkeleita kansallisista ja kansainvälisistä uutisista sekä paikallisista uutisista. Uutisiin kuuluvat poliittiset tapahtumat ja henkilöt, liike-elämä ja talous, rikollisuus, ankara sää ja luonnonkatastrofit, terveys ja lääketiede, tiede ja teknologia, urheilu sekä viihde, yhteiskunta, ruoka ja ruoanlaitto, vaatetus ja kodin muoti sekä taide. Tyypillisesti lehti on jaettu osioihin, jotka käsittelevät kutakin näistä pääryhmistä.</w:t>
      </w:r>
    </w:p>
    <w:p>
      <w:r>
        <w:rPr>
          <w:b/>
        </w:rPr>
        <w:t xml:space="preserve">Tulos</w:t>
      </w:r>
    </w:p>
    <w:p>
      <w:r>
        <w:t xml:space="preserve">Minkä taiteen aikakauden/liikkeen teoksia [sanomalehti] on tuotettu?</w:t>
      </w:r>
    </w:p>
    <w:p>
      <w:r>
        <w:rPr>
          <w:b/>
        </w:rPr>
        <w:t xml:space="preserve">Tulos</w:t>
      </w:r>
    </w:p>
    <w:p>
      <w:r>
        <w:t xml:space="preserve">[Sanomalehti] sisältää taideteoksia miltä ajanjaksolta/liikkeeltä?</w:t>
      </w:r>
    </w:p>
    <w:p>
      <w:r>
        <w:rPr>
          <w:b/>
        </w:rPr>
        <w:t xml:space="preserve">Tulos</w:t>
      </w:r>
    </w:p>
    <w:p>
      <w:r>
        <w:t xml:space="preserve">Minkä taiteen aikakauden/liikkeen teoksiin [Sanomalehti] kuului taideteoksia?</w:t>
      </w:r>
    </w:p>
    <w:p>
      <w:r>
        <w:rPr>
          <w:b/>
        </w:rPr>
        <w:t xml:space="preserve">Tulos</w:t>
      </w:r>
    </w:p>
    <w:p>
      <w:r>
        <w:t xml:space="preserve">[Sanomalehti]n taideteokset ovat miltä taiteen kaudelta?</w:t>
      </w:r>
    </w:p>
    <w:p>
      <w:r>
        <w:rPr>
          <w:b/>
        </w:rPr>
        <w:t xml:space="preserve">Tulos</w:t>
      </w:r>
    </w:p>
    <w:p>
      <w:r>
        <w:t xml:space="preserve">Minkä taiteen aikakauden/liikkeen taideteoksia [Sanomalehti] on tehnyt?</w:t>
      </w:r>
    </w:p>
    <w:p>
      <w:r>
        <w:rPr>
          <w:b/>
        </w:rPr>
        <w:t xml:space="preserve">Tulos</w:t>
      </w:r>
    </w:p>
    <w:p>
      <w:r>
        <w:t xml:space="preserve">Minkä ajanjakson ja liikkeen taideteoksia oli [sanomalehdessä]?</w:t>
      </w:r>
    </w:p>
    <w:p>
      <w:r>
        <w:rPr>
          <w:b/>
        </w:rPr>
        <w:t xml:space="preserve">Esimerkki 5.2030</w:t>
      </w:r>
    </w:p>
    <w:p>
      <w:r>
        <w:t xml:space="preserve">Alkuperäinen kysymys: Mikä juhlapäivä on päivämäärältään [1. tammikuuta] ja on [kristinuskon] juhlapäivä?Vastaus: Pyhä basilika SuuriVastaustyyppi: Basil basilika basilika: Juhlapäivä. tyyppi: Holiday.auxiliary information: Kristinusko on abrahamilainen monoteistinen uskonto, joka perustuu Uudessa testamentissa esitettyyn Jeesuksen Kristuksen elämään ja opetuksiin. Kristinusko on maailman suurin uskonto, ja sillä on noin 2,4 miljardia kannattajaa, jotka tunnetaan kristittyinä. Kristityt uskovat, että Jeesus on Jumalan poika, täysin jumalallinen ja täysin inhimillinen ja ihmiskunnan pelastaja, jonka tuleminen Kristuksena tai Messiaana ennustettiin Vanhassa testamentissa. Kristillinen teologia on ilmaistu ekumeenisissa uskontunnustuksissa. Näissä uskontunnustuksissa todetaan, että Jeesus kärsi, kuoli, haudattiin ja herätettiin kuolleista, jotta hän antaisi iankaikkisen elämän niille, jotka uskovat häneen ja luottavat häneen syntiensä anteeksiantamiseksi. Lisäksi uskontunnustuksissa väitetään, että Jeesus on noussut ruumiillisesti taivaaseen, jossa hän hallitsee Isän Jumalan kanssa, ja että hän palaa tuomitsemaan eläviä ja kuolleita ja antamaan seuraajilleen iankaikkisen elämän. Hänen toimintaansa, ristiinnaulitsemista ja ylösnousemusta kutsutaan usein "evankeliumiksi", joka tarkoittaa "hyvää uutista". Termi evankeliumi viittaa myös kirjallisiin kertomuksiin Jeesuksen elämästä ja opetuksesta, joista neljää, Matteusta, Markusta, Luukasta ja Johannesta, pidetään kanonisina ja ne sisältyvät kristillisiin Raamattuihin. 1. tammikuuta:;Tyyppi: Tammikuu 1:;Tyyppi: Day Of Year;</w:t>
      </w:r>
    </w:p>
    <w:p>
      <w:r>
        <w:rPr>
          <w:b/>
        </w:rPr>
        <w:t xml:space="preserve">Tulos</w:t>
      </w:r>
    </w:p>
    <w:p>
      <w:r>
        <w:t xml:space="preserve">mikä pyhäpäivä on [1. tammikuuta] ja on [kristinuskon] pyhäpäivä?</w:t>
      </w:r>
    </w:p>
    <w:p>
      <w:r>
        <w:rPr>
          <w:b/>
        </w:rPr>
        <w:t xml:space="preserve">Tulos</w:t>
      </w:r>
    </w:p>
    <w:p>
      <w:r>
        <w:t xml:space="preserve">Mikä [kristinuskon] juhlapäivä on [1. tammikuuta]?</w:t>
      </w:r>
    </w:p>
    <w:p>
      <w:r>
        <w:rPr>
          <w:b/>
        </w:rPr>
        <w:t xml:space="preserve">Tulos</w:t>
      </w:r>
    </w:p>
    <w:p>
      <w:r>
        <w:t xml:space="preserve">Mikä on [tammikuun 1. päivänä] vietettävä [kristinuskon] juhlapäivä?</w:t>
      </w:r>
    </w:p>
    <w:p>
      <w:r>
        <w:rPr>
          <w:b/>
        </w:rPr>
        <w:t xml:space="preserve">Tulos</w:t>
      </w:r>
    </w:p>
    <w:p>
      <w:r>
        <w:t xml:space="preserve">Mikä on [kristinuskon] [tammikuun 1. päivän] juhlapäivän nimi?</w:t>
      </w:r>
    </w:p>
    <w:p>
      <w:r>
        <w:rPr>
          <w:b/>
        </w:rPr>
        <w:t xml:space="preserve">Tulos</w:t>
      </w:r>
    </w:p>
    <w:p>
      <w:r>
        <w:t xml:space="preserve">Mikä päivä [1. tammikuuta] on [kristinuskon] juhlapäivä?</w:t>
      </w:r>
    </w:p>
    <w:p>
      <w:r>
        <w:rPr>
          <w:b/>
        </w:rPr>
        <w:t xml:space="preserve">Esimerkki 5.2031</w:t>
      </w:r>
    </w:p>
    <w:p>
      <w:r>
        <w:t xml:space="preserve">alkuperäinen kysymys: Vastaus: Kuinka monta [aktiivista] verkkosivustoa [Google] omistaa? Google: 14vastaustyyppi: 1: Google: Google: 14vastaustyyppi: Google: Google: 14 Vastaus: Verkkosivusto: Verkkosivusto: Google Inc. (NASDAQ: GOOG) on yhdysvaltalainen monikansallinen yritys, joka tarjoaa Internetiin liittyviä tuotteita ja palveluja, kuten Internet-hakuja, pilvilaskentaa sekä ohjelmisto- ja mainosteknologiaa. AdWords-mainonnasta saadut mainostulot tuottavat lähes kaikki yhtiön voitot. Larry Page ja Sergey Brin perustivat yhtiön opiskellessaan Stanfordin yliopistossa. Brin ja Page omistavat yhdessä noin 16 prosenttia yhtiön osakkeista. Google perustettiin yksityisenä yhtiönä 4. syyskuuta 1998, ja sen listautuminen pörssiin tapahtui 19. elokuuta 2004. Yhtiön toiminta-ajatuksena oli alusta alkaen "järjestää maailman tietoa ja tehdä siitä yleisesti saatavilla olevaa ja hyödyllistä", ja yhtiön epävirallinen iskulause on "Älä ole paha". Vuonna 2006 yhtiö muutti nykyiseen pääkonttoriinsa Mountain View'hun, Kaliforniaan. Nopea kasvu yhtiöittämisen jälkeen on käynnistänyt ketjun tuotteita, yritysostoja ja kumppanuuksia yrityksen ydinalueen ulkopuolelle....</w:t>
      </w:r>
    </w:p>
    <w:p>
      <w:r>
        <w:rPr>
          <w:b/>
        </w:rPr>
        <w:t xml:space="preserve">Tulos</w:t>
      </w:r>
    </w:p>
    <w:p>
      <w:r>
        <w:t xml:space="preserve">Kuinka monta [aktiivista] verkkosivustoa [Google] omistaa?</w:t>
      </w:r>
    </w:p>
    <w:p>
      <w:r>
        <w:rPr>
          <w:b/>
        </w:rPr>
        <w:t xml:space="preserve">Tulos</w:t>
      </w:r>
    </w:p>
    <w:p>
      <w:r>
        <w:t xml:space="preserve">Kuinka monta [aktiivista] verkkosivustoa [Google] omistaa?</w:t>
      </w:r>
    </w:p>
    <w:p>
      <w:r>
        <w:rPr>
          <w:b/>
        </w:rPr>
        <w:t xml:space="preserve">Tulos</w:t>
      </w:r>
    </w:p>
    <w:p>
      <w:r>
        <w:t xml:space="preserve">Kuinka monta [aktiivista] verkkosivustoa [Google] omistaa?</w:t>
      </w:r>
    </w:p>
    <w:p>
      <w:r>
        <w:rPr>
          <w:b/>
        </w:rPr>
        <w:t xml:space="preserve">Tulos</w:t>
      </w:r>
    </w:p>
    <w:p>
      <w:r>
        <w:t xml:space="preserve">[Google] omistaa kuinka monta [aktiivista] verkkosivustoa?</w:t>
      </w:r>
    </w:p>
    <w:p>
      <w:r>
        <w:rPr>
          <w:b/>
        </w:rPr>
        <w:t xml:space="preserve">Tulos</w:t>
      </w:r>
    </w:p>
    <w:p>
      <w:r>
        <w:t xml:space="preserve">Kuinka monta [aktiivista] verkkosivustoa [Google] omistaa tällä hetkellä?</w:t>
      </w:r>
    </w:p>
    <w:p>
      <w:r>
        <w:rPr>
          <w:b/>
        </w:rPr>
        <w:t xml:space="preserve">Tulos</w:t>
      </w:r>
    </w:p>
    <w:p>
      <w:r>
        <w:t xml:space="preserve">Kuinka monta [aktiivista] verkkosivustoa [Google] omistaa?</w:t>
      </w:r>
    </w:p>
    <w:p>
      <w:r>
        <w:rPr>
          <w:b/>
        </w:rPr>
        <w:t xml:space="preserve">Esimerkki 5.2032</w:t>
      </w:r>
    </w:p>
    <w:p>
      <w:r>
        <w:t xml:space="preserve">alkuperäinen kysymys: Vastaus: Kuinka monta avaruusohjelmaa [Apollo-ohjelman] sponsori myös sponsoroi? Apollo Apollo -ohjelmaan: 13vastaustyyppi: 13: Avaruusohjelma: Avaruusohjelman tyyppi: Avaruusohjelma.lisätiedot: Avaruusohjelman tyyppi: Avaruusohjelma: Apollo-ohjelma, joka tunnetaan myös nimellä Apollo-projekti, oli Yhdysvaltain kolmas miehitettyjen avaruuslentojen ohjelma, jonka toteutti Yhdysvaltain kansallinen ilmailu- ja avaruushallinto (National Aeronautics and Space Administration) ja joka toteutti ensimmäisten ihmisten laskeutumisen Kuuhun vuosina 1969-1972. Apollo suunniteltiin ensin Dwight D. Eisenhowerin hallinnon aikana kolmen miehen avaruusalukseksi, joka seuraisi yhden miehen Project Mercury -projektia, joka toi ensimmäiset amerikkalaiset avaruuteen. Myöhemmin Apollo omistettiin presidentti John F. Kennedyn kansalliselle tavoitteelle "laskeutua Kuuhun ja palauttaa ihminen turvallisesti Maahan" 1960-luvun loppuun mennessä, jota hän ehdotti 25. toukokuuta 1961 pitämässään puheessa Yhdysvaltain kongressille. Mercury-hanketta seurasi kahden miehen Gemini-hanke. Apollon ensimmäinen miehitetty lento tapahtui vuonna 1968. Kennedyn tavoite toteutui Apollo 11 -lennolla, kun astronautit Neil Armstrong ja Buzz Aldrin laskeutuivat kuumoduulilla 20. heinäkuuta 1969 ja kävelivät Kuun pinnalle, kun taas Michael Collins jäi Kuun kiertoradalle komento-/palvelumoduulissa, ja kaikki kolme laskeutuivat turvallisesti Maahan 24. heinäkuuta. Viidellä seuraavalla Apollo-lennolla astronautit laskeutuivat myös Kuuhun, viimeisellä joulukuussa 1972.</w:t>
      </w:r>
    </w:p>
    <w:p>
      <w:r>
        <w:rPr>
          <w:b/>
        </w:rPr>
        <w:t xml:space="preserve">Tulos</w:t>
      </w:r>
    </w:p>
    <w:p>
      <w:r>
        <w:t xml:space="preserve">Kuinka monta muuta avaruusohjelmaa [Apollo-ohjelman] rahoittaja rahoitti?</w:t>
      </w:r>
    </w:p>
    <w:p>
      <w:r>
        <w:rPr>
          <w:b/>
        </w:rPr>
        <w:t xml:space="preserve">Tulos</w:t>
      </w:r>
    </w:p>
    <w:p>
      <w:r>
        <w:t xml:space="preserve">Kuinka monen muun ohjelman kanssa [Apollo-ohjelman] sponsori sponsoroi?</w:t>
      </w:r>
    </w:p>
    <w:p>
      <w:r>
        <w:rPr>
          <w:b/>
        </w:rPr>
        <w:t xml:space="preserve">Tulos</w:t>
      </w:r>
    </w:p>
    <w:p>
      <w:r>
        <w:t xml:space="preserve">Kuinka monta avaruusohjelmaa on sponsoroinut sama henkilö kuin [Apollo-ohjelma]?</w:t>
      </w:r>
    </w:p>
    <w:p>
      <w:r>
        <w:rPr>
          <w:b/>
        </w:rPr>
        <w:t xml:space="preserve">Tulos</w:t>
      </w:r>
    </w:p>
    <w:p>
      <w:r>
        <w:t xml:space="preserve">Kuinka monta muuta avaruusohjelmaa [Apollo-ohjelman] rahoittaja myös rahoitti?</w:t>
      </w:r>
    </w:p>
    <w:p>
      <w:r>
        <w:rPr>
          <w:b/>
        </w:rPr>
        <w:t xml:space="preserve">Tulos</w:t>
      </w:r>
    </w:p>
    <w:p>
      <w:r>
        <w:t xml:space="preserve">Kuinka monta avaruusohjelmaa [Apollo-ohjelma] on tukenut?</w:t>
      </w:r>
    </w:p>
    <w:p>
      <w:r>
        <w:rPr>
          <w:b/>
        </w:rPr>
        <w:t xml:space="preserve">Tulos</w:t>
      </w:r>
    </w:p>
    <w:p>
      <w:r>
        <w:t xml:space="preserve">Kuinka monta avaruusohjelmaa [Apollo-ohjelman] sponsori on sponsoroinut?</w:t>
      </w:r>
    </w:p>
    <w:p>
      <w:r>
        <w:rPr>
          <w:b/>
        </w:rPr>
        <w:t xml:space="preserve">Tulos</w:t>
      </w:r>
    </w:p>
    <w:p>
      <w:r>
        <w:t xml:space="preserve">Kuinka monta avaruusohjelmaa sponsoroi myös [Apollo-ohjelman] sponsori?</w:t>
      </w:r>
    </w:p>
    <w:p>
      <w:r>
        <w:rPr>
          <w:b/>
        </w:rPr>
        <w:t xml:space="preserve">Esimerkki 5.2033</w:t>
      </w:r>
    </w:p>
    <w:p>
      <w:r>
        <w:t xml:space="preserve">alkuperäinen kysymys: Vastaus: Adderall 1.875/1.875/1.875/1.875/1.875/1.875 tabletti, Adderall 1.875/1.875/1.875/1.875/1.875/1.875 tabletti, Adderall 7.5/7.5/7.5/7.5/7.5/7.5 tabletti....vastaustyyppi: Valmistettu lääkemuoto.aputiedot: Adderall on fenetyyliamiiniluokkaan kuuluva psykostimulantti, jota käytetään tarkkaavaisuushäiriön ja narkolepsian hoidossa. Adderallia käytetään myös suorituskyvyn ja kognitiivisten kykyjen parantajana sekä virkistyskäytössä aphrodisiacina ja euforisoivana aineena. Lääkitys on kahden amfetamiinin stereoisomeerin eri suolojen ja inaktiivisten ainesosien seos; suolapitoisuuden mukaan vaikuttavia aineita on 75 % dekstroamfetamiinisuoloja ja 25 % levoamfetamiinisuoloja. Adderall vaikuttaa lisäämällä aivoissa noradrenaliinin ja dopamiinin välittäjäaineiden aktiivisuutta, mikä johtuu sen vuorovaikutuksesta jälkiamiiniin liittyvän reseptorin 1 ja vesikulaarisen monoamiinin kuljettajan 2 kanssa. Adderallilla on monia yhteisiä kemiallisia ja farmakologisia ominaisuuksia ihmisen hivenamiinien välittäjäaineiden, erityisesti fenetyyliamiinin ja N-metyylifenetyyliamiinin kanssa, joista jälkimmäinen on amfetamiinin isomeeri, jota tuotetaan ihmiskehossa. Adderall on yleensä hyvin siedetty ja tehokas ADHD-oireiden hoidossa. Yleisimmät haittavaikutukset ovat sydän- ja verisuonitauteja, kuten epäsäännöllinen sydämen syke, ja psykologisia, kuten euforia tai ahdistus.</w:t>
      </w:r>
    </w:p>
    <w:p>
      <w:r>
        <w:rPr>
          <w:b/>
        </w:rPr>
        <w:t xml:space="preserve">Tulos</w:t>
      </w:r>
    </w:p>
    <w:p>
      <w:r>
        <w:t xml:space="preserve">Mikä on suurin valmistettu lääke, jonka tuotemerkki on [Adderall]?</w:t>
      </w:r>
    </w:p>
    <w:p>
      <w:r>
        <w:rPr>
          <w:b/>
        </w:rPr>
        <w:t xml:space="preserve">Tulos</w:t>
      </w:r>
    </w:p>
    <w:p>
      <w:r>
        <w:t xml:space="preserve">Kuka on suurin [Adderall]-merkkisen lääkkeen valmistaja?</w:t>
      </w:r>
    </w:p>
    <w:p>
      <w:r>
        <w:rPr>
          <w:b/>
        </w:rPr>
        <w:t xml:space="preserve">Tulos</w:t>
      </w:r>
    </w:p>
    <w:p>
      <w:r>
        <w:t xml:space="preserve">Mikä on suurin lääke, jota valmistetaan tuotemerkillä [Adderall]?</w:t>
      </w:r>
    </w:p>
    <w:p>
      <w:r>
        <w:rPr>
          <w:b/>
        </w:rPr>
        <w:t xml:space="preserve">Tulos</w:t>
      </w:r>
    </w:p>
    <w:p>
      <w:r>
        <w:t xml:space="preserve">Mikä on suurin valmistettu lääke [Adderall]?</w:t>
      </w:r>
    </w:p>
    <w:p>
      <w:r>
        <w:rPr>
          <w:b/>
        </w:rPr>
        <w:t xml:space="preserve">Tulos</w:t>
      </w:r>
    </w:p>
    <w:p>
      <w:r>
        <w:t xml:space="preserve">Mikä on suurin valmistettu lääke, jonka tuotemerkki on [Adderall]?</w:t>
      </w:r>
    </w:p>
    <w:p>
      <w:r>
        <w:rPr>
          <w:b/>
        </w:rPr>
        <w:t xml:space="preserve">Tulos</w:t>
      </w:r>
    </w:p>
    <w:p>
      <w:r>
        <w:t xml:space="preserve">Nimeä suurin valmistettu lääke, jonka tuotemerkki on [Adderall]?</w:t>
      </w:r>
    </w:p>
    <w:p>
      <w:r>
        <w:rPr>
          <w:b/>
        </w:rPr>
        <w:t xml:space="preserve">Esimerkki 5.2034</w:t>
      </w:r>
    </w:p>
    <w:p>
      <w:r>
        <w:t xml:space="preserve">alkuperäinen kysymys: Vastaus: 2Vastaustyyppi: Kuinka monessa [Macintosh]-mallissa käytettiin [Intel Core]-prosessoria?vastaus: 2 Vastaustyyppi: Tietokone.aputiedot: Macintosh on sarja henkilökohtaisia tietokoneita, jotka Apple Inc. on suunnitellut, kehittänyt ja markkinoinut. Steve Jobs esitteli alkuperäisen Macintosh-tietokoneen 24. tammikuuta 1984. Se oli ensimmäinen massamarkkinoilla myytävä henkilökohtainen tietokone, jossa oli integroitu graafinen käyttöliittymä ja hiiri. Tämä ensimmäinen malli nimettiin myöhemmin uudelleen "Macintosh 128k":ksi, jotta se olisi ainutlaatuinen lukuisten myöhemmin päivitettyjen mallien joukossa, jotka myös perustuvat samaan Applen omaan arkkitehtuuriin. Vuodesta 1998 lähtien Apple on suurelta osin luopunut Macintosh-nimestä ja vaihtanut sen "Maciksi", vaikka tuoteperhe on saanut lempinimen "Mac" tai "Mac" ensimmäisen mallin kehityksestä lähtien. Macintosh oli kuitenkin kallis, mikä haittasi sen kilpailukykyä markkinoilla, joita jo hallitsivat Commodore 64 kuluttajille sekä IBM Personal Computer ja sen kloonimarkkinat yrityksille. Macintosh-järjestelmät menestyivät silti koulutuksessa ja pöytäjulkaisutoiminnassa, ja ne pitivät Applen toiseksi suurimpana PC-valmistajana seuraavan vuosikymmenen ajan.Intel Core:;Type:;Type: Core: Tietokoneen prosessori: ;</w:t>
      </w:r>
    </w:p>
    <w:p>
      <w:r>
        <w:rPr>
          <w:b/>
        </w:rPr>
        <w:t xml:space="preserve">Tulos</w:t>
      </w:r>
    </w:p>
    <w:p>
      <w:r>
        <w:t xml:space="preserve">Kuinka monessa [Macintosh]-mallissa käytettiin [Intel Core]-prosessoria?</w:t>
      </w:r>
    </w:p>
    <w:p>
      <w:r>
        <w:rPr>
          <w:b/>
        </w:rPr>
        <w:t xml:space="preserve">Tulos</w:t>
      </w:r>
    </w:p>
    <w:p>
      <w:r>
        <w:t xml:space="preserve">Kuinka monessa [Macintosh]-mallin tietokoneessa käytettiin [Intel Core]-prosessoria?</w:t>
      </w:r>
    </w:p>
    <w:p>
      <w:r>
        <w:rPr>
          <w:b/>
        </w:rPr>
        <w:t xml:space="preserve">Tulos</w:t>
      </w:r>
    </w:p>
    <w:p>
      <w:r>
        <w:t xml:space="preserve">[Intel Core]-prosessoria käytettiin kuinka monessa [Macintosh]-mallissa?</w:t>
      </w:r>
    </w:p>
    <w:p>
      <w:r>
        <w:rPr>
          <w:b/>
        </w:rPr>
        <w:t xml:space="preserve">Tulos</w:t>
      </w:r>
    </w:p>
    <w:p>
      <w:r>
        <w:t xml:space="preserve">Kuinka monta [Macintosh]-mallia käyttää [Intel Core]-prosessoria?</w:t>
      </w:r>
    </w:p>
    <w:p>
      <w:r>
        <w:rPr>
          <w:b/>
        </w:rPr>
        <w:t xml:space="preserve">Tulos</w:t>
      </w:r>
    </w:p>
    <w:p>
      <w:r>
        <w:t xml:space="preserve">Kuinka moni [Intel Core]-prosessoria käyttävistä tietokoneista oli [Macintosh]-mallia?</w:t>
      </w:r>
    </w:p>
    <w:p>
      <w:r>
        <w:rPr>
          <w:b/>
        </w:rPr>
        <w:t xml:space="preserve">Tulos</w:t>
      </w:r>
    </w:p>
    <w:p>
      <w:r>
        <w:t xml:space="preserve">Kuinka monta [Macintosh]-mallia [Intel Core]-prosessoria?</w:t>
      </w:r>
    </w:p>
    <w:p>
      <w:r>
        <w:rPr>
          <w:b/>
        </w:rPr>
        <w:t xml:space="preserve">Tulos</w:t>
      </w:r>
    </w:p>
    <w:p>
      <w:r>
        <w:t xml:space="preserve">Kuinka monessa eri [Macintosh]-mallissa käytettiin [Intel Core]-prosessoria?</w:t>
      </w:r>
    </w:p>
    <w:p>
      <w:r>
        <w:rPr>
          <w:b/>
        </w:rPr>
        <w:t xml:space="preserve">Tulos</w:t>
      </w:r>
    </w:p>
    <w:p>
      <w:r>
        <w:t xml:space="preserve">Kuinka monessa [Macintosh]-tietokonemallissa käytettiin [Intel Core]-prosessoria?</w:t>
      </w:r>
    </w:p>
    <w:p>
      <w:r>
        <w:rPr>
          <w:b/>
        </w:rPr>
        <w:t xml:space="preserve">Esimerkki 5.2035</w:t>
      </w:r>
    </w:p>
    <w:p>
      <w:r>
        <w:t xml:space="preserve">alkuperäinen kysymys: Vastaus: 2005 brewer-clifton "cargasacchi vineyard" santa rita hills pinot noirvastaustyyppi: Mikä on [Santa Barbara] viineihin kuuluva viini, jossa on [15,0] alkoholiprosenttia? Wine.auxiliary information: Santa Barbara on Santa Barbaran piirikunnan pääkaupunki Kaliforniassa. Kaupunki sijaitsee etelään suuntautuvalla rannikkoviivalla, joka on Yhdysvaltojen länsirannikon pisin rannikkoviiva, ja se sijaitsee jyrkästi kohoavien Santa Ynez-vuorten ja Tyynenmeren välissä. Santa Barbaran ilmastoa kuvataan usein välimerelliseksi, ja kaupunkia on kutsuttu "Amerikan Rivieraksi". Vuoden 2010 väestönlaskennassa kaupungin väkiluku oli 88 410, mikä merkitsee 1 190 asukkaan vähennystä edelliseen väestönlaskentaan verrattuna. Se on siten Santa Marian jälkeen piirikunnan toiseksi väkirikkain kaupunki, kun taas kaupunkialueella, johon kuuluvat Goletan ja Carpinterian kaupungit sekä Isla Vistan, Monteciton, Mission Canyonin, Hope Ranchin, Summerlandin ynnä muiden asumattomien alueiden asukkaita on noin 220 000. Kaupungin väkiluku on 220 000. Koko piirikunnan väkiluku vuonna 2010 oli 423 895. Sen lisäksi, että kaupunki on suosittu matkailu- ja lomakohde, sen talouteen kuuluu laaja palvelusektori, koulutus, teknologia, terveydenhuolto, rahoitus, maatalous, teollisuus ja paikallishallinto. Vuonna 2004 palvelualan osuus paikallisesta työllisyydestä oli 35 prosenttia.</w:t>
      </w:r>
    </w:p>
    <w:p>
      <w:r>
        <w:rPr>
          <w:b/>
        </w:rPr>
        <w:t xml:space="preserve">Tulos</w:t>
      </w:r>
    </w:p>
    <w:p>
      <w:r>
        <w:t xml:space="preserve">Mikä on [Santa Barbaran] viineihin kuuluva viini, jonka alkoholipitoisuus on [15,0] prosenttia?</w:t>
      </w:r>
    </w:p>
    <w:p>
      <w:r>
        <w:rPr>
          <w:b/>
        </w:rPr>
        <w:t xml:space="preserve">Tulos</w:t>
      </w:r>
    </w:p>
    <w:p>
      <w:r>
        <w:t xml:space="preserve">Minkä [Santa Barbaran] viinin alkoholipitoisuus on [15,0] prosenttia?</w:t>
      </w:r>
    </w:p>
    <w:p>
      <w:r>
        <w:rPr>
          <w:b/>
        </w:rPr>
        <w:t xml:space="preserve">Tulos</w:t>
      </w:r>
    </w:p>
    <w:p>
      <w:r>
        <w:t xml:space="preserve">Minkä [Santa Barbaran] viinin alkoholipitoisuus on [15,0] tilavuusprosenttia?</w:t>
      </w:r>
    </w:p>
    <w:p>
      <w:r>
        <w:rPr>
          <w:b/>
        </w:rPr>
        <w:t xml:space="preserve">Tulos</w:t>
      </w:r>
    </w:p>
    <w:p>
      <w:r>
        <w:t xml:space="preserve">Mikä on [Santa Barbaran] viineihin kuuluva viini, jonka alkoholipitoisuus on [15,0] prosenttia?</w:t>
      </w:r>
    </w:p>
    <w:p>
      <w:r>
        <w:rPr>
          <w:b/>
        </w:rPr>
        <w:t xml:space="preserve">Tulos</w:t>
      </w:r>
    </w:p>
    <w:p>
      <w:r>
        <w:t xml:space="preserve">Nimeä [Santa Barbara]-viineihin kuuluva viini, jonka alkoholipitoisuus on [15,0] prosenttia.</w:t>
      </w:r>
    </w:p>
    <w:p>
      <w:r>
        <w:rPr>
          <w:b/>
        </w:rPr>
        <w:t xml:space="preserve">Esimerkki 5.2036</w:t>
      </w:r>
    </w:p>
    <w:p>
      <w:r>
        <w:t xml:space="preserve">alkuperäinen kysymys: vastaus: rd-180, rd-170, rd-171...vastaustyyppi: Rd-180, rd-170, rd-171...vastaustyyppi: Rd-180, rd-170, rd-171..: Kaksisoluinen rakettimoottori.</w:t>
      </w:r>
    </w:p>
    <w:p>
      <w:r>
        <w:rPr>
          <w:b/>
        </w:rPr>
        <w:t xml:space="preserve">Tulos</w:t>
      </w:r>
    </w:p>
    <w:p>
      <w:r>
        <w:t xml:space="preserve">Etsi kaksisoluinen raketti, jonka tila on [lennetty] ja työntövoima &gt;/= [2.9e+06].</w:t>
      </w:r>
    </w:p>
    <w:p>
      <w:r>
        <w:rPr>
          <w:b/>
        </w:rPr>
        <w:t xml:space="preserve">Tulos</w:t>
      </w:r>
    </w:p>
    <w:p>
      <w:r>
        <w:t xml:space="preserve">ratkaisu Kaksipolttoainerakettimoottori, jonka tila on [lennetty] ja jonka työntövoima (merenpinnan tasolla) on vähintään [2.9e+06]??</w:t>
      </w:r>
    </w:p>
    <w:p>
      <w:r>
        <w:rPr>
          <w:b/>
        </w:rPr>
        <w:t xml:space="preserve">Tulos</w:t>
      </w:r>
    </w:p>
    <w:p>
      <w:r>
        <w:t xml:space="preserve">Minkä kaksisoluisen rakettimoottorin [lennetty] tila on [2.9e+06] tai suurempi (merenpinnan tasolla)?</w:t>
      </w:r>
    </w:p>
    <w:p>
      <w:r>
        <w:rPr>
          <w:b/>
        </w:rPr>
        <w:t xml:space="preserve">Tulos</w:t>
      </w:r>
    </w:p>
    <w:p>
      <w:r>
        <w:t xml:space="preserve">Etsi kaksisoluinen rakettimoottori, jonka tila on [lennetty] ja jonka työntövoima (merenpinnan tasolla) on vähintään [2.9e+06].</w:t>
      </w:r>
    </w:p>
    <w:p>
      <w:r>
        <w:rPr>
          <w:b/>
        </w:rPr>
        <w:t xml:space="preserve">Tulos</w:t>
      </w:r>
    </w:p>
    <w:p>
      <w:r>
        <w:t xml:space="preserve">Mikä on Biprollant-rakettimoottori, jonka status on [lennetty] ja jonka työntövoima (merenpinnan tasolla) on vähintään [2.9e+06]?</w:t>
      </w:r>
    </w:p>
    <w:p>
      <w:r>
        <w:rPr>
          <w:b/>
        </w:rPr>
        <w:t xml:space="preserve">Tulos</w:t>
      </w:r>
    </w:p>
    <w:p>
      <w:r>
        <w:t xml:space="preserve">Mikä on sen kaksitehoisen rakettimoottorin nimi, jonka status on [lennetty] ja jonka työntövoima [merenpinnan tasolla] on vähintään [2,9e+06]?</w:t>
      </w:r>
    </w:p>
    <w:p>
      <w:r>
        <w:rPr>
          <w:b/>
        </w:rPr>
        <w:t xml:space="preserve">Esimerkki 5.2037</w:t>
      </w:r>
    </w:p>
    <w:p>
      <w:r>
        <w:t xml:space="preserve">alkuperäinen kysymys: Vastaus: 2Vastaustyyppi: Kuinka monta aihetta konserttielokuvalle [1992 San Franciscon kansainvälisillä elokuvajuhlilla]?vastaus: 2Vastaustyyppi: 1: Vastaustyyppi: Elokuvan aihe: 1992 San Francisco International Film Festival on elokuvafestivaalitapahtuma.</w:t>
      </w:r>
    </w:p>
    <w:p>
      <w:r>
        <w:rPr>
          <w:b/>
        </w:rPr>
        <w:t xml:space="preserve">Tulos</w:t>
      </w:r>
    </w:p>
    <w:p>
      <w:r>
        <w:t xml:space="preserve">Kuinka monta aihetta konserttielokuvalle [1992 San Franciscon kansainvälisillä elokuvajuhlilla]?</w:t>
      </w:r>
    </w:p>
    <w:p>
      <w:r>
        <w:rPr>
          <w:b/>
        </w:rPr>
        <w:t xml:space="preserve">Tulos</w:t>
      </w:r>
    </w:p>
    <w:p>
      <w:r>
        <w:t xml:space="preserve">Kuinka monta konserttielokuvan aihetta oli [San Franciscon kansainvälisillä elokuvajuhlilla 1992]?</w:t>
      </w:r>
    </w:p>
    <w:p>
      <w:r>
        <w:rPr>
          <w:b/>
        </w:rPr>
        <w:t xml:space="preserve">Tulos</w:t>
      </w:r>
    </w:p>
    <w:p>
      <w:r>
        <w:t xml:space="preserve">Kuinka monta aihetta on [San Franciscon kansainvälisillä elokuvajuhlilla 1992] esitetyssä konserttielokuvassa?</w:t>
      </w:r>
    </w:p>
    <w:p>
      <w:r>
        <w:rPr>
          <w:b/>
        </w:rPr>
        <w:t xml:space="preserve">Tulos</w:t>
      </w:r>
    </w:p>
    <w:p>
      <w:r>
        <w:t xml:space="preserve">Kuinka monta aihetta [San Franciscon kansainvälisillä elokuvajuhlilla 1992] oli konserttielokuvalle?</w:t>
      </w:r>
    </w:p>
    <w:p>
      <w:r>
        <w:rPr>
          <w:b/>
        </w:rPr>
        <w:t xml:space="preserve">Tulos</w:t>
      </w:r>
    </w:p>
    <w:p>
      <w:r>
        <w:t xml:space="preserve">Kuinka monta kohdetta [San Franciscon kansainvälinen elokuvafestivaali 1992]?</w:t>
      </w:r>
    </w:p>
    <w:p>
      <w:r>
        <w:rPr>
          <w:b/>
        </w:rPr>
        <w:t xml:space="preserve">Tulos</w:t>
      </w:r>
    </w:p>
    <w:p>
      <w:r>
        <w:t xml:space="preserve">Kuinka monta kategoriaa konserttielokuvalla oli [San Franciscon kansainvälisillä elokuvajuhlilla 1992]?</w:t>
      </w:r>
    </w:p>
    <w:p>
      <w:r>
        <w:rPr>
          <w:b/>
        </w:rPr>
        <w:t xml:space="preserve">Esimerkki 5.2038</w:t>
      </w:r>
    </w:p>
    <w:p>
      <w:r>
        <w:t xml:space="preserve">alkuperäinen kysymys: Vastaus: MonitoimihävittäjäVastaustyyppi: Minkä tyyppinen lentokone on [Lockheed Martin F-35 Lightning II] ja [General Dynamics F-16 Fighting Falcon]?Vastaus: MonitoimihävittäjäVastaustyyppi: Monitoimihävittäjä: Lisätiedot: Monilentokoneet: Monilentokoneet: Lentokonetyyppi: Lentokonetyyppi: General Dynamics F-16 Fighting Falcon on yksimoottorinen monitoimihävittäjä, jonka General Dynamics on alun perin kehittänyt Yhdysvaltain ilmavoimille. Se suunniteltiin ilmaherruuden päivähävittäjäksi, mutta siitä kehittyi menestyksekäs yleiskäyttöinen monitoimikone. Tuotannon aloittamisesta vuonna 1976 lähtien on rakennettu yli 4500 lentokonetta. Vaikka Yhdysvaltain ilmavoimat eivät enää osta konetta, siitä rakennetaan edelleen paranneltuja versioita vientiasiakkaille. Vuonna 1993 General Dynamics myi lentokoneita valmistavan liiketoimintansa Lockheed Corporationille, josta puolestaan tuli osa Lockheed Martinia sen jälkeen, kun se vuonna 1995 fuusioitui Martin Marietan kanssa. Fighting Falconin tärkeimpiin ominaisuuksiin kuuluvat muun muassa kehyksetön kuplakatto, joka parantaa näkyvyyttä, sivulle asennettu ohjaussauva, joka helpottaa ohjausta manööverien aikana, 30 astetta taaksepäin kallistettu istuin, joka vähentää g-voimien vaikutusta lentäjään, ja ensimmäistä kertaa käytetty rento staattinen vakaus/ fly-by-wire-lennonohjausjärjestelmä, joka tekee siitä ketterän lentokoneen. F-16:ssa on sisäinen M61 Vulcan -tykki ja 11 paikkaa aseiden ja muiden tehtäviin tarvittavien varusteiden kiinnittämistä varten.Lockheed Martin F-35 Lightning II:;Tyyppi: F-35 Lightning Lightning F-35: Tyyppi: Ilma-aluksen malli;</w:t>
      </w:r>
    </w:p>
    <w:p>
      <w:r>
        <w:rPr>
          <w:b/>
        </w:rPr>
        <w:t xml:space="preserve">Tulos</w:t>
      </w:r>
    </w:p>
    <w:p>
      <w:r>
        <w:t xml:space="preserve">Minkä tyyppinen lentokone on [Lockheed Martin F-35 Lightning II] ja [General Dynamics F-16 Fighting Falcon]?</w:t>
      </w:r>
    </w:p>
    <w:p>
      <w:r>
        <w:rPr>
          <w:b/>
        </w:rPr>
        <w:t xml:space="preserve">Tulos</w:t>
      </w:r>
    </w:p>
    <w:p>
      <w:r>
        <w:t xml:space="preserve">Ovatko [Lockheed Martin F-35 Lightning II] ja [General Dynamics F-16 Fighting Falcon] tämäntyyppisiä lentokoneita?</w:t>
      </w:r>
    </w:p>
    <w:p>
      <w:r>
        <w:rPr>
          <w:b/>
        </w:rPr>
        <w:t xml:space="preserve">Tulos</w:t>
      </w:r>
    </w:p>
    <w:p>
      <w:r>
        <w:t xml:space="preserve">[Lockheed Martin F-35 Lightning II] ja [General Dynamics F-16 Fighting Falcon] ovat minkä tyyppisiä lentokoneita?</w:t>
      </w:r>
    </w:p>
    <w:p>
      <w:r>
        <w:rPr>
          <w:b/>
        </w:rPr>
        <w:t xml:space="preserve">Tulos</w:t>
      </w:r>
    </w:p>
    <w:p>
      <w:r>
        <w:t xml:space="preserve">Minkä tyyppisiä lentokoneita ovat [Lockheed Martin F-35 Lightning II] ja [General Dynamics F-16 Fighting Falcon]?</w:t>
      </w:r>
    </w:p>
    <w:p>
      <w:r>
        <w:rPr>
          <w:b/>
        </w:rPr>
        <w:t xml:space="preserve">Tulos</w:t>
      </w:r>
    </w:p>
    <w:p>
      <w:r>
        <w:t xml:space="preserve">Määritä, minkä tyyppisiä lentokoneita [Lockheed Martin F-35 Lightning II] ja [General Dynamics F-16 Fighting Falcon] ovat.</w:t>
      </w:r>
    </w:p>
    <w:p>
      <w:r>
        <w:rPr>
          <w:b/>
        </w:rPr>
        <w:t xml:space="preserve">Esimerkki 5.2039</w:t>
      </w:r>
    </w:p>
    <w:p>
      <w:r>
        <w:t xml:space="preserve">alkuperäinen kysymys: Vastaus: Richard StraussVastaustyyppi: Säveltäjä: Italia, virallisesti Italian tasavalta, on yhtenäinen parlamentaarinen tasavalta Euroopassa. Italian pinta-ala on 301 338 km¬≤, ja sen ilmasto on pääosin lauhkea; muotonsa vuoksi Italiaa kutsutaan Italiassa usein lo Stivale. Se on 61 miljoonalla asukkaallaan EU:n neljänneksi väkirikkain jäsenvaltio. Italia sijaitsee Välimeren sydämessä, ja sillä on maarajat Ranskan, Sveitsin, Itävallan, Slovenian, San Marinon ja Vatikaanin kanssa. Antiikin ajoista lähtien nykyisen Italian alueella ovat kukoistaneet kreikkalaiset, etruskit, keltit ja muut kulttuurit. Lopulta Roomasta tuli niemimaan hallitseva valta, joka levittäytyi koko Välimeren alueelle ja sen ulkopuolelle länsimaisen sivilisaation johtavana poliittisena ja uskonnollisena keskuksena. Pimeän keskiajan aikana Italian niemimaa joutui kokemaan barbaariheimojen tuhoisat hyökkäykset, mutta 1100-luvun tienoilta alkaen lukuisat italialaiset kaupunkivaltiot nousivat suureen vaurauteen merenkulun, kaupan ja pankkitoiminnan avulla. Erityisesti renessanssin aikana italialainen kulttuuri kukoisti ja tuotti oppineita, taiteilijoita ja moniosaajia, kuten Leonardo da Vinci, Galileo, Michelangelo ja Machiavelli.</w:t>
      </w:r>
    </w:p>
    <w:p>
      <w:r>
        <w:rPr>
          <w:b/>
        </w:rPr>
        <w:t xml:space="preserve">Tulos</w:t>
      </w:r>
    </w:p>
    <w:p>
      <w:r>
        <w:t xml:space="preserve">Mikä on sen säveltäjän nimi, jonka teos käsittelee [Italiaa]?</w:t>
      </w:r>
    </w:p>
    <w:p>
      <w:r>
        <w:rPr>
          <w:b/>
        </w:rPr>
        <w:t xml:space="preserve">Tulos</w:t>
      </w:r>
    </w:p>
    <w:p>
      <w:r>
        <w:t xml:space="preserve">Kuka on säveltäjä, jolla on sävellys [Italiasta]?</w:t>
      </w:r>
    </w:p>
    <w:p>
      <w:r>
        <w:rPr>
          <w:b/>
        </w:rPr>
        <w:t xml:space="preserve">Tulos</w:t>
      </w:r>
    </w:p>
    <w:p>
      <w:r>
        <w:t xml:space="preserve">Kuka säveltäjä loi sävellyksen [Italiasta]?</w:t>
      </w:r>
    </w:p>
    <w:p>
      <w:r>
        <w:rPr>
          <w:b/>
        </w:rPr>
        <w:t xml:space="preserve">Tulos</w:t>
      </w:r>
    </w:p>
    <w:p>
      <w:r>
        <w:t xml:space="preserve">Kuka on säveltänyt sävellyksen [Italiasta]?</w:t>
      </w:r>
    </w:p>
    <w:p>
      <w:r>
        <w:rPr>
          <w:b/>
        </w:rPr>
        <w:t xml:space="preserve">Tulos</w:t>
      </w:r>
    </w:p>
    <w:p>
      <w:r>
        <w:t xml:space="preserve">Minkä säveltäjän sävellyksen aiheena oli [Italia]?</w:t>
      </w:r>
    </w:p>
    <w:p>
      <w:r>
        <w:rPr>
          <w:b/>
        </w:rPr>
        <w:t xml:space="preserve">Tulos</w:t>
      </w:r>
    </w:p>
    <w:p>
      <w:r>
        <w:t xml:space="preserve">Mikä säveltäjä on säveltänyt musiikkia [Italiasta]?</w:t>
      </w:r>
    </w:p>
    <w:p>
      <w:r>
        <w:rPr>
          <w:b/>
        </w:rPr>
        <w:t xml:space="preserve">Tulos</w:t>
      </w:r>
    </w:p>
    <w:p>
      <w:r>
        <w:t xml:space="preserve">Millä säveltäjällä on sävellys [Italiasta]?</w:t>
      </w:r>
    </w:p>
    <w:p>
      <w:r>
        <w:rPr>
          <w:b/>
        </w:rPr>
        <w:t xml:space="preserve">Esimerkki 5.2040</w:t>
      </w:r>
    </w:p>
    <w:p>
      <w:r>
        <w:t xml:space="preserve">Alkuperäinen kysymys: Mikä teatterihahmo asuu fiktiivisessä ympäristössä, jossa [Bruce Wayne] asui?Vastaus: SupermanVastaustyyppi: Teatterihahmo.lisätiedot: Batman on fiktiivinen supersankari, joka esiintyy DC Comicsin julkaisemissa amerikkalaisissa sarjakuvissa. Hahmon loivat taiteilija Bob Kane ja käsikirjoittaja Bill Finger, ja se ilmestyi ensimmäisen kerran Detective Comicsissa #27. Alun perin hahmoa kutsuttiin nimellä "Lepakkomies", mutta hänestä käytetään myös nimityksiä "The Caped Crusader", "The Dark Knight" ja "The World's Greatest Detective". Batmanin salainen henkilöllisyys on Bruce Wayne, amerikkalainen miljardööri, playboy, hyväntekijä ja Wayne Enterprises -yrityksen omistaja. Todettuaan vanhempiensa murhan lapsena hän vannoi kostoa rikollisille, ja tätä valaa lieventää oikeustaju. Wayne treenaa itseään sekä fyysisesti että älyllisesti ja luo lepakon innoittaman persoonan taistellakseen rikollisuutta vastaan. Batman toimii kuvitteellisessa Gotham Cityssä, ja hänen apunaan on erilaisia tukihenkilöitä, kuten hänen hovimestarinsa Alfred, poliisipäällikkö Jim Gordon ja Robinin kaltaisia omankädenoikeudellisia liittolaisia.</w:t>
      </w:r>
    </w:p>
    <w:p>
      <w:r>
        <w:rPr>
          <w:b/>
        </w:rPr>
        <w:t xml:space="preserve">Tulos</w:t>
      </w:r>
    </w:p>
    <w:p>
      <w:r>
        <w:t xml:space="preserve">Mikä teatterihahmo asuu samassa kaupungissa kuin [Bruce Wayne]?</w:t>
      </w:r>
    </w:p>
    <w:p>
      <w:r>
        <w:rPr>
          <w:b/>
        </w:rPr>
        <w:t xml:space="preserve">Tulos</w:t>
      </w:r>
    </w:p>
    <w:p>
      <w:r>
        <w:t xml:space="preserve">Mikä teatterihahmo asuu samassa fiktiivisessä ympäristössä, jossa myös [Bruce Wayne] asui?</w:t>
      </w:r>
    </w:p>
    <w:p>
      <w:r>
        <w:rPr>
          <w:b/>
        </w:rPr>
        <w:t xml:space="preserve">Tulos</w:t>
      </w:r>
    </w:p>
    <w:p>
      <w:r>
        <w:t xml:space="preserve">Mikä teatterihahmo asuu fiktiivisessä ympäristössä, jossa [Bruce Wayne] asui?</w:t>
      </w:r>
    </w:p>
    <w:p>
      <w:r>
        <w:rPr>
          <w:b/>
        </w:rPr>
        <w:t xml:space="preserve">Tulos</w:t>
      </w:r>
    </w:p>
    <w:p>
      <w:r>
        <w:t xml:space="preserve">mikä teatterihahmo asuu fiktiivisessä ympäristössä, jossa [Bruce Wayne] asui?</w:t>
      </w:r>
    </w:p>
    <w:p>
      <w:r>
        <w:rPr>
          <w:b/>
        </w:rPr>
        <w:t xml:space="preserve">Tulos</w:t>
      </w:r>
    </w:p>
    <w:p>
      <w:r>
        <w:t xml:space="preserve">[Bruce Wayne] asui samassa fiktiivisessä ympäristössä kuin mikä teatterihahmo?</w:t>
      </w:r>
    </w:p>
    <w:p>
      <w:r>
        <w:rPr>
          <w:b/>
        </w:rPr>
        <w:t xml:space="preserve">Esimerkki 5.2041</w:t>
      </w:r>
    </w:p>
    <w:p>
      <w:r>
        <w:t xml:space="preserve">alkuperäinen kysymys: Vastaus: Tottelevainen, älykäsVastaustyyppi: Lisätiedot: Lajin tyyppi: Luonteeltaan rodunomainen: Bo on portugalinvesikoira, joka on presidentti Barrack Obaman ja hänen perheensä uusi lemmikki. Senaattori Edward Kennedy antoi koiran perheelle, ja Malia ja Sasha nimesivät sen Boksi serkkunsa kissan mukaan.saksanpaimenkoira:;Tyyppi: Eläinrotu;</w:t>
      </w:r>
    </w:p>
    <w:p>
      <w:r>
        <w:rPr>
          <w:b/>
        </w:rPr>
        <w:t xml:space="preserve">Tulos</w:t>
      </w:r>
    </w:p>
    <w:p>
      <w:r>
        <w:t xml:space="preserve">Minkälainen luonne on [Bo]:n ja [saksanpaimenkoira] rodun yhteinen?</w:t>
      </w:r>
    </w:p>
    <w:p>
      <w:r>
        <w:rPr>
          <w:b/>
        </w:rPr>
        <w:t xml:space="preserve">Tulos</w:t>
      </w:r>
    </w:p>
    <w:p>
      <w:r>
        <w:t xml:space="preserve">Miten [Bo] ja [saksanpaimenkoira] suhtautuvat asiaan?</w:t>
      </w:r>
    </w:p>
    <w:p>
      <w:r>
        <w:rPr>
          <w:b/>
        </w:rPr>
        <w:t xml:space="preserve">Tulos</w:t>
      </w:r>
    </w:p>
    <w:p>
      <w:r>
        <w:t xml:space="preserve">Mikä on [Bo] ja [saksanpaimenkoira] yhteinen luonne?</w:t>
      </w:r>
    </w:p>
    <w:p>
      <w:r>
        <w:rPr>
          <w:b/>
        </w:rPr>
        <w:t xml:space="preserve">Tulos</w:t>
      </w:r>
    </w:p>
    <w:p>
      <w:r>
        <w:t xml:space="preserve">[Bo] ja [saksanpaimenkoira] ovat rotuja, joilla on yhteinen luonne?</w:t>
      </w:r>
    </w:p>
    <w:p>
      <w:r>
        <w:rPr>
          <w:b/>
        </w:rPr>
        <w:t xml:space="preserve">Tulos</w:t>
      </w:r>
    </w:p>
    <w:p>
      <w:r>
        <w:t xml:space="preserve">Mitä yhteistä on [Bo]n ja [saksanpaimenkoira]n luonteessa?</w:t>
      </w:r>
    </w:p>
    <w:p>
      <w:r>
        <w:rPr>
          <w:b/>
        </w:rPr>
        <w:t xml:space="preserve">Esimerkki 5.2042</w:t>
      </w:r>
    </w:p>
    <w:p>
      <w:r>
        <w:t xml:space="preserve">Alkuperäinen kysymys: Mikä rakettimoottorin suunnittelija suunnittelee kaksitehoista rakettimoottoria, jossa käytetään [etanolia] ja [kaasugeneraattorikiertoa]?Vastaus: NPO EnergomashVastaustyyppi: Lisätiedot: NashMonopolin tyyppi: Rakettimoottorin suunnittelija: Kaasugeneraattorikierto on kaksoispolttoainerakettimoottorin tehokierto. Osa ajoaineesta poltetaan kaasugeneraattorissa, ja syntyvä kuuma kaasu käytetään moottorin pumppujen käyttövoimana. Tämän jälkeen kaasu poistetaan. Koska jotain "heitetään pois", tämäntyyppistä moottoria kutsutaan myös avoimeksi kierroksi. Kaasugeneraattorikierrolla on useita etuja verrattuna sen vastineeseen, vaiheittaiseen polttokiertoon. Kaasugeneraattoriturbiinin ei tarvitse käsitellä vastapainetta, joka aiheutuu pakokaasun ruiskuttamisesta palotilaan. Tämä yksinkertaistaa putkiston ja turbiinin suunnittelua ja johtaa halvempaan ja kevyempään moottoriin. Suurin haittapuoli on hävitettävän polttoaineen aiheuttama tehokkuuden menetys. Kaasugeneraattorisyklien ominaisimpulssi on yleensä alhaisempi kuin porrastetun palamisen syklien. Kuten useimmissa kryogeenisissä rakettimoottoreissa, myös kaasugeneraattorisyklissä osa polttoaineesta käytetään suuttimen ja palotilan jäähdyttämiseen. Käytettävissä olevat rakennusmateriaalit eivät itsessään kestä rakettipolttoprosessien äärimmäisiä lämpötiloja, kun taas jäähdytys mahdollistaa rakettimoottoreiden käytön suhteellisen pitkillä polttoajoilla.Etanoli:;Tyyppi: Polttoaine: ;</w:t>
      </w:r>
    </w:p>
    <w:p>
      <w:r>
        <w:rPr>
          <w:b/>
        </w:rPr>
        <w:t xml:space="preserve">Tulos</w:t>
      </w:r>
    </w:p>
    <w:p>
      <w:r>
        <w:t xml:space="preserve">Mikä rakettimoottorin suunnittelija suunnittelee kaksoispolttoainetta käyttävän rakettimoottorin, jossa käytetään [etanolia] ja [kaasugeneraattorikiertoa]?</w:t>
      </w:r>
    </w:p>
    <w:p>
      <w:r>
        <w:rPr>
          <w:b/>
        </w:rPr>
        <w:t xml:space="preserve">Tulos</w:t>
      </w:r>
    </w:p>
    <w:p>
      <w:r>
        <w:t xml:space="preserve">Kuka suunnitteli kaksitehoisen rakettimoottorin, jossa käytetään [etanolia] ja [kaasugeneraattorisykliä]?</w:t>
      </w:r>
    </w:p>
    <w:p>
      <w:r>
        <w:rPr>
          <w:b/>
        </w:rPr>
        <w:t xml:space="preserve">Tulos</w:t>
      </w:r>
    </w:p>
    <w:p>
      <w:r>
        <w:t xml:space="preserve">Kuka rakettimoottorin suunnittelija suunnitteli [etanolia] ja [kaasugeneraattorikiertoa] käyttävän kaksoispolttoainerakettimoottorin?</w:t>
      </w:r>
    </w:p>
    <w:p>
      <w:r>
        <w:rPr>
          <w:b/>
        </w:rPr>
        <w:t xml:space="preserve">Tulos</w:t>
      </w:r>
    </w:p>
    <w:p>
      <w:r>
        <w:t xml:space="preserve">Kuka on suunnitellut [etanolia] ja [kaasugeneraattorisykliä] käyttävän kaksoispolttoainerakettimoottorin?</w:t>
      </w:r>
    </w:p>
    <w:p>
      <w:r>
        <w:rPr>
          <w:b/>
        </w:rPr>
        <w:t xml:space="preserve">Esimerkki 5.2043</w:t>
      </w:r>
    </w:p>
    <w:p>
      <w:r>
        <w:t xml:space="preserve">alkuperäinen kysymys: Vastaus: Mikä tähtitieteellinen löytö on [Julkaistu] ja löydetty [Pluton] tähtitieteellisessä observatoriossa? Vastaus: 7166 kennedyanswer type: Tähtitieteellinen löytö: Pluto on kääpiöplaneetta Kuiperin vyöhykkeessä, Neptunuksen jälkeisessä kappaleiden kehässä. Se oli ensimmäinen Kuiperin vyön kohde, joka löydettiin. Se on suurin ja toiseksi massiivisin tunnettu kääpiöplaneetta Aurinkokunnassa ja yhdeksänneksi suurin ja kymmenenneksi massiivisin tunnettu kohde, joka kiertää suoraan Aurinkoa. Se on tilavuudeltaan suurin tunnettu transneptunialainen kohde, mutta se on vähemmän massiivinen kuin Eris, joka on kääpiöplaneetta hajallaan olevassa kiekossa. Muiden Kuiperin vyöhykkeen kohteiden tavoin Pluto koostuu pääasiassa jäästä ja kivestä, ja se on suhteellisen pieni - noin kuudesosa Kuun massasta ja kolmannes sen tilavuudesta. Sillä on kohtalaisen eksentrinen ja kalteva rata, jonka aikana se liikkuu 30-49 astronomisen yksikön eli AU:n päässä Auringosta. Tämä tarkoittaa, että Pluto tulee ajoittain lähemmäksi Aurinkoa kuin Neptunus, mutta vakaa kiertoradan resonanssi Neptunuksen kanssa estää niitä törmäämästä toisiinsa. Vuonna 2014 Pluto oli 32,6 AU:n päässä Auringosta. Auringosta tuleva valo saavuttaa Pluton sen keskimääräisellä etäisyydellä noin 5,5 tunnissa. Clyde Tombaugh löysi Pluton vuonna 1930, ja sitä pidettiin alun perin yhdeksäntenä planeettana Auringosta.</w:t>
      </w:r>
    </w:p>
    <w:p>
      <w:r>
        <w:rPr>
          <w:b/>
        </w:rPr>
        <w:t xml:space="preserve">Tulos</w:t>
      </w:r>
    </w:p>
    <w:p>
      <w:r>
        <w:t xml:space="preserve">Mikä tähtitieteellinen löytö on [Julkaistu] ja löydetty [Pluton] tähtitieteellisessä observatoriossa?</w:t>
      </w:r>
    </w:p>
    <w:p>
      <w:r>
        <w:rPr>
          <w:b/>
        </w:rPr>
        <w:t xml:space="preserve">Tulos</w:t>
      </w:r>
    </w:p>
    <w:p>
      <w:r>
        <w:t xml:space="preserve">Minkä tähtitieteen alan löydön [Julkaistu] löysi [Pluton] observatoriossa?</w:t>
      </w:r>
    </w:p>
    <w:p>
      <w:r>
        <w:rPr>
          <w:b/>
        </w:rPr>
        <w:t xml:space="preserve">Tulos</w:t>
      </w:r>
    </w:p>
    <w:p>
      <w:r>
        <w:t xml:space="preserve">Mikä tähtitieteellinen löytö on [Julkaistu] ja löydetty [Pluton] observatoriossa?</w:t>
      </w:r>
    </w:p>
    <w:p>
      <w:r>
        <w:rPr>
          <w:b/>
        </w:rPr>
        <w:t xml:space="preserve">Tulos</w:t>
      </w:r>
    </w:p>
    <w:p>
      <w:r>
        <w:t xml:space="preserve">Mikä on sen tähtitieteellisen löydön nimi, joka on [Julkaistu] ja löydetty [Pluton] tähtitieteellisessä observatoriossa?</w:t>
      </w:r>
    </w:p>
    <w:p>
      <w:r>
        <w:rPr>
          <w:b/>
        </w:rPr>
        <w:t xml:space="preserve">Tulos</w:t>
      </w:r>
    </w:p>
    <w:p>
      <w:r>
        <w:t xml:space="preserve">Mikä on [Julkaistu] tähtitieteellinen löytö, joka löydettiin [Pluton] tähtitieteellisessä observatoriossa?</w:t>
      </w:r>
    </w:p>
    <w:p>
      <w:r>
        <w:rPr>
          <w:b/>
        </w:rPr>
        <w:t xml:space="preserve">Esimerkki 5.2044</w:t>
      </w:r>
    </w:p>
    <w:p>
      <w:r>
        <w:t xml:space="preserve">alkuperäinen kysymys: Vastaus: Kuinka monta uskonnollista tekstiä on olemassa, joissa on sekä [kristinuskon] että [protestanttisuuden] tekstejä?Vastaus: Kuinka monta uskonnollista tekstiä on olemassa? Vastaustyyppi: 3vastaustyyppi: Vastaustyyppi: Uskonnollinen teksti: Protestantismi on kristillisen uskon ja käytännön muoto, joka sai alkunsa protestanttisesta uskonpuhdistuksesta, liikkeestä, joka vastusti sitä, mitä sen kannattajat pitivät roomalaiskatolisen kirkon virheinä. Se on yksi kristinuskon kolmesta suuresta jaostosta roomalaiskatolisuuden ja itäortodoksisuuden ohella. Anglikaanisuutta pidetään toisinaan protestantismista riippumattomana. Termi viittaa luterilaisten ruhtinaiden vuonna 1529 lähettämään protestikirjeeseen, jossa vastustettiin ediktiä, jolla tuomittiin Martin Lutherin opetukset harhaoppisina. Nykyaikaisen liikkeen, jonka juuret ovat Saksassa, katsotaan yleisesti alkaneen vuonna 1517, kun Luther julkaisi yhdeksänkymmentäviisi teesiä vastareaktiona väärinkäytöksiin, joita esiintyi lahjojen myynnissä, joiden väitettiin tarjoavan synninpäästön ostajilleen. Vaikka roomalaiskatolista kirkkoa olivat jo aiemmin yrittäneet uudistaa tai irtautua siitä, erityisesti Peter Waldo, Arnold Brescian, Girolamo Savonarola, John Wycliffe ja Jan Hus, vain Luther onnistui saamaan aikaan laajemman ja pysyvän liikkeen: Kristinusko: Tyyppi: Uskonto;</w:t>
      </w:r>
    </w:p>
    <w:p>
      <w:r>
        <w:rPr>
          <w:b/>
        </w:rPr>
        <w:t xml:space="preserve">Tulos</w:t>
      </w:r>
    </w:p>
    <w:p>
      <w:r>
        <w:t xml:space="preserve">Kuinka monta uskonnollista tekstiä on olemassa, joissa on sekä [kristinuskon] että [protestantismin] tekstejä?</w:t>
      </w:r>
    </w:p>
    <w:p>
      <w:r>
        <w:rPr>
          <w:b/>
        </w:rPr>
        <w:t xml:space="preserve">Tulos</w:t>
      </w:r>
    </w:p>
    <w:p>
      <w:r>
        <w:t xml:space="preserve">Kuinka monta uskonnollista tekstiä sisältää sekä [kristinuskon] että [protestantismin] tekstejä?</w:t>
      </w:r>
    </w:p>
    <w:p>
      <w:r>
        <w:rPr>
          <w:b/>
        </w:rPr>
        <w:t xml:space="preserve">Tulos</w:t>
      </w:r>
    </w:p>
    <w:p>
      <w:r>
        <w:t xml:space="preserve">Kuinka monta uskonnollista tekstiä [kristinusko] ja [protestantismi] jakavat?</w:t>
      </w:r>
    </w:p>
    <w:p>
      <w:r>
        <w:rPr>
          <w:b/>
        </w:rPr>
        <w:t xml:space="preserve">Tulos</w:t>
      </w:r>
    </w:p>
    <w:p>
      <w:r>
        <w:t xml:space="preserve">Kuinka monta uskonnollista tekstiä on sekä [kristinuskon] että [protestantismin] tekstejä?</w:t>
      </w:r>
    </w:p>
    <w:p>
      <w:r>
        <w:rPr>
          <w:b/>
        </w:rPr>
        <w:t xml:space="preserve">Tulos</w:t>
      </w:r>
    </w:p>
    <w:p>
      <w:r>
        <w:t xml:space="preserve">Kuinka monta erilaista uskonnollista tekstiä on [kristinuskon] ja [protestantismin] teksteissä?</w:t>
      </w:r>
    </w:p>
    <w:p>
      <w:r>
        <w:rPr>
          <w:b/>
        </w:rPr>
        <w:t xml:space="preserve">Tulos</w:t>
      </w:r>
    </w:p>
    <w:p>
      <w:r>
        <w:t xml:space="preserve">Kuinka monta uskonnollista tekstiä on olemassa, joissa on sekä [kristinuskon] että [protestantismin] tekstejä?</w:t>
      </w:r>
    </w:p>
    <w:p>
      <w:r>
        <w:rPr>
          <w:b/>
        </w:rPr>
        <w:t xml:space="preserve">Esimerkki 5.2045</w:t>
      </w:r>
    </w:p>
    <w:p>
      <w:r>
        <w:t xml:space="preserve">alkuperäinen kysymys: Vastaus: 2Vastaustyyppi: Kuinka moni elokuvahahmo on [Monarch]-ammatti ja [Lion]-lajin edustaja?vastaus: 2Vastaustyyppi: Kuinka monta elokuvahahmoa on [Monarch]-ammatti ja [Lion]-lajin edustaja? Vastaustyyppi: Elokuvahahmo: Monarkki on monarkian suvereeni valtionpäämies. Monarkki voi käyttää eniten ja korkeinta valtaa valtiossa tai muut voivat käyttää tätä valtaa monarkin puolesta. Tyypillisesti monarkki joko perii henkilökohtaisesti laillisen oikeuden käyttää valtion suvereeneja oikeuksia tai hänet valitaan vakiintuneella menettelyllä suvusta tai kohortista, joka on kelvollinen antamaan kansakunnan monarkin. Vaihtoehtoisesti henkilöstä voi tulla monarkki valloituksen, suosionosoituksen tai näiden keinojen yhdistelmän kautta. Monarkki hallitsee yleensä elinikäisesti tai luopumiseen asti. Monarkkien tosiasialliset valtuudet vaihtelevat monarkiasta toiseen ja eri aikakausina; toisessa ääripäässä he voivat olla itsevaltiaita, jotka käyttävät todellista suvereniteettia; toisessa ääripäässä he voivat olla seremoniallisia valtionpäämiehiä, joilla on vain vähän tai ei lainkaan valtaa tai jotka käyttävät vain varavoimia ja joiden varsinainen valta on annettu parlamentille tai muulle elimelle.Leijona:;Tyyppi: Leijona: Tyyppi: Hahmo Laji: ;</w:t>
      </w:r>
    </w:p>
    <w:p>
      <w:r>
        <w:rPr>
          <w:b/>
        </w:rPr>
        <w:t xml:space="preserve">Tulos</w:t>
      </w:r>
    </w:p>
    <w:p>
      <w:r>
        <w:t xml:space="preserve">Mikä on [Monarch]-ammatin ja [Lion]-lajin elokuvahahmojen määrä?</w:t>
      </w:r>
    </w:p>
    <w:p>
      <w:r>
        <w:rPr>
          <w:b/>
        </w:rPr>
        <w:t xml:space="preserve">Tulos</w:t>
      </w:r>
    </w:p>
    <w:p>
      <w:r>
        <w:t xml:space="preserve">Kuinka monella [Leijona]-lajin elokuvahahmolla on ammatti [Monarkki]?</w:t>
      </w:r>
    </w:p>
    <w:p>
      <w:r>
        <w:rPr>
          <w:b/>
        </w:rPr>
        <w:t xml:space="preserve">Tulos</w:t>
      </w:r>
    </w:p>
    <w:p>
      <w:r>
        <w:t xml:space="preserve">Kuinka monella elokuvahahmolla on [Monarch]-ammatti ja [Lion]-laji?</w:t>
      </w:r>
    </w:p>
    <w:p>
      <w:r>
        <w:rPr>
          <w:b/>
        </w:rPr>
        <w:t xml:space="preserve">Tulos</w:t>
      </w:r>
    </w:p>
    <w:p>
      <w:r>
        <w:t xml:space="preserve">Kuinka monta elokuvahahmoa kuuluu [Monarch]-ammattiin ja [Lion]-lajiin?</w:t>
      </w:r>
    </w:p>
    <w:p>
      <w:r>
        <w:rPr>
          <w:b/>
        </w:rPr>
        <w:t xml:space="preserve">Esimerkki 5.2046</w:t>
      </w:r>
    </w:p>
    <w:p>
      <w:r>
        <w:t xml:space="preserve">alkuperäinen kysymys: Vastaus: James OhlenVastaustyyppi: Kuka videopelisuunnittelija on suunnitellut sekä [Baldur's Gate] että [Star Wars: Knights of the Old Republic]?Vastaus: James OhlenVastaustyyppi: James Ohlen: Ohlen Ohlen Ohlen: Videopelisuunnittelija: Baldur's Gate on BioWaren kehittämä fantasiaroolipeli, jonka Interplay Entertainment julkaisi vuonna 1998. Se on ensimmäinen peli Baldur's Gate -sarjassa, ja se tapahtuu Forgotten Realmsissa, high fantasy -kampanjaympäristössä, jossa käytetään muunneltua versiota Advanced Dungeons &amp; Dragons 2nd edition -säännöistä. Peli sai kriitikoiden ylistystä, ja sen katsottiin elvyttäneen tietokoneroolipelien lajityypin. Peli mahdollistaa pelaajan hahmon kehittämisen seuralaisen valinnan, dialogivalintojen, tutkimisen ja taistelun kautta. Baldur's Gate käyttää mainejärjestelmää ja palkitsee pelaajan pelissä tekemiensä valintojen perusteella. Baldur's Gate oli ensimmäinen peli, jonka grafiikassa käytettiin Infinity Engineä. Interplay käytti moottoria myös muissa Forgotten Realms -lisensoitujen pelien, kuten Icewind Dale -sarjan, sekä muiden lisensoitujen D&amp;D-kampanjamaailmojen, kuten Planescapen, Planescape: Torment. Moottoria parannettiin myöhemmin Baldur's Gate: Enhanced Edition -pelin uusintaversiossa, joka oli ensimmäinen peli pelisarjassa lähes yhdeksään vuoteen.Star Wars: Knights of the Old Republic:;Tyyppi:;Tyyppi: Star Wars: Knights of the Old Republic: Videopeli: ;</w:t>
      </w:r>
    </w:p>
    <w:p>
      <w:r>
        <w:rPr>
          <w:b/>
        </w:rPr>
        <w:t xml:space="preserve">Tulos</w:t>
      </w:r>
    </w:p>
    <w:p>
      <w:r>
        <w:t xml:space="preserve">Kuka videopelisuunnittelija on suunnitellut sekä [Baldur's Gaten] että [Star Wars: Knights of the Old Republicin]?</w:t>
      </w:r>
    </w:p>
    <w:p>
      <w:r>
        <w:rPr>
          <w:b/>
        </w:rPr>
        <w:t xml:space="preserve">Tulos</w:t>
      </w:r>
    </w:p>
    <w:p>
      <w:r>
        <w:t xml:space="preserve">[Baldur's Gate] ja [Star Wars: Knights of the Old Republic] suunnitteli mikä videopelisuunnittelija?</w:t>
      </w:r>
    </w:p>
    <w:p>
      <w:r>
        <w:rPr>
          <w:b/>
        </w:rPr>
        <w:t xml:space="preserve">Tulos</w:t>
      </w:r>
    </w:p>
    <w:p>
      <w:r>
        <w:t xml:space="preserve">Kuka suunnitteli sekä [Baldur's Gaten] että [Star Wars: Knights of the Old Republicin]?</w:t>
      </w:r>
    </w:p>
    <w:p>
      <w:r>
        <w:rPr>
          <w:b/>
        </w:rPr>
        <w:t xml:space="preserve">Tulos</w:t>
      </w:r>
    </w:p>
    <w:p>
      <w:r>
        <w:t xml:space="preserve">Kuka videopelisuunnittelija suunnitteli sekä [Baldur's Gate] että [Star Wars: Knights of the Old Republic]?</w:t>
      </w:r>
    </w:p>
    <w:p>
      <w:r>
        <w:rPr>
          <w:b/>
        </w:rPr>
        <w:t xml:space="preserve">Tulos</w:t>
      </w:r>
    </w:p>
    <w:p>
      <w:r>
        <w:t xml:space="preserve">Sekä [Baldur's Gate] että [Star Wars: Knights of the Old Republic] suunnitteli mikä videopelisuunnittelija?</w:t>
      </w:r>
    </w:p>
    <w:p>
      <w:r>
        <w:rPr>
          <w:b/>
        </w:rPr>
        <w:t xml:space="preserve">Esimerkki 5.2047</w:t>
      </w:r>
    </w:p>
    <w:p>
      <w:r>
        <w:t xml:space="preserve">alkuperäinen kysymys: Vastaus: Vaiheen iii tutkimus, jossa arvioidaan gansikloviirin (dihydroksipropoksimetyyliguaniini [dhpg]) turvallisuutta ja tehoa oireisten keskushermoston (cns) synnynnäisten sytomegalovirusinfektioiden (cmv) hoidossa., hypertension prevention trial (hpt) feasibility study, vitamin e and c to slow progression of common carotid artery plaque build-up....answer type: Lääketieteellinen tutkimus: Arvioida 325 milligramman aspiriinin vuorokautisen käytön vaikutusta sydän- ja verisuonikuolleisuuteen ja toissijaisesti 50 milligramman beetakaroteenin vuorokautisen käytön vaikutusta syövän ilmaantuvuuteen.TAUSTAA: Tromboosilla on suuri merkitys sepelvaltimotukoksen myöhäisvaiheessa. Verihiutaleiden aggregaatio on suuri osa valtimotrombien muodostumista. Farmakologisissa tutkimuksissa on osoitettu, että aspiriini estää verihiutaleiden aggregaatiota, minkä vuoksi sen voitaisiin olettaa ehkäisevän sepelvaltimotukoksia. Nämä vaikutukset ilmenevät annosalueella l00-l000 mg/vrk, ja ne voivat olla selvimmin havaittavissa annoksella l60 milligrammaa vuorokaudessa. Suuremmat annokset eivät näytä olevan tehokkaampia verihiutaleiden yhteyttämisen estämisessä tai verenvuotoajan pidentämisessä. Vaikka Jickin ja Miettisen tekemä varhainen tapaus-verrokkitutkimus osoitti suurta hyötyä, useimmat havainnointitutkimukset olivat osoittaneet kardiovaskulaarisen hyödyn olevan noin 20 prosenttia. Ratkaisevia tietoja saataisiin vain satunnaistetusta tutkimuksesta, jossa otoskoko olisi suuri. SUUNNITELMA: Satunnaistettu, kaksoissokkotutkimus, kiinteä otos. Osallistujat satunnaistettiin johonkin neljästä hoitoryhmästä: yksi 325 milligramman aspiriinitabletti joka toinen päivä vuorotellen yhden 30 milligramman beetakaroteenikapselin kanssa; yksi aspiriini joka toinen päivä vuorotellen yhden beetakaroteenikapselin lumelääkkeen kanssa; yksi aspiriiniplasebotabletti joka toinen päivä vuorotellen yhden beetakaroteenikapselin kanssa; ja yksi aspiriiniplasebotabletti joka toinen päivä vuorotellen yhden beetakaroteenikapselin kanssa. Tutkimuksen sydän- ja verisuonitutkimuksen tärkeimmät päätetapahtumat olivat sydän- ja verisuonikuolleisuus, kokonaiskuolleisuus ja sepelvaltimotapahtumat.</w:t>
      </w:r>
    </w:p>
    <w:p>
      <w:r>
        <w:rPr>
          <w:b/>
        </w:rPr>
        <w:t xml:space="preserve">Tulos</w:t>
      </w:r>
    </w:p>
    <w:p>
      <w:r>
        <w:t xml:space="preserve">Lääketieteellisen tutkimuksen [Physicians' Health Study] tutkimustyyppi on sama kuin minkä muun lääketieteellisen tutkimuksen?</w:t>
      </w:r>
    </w:p>
    <w:p>
      <w:r>
        <w:rPr>
          <w:b/>
        </w:rPr>
        <w:t xml:space="preserve">Tulos</w:t>
      </w:r>
    </w:p>
    <w:p>
      <w:r>
        <w:t xml:space="preserve">Mikä lääketieteellinen tutkimus on samantyyppinen kuin [Physicians' Health Study]?</w:t>
      </w:r>
    </w:p>
    <w:p>
      <w:r>
        <w:rPr>
          <w:b/>
        </w:rPr>
        <w:t xml:space="preserve">Tulos</w:t>
      </w:r>
    </w:p>
    <w:p>
      <w:r>
        <w:t xml:space="preserve">Nimeä lääketieteellinen tutkimus, jossa käytetään samantyyppistä lääketieteellistä tutkimusta kuin [Physicians' Health Study].</w:t>
      </w:r>
    </w:p>
    <w:p>
      <w:r>
        <w:rPr>
          <w:b/>
        </w:rPr>
        <w:t xml:space="preserve">Tulos</w:t>
      </w:r>
    </w:p>
    <w:p>
      <w:r>
        <w:t xml:space="preserve">Minkä lääketieteellisen tutkimuksen tyyppi on sama kuin [Physicians' Health Study]?</w:t>
      </w:r>
    </w:p>
    <w:p>
      <w:r>
        <w:rPr>
          <w:b/>
        </w:rPr>
        <w:t xml:space="preserve">Tulos</w:t>
      </w:r>
    </w:p>
    <w:p>
      <w:r>
        <w:t xml:space="preserve">Mikä muu lääketieteellinen tutkimus on samantyyppinen kuin [Physicians' Health Study]?</w:t>
      </w:r>
    </w:p>
    <w:p>
      <w:r>
        <w:rPr>
          <w:b/>
        </w:rPr>
        <w:t xml:space="preserve">Esimerkki 5.2048</w:t>
      </w:r>
    </w:p>
    <w:p>
      <w:r>
        <w:t xml:space="preserve">alkuperäinen kysymys: Vastaus: 246 - lonsdale quay/highland/vancouver, c40 - meridian/port coquitlam station, 405-cambie/five road...vastaustyyppi: Minkä linjan kautta kulkee [Albion Ferry]? Vastaustyyppi: Transit Line.auxiliary information: Albion Ferry oli matkustaja- ja ajoneuvolautta, joka liikennöi Fraser-joella Albionin ja Fort Langleyn välillä Lower Fraser Valleyn alueella Brittiläisessä Kolumbiassa, Kanadassa 2. kesäkuuta 1957 - 31. heinäkuuta 2009. Alunperin liikennöi valtatieministeriö osana sisämaan lauttaliikennettä, ja yksi alus, M.V. T'Lagunna, liikennöi tunnin välein kello 1.00-6.00 ja 30 minuutin välein muuna aikana. Se kulki jatkuvasti, kun oli ylikuormitusta. Alun perin se oli saanut nimensä Halqemeylemin nimestä Kultaiset korvat, ja se palveli alun perin Agassizin ja Rosedalen yhteisöjä nimellä M.V. Agassiz. Vuonna 1931 rakennettuun junaan mahtui vain 16 vaunua. Aluksi perittiin 40 senttiä autolta ja kuljettajalta ja 10 senttiä ylimääräiseltä matkustajalta, mutta tietullit poistettiin 15. helmikuuta 1972, ja sen jälkeen liikenne oli maksutonta. Vuonna 1978 T'Lagunnan rinnalle otettiin käyttöön toinen lautta, M.V. Kulleet, kun turvallisuudesta ja luotettavuudesta oli valitettu useita vuosia. Vuonna 1985 Kulleetin sisaralus M.V. Klatawa korvasi T'Lagunnan, jota pidettiin varalaivana vuoteen 1986 asti.</w:t>
      </w:r>
    </w:p>
    <w:p>
      <w:r>
        <w:rPr>
          <w:b/>
        </w:rPr>
        <w:t xml:space="preserve">Tulos</w:t>
      </w:r>
    </w:p>
    <w:p>
      <w:r>
        <w:t xml:space="preserve">Mitkä joukkoliikennelinjan linjat kulkevat kaupungissa [Albion Ferry]?</w:t>
      </w:r>
    </w:p>
    <w:p>
      <w:r>
        <w:rPr>
          <w:b/>
        </w:rPr>
        <w:t xml:space="preserve">Tulos</w:t>
      </w:r>
    </w:p>
    <w:p>
      <w:r>
        <w:t xml:space="preserve">Millä linjalla [Albion Ferry] kulkee?</w:t>
      </w:r>
    </w:p>
    <w:p>
      <w:r>
        <w:rPr>
          <w:b/>
        </w:rPr>
        <w:t xml:space="preserve">Tulos</w:t>
      </w:r>
    </w:p>
    <w:p>
      <w:r>
        <w:t xml:space="preserve">[Albion Ferry] on mikä kauttakulkulinja siinä on?</w:t>
      </w:r>
    </w:p>
    <w:p>
      <w:r>
        <w:rPr>
          <w:b/>
        </w:rPr>
        <w:t xml:space="preserve">Tulos</w:t>
      </w:r>
    </w:p>
    <w:p>
      <w:r>
        <w:t xml:space="preserve">Mitkä Transit Linja on [Albion Ferry]?</w:t>
      </w:r>
    </w:p>
    <w:p>
      <w:r>
        <w:rPr>
          <w:b/>
        </w:rPr>
        <w:t xml:space="preserve">Tulos</w:t>
      </w:r>
    </w:p>
    <w:p>
      <w:r>
        <w:t xml:space="preserve">[Albion Ferry] on minkä liikennelinjan kotipaikka?</w:t>
      </w:r>
    </w:p>
    <w:p>
      <w:r>
        <w:rPr>
          <w:b/>
        </w:rPr>
        <w:t xml:space="preserve">Esimerkki 5.2049</w:t>
      </w:r>
    </w:p>
    <w:p>
      <w:r>
        <w:t xml:space="preserve">alkuperäinen kysymys: Vastaus: hiberno-englanti, skotlannin englanti, butlerin englanti....vastaustyyppi: Kielenä murre.lisätiedot: Vastaustyyppi: Kielenä murre: American Idol on Simon Fullerin luoma ja 19 Entertainmentin tuottama yhdysvaltalainen laulukilpailusarja, jota levittää FremantleMedia North America. Sitä alettiin esittää Foxilla 11. kesäkuuta 2002 brittiläiseen Pop Idol -sarjaan perustuvan Idols-formaatin lisäyksenä, ja siitä on sittemmin tullut yksi amerikkalaisen television historian menestyneimmistä sarjoista. Sarjan konseptina on löytää uusia sooloartisteja, joiden voittajan määrittelevät amerikkalaiset katsojat. Voittajat, jotka katsojat valitsivat puhelin-, internet- ja tekstiviestiäänestyksellä, olivat Kelly Clarkson, Ruben Studdard, Fantasia Barrino, Carrie Underwood, Taylor Hicks, Jordin Sparks, David Cook, Kris Allen, Lee DeWyze, Scotty McCreery, Phillip Phillips, Candice Glover, Caleb Johnson ja Nick Fradiani. American Idolissa on tuomaristo, joka arvostelee kilpailijoiden esityksiä. Alkuperäiset tuomarit olivat levytuottaja ja musiikkijohtaja Randy Jackson, poplaulaja ja koreografi Paula Abdul sekä musiikkijohtaja ja manageri Simon Cowell. Viimeisimmän kauden tuomaristoon kuuluivat kantrilaulaja Keith Urban, laulaja ja näyttelijä Jennifer Lopez sekä jazzlaulaja Harry Connick Jr.</w:t>
      </w:r>
    </w:p>
    <w:p>
      <w:r>
        <w:rPr>
          <w:b/>
        </w:rPr>
        <w:t xml:space="preserve">Tulos</w:t>
      </w:r>
    </w:p>
    <w:p>
      <w:r>
        <w:t xml:space="preserve">Mitä murretta [American Idol] on?</w:t>
      </w:r>
    </w:p>
    <w:p>
      <w:r>
        <w:rPr>
          <w:b/>
        </w:rPr>
        <w:t xml:space="preserve">Tulos</w:t>
      </w:r>
    </w:p>
    <w:p>
      <w:r>
        <w:t xml:space="preserve">Millä kielellä [American Idol] on?</w:t>
      </w:r>
    </w:p>
    <w:p>
      <w:r>
        <w:rPr>
          <w:b/>
        </w:rPr>
        <w:t xml:space="preserve">Tulos</w:t>
      </w:r>
    </w:p>
    <w:p>
      <w:r>
        <w:t xml:space="preserve">Mikä on [American Idolin] murre?</w:t>
      </w:r>
    </w:p>
    <w:p>
      <w:r>
        <w:rPr>
          <w:b/>
        </w:rPr>
        <w:t xml:space="preserve">Tulos</w:t>
      </w:r>
    </w:p>
    <w:p>
      <w:r>
        <w:t xml:space="preserve">Millä murteella [American Idol] on?</w:t>
      </w:r>
    </w:p>
    <w:p>
      <w:r>
        <w:rPr>
          <w:b/>
        </w:rPr>
        <w:t xml:space="preserve">Tulos</w:t>
      </w:r>
    </w:p>
    <w:p>
      <w:r>
        <w:t xml:space="preserve">Mitä murretta ohjelmassa [American Idol] käytetään?</w:t>
      </w:r>
    </w:p>
    <w:p>
      <w:r>
        <w:rPr>
          <w:b/>
        </w:rPr>
        <w:t xml:space="preserve">Esimerkki 5.2050</w:t>
      </w:r>
    </w:p>
    <w:p>
      <w:r>
        <w:t xml:space="preserve">alkuperäinen kysymys: Vastaus: miesVastaustyyppi: Mikä on [Meksikossa] syntyneen elokuvahahmon sukupuoli?vastaus: miesvastaustyyppi: Aputiedot: Meksikolainen: Meksiko, virallisesti Meksikon Yhdysvallat, on liittotasavalta Pohjois-Amerikassa. Se rajoittuu pohjoisessa Yhdysvaltoihin, etelässä ja lännessä Tyyneen valtamereen, kaakossa Guatemalaan, Belizeen ja Karibianmereen ja idässä Meksikonlahteen. Meksiko on pinta-alaltaan lähes kaksi miljoonaa neliökilometriä, ja se on kokonaispinta-alaltaan Amerikan viidenneksi suurin maa ja maailman 13. suurin itsenäinen valtio. Arvioidun yli 120 miljoonan asukkaan väestömäärän ansiosta se on maailman yhdestoista väkirikkain ja espanjankielisin maa ja Latinalaisen Amerikan toiseksi väkirikkain maa. Meksiko on liittovaltio, johon kuuluu kolmekymmentäyksi osavaltiota ja liittopiiri, sen pääkaupunki ja suurin kaupunki. Kolumbusta edeltävässä Meksikossa monet Mesoamerikan kulttuurit kehittyivät edistyneiksi sivilisaatioiksi, kuten olmecit, toltekit, teotihuacanilaiset, zapotecit, mayat ja atsteekit, ennen kuin he joutuivat ensimmäisen kerran kosketuksiin eurooppalaisten kanssa. Vuonna 1521 Espanjan valtakunta valloitti ja asutteli alueen Meksikon Tenochtitlanissa sijaitsevasta tukikohdastaan, jota hallinnoitiin Uuden Espanjan varakuningaskuntana.</w:t>
      </w:r>
    </w:p>
    <w:p>
      <w:r>
        <w:rPr>
          <w:b/>
        </w:rPr>
        <w:t xml:space="preserve">Tulos</w:t>
      </w:r>
    </w:p>
    <w:p>
      <w:r>
        <w:t xml:space="preserve">Mikä on [Meksikossa] syntyneen elokuvahahmon sukupuoli?</w:t>
      </w:r>
    </w:p>
    <w:p>
      <w:r>
        <w:rPr>
          <w:b/>
        </w:rPr>
        <w:t xml:space="preserve">Tulos</w:t>
      </w:r>
    </w:p>
    <w:p>
      <w:r>
        <w:t xml:space="preserve">Onko [Meksikossa] syntynyt elokuvahahmo mies vai nainen?</w:t>
      </w:r>
    </w:p>
    <w:p>
      <w:r>
        <w:rPr>
          <w:b/>
        </w:rPr>
        <w:t xml:space="preserve">Tulos</w:t>
      </w:r>
    </w:p>
    <w:p>
      <w:r>
        <w:t xml:space="preserve">Mitä sukupuolta on [Meksikossa] syntynyt elokuvahahmo?</w:t>
      </w:r>
    </w:p>
    <w:p>
      <w:r>
        <w:rPr>
          <w:b/>
        </w:rPr>
        <w:t xml:space="preserve">Tulos</w:t>
      </w:r>
    </w:p>
    <w:p>
      <w:r>
        <w:t xml:space="preserve">Minkä sukupuolen elokuvan hahmo on syntynyt [Meksikossa]?</w:t>
      </w:r>
    </w:p>
    <w:p>
      <w:r>
        <w:rPr>
          <w:b/>
        </w:rPr>
        <w:t xml:space="preserve">Tulos</w:t>
      </w:r>
    </w:p>
    <w:p>
      <w:r>
        <w:t xml:space="preserve">Onko [Meksikossa] syntynyt hahmo mies vai nainen?</w:t>
      </w:r>
    </w:p>
    <w:p>
      <w:r>
        <w:rPr>
          <w:b/>
        </w:rPr>
        <w:t xml:space="preserve">Esimerkki 5.2051</w:t>
      </w:r>
    </w:p>
    <w:p>
      <w:r>
        <w:t xml:space="preserve">alkuperäinen kysymys: Vastaus: MorganaanVastaustyyppi: Kuka on oopperahahmon [Arthur] sisarus? Oopperahahmo: Kuningas Arthur on kuvitteellinen hahmo Monty Python's Spamalotista.</w:t>
      </w:r>
    </w:p>
    <w:p>
      <w:r>
        <w:rPr>
          <w:b/>
        </w:rPr>
        <w:t xml:space="preserve">Tulos</w:t>
      </w:r>
    </w:p>
    <w:p>
      <w:r>
        <w:t xml:space="preserve">Kuka on oopperahahmon [Arthur] sisarus?</w:t>
      </w:r>
    </w:p>
    <w:p>
      <w:r>
        <w:rPr>
          <w:b/>
        </w:rPr>
        <w:t xml:space="preserve">Tulos</w:t>
      </w:r>
    </w:p>
    <w:p>
      <w:r>
        <w:t xml:space="preserve">Mikä on oopperahahmon [Arthurin] siskon nimi?</w:t>
      </w:r>
    </w:p>
    <w:p>
      <w:r>
        <w:rPr>
          <w:b/>
        </w:rPr>
        <w:t xml:space="preserve">Tulos</w:t>
      </w:r>
    </w:p>
    <w:p>
      <w:r>
        <w:t xml:space="preserve">Mikä on oopperahahmon [Arthur] veljen tai sisaren nimi?</w:t>
      </w:r>
    </w:p>
    <w:p>
      <w:r>
        <w:rPr>
          <w:b/>
        </w:rPr>
        <w:t xml:space="preserve">Tulos</w:t>
      </w:r>
    </w:p>
    <w:p>
      <w:r>
        <w:t xml:space="preserve">Kuka on oopperahahmon [Arthur] sisarus?</w:t>
      </w:r>
    </w:p>
    <w:p>
      <w:r>
        <w:rPr>
          <w:b/>
        </w:rPr>
        <w:t xml:space="preserve">Tulos</w:t>
      </w:r>
    </w:p>
    <w:p>
      <w:r>
        <w:t xml:space="preserve">Kuka on oopperahahmon [Arthurin] sisarus?</w:t>
      </w:r>
    </w:p>
    <w:p>
      <w:r>
        <w:rPr>
          <w:b/>
        </w:rPr>
        <w:t xml:space="preserve">Esimerkki 5.2052</w:t>
      </w:r>
    </w:p>
    <w:p>
      <w:r>
        <w:t xml:space="preserve">alkuperäinen kysymys: Vastaus: bando, bokator, subak....vastaustyyppi: bando, bokator, subak...: Taistelulaji: Taistelulajit: World Taekwondo Federation on kansainvälinen taekwondo-urheilua hallinnoiva liitto, joka on kesäolympialaisten kansainvälisten liittojen liiton (Association of Summer Olympic International Federations) jäsen. WTF perustettiin 28. toukokuuta 1973 Kukkiwonissa pidetyssä avajaiskokouksessa, johon osallistui 35 edustajaa ympäri maailmaa. Jäsenmaita on nyt 205. Vuodesta 2004 lähtien WTF:n puheenjohtajana on toiminut Choue Chung-won, joka seurasi ensimmäistä puheenjohtajaa Kim Un-yongia tämän jäätyä eläkkeelle. Kansainvälinen olympiakomitea tunnusti WTF:n 17. heinäkuuta 1980 Moskovassa, Neuvostoliitossa pidetyssä 83. istunnossaan. Taekwondo hyväksyttiin ensin vuoden 1988 olympialaisten demonstraatiolajiksi Soulissa, Etelä-Koreassa; myöhemmin, 4. syyskuuta 1994 Taekwondo hyväksyttiin Sydneyn vuoden 2000 olympialaisten viralliseksi urheilulajiksi KOK:n 103. istunnossa Pariisissa, Ranskassa. WTF:n mukaan "Taekwondo on yksi systemaattisimmista ja tieteellisimmistä korealaisista perinteisistä taistelulajeista, joka opettaa muutakin kuin fyysisiä taistelutaitoja. Se on laji, joka näyttää keinoja parantaa henkeämme ja elämäämme harjoittamalla kehoamme ja mieltämme.</w:t>
      </w:r>
    </w:p>
    <w:p>
      <w:r>
        <w:rPr>
          <w:b/>
        </w:rPr>
        <w:t xml:space="preserve">Tulos</w:t>
      </w:r>
    </w:p>
    <w:p>
      <w:r>
        <w:t xml:space="preserve">Mitkä ovat taistelulajit, joilla on sama luokka kuin [Maailman Taekwondoliitolla]?</w:t>
      </w:r>
    </w:p>
    <w:p>
      <w:r>
        <w:rPr>
          <w:b/>
        </w:rPr>
        <w:t xml:space="preserve">Tulos</w:t>
      </w:r>
    </w:p>
    <w:p>
      <w:r>
        <w:t xml:space="preserve">Mitkä ovat [Maailman Taekwondoliiton] ja taistelulajien samat kategoriat?</w:t>
      </w:r>
    </w:p>
    <w:p>
      <w:r>
        <w:rPr>
          <w:b/>
        </w:rPr>
        <w:t xml:space="preserve">Tulos</w:t>
      </w:r>
    </w:p>
    <w:p>
      <w:r>
        <w:t xml:space="preserve">Mitkä kamppailulajit kuuluvat samaan kategoriaan kuin [World Taekwondo Federation]?</w:t>
      </w:r>
    </w:p>
    <w:p>
      <w:r>
        <w:rPr>
          <w:b/>
        </w:rPr>
        <w:t xml:space="preserve">Tulos</w:t>
      </w:r>
    </w:p>
    <w:p>
      <w:r>
        <w:t xml:space="preserve">[Maailman Taekwondoliitto] jakaa kamppailulajikategoriansa minkä muun lajin kanssa?</w:t>
      </w:r>
    </w:p>
    <w:p>
      <w:r>
        <w:rPr>
          <w:b/>
        </w:rPr>
        <w:t xml:space="preserve">Tulos</w:t>
      </w:r>
    </w:p>
    <w:p>
      <w:r>
        <w:t xml:space="preserve">[Maailman Taekwondoliitto] on minkä kamppailulajin luokka?</w:t>
      </w:r>
    </w:p>
    <w:p>
      <w:r>
        <w:rPr>
          <w:b/>
        </w:rPr>
        <w:t xml:space="preserve">Tulos</w:t>
      </w:r>
    </w:p>
    <w:p>
      <w:r>
        <w:t xml:space="preserve">Mitkä kamppailulajit kuuluvat samaan kategoriaan [Maailman Taekwondoliiton] kanssa?</w:t>
      </w:r>
    </w:p>
    <w:p>
      <w:r>
        <w:rPr>
          <w:b/>
        </w:rPr>
        <w:t xml:space="preserve">Esimerkki 5.2053</w:t>
      </w:r>
    </w:p>
    <w:p>
      <w:r>
        <w:t xml:space="preserve">alkuperäinen kysymys: Vastaus: PoloniumVastaustyyppi: Minkä [Marie Curien] löytämän kemiallisen alkuaineen atomiluku on pienin?vastaus: PoloniumVastaustyyppi: Minkä kemiallisen alkuaineen atomiluku on pienin? Kemiallinen alkuaine: Marie Sk≈Çodowska-Curie oli puolalainen ja kansalaistettu ranskalainen fyysikko ja kemisti, joka teki uraauurtavaa tutkimusta radioaktiivisuudesta. Hän oli ensimmäinen nainen, joka voitti Nobel-palkinnon, ensimmäinen ja ainoa nainen, joka voitti Nobel-palkinnon kahdesti, ainoa henkilö, joka voitti Nobel-palkinnon kahdesti useassa eri tieteenalassa, ja hän oli osa Curien perheen perintöä, joka sai viisi Nobel-palkintoa. Hän oli myös ensimmäinen nainen, josta tuli Pariisin yliopiston professori, ja vuonna 1995 hänestä tuli ensimmäinen nainen, joka haudattiin omasta ansiostaan Pariisin Panth√©oniin. Hän syntyi Maria Salomea Sk≈Çodowskana Varsovassa, silloisessa Puolan kuningaskunnassa, joka oli osa Venäjän keisarikuntaa. Hän opiskeli Varsovan salaisessa kelluvassa yliopistossa ja aloitti käytännön tieteellisen harjoittelunsa Varsovassa. Vuonna 1891, 24-vuotiaana, hän seurasi vanhempaa sisartaan Bronis≈Çawaa opiskelemaan Pariisiin, jossa hän suoritti ylemmän korkeakoulututkinnon ja teki myöhemmin tieteellistä työtä. Hän jakoi vuoden 1903 fysiikan Nobel-palkinnon miehensä Pierre Curien ja fyysikko Henri Becquerelin kanssa. Hän sai Nobelin kemianpalkinnon vuonna 1911.</w:t>
      </w:r>
    </w:p>
    <w:p>
      <w:r>
        <w:rPr>
          <w:b/>
        </w:rPr>
        <w:t xml:space="preserve">Tulos</w:t>
      </w:r>
    </w:p>
    <w:p>
      <w:r>
        <w:t xml:space="preserve">Minkä [Marie Curien] löytämän kemiallisen alkuaineen atomiluku on pienin?</w:t>
      </w:r>
    </w:p>
    <w:p>
      <w:r>
        <w:rPr>
          <w:b/>
        </w:rPr>
        <w:t xml:space="preserve">Tulos</w:t>
      </w:r>
    </w:p>
    <w:p>
      <w:r>
        <w:t xml:space="preserve">Mikä oli [Marie Curien] löytämä kemiallinen alkuaine, jonka pienin järjestysluku oli?</w:t>
      </w:r>
    </w:p>
    <w:p>
      <w:r>
        <w:rPr>
          <w:b/>
        </w:rPr>
        <w:t xml:space="preserve">Tulos</w:t>
      </w:r>
    </w:p>
    <w:p>
      <w:r>
        <w:t xml:space="preserve">Minkä kemiallisen alkuaineen, jolla on pienin järjestysluku, löysi [Marie Curie]?</w:t>
      </w:r>
    </w:p>
    <w:p>
      <w:r>
        <w:rPr>
          <w:b/>
        </w:rPr>
        <w:t xml:space="preserve">Tulos</w:t>
      </w:r>
    </w:p>
    <w:p>
      <w:r>
        <w:t xml:space="preserve">Millä [Marie Curien] löytämistä kemiallisista alkuaineista on pienin järjestysluku?</w:t>
      </w:r>
    </w:p>
    <w:p>
      <w:r>
        <w:rPr>
          <w:b/>
        </w:rPr>
        <w:t xml:space="preserve">Tulos</w:t>
      </w:r>
    </w:p>
    <w:p>
      <w:r>
        <w:t xml:space="preserve">[Marie Curie] löysi minkä kemiallisen alkuaineen, jolla on pienin järjestysluku?</w:t>
      </w:r>
    </w:p>
    <w:p>
      <w:r>
        <w:rPr>
          <w:b/>
        </w:rPr>
        <w:t xml:space="preserve">Esimerkki 5.2054</w:t>
      </w:r>
    </w:p>
    <w:p>
      <w:r>
        <w:t xml:space="preserve">alkuperäinen kysymys: Vastaus: Saturn int-20, delta iii, delta ii...vastaustyyppi: Aputiedot: Vastaustyyppi: Raketti: Ares I oli miehistön kantoraketti, jota NASA kehitti osana Constellation-ohjelmaa. Nimi "Ares" viittaa kreikkalaiseen Ares-jumalaan, joka samaistetaan roomalaiseen Mars-jumalaan. Ares I tunnettiin alun perin nimellä "Crew Launch Vehicle". NASA suunnitteli käyttävänsä Ares I:tä Orion-avaruusaluksen laukaisemiseen, joka on tarkoitettu NASAn miehitettyjen avaruuslentojen tehtäviin sen jälkeen, kun Space Shuttle poistui käytöstä vuonna 2011. Ares I:n oli tarkoitus täydentää suurempaa, miehittämätöntä Ares V:tä, joka oli Constellation-ohjelman rahtilaukaisualusta. NASA valitsi Ares-mallit niiden odotetun yleisen turvallisuuden, luotettavuuden ja kustannustehokkuuden perusteella. Constellation-ohjelma, Ares I mukaan lukien, kuitenkin peruttiin lokakuussa 2010, kun NASA:n vuoden 2010 valtuutuslaki hyväksyttiin. Syyskuussa 2011 NASA määritteli Space Launch Systemin uudeksi avaruusalustaksi, jonka avulla ihmiset voivat tutkia Maan kiertoradan ulkopuolisia alueita.Saturn V:;Tyyppi: Saturnus Saturnus: Tyyppi: Raketti;</w:t>
      </w:r>
    </w:p>
    <w:p>
      <w:r>
        <w:rPr>
          <w:b/>
        </w:rPr>
        <w:t xml:space="preserve">Tulos</w:t>
      </w:r>
    </w:p>
    <w:p>
      <w:r>
        <w:t xml:space="preserve">Sekä [Ares I:n] että [Saturn V:n] rakettien valmistaja loi myös minkä muun raketin?</w:t>
      </w:r>
    </w:p>
    <w:p>
      <w:r>
        <w:rPr>
          <w:b/>
        </w:rPr>
        <w:t xml:space="preserve">Tulos</w:t>
      </w:r>
    </w:p>
    <w:p>
      <w:r>
        <w:t xml:space="preserve">Minkä muun raketin [Ares I:n] ja [Saturn V:n] valmistaja loi?</w:t>
      </w:r>
    </w:p>
    <w:p>
      <w:r>
        <w:rPr>
          <w:b/>
        </w:rPr>
        <w:t xml:space="preserve">Tulos</w:t>
      </w:r>
    </w:p>
    <w:p>
      <w:r>
        <w:t xml:space="preserve">Mitä muita raketteja [Ares I:n] ja [Saturn V:n] valmistaja loi?</w:t>
      </w:r>
    </w:p>
    <w:p>
      <w:r>
        <w:rPr>
          <w:b/>
        </w:rPr>
        <w:t xml:space="preserve">Tulos</w:t>
      </w:r>
    </w:p>
    <w:p>
      <w:r>
        <w:t xml:space="preserve">Sama rakettivalmistaja, joka valmisti [Ares I:n] ja [Saturn V:n], loi minkä muun raketin?</w:t>
      </w:r>
    </w:p>
    <w:p>
      <w:r>
        <w:rPr>
          <w:b/>
        </w:rPr>
        <w:t xml:space="preserve">Tulos</w:t>
      </w:r>
    </w:p>
    <w:p>
      <w:r>
        <w:t xml:space="preserve">Sama rakettivalmistaja, joka valmisti [Ares I:n] ja [Saturn V:n], loi minkä muun raketin?</w:t>
        <w:br/>
        <w:t xml:space="preserve"> Saturn INT-20, Delta III, Delta II...</w:t>
      </w:r>
    </w:p>
    <w:p>
      <w:r>
        <w:rPr>
          <w:b/>
        </w:rPr>
        <w:t xml:space="preserve">Esimerkki 5.2055</w:t>
      </w:r>
    </w:p>
    <w:p>
      <w:r>
        <w:t xml:space="preserve">alkuperäinen kysymys: Vastaus: jbacteriaVastaustyyppi: Mikä [JavaScript]-ohjelmalla kehitetty tietokone-emulaattori on julkaistu viimeisimpänä?Vastaus: JbacteriaVastaustyyppi: Jbacteria: Bakteria bacteria: Tietokoneemulaattori. tyyppi: Tietokoneemulaattori: JavaScript, joka tunnetaan myös nimellä ECMAScript, on dynaaminen ohjelmointikieli. Sitä käytetään yleisimmin osana verkkoselaimia, joiden toteutusten avulla asiakaspuolen skriptit voivat olla vuorovaikutuksessa käyttäjän kanssa, hallita selainta, kommunikoida asynkronisesti ja muuttaa näytettävän asiakirjan sisältöä. JavaScriptiä pidetään myös "webin kokoonpanokielenä", joka on lähdekoodikääntäjien kääntökohde, jonka avulla voidaan tehdä asiakaspuolen web-sovelluksia muita ohjelmointikieliä käyttäen ja jota kaikki tärkeimmät selaimet tukevat ilman lisäosia. Sitä käytetään myös palvelinpuolen verkko-ohjelmoinnissa Node.js:n kaltaisilla ajoympäristöillä, pelikehityksessä sekä työpöytä- ja mobiilisovellusten luomisessa. JavaScript on prototyyppipohjainen skriptikieli, jossa on dynaaminen tyypitys ja ensimmäisen luokan funktiot. Tämä ominaisuuksien yhdistelmä tekee siitä moniparadigmaisen kielen, joka tukee olio-, imperatiivista ja funktionaalista ohjelmointityyliä. Huolimatta joistakin nimeämis-, syntaktisista ja standardikirjastokohtaisista yhtäläisyyksistä JavaScript ja Java eivät muuten liity toisiinsa, ja niiden semantiikka on hyvin erilainen.</w:t>
      </w:r>
    </w:p>
    <w:p>
      <w:r>
        <w:rPr>
          <w:b/>
        </w:rPr>
        <w:t xml:space="preserve">Tulos</w:t>
      </w:r>
    </w:p>
    <w:p>
      <w:r>
        <w:t xml:space="preserve">Mikä on uusin [JavaScript] emulaattorin julkaisu?</w:t>
      </w:r>
    </w:p>
    <w:p>
      <w:r>
        <w:rPr>
          <w:b/>
        </w:rPr>
        <w:t xml:space="preserve">Tulos</w:t>
      </w:r>
    </w:p>
    <w:p>
      <w:r>
        <w:t xml:space="preserve">Mikä [JavaScript]-tietokone-emulaattori julkaistiin viimeisimpänä?</w:t>
      </w:r>
    </w:p>
    <w:p>
      <w:r>
        <w:rPr>
          <w:b/>
        </w:rPr>
        <w:t xml:space="preserve">Tulos</w:t>
      </w:r>
    </w:p>
    <w:p>
      <w:r>
        <w:t xml:space="preserve">Mikä on uusin [JavaScript]-kielellä kehitetty tietokone-emulaattori?</w:t>
      </w:r>
    </w:p>
    <w:p>
      <w:r>
        <w:rPr>
          <w:b/>
        </w:rPr>
        <w:t xml:space="preserve">Tulos</w:t>
      </w:r>
    </w:p>
    <w:p>
      <w:r>
        <w:t xml:space="preserve">Mikä on viimeisin julkaistu tietokone-emulaattori, joka on kehitetty [JavaScript]-kielellä?</w:t>
      </w:r>
    </w:p>
    <w:p>
      <w:r>
        <w:rPr>
          <w:b/>
        </w:rPr>
        <w:t xml:space="preserve">Tulos</w:t>
      </w:r>
    </w:p>
    <w:p>
      <w:r>
        <w:t xml:space="preserve">Mikä on viimeisin julkaistu [JavaScript]-kielellä kehitetty tietokone-emulaattori?</w:t>
      </w:r>
    </w:p>
    <w:p>
      <w:r>
        <w:rPr>
          <w:b/>
        </w:rPr>
        <w:t xml:space="preserve">Esimerkki 5.2056</w:t>
      </w:r>
    </w:p>
    <w:p>
      <w:r>
        <w:t xml:space="preserve">alkuperäinen kysymys: Vastaus: Monarkkinen ritarikuntaVastaustyyppi: Minkä ritarikunnan edustajana on [Elisabet II]?Vastaus: Monarkkinen ritarikuntaVastaustyyppi: Minkä ritarikunnan edustajana on [Elisabet II]? Ritarikunnan tyyppi: Ritarikunnan luokka.lisätiedot: Elizabeth II on kuningatar 16:ssa Kansainyhteisön 53 jäsenvaltiosta. Hän on Kansainyhteisön päämies ja Englannin kirkon ylin maaherra. Kun Elisabet astui virkaan 6. helmikuuta 1952, hänestä tuli Kansainyhteisön päämies ja seitsemän itsenäisen Kansainyhteisön maan kuningatar: Yhdistyneen kuningaskunnan, Kanadan, Australian, Uuden-Seelannin, Etelä-Afrikan, Pakistanin ja Ceylonin. Hänen kruunajaisjumalanpalveluksensa seuraavana vuonna oli ensimmäinen, joka televisioitiin. Vuosina 1956-1992 hänen valtakuntiensa määrä vaihteli, kun alueet itsenäistyivät ja joistakin valtakunnista tuli tasavaltoja. Nykyään Elisabet on edellä mainittujen neljän ensimmäisen maan lisäksi Jamaikan, Barbadosin, Bahaman, Grenadan, Papua-Uuden-Guinean, Salomonsaarten, Tuvalun, Saint Lucian, Saint Vincentin ja Grenadiinien, Belizen, Antiguan ja Barbudan sekä Saint Kittsin ja Nevisin kuningatar. Hän on maailman vanhin hallitseva monarkki ja Britannian pitkäikäisin. Jos hän hallitsee vielä 10. syyskuuta 2015, hänestä on tullut Britannian pisimpään hallitseva valtionpäämies ja historian pisimpään hallitseva naismonarkki, joka ohittaa kuningatar Victorian.</w:t>
      </w:r>
    </w:p>
    <w:p>
      <w:r>
        <w:rPr>
          <w:b/>
        </w:rPr>
        <w:t xml:space="preserve">Tulos</w:t>
      </w:r>
    </w:p>
    <w:p>
      <w:r>
        <w:t xml:space="preserve">Minkä ritarikunnan järjestyksen [Elisabet II] esittelee?</w:t>
      </w:r>
    </w:p>
    <w:p>
      <w:r>
        <w:rPr>
          <w:b/>
        </w:rPr>
        <w:t xml:space="preserve">Tulos</w:t>
      </w:r>
    </w:p>
    <w:p>
      <w:r>
        <w:t xml:space="preserve">[Elisabet II] esitteli minkä ritarikunnan?</w:t>
      </w:r>
    </w:p>
    <w:p>
      <w:r>
        <w:rPr>
          <w:b/>
        </w:rPr>
        <w:t xml:space="preserve">Tulos</w:t>
      </w:r>
    </w:p>
    <w:p>
      <w:r>
        <w:t xml:space="preserve">[Elisabet II] esitetään missä ritarikunnan järjestyksessä?</w:t>
      </w:r>
    </w:p>
    <w:p>
      <w:r>
        <w:rPr>
          <w:b/>
        </w:rPr>
        <w:t xml:space="preserve">Tulos</w:t>
      </w:r>
    </w:p>
    <w:p>
      <w:r>
        <w:t xml:space="preserve">[Elisabet II] esittelee minkä ritarikunnan?</w:t>
      </w:r>
    </w:p>
    <w:p>
      <w:r>
        <w:rPr>
          <w:b/>
        </w:rPr>
        <w:t xml:space="preserve">Tulos</w:t>
      </w:r>
    </w:p>
    <w:p>
      <w:r>
        <w:t xml:space="preserve">Mikä on [Elisabet II:n] esittämä ritarikunta?</w:t>
      </w:r>
    </w:p>
    <w:p>
      <w:r>
        <w:rPr>
          <w:b/>
        </w:rPr>
        <w:t xml:space="preserve">Tulos</w:t>
      </w:r>
    </w:p>
    <w:p>
      <w:r>
        <w:t xml:space="preserve">[Elisabet II] esittelee mitä ritarillisuuden erityispiirteitä?</w:t>
      </w:r>
    </w:p>
    <w:p>
      <w:r>
        <w:rPr>
          <w:b/>
        </w:rPr>
        <w:t xml:space="preserve">Esimerkki 5.2057</w:t>
      </w:r>
    </w:p>
    <w:p>
      <w:r>
        <w:t xml:space="preserve">alkuperäinen kysymys: Vastaus: selena live 2010Vastaustyyppi: Millaisella live-albumilla [Jos√© Rodrigo Arango] oli mukana?vastaus: selena live 2010Vastaustyyppi: Jos√© Rodrigo Arango] oli mukana..: Nimi: Selena Selena: Live-albumi.</w:t>
      </w:r>
    </w:p>
    <w:p>
      <w:r>
        <w:rPr>
          <w:b/>
        </w:rPr>
        <w:t xml:space="preserve">Tulos</w:t>
      </w:r>
    </w:p>
    <w:p>
      <w:r>
        <w:t xml:space="preserve">Millä live-albumilla [Jos√© Rodrigo Arango] on ollut mukana?</w:t>
      </w:r>
    </w:p>
    <w:p>
      <w:r>
        <w:rPr>
          <w:b/>
        </w:rPr>
        <w:t xml:space="preserve">Tulos</w:t>
      </w:r>
    </w:p>
    <w:p>
      <w:r>
        <w:t xml:space="preserve">Millä albumilla [Jos√© Rodrigo Arango] on ollut mukana?</w:t>
      </w:r>
    </w:p>
    <w:p>
      <w:r>
        <w:rPr>
          <w:b/>
        </w:rPr>
        <w:t xml:space="preserve">Tulos</w:t>
      </w:r>
    </w:p>
    <w:p>
      <w:r>
        <w:t xml:space="preserve">[Jos√© Rodrigo Arango] oli mukana millä livealbumilla?</w:t>
      </w:r>
    </w:p>
    <w:p>
      <w:r>
        <w:rPr>
          <w:b/>
        </w:rPr>
        <w:t xml:space="preserve">Tulos</w:t>
      </w:r>
    </w:p>
    <w:p>
      <w:r>
        <w:t xml:space="preserve">[Jos√© Rodrigo Arango] osallistui minkä live-albumin tuotantoon?</w:t>
      </w:r>
    </w:p>
    <w:p>
      <w:r>
        <w:rPr>
          <w:b/>
        </w:rPr>
        <w:t xml:space="preserve">Tulos</w:t>
      </w:r>
    </w:p>
    <w:p>
      <w:r>
        <w:t xml:space="preserve">[Jos√© Rodrigo Arango] oli mukana millä livealbumilla?</w:t>
      </w:r>
    </w:p>
    <w:p>
      <w:r>
        <w:rPr>
          <w:b/>
        </w:rPr>
        <w:t xml:space="preserve">Tulos</w:t>
      </w:r>
    </w:p>
    <w:p>
      <w:r>
        <w:t xml:space="preserve">Millä livealbumilla [Jos√© Rodrigo Arango] on ollut mukana?</w:t>
      </w:r>
    </w:p>
    <w:p>
      <w:r>
        <w:rPr>
          <w:b/>
        </w:rPr>
        <w:t xml:space="preserve">Tulos</w:t>
      </w:r>
    </w:p>
    <w:p>
      <w:r>
        <w:t xml:space="preserve">Millä live-albumilla [Jos√© Rodrigo Arango] työskenteli?</w:t>
      </w:r>
    </w:p>
    <w:p>
      <w:r>
        <w:rPr>
          <w:b/>
        </w:rPr>
        <w:t xml:space="preserve">Tulos</w:t>
      </w:r>
    </w:p>
    <w:p>
      <w:r>
        <w:t xml:space="preserve">Nimeä livealbumi, jolla [Jos√© Rodrigo Arango] on ollut mukana.</w:t>
      </w:r>
    </w:p>
    <w:p>
      <w:r>
        <w:rPr>
          <w:b/>
        </w:rPr>
        <w:t xml:space="preserve">Esimerkki 5.2058</w:t>
      </w:r>
    </w:p>
    <w:p>
      <w:r>
        <w:t xml:space="preserve">alkuperäinen kysymys: Vastaus: Hurrikaani Gustav, hurrikaani IkeVastaustyyppi: Mikä trooppinen pyörremyrsky aiheutti [Atlantin hurrikaanikaudella 2008] suoranaisia kuolemantapauksia alle [112]?Vastaus: Hurrikaani Gustav, hurrikaani Ike: Lisätiedot: Ike, Ike, Ike, Ike, Ike, Ike, Ike, Ike, Ike, Ike, Ike: Atlantin hurrikaanikausi 2008 oli erittäin aktiivinen hurrikaanikausi, sillä muodostui kuusitoista nimettyä myrskyä, joista kahdeksan muuttui hurrikaaniksi ja viisi suureksi hurrikaaniksi. Kausi alkoi virallisesti 1. kesäkuuta ja päättyi 30. marraskuuta. Nämä päivämäärät rajaavat perinteisesti sen ajanjakson, jolloin suurin osa trooppisista pyörremyrskyistä muodostuu Atlantin altaassa. Trooppisen Arthur-myrskyn muodostumisen vuoksi kausi alkoi kuitenkin kaksi päivää aikaisemmin. Tämä kausi on kaikkien aikojen neljänneksi kallein, vain vuosien 2004, 2005 ja 2012 kausien jälkeen, ja sen aiheuttamat vahingot olivat yli 47,5 miljardia dollaria. Se oli neljänneksi vilkkain vuosi sitten vuoden 1944 ja ainoa vuosi, jolloin Pohjois-Atlantilla esiintyi merkittävä hurrikaani joka kuukausi heinäkuusta marraskuuhun. Berthasta tuli altaan pisimpään kestänyt heinäkuun trooppinen sykloni, ja se oli ensimmäinen monista pitkäikäisistä järjestelmistä vuoden 2008 aikana. Kausi oli tuhoisa Haitille, jossa yli 800 ihmistä kuoli neljässä peräkkäisessä trooppisessa syklonissa, erityisesti Hannassa, elo- ja syyskuussa. Hurrikaani Paloman ulommat sadealueet osuivat myös Haitin ylle.</w:t>
      </w:r>
    </w:p>
    <w:p>
      <w:r>
        <w:rPr>
          <w:b/>
        </w:rPr>
        <w:t xml:space="preserve">Tulos</w:t>
      </w:r>
    </w:p>
    <w:p>
      <w:r>
        <w:t xml:space="preserve">Mikä [Atlantin hurrikaanikaudella 2008] sattunut trooppinen pyörremyrsky aiheutti [112]:n alla suoranaisia kuolemantapauksia?</w:t>
      </w:r>
    </w:p>
    <w:p>
      <w:r>
        <w:rPr>
          <w:b/>
        </w:rPr>
        <w:t xml:space="preserve">Tulos</w:t>
      </w:r>
    </w:p>
    <w:p>
      <w:r>
        <w:t xml:space="preserve">Mikä trooppinen pyörremyrsky aiheutti [Atlantin hurrikaanikaudella 2008] alle [112] kuolonuhria?</w:t>
      </w:r>
    </w:p>
    <w:p>
      <w:r>
        <w:rPr>
          <w:b/>
        </w:rPr>
        <w:t xml:space="preserve">Tulos</w:t>
      </w:r>
    </w:p>
    <w:p>
      <w:r>
        <w:t xml:space="preserve">Mikä trooppinen pyörremyrsky aiheutti [Atlantin hurrikaanikaudella 2008] vähemmän kuin [112] välitöntä kuolonuhria?</w:t>
      </w:r>
    </w:p>
    <w:p>
      <w:r>
        <w:rPr>
          <w:b/>
        </w:rPr>
        <w:t xml:space="preserve">Tulos</w:t>
      </w:r>
    </w:p>
    <w:p>
      <w:r>
        <w:t xml:space="preserve">Mikä oli [Atlantin hurrikaanikauden 2008] pyörremyrsky, joka aiheutti kuolemantapauksia alle [112]?</w:t>
      </w:r>
    </w:p>
    <w:p>
      <w:r>
        <w:rPr>
          <w:b/>
        </w:rPr>
        <w:t xml:space="preserve">Tulos</w:t>
      </w:r>
    </w:p>
    <w:p>
      <w:r>
        <w:t xml:space="preserve">Mikä trooppinen sykli aiheutti [112] kuolemantapausta [Atlantin hurrikaanikaudella 2008]?</w:t>
      </w:r>
    </w:p>
    <w:p>
      <w:r>
        <w:rPr>
          <w:b/>
        </w:rPr>
        <w:t xml:space="preserve">Tulos</w:t>
      </w:r>
    </w:p>
    <w:p>
      <w:r>
        <w:t xml:space="preserve">Mikä on sen syklonin nimi, joka sattui [Atlantin hurrikaanikaudella 2008] ja joka aiheutti alle [112] kuolonuhria?</w:t>
      </w:r>
    </w:p>
    <w:p>
      <w:r>
        <w:rPr>
          <w:b/>
        </w:rPr>
        <w:t xml:space="preserve">Esimerkki 5.2059</w:t>
      </w:r>
    </w:p>
    <w:p>
      <w:r>
        <w:t xml:space="preserve">alkuperäinen kysymys: Vastaus: Nash Holdings llc, Guardian Media Group, Financial Times Group....vastaustyyppi: Kuka omistaa sanomalehden, jossa käytetään [englannin kieltä] ja joka sijaitsee [Yhdysvalloissa]?Vastaus: Nash Holdings llc, Guardian Media Group, Financial Times Group..: Newspaper Owner.auxiliary information: Englannin kieli on länsigermaaninen kieli, jota puhuttiin ensimmäisen kerran varhaiskeskiajan Englannissa ja joka on nykyään maailmanlaajuinen lingua franca. Se on lähes 60 suvereenin valtion virallinen kieli, yleisimmin puhuttu kieli Yhdistyneessä kuningaskunnassa, Yhdysvalloissa, Kanadassa, Australiassa, Irlannissa ja Uudessa-Seelannissa ja laajalti puhuttu kieli Karibian, Afrikan ja Etelä-Aasian maissa. Se on maailman kolmanneksi yleisin äidinkieli mandariinin ja espanjan jälkeen. Sitä opitaan laajalti toisena kielenä, ja se on Yhdistyneiden Kansakuntien, Euroopan unionin ja monien muiden kansainvälisten ja alueellisten järjestöjen virallinen kieli. Englanti on kehittynyt yli 1 400 vuoden aikana. Englannin varhaisimpia muotoja, anglosaksisten uudisasukkaiden viidennellä vuosisadalla Isoon-Britanniaan tuomia anglo-fransin murteita, kutsutaan vanhaksi englanniksi. Keski-englanti alkoi 1100-luvun lopulla Englannin normannien tekemän valloituksen myötä. Varhaismoderni englanti alkoi 1400-luvun lopulla, kun Lontoossa otettiin käyttöön kirjapaino ja tapahtui suuri vokaalien siirtymä.Yhdysvallat:;Tyyppi: Sanomalehtien levikkialue;</w:t>
      </w:r>
    </w:p>
    <w:p>
      <w:r>
        <w:rPr>
          <w:b/>
        </w:rPr>
        <w:t xml:space="preserve">Tulos</w:t>
      </w:r>
    </w:p>
    <w:p>
      <w:r>
        <w:t xml:space="preserve">Kuka omistaa sanomalehden, jossa käytetään [englannin kieltä] ja joka sijaitsee [Yhdysvalloissa]?</w:t>
      </w:r>
    </w:p>
    <w:p>
      <w:r>
        <w:rPr>
          <w:b/>
        </w:rPr>
        <w:t xml:space="preserve">Tulos</w:t>
      </w:r>
    </w:p>
    <w:p>
      <w:r>
        <w:t xml:space="preserve">Mitkä yritykset omistavat sanomalehtiä [Amerikan yhdysvalloissa], jotka käyttävät [englannin kieltä]?</w:t>
      </w:r>
    </w:p>
    <w:p>
      <w:r>
        <w:rPr>
          <w:b/>
        </w:rPr>
        <w:t xml:space="preserve">Tulos</w:t>
      </w:r>
    </w:p>
    <w:p>
      <w:r>
        <w:t xml:space="preserve">Kuka omistaa [Amerikan yhdysvalloissa] sijaitsevan [englanninkielisen] sanomalehden?</w:t>
      </w:r>
    </w:p>
    <w:p>
      <w:r>
        <w:rPr>
          <w:b/>
        </w:rPr>
        <w:t xml:space="preserve">Tulos</w:t>
      </w:r>
    </w:p>
    <w:p>
      <w:r>
        <w:t xml:space="preserve">Kuka omistaa [Amerikan yhdysvalloissa] sijaitsevan [englanninkielisen] sanomalehden?</w:t>
      </w:r>
    </w:p>
    <w:p>
      <w:r>
        <w:rPr>
          <w:b/>
        </w:rPr>
        <w:t xml:space="preserve">Tulos</w:t>
      </w:r>
    </w:p>
    <w:p>
      <w:r>
        <w:t xml:space="preserve">Kuka omistaa [englanninkielisen] ja [Amerikan yhdysvalloissa] sijaitsevan sanomalehden?</w:t>
      </w:r>
    </w:p>
    <w:p>
      <w:r>
        <w:rPr>
          <w:b/>
        </w:rPr>
        <w:t xml:space="preserve">Esimerkki 5.2060</w:t>
      </w:r>
    </w:p>
    <w:p>
      <w:r>
        <w:t xml:space="preserve">alkuperäinen kysymys: Vastaus: American Idol - kausi 8Vastaustyyppi: American Idol - kausi 8: TV Season.auxiliary information: American Idol on Simon Fullerin luoma ja 19 Entertainmentin tuottama yhdysvaltalainen laulukilpailusarja, jota levittää FremantleMedia North America. Sitä alettiin esittää Foxilla 11. kesäkuuta 2002 brittiläiseen Pop Idol -sarjaan perustuvan Idols-formaatin lisäyksenä, ja siitä on sittemmin tullut yksi amerikkalaisen television historian menestyneimmistä sarjoista. Sarjan konseptina on löytää uusia sooloartisteja, joiden voittajan määrittelevät amerikkalaiset katsojat. Voittajat, jotka katsojat valitsivat puhelin-, internet- ja tekstiviestiäänestyksellä, olivat Kelly Clarkson, Ruben Studdard, Fantasia Barrino, Carrie Underwood, Taylor Hicks, Jordin Sparks, David Cook, Kris Allen, Lee DeWyze, Scotty McCreery, Phillip Phillips, Candice Glover, Caleb Johnson ja Nick Fradiani. American Idolissa on tuomaristo, joka arvostelee kilpailijoiden esityksiä. Alkuperäiset tuomarit olivat levytuottaja ja musiikkijohtaja Randy Jackson, poplaulaja ja koreografi Paula Abdul sekä musiikkijohtaja ja manageri Simon Cowell. Viimeisimmän kauden tuomaristoon kuuluivat kantrilaulaja Keith Urban, laulaja ja näyttelijä Jennifer Lopez sekä jazzlaulaja Harry Connick Jr.</w:t>
      </w:r>
    </w:p>
    <w:p>
      <w:r>
        <w:rPr>
          <w:b/>
        </w:rPr>
        <w:t xml:space="preserve">Tulos</w:t>
      </w:r>
    </w:p>
    <w:p>
      <w:r>
        <w:t xml:space="preserve">Millä [American Idolin] kaudella oli vähiten jaksoja?</w:t>
      </w:r>
    </w:p>
    <w:p>
      <w:r>
        <w:rPr>
          <w:b/>
        </w:rPr>
        <w:t xml:space="preserve">Tulos</w:t>
      </w:r>
    </w:p>
    <w:p>
      <w:r>
        <w:t xml:space="preserve">Millä [American Idolin] kaudella oli vähiten jaksoja?</w:t>
      </w:r>
    </w:p>
    <w:p>
      <w:r>
        <w:rPr>
          <w:b/>
        </w:rPr>
        <w:t xml:space="preserve">Tulos</w:t>
      </w:r>
    </w:p>
    <w:p>
      <w:r>
        <w:t xml:space="preserve">Millä [American Idol]-kaudella oli vähiten jaksoja?</w:t>
      </w:r>
    </w:p>
    <w:p>
      <w:r>
        <w:rPr>
          <w:b/>
        </w:rPr>
        <w:t xml:space="preserve">Tulos</w:t>
      </w:r>
    </w:p>
    <w:p>
      <w:r>
        <w:t xml:space="preserve">Millä [American Idol] kaudella oli vähiten jaksoja?</w:t>
      </w:r>
    </w:p>
    <w:p>
      <w:r>
        <w:rPr>
          <w:b/>
        </w:rPr>
        <w:t xml:space="preserve">Tulos</w:t>
      </w:r>
    </w:p>
    <w:p>
      <w:r>
        <w:t xml:space="preserve">Millä [American Idolin] kaudella oli vähiten jaksoja?</w:t>
      </w:r>
    </w:p>
    <w:p>
      <w:r>
        <w:rPr>
          <w:b/>
        </w:rPr>
        <w:t xml:space="preserve">Tulos</w:t>
      </w:r>
    </w:p>
    <w:p>
      <w:r>
        <w:t xml:space="preserve">Millä kaudella [American Idolissa] on vähiten jaksoja?</w:t>
      </w:r>
    </w:p>
    <w:p>
      <w:r>
        <w:rPr>
          <w:b/>
        </w:rPr>
        <w:t xml:space="preserve">Esimerkki 5.2061</w:t>
      </w:r>
    </w:p>
    <w:p>
      <w:r>
        <w:t xml:space="preserve">alkuperäinen kysymys: Vastaus: Cabrales-juustoVastaustyyppi: Minkä [kovan] rakenteen omaava juusto on peräisin [lampaasta] ja [naudasta]?Vastaus: Cabrales-juustoVastaustyyppi: Minkä tyyppinen juusto on [kova]? Juustotyyppi: Juusto: Karja'Äîkielessä lehmät'Äîovat yleisin suurikokoisten kesytettyjen sorkka- ja kavioeläinten tyyppi. Ne ovat Bovinae-alasuvun merkittävä nykyaikainen jäsen, ne ovat Bos-suvun laajimmalle levinnyt laji, ja ne luokitellaan yleisimmin yhteisnimellä Bos taurus. Nautoja kasvatetaan lihakarjana, maitoa ja muita maitotuotteita tuottavina lypsykarjana sekä vetoeläiminä. Muita tuotteita ovat nahka ja lanta lannaksi tai polttoaineeksi. Joillakin alueilla, kuten osassa Intiaa, naudoilla on merkittävä uskonnollinen merkitys. Kaakkois-Turkissa noin 10 500 vuotta sitten kotieläiminä pidetyistä vain 80 kantaeläimestä on vuonna 2003 tehdyn arvion mukaan maailmassa 1,3 miljardia nautaa. Vuonna 2009 naudasta tuli yksi ensimmäisistä kotieläimistä, jonka genomi kartoitettiin kokonaan. Joidenkin mielestä karjaa pidetään vanhimpana varallisuuden muotona, ja karjanryöstö on näin ollen yksi varhaisimmista varkauden muodoista.Lammas:;Tyyppi: ;</w:t>
      </w:r>
    </w:p>
    <w:p>
      <w:r>
        <w:rPr>
          <w:b/>
        </w:rPr>
        <w:t xml:space="preserve">Tulos</w:t>
      </w:r>
    </w:p>
    <w:p>
      <w:r>
        <w:t xml:space="preserve">On olemassa erityinen juusto, jonka rakenne on [kova] ja joka on peräisin [lampaasta] ja [naudasta], mikä sen nimi on?</w:t>
      </w:r>
    </w:p>
    <w:p>
      <w:r>
        <w:rPr>
          <w:b/>
        </w:rPr>
        <w:t xml:space="preserve">Tulos</w:t>
      </w:r>
    </w:p>
    <w:p>
      <w:r>
        <w:t xml:space="preserve">mikä juusto on [kova], jonka rakenne on peräisin [lampaasta] ja [naudasta]?</w:t>
      </w:r>
    </w:p>
    <w:p>
      <w:r>
        <w:rPr>
          <w:b/>
        </w:rPr>
        <w:t xml:space="preserve">Tulos</w:t>
      </w:r>
    </w:p>
    <w:p>
      <w:r>
        <w:t xml:space="preserve">Mitkä [lampaasta] ja [naudasta] peräisin olevista juustoista ovat rakenteeltaan [kovia]?</w:t>
      </w:r>
    </w:p>
    <w:p>
      <w:r>
        <w:rPr>
          <w:b/>
        </w:rPr>
        <w:t xml:space="preserve">Tulos</w:t>
      </w:r>
    </w:p>
    <w:p>
      <w:r>
        <w:t xml:space="preserve">Mikä [lampaasta] ja [naudasta] peräisin oleva juusto on rakenteeltaan [kovaa]?</w:t>
      </w:r>
    </w:p>
    <w:p>
      <w:r>
        <w:rPr>
          <w:b/>
        </w:rPr>
        <w:t xml:space="preserve">Tulos</w:t>
      </w:r>
    </w:p>
    <w:p>
      <w:r>
        <w:t xml:space="preserve">Mikä [kova] juusto on peräisin sekä [lampaasta] että [naudasta]?</w:t>
      </w:r>
    </w:p>
    <w:p>
      <w:r>
        <w:rPr>
          <w:b/>
        </w:rPr>
        <w:t xml:space="preserve">Tulos</w:t>
      </w:r>
    </w:p>
    <w:p>
      <w:r>
        <w:t xml:space="preserve">Mikä [kova] juusto on valmistettu [naudan] ja [lampaan] tuotteista?</w:t>
      </w:r>
    </w:p>
    <w:p>
      <w:r>
        <w:rPr>
          <w:b/>
        </w:rPr>
        <w:t xml:space="preserve">Esimerkki 5.2062</w:t>
      </w:r>
    </w:p>
    <w:p>
      <w:r>
        <w:t xml:space="preserve">alkuperäinen kysymys: Vastaus: Kuinka monta maantieteellistä piirrettä on [Kallio]-luokan alaluokissa?Vastaus: Kuinka monta maantieteellistä piirrettä on [Kallio]-luokan alaluokissa? Vastaustyyppi: 68: Lisätiedot: [Rock]: Kallio on geologiassa luonnossa esiintyvä kiinteä kokonaisuus, joka koostuu yhdestä tai useammasta mineraalista tai mineraloidista. Esimerkiksi yleinen kivi graniitti on kvartsi-, maasälpä- ja biotiittimineraalien yhdistelmä. Maapallon uloin kiinteä kerros, litosfääri, koostuu kivestä. Ihmiskunta on käyttänyt kiviä kautta historian. Kivikaudelta lähtien kiviä on käytetty työkaluina. Kivissä olevat mineraalit ja metallit ovat olleet välttämättömiä ihmisen sivilisaatiolle. Määritellään kolme suurta kivilajiryhmää: magmakivet, sedimenttikivet ja metamorfiset kivet. Kallioiden tieteellistä tutkimusta kutsutaan petrologiaksi, joka on olennainen osa geologiaa.</w:t>
      </w:r>
    </w:p>
    <w:p>
      <w:r>
        <w:rPr>
          <w:b/>
        </w:rPr>
        <w:t xml:space="preserve">Tulos</w:t>
      </w:r>
    </w:p>
    <w:p>
      <w:r>
        <w:t xml:space="preserve">Kuinka monta maantieteellistä ominaisuutta kuuluu alaluokkaan [kallio]?</w:t>
      </w:r>
    </w:p>
    <w:p>
      <w:r>
        <w:rPr>
          <w:b/>
        </w:rPr>
        <w:t xml:space="preserve">Tulos</w:t>
      </w:r>
    </w:p>
    <w:p>
      <w:r>
        <w:t xml:space="preserve">Kuinka monta maantieteellistä piirrettä on olemassa [Rock]-luokan alaluokissa?</w:t>
      </w:r>
    </w:p>
    <w:p>
      <w:r>
        <w:rPr>
          <w:b/>
        </w:rPr>
        <w:t xml:space="preserve">Tulos</w:t>
      </w:r>
    </w:p>
    <w:p>
      <w:r>
        <w:t xml:space="preserve">Kuinka monta maantieteellistä piirrettä [Kallio]-luokan alaluokkiin kuuluu?</w:t>
      </w:r>
    </w:p>
    <w:p>
      <w:r>
        <w:rPr>
          <w:b/>
        </w:rPr>
        <w:t xml:space="preserve">Tulos</w:t>
      </w:r>
    </w:p>
    <w:p>
      <w:r>
        <w:t xml:space="preserve">Kuinka monta [kallion] maantieteellistä piirrettä on olemassa?</w:t>
      </w:r>
    </w:p>
    <w:p>
      <w:r>
        <w:rPr>
          <w:b/>
        </w:rPr>
        <w:t xml:space="preserve">Tulos</w:t>
      </w:r>
    </w:p>
    <w:p>
      <w:r>
        <w:t xml:space="preserve">Kuinka monta maantieteellistä piirrettä on [Kallio]-luokan alaluokissa?</w:t>
      </w:r>
    </w:p>
    <w:p>
      <w:r>
        <w:rPr>
          <w:b/>
        </w:rPr>
        <w:t xml:space="preserve">Tulos</w:t>
      </w:r>
    </w:p>
    <w:p>
      <w:r>
        <w:t xml:space="preserve">Kuinka monta maantieteellistä piirrettä arvioidaan olevan [kallion] alaluokissa?</w:t>
      </w:r>
    </w:p>
    <w:p>
      <w:r>
        <w:rPr>
          <w:b/>
        </w:rPr>
        <w:t xml:space="preserve">Esimerkki 5.2063</w:t>
      </w:r>
    </w:p>
    <w:p>
      <w:r>
        <w:t xml:space="preserve">alkuperäinen kysymys: Vastaus: Taifuuni Billie, taifuuni Kompasu, taifuuni Nari....vastaustyyppi: Mikä trooppinen sykloni on vaikuttanut [Japaniin] ja osaan [Hongkongista]? Tyyppi: Trooppinen sykloni.lisätiedot: Trooppinen sykloni: Hongkong, joka tunnetaan virallisesti nimellä Kiinan kansantasavallan erityishallintoalue Hongkong, on autonominen alue Kiinan etelärannikolla Helmijoen suistossa ja Etelä-Kiinan merellä. Hongkong tunnetaan horisontistaan ja syvästä luonnonsatamastaan. Sen pinta-ala on 1 104 km2 , ja sillä on yhteinen pohjoisraja Manner-Kiinan Kantonin maakunnan kanssa. Hongkongissa asuu noin 7 200 000 hongkongilaista ja muita kansallisuuksia, ja se on yksi maailman tiheimmin asutuista alueista. Ensimmäisen oopiumisodan jälkeen Hongkongista tuli brittiläinen siirtomaa, kun Hongkongin saari luovutettiin pysyvästi, Kowloonin niemimaa vuonna 1860 ja New Territories -alueet 99 vuodeksi vuonna 1898. Kun Japani miehitti sen toisessa maailmansodassa, britit ottivat sen jälleen haltuunsa 30. kesäkuuta 1997 asti. Kiinan ja Britannian välisten neuvottelujen tuloksena Hongkong siirrettiin Kiinan kansantasavallalle vuonna 1984 annetulla Kiinan ja Britannian yhteisellä julistuksella. Alueesta tuli 1. heinäkuuta 1997 Kiinan ensimmäinen maakuntatason erityishallintoalue, jolla on suuri itsehallinto yhden maan ja kahden järjestelmän periaatteen mukaisesti.Japani:;Tyyppi: Japan: Tyyppi: Syklonin koetteleman alueen tyyppi;</w:t>
      </w:r>
    </w:p>
    <w:p>
      <w:r>
        <w:rPr>
          <w:b/>
        </w:rPr>
        <w:t xml:space="preserve">Tulos</w:t>
      </w:r>
    </w:p>
    <w:p>
      <w:r>
        <w:t xml:space="preserve">Mikä trooppinen sykloni on koetellut [Japania] ja osaa [Hongkongista]?</w:t>
      </w:r>
    </w:p>
    <w:p>
      <w:r>
        <w:rPr>
          <w:b/>
        </w:rPr>
        <w:t xml:space="preserve">Tulos</w:t>
      </w:r>
    </w:p>
    <w:p>
      <w:r>
        <w:t xml:space="preserve">Mikä trooppinen sykloni koetteli [Japania] ja osaa [Hongkongista]?</w:t>
      </w:r>
    </w:p>
    <w:p>
      <w:r>
        <w:rPr>
          <w:b/>
        </w:rPr>
        <w:t xml:space="preserve">Tulos</w:t>
      </w:r>
    </w:p>
    <w:p>
      <w:r>
        <w:t xml:space="preserve">Mikä trooppinen pyörremyrsky, joka koetteli [Japania] ja osaa [Hongkongista], on?</w:t>
      </w:r>
    </w:p>
    <w:p>
      <w:r>
        <w:rPr>
          <w:b/>
        </w:rPr>
        <w:t xml:space="preserve">Tulos</w:t>
      </w:r>
    </w:p>
    <w:p>
      <w:r>
        <w:t xml:space="preserve">Mikä trooppinen sykloni on koetellut [Japania] ja osaa [Hongkongia]?</w:t>
      </w:r>
    </w:p>
    <w:p>
      <w:r>
        <w:rPr>
          <w:b/>
        </w:rPr>
        <w:t xml:space="preserve">Tulos</w:t>
      </w:r>
    </w:p>
    <w:p>
      <w:r>
        <w:t xml:space="preserve">Mikä trooppinen pyörremyrsky on vaikuttanut [Japaniin] ja [Hongkongiin]?</w:t>
      </w:r>
    </w:p>
    <w:p>
      <w:r>
        <w:rPr>
          <w:b/>
        </w:rPr>
        <w:t xml:space="preserve">Tulos</w:t>
      </w:r>
    </w:p>
    <w:p>
      <w:r>
        <w:t xml:space="preserve">Mikä trooppinen sykloni on koetellut [Japania] ja osaa [Hongkongista]?</w:t>
        <w:br/>
        <w:t xml:space="preserve"> Japani on saarivaltio Itä-Aasiassa. Se sijaitsee Tyynellämerellä, Japaninmeren, Itä-Kiinanmeren, Kiinan, Pohjois-Korean, Etelä-Korean ja Venäjän itäpuolella, ja se ulottuu pohjoisessa sijaitsevasta Okhotskinmerestä Itä-Kiinanmereen ja etelässä sijaitsevaan Taiwaniin. Japanin nimen muodostavat kanjit tarkoittavat "auringon alkuperää", ja Japania kutsutaankin usein "nousevan auringon maaksi". Japani on 6 852 saaren muodostama stratovulkaninen saaristo. Neljä suurinta ovat Honshu, Hokkaido, Kyushu ja Shikoku, jotka muodostavat noin 97 prosenttia Japanin pinta-alasta. Japanin 126 miljoonan asukkaan väestö on maailman kymmenenneksi suurin. Noin 9,1 miljoonaa ihmistä asuu Japanin pääkaupungissa Tokiossa, joka on OECD:n toiseksi suurin varsinainen kaupunki. Suur-Tokion alue, johon kuuluvat Tokio ja useat sitä ympäröivät prefektuurit, on maailman suurin metropolialue, jossa asuu yli 35 miljoonaa ihmistä ja joka on maailman suurin kaupunkien taajamatalous. Arkeologiset tutkimukset osoittavat, että Japani oli asuttu jo yläpaleoliittisella kaudella. Ensimmäinen kirjallinen maininta Japanista on kiinalaisissa historiankirjoituksissa 1. vuosisadalta jKr.</w:t>
      </w:r>
    </w:p>
    <w:p>
      <w:r>
        <w:rPr>
          <w:b/>
        </w:rPr>
        <w:t xml:space="preserve">Esimerkki 5.2064</w:t>
      </w:r>
    </w:p>
    <w:p>
      <w:r>
        <w:t xml:space="preserve">alkuperäinen kysymys: Vastaus: ss lochness, mv lisboa, mv hibernia...vastaustyyppi: Etsi kaikki [Harland and Wolffin] rakentamat alukset, joiden IMO/IR-numero on [5150111]-numeron jälkeen: Ship.auxiliary information: Harland &amp; Wolff Heavy Industries on Belfastissa, Pohjois-Irlannissa sijaitseva raskas teollisuusyritys, joka on erikoistunut laivanrakennukseen ja offshore-rakentamiseen. Harland &amp; Wolff on kuuluisin RMS Titanicin rakentamisesta. Muita parhaiten muistettuja Harland &amp; Wolffin rakentamia laivoja ovat Titanicin sisaralukset RMS Olympic ja RMS Britannic, Royal Navy's HMS Belfast, Royal Mail Line's Andes, Shaw Savill's Southern Cross, Union-Castle's RMS Pendennis Castle ja P&amp;O's Canberra. Harland and Wolffin virallinen historiikki, Shipbuilders to the World, julkaistiin vuonna 1986. Vuodesta 2011 lähtien kasvava merituulivoimateollisuus on noussut keskeiseen asemaan, ja 75 prosenttia yrityksen työstä perustuu merellä tuotettavaan uusiutuvaan energiaan.</w:t>
      </w:r>
    </w:p>
    <w:p>
      <w:r>
        <w:rPr>
          <w:b/>
        </w:rPr>
        <w:t xml:space="preserve">Tulos</w:t>
      </w:r>
    </w:p>
    <w:p>
      <w:r>
        <w:t xml:space="preserve">Luettelo kaikista [Harland and Wolffin] rakentamista aluksista, joiden IMO/IR-numero on [5150111] jälkeen.</w:t>
      </w:r>
    </w:p>
    <w:p>
      <w:r>
        <w:rPr>
          <w:b/>
        </w:rPr>
        <w:t xml:space="preserve">Tulos</w:t>
      </w:r>
    </w:p>
    <w:p>
      <w:r>
        <w:t xml:space="preserve">mitkä kaikki [Harland and Wolffin] rakentamat alukset, joiden IMO/IR-numero on [5150111] jälkeen?</w:t>
      </w:r>
    </w:p>
    <w:p>
      <w:r>
        <w:rPr>
          <w:b/>
        </w:rPr>
        <w:t xml:space="preserve">Tulos</w:t>
      </w:r>
    </w:p>
    <w:p>
      <w:r>
        <w:t xml:space="preserve">Etsi kaikki [Harland and Wolffin] rakentamat alukset, joiden IMO/IR-numero on [5150111] jälkeen.</w:t>
      </w:r>
    </w:p>
    <w:p>
      <w:r>
        <w:rPr>
          <w:b/>
        </w:rPr>
        <w:t xml:space="preserve">Tulos</w:t>
      </w:r>
    </w:p>
    <w:p>
      <w:r>
        <w:t xml:space="preserve">Etsi kaikki [Harland and Wolffin] rakentamat alukset, joiden IMO/IR-numero on suurempi kuin [5150111].</w:t>
      </w:r>
    </w:p>
    <w:p>
      <w:r>
        <w:rPr>
          <w:b/>
        </w:rPr>
        <w:t xml:space="preserve">Tulos</w:t>
      </w:r>
    </w:p>
    <w:p>
      <w:r>
        <w:t xml:space="preserve">Millä aluksilla on IMO/IR-numero [5150111] jälkeen, ja jotka myös rakensi [Harland and Wolff]?</w:t>
      </w:r>
    </w:p>
    <w:p>
      <w:r>
        <w:rPr>
          <w:b/>
        </w:rPr>
        <w:t xml:space="preserve">Tulos</w:t>
      </w:r>
    </w:p>
    <w:p>
      <w:r>
        <w:t xml:space="preserve">Kaikki [Harland and Wolffin] rakentamat alukset, joiden IMO/IR-numero on [5150111] jälkeen?</w:t>
      </w:r>
    </w:p>
    <w:p>
      <w:r>
        <w:rPr>
          <w:b/>
        </w:rPr>
        <w:t xml:space="preserve">Esimerkki 5.2065</w:t>
      </w:r>
    </w:p>
    <w:p>
      <w:r>
        <w:t xml:space="preserve">alkuperäinen kysymys: Vastaus: The American Naturalist, Systematic Biology, PaleobiologyVastaustyyppi: Minkä lehden [Stephen Jay Gould] toimitti [toimituskunnan] jäsenenä?Vastaus: The American Naturalist, systematic biology, paleobiology: Journal.auxiliary information: Stephen Jay Gould oli yhdysvaltalainen paleontologi, evoluutiobiologi ja tieteenhistorioitsija. Hän oli myös yksi sukupolvensa vaikutusvaltaisimmista ja luetuimmista populaaritieteellisistä kirjoittajista. Gould vietti suurimman osan urastaan opettaen Harvardin yliopistossa ja työskennellen American Museum of Natural History -museossa New Yorkissa. Elämänsä loppuvuosina Gould opetti biologiaa ja evoluutiota myös New Yorkin yliopistossa. Gouldin merkittävin panos evoluutiobiologiaan oli hänen yhdessä Niles Eldredgen kanssa vuonna 1972 kehittämänsä teoria pistemäisestä tasapainosta. Teorian mukaan evoluutiolle ovat tyypillisiä pitkät evolutiivisen vakauden jaksot, joita katkovat harvinaiset haarautuvan evoluution jaksot. Teoriaa vastakohtana oli fossiilinen gradualismi eli suosittu ajatus, jonka mukaan evoluution muutokselle on ominaista tasainen ja jatkuva muutos fossiilirekisterissä. Suurin osa Gouldin empiirisestä tutkimuksesta perustui maaetanasukuihin Poecilozonites ja Cerion. Hän osallistui myös evolutiivisen kehitysbiologian tutkimukseen, ja hän on saanut laajaa kiitosta kirjastaan Ontogeny and Phylogeny.Editorial board:;Type: Toimittajan nimi: ;</w:t>
      </w:r>
    </w:p>
    <w:p>
      <w:r>
        <w:rPr>
          <w:b/>
        </w:rPr>
        <w:t xml:space="preserve">Tulos</w:t>
      </w:r>
    </w:p>
    <w:p>
      <w:r>
        <w:t xml:space="preserve">Missä lehdessä [Stephen Jay Gould] toimi [toimituskunnan] päätoimittajana?</w:t>
      </w:r>
    </w:p>
    <w:p>
      <w:r>
        <w:rPr>
          <w:b/>
        </w:rPr>
        <w:t xml:space="preserve">Tulos</w:t>
      </w:r>
    </w:p>
    <w:p>
      <w:r>
        <w:t xml:space="preserve">[Stephen Jay Gould] oli [toimituskunnan] päätoimittaja missä lehdessä?</w:t>
      </w:r>
    </w:p>
    <w:p>
      <w:r>
        <w:rPr>
          <w:b/>
        </w:rPr>
        <w:t xml:space="preserve">Tulos</w:t>
      </w:r>
    </w:p>
    <w:p>
      <w:r>
        <w:t xml:space="preserve">[Stephen Jay Gould] toimi [toimituskunnan] päätoimittajana missä lehdessä?</w:t>
      </w:r>
    </w:p>
    <w:p>
      <w:r>
        <w:rPr>
          <w:b/>
        </w:rPr>
        <w:t xml:space="preserve">Tulos</w:t>
      </w:r>
    </w:p>
    <w:p>
      <w:r>
        <w:t xml:space="preserve">[Stephen Jay Gould] toimi [toimituskunnan] päätoimittajana missä lehdessä?</w:t>
      </w:r>
    </w:p>
    <w:p>
      <w:r>
        <w:rPr>
          <w:b/>
        </w:rPr>
        <w:t xml:space="preserve">Tulos</w:t>
      </w:r>
    </w:p>
    <w:p>
      <w:r>
        <w:t xml:space="preserve">Missä lehdessä [Stephen Jay Gould] työskenteli toimittajana [toimituskunnassa]?</w:t>
      </w:r>
    </w:p>
    <w:p>
      <w:r>
        <w:rPr>
          <w:b/>
        </w:rPr>
        <w:t xml:space="preserve">Tulos</w:t>
      </w:r>
    </w:p>
    <w:p>
      <w:r>
        <w:t xml:space="preserve">Missä lehdessä [Stephen Jay Gould] toimi [toimituskunnan] päätoimittajana?</w:t>
      </w:r>
    </w:p>
    <w:p>
      <w:r>
        <w:rPr>
          <w:b/>
        </w:rPr>
        <w:t xml:space="preserve">Esimerkki 5.2066</w:t>
      </w:r>
    </w:p>
    <w:p>
      <w:r>
        <w:t xml:space="preserve">alkuperäinen kysymys: Vastaus: Charge-Coupled DeviceVastaustyyppi: Mikä on sellaisen digitaalikameran kennotyyppi, jonka värisuodatintyyppi on [Bayer-suodatin] ja isoasetukset [80]?Vastaus: Charge-Coupled DeviceVastaustyyppi: Mikä on digitaalisen kameran kennotyyppi? Lisätiedot: ChargeCustom Sensor Type: Täytteenottolaite: Kameran anturityyppi: Bayer-suodatinmosaiikki on värisuodatinmatriisi, jossa RGB-värisuodattimet on sijoitettu valokuva-antureiden neliöruudukkoon. Sen erityistä värisuodattimien järjestelyä käytetään useimmissa digitaalikameroissa, videokameroissa ja skannerissa käytettävissä yhden sirun digitaalisissa kuvantunnistimissa värikuvan luomiseksi. Suodatinkuvio on 50 prosenttia vihreää, 25 prosenttia punaista ja 25 prosenttia sinistä, joten sitä kutsutaan myös nimellä RGBG, GRGB tai RGGB. Se on nimetty keksijänsä, Eastman Kodakin Bryce Bayerin mukaan. Bayer tunnetaan myös hänen rekursiivisesti määritellystä matriisista, jota käytetään järjestetyssä värinpoistossa. Alternatives to the Bayer filter include both various modifications of colors and arrangement and completely different technologies, such as color co-site sampling, the Foveon X3 sensor or dichroic mirrors.80:;Type: Kamera ISO-kyky. </w:t>
      </w:r>
    </w:p>
    <w:p>
      <w:r>
        <w:rPr>
          <w:b/>
        </w:rPr>
        <w:t xml:space="preserve">Tulos</w:t>
      </w:r>
    </w:p>
    <w:p>
      <w:r>
        <w:t xml:space="preserve">Mikä on sellaisen digitaalikameran kennotyyppi, jonka värisuodatintyyppi on [Bayer-suodatin] ja isoasetukset [80]?</w:t>
      </w:r>
    </w:p>
    <w:p>
      <w:r>
        <w:rPr>
          <w:b/>
        </w:rPr>
        <w:t xml:space="preserve">Tulos</w:t>
      </w:r>
    </w:p>
    <w:p>
      <w:r>
        <w:t xml:space="preserve">Minkä tyyppinen kenno on kamerassa, jossa on [Bayer-suodatin] ja ISO-asetus on [80]?</w:t>
      </w:r>
    </w:p>
    <w:p>
      <w:r>
        <w:rPr>
          <w:b/>
        </w:rPr>
        <w:t xml:space="preserve">Tulos</w:t>
      </w:r>
    </w:p>
    <w:p>
      <w:r>
        <w:t xml:space="preserve">Minkä digitaalikameran kennotyypin värisuodatintyyppi on [Bayer-suodatin] ja isoasetukset [80]?</w:t>
      </w:r>
    </w:p>
    <w:p>
      <w:r>
        <w:rPr>
          <w:b/>
        </w:rPr>
        <w:t xml:space="preserve">Tulos</w:t>
      </w:r>
    </w:p>
    <w:p>
      <w:r>
        <w:t xml:space="preserve">Onko värisuodattimen tyyppi [Bayer-suodatin] ja ISO-asetukset [80], mikä on digitaalikameran anturityyppi?</w:t>
      </w:r>
    </w:p>
    <w:p>
      <w:r>
        <w:rPr>
          <w:b/>
        </w:rPr>
        <w:t xml:space="preserve">Tulos</w:t>
      </w:r>
    </w:p>
    <w:p>
      <w:r>
        <w:t xml:space="preserve">Nimeä sellaisen digitaalikameran kennotyyppi, jonka värisuodatintyyppi on [Bayer-suodatin] ja isoasetukset [80]?</w:t>
      </w:r>
    </w:p>
    <w:p>
      <w:r>
        <w:rPr>
          <w:b/>
        </w:rPr>
        <w:t xml:space="preserve">Tulos</w:t>
      </w:r>
    </w:p>
    <w:p>
      <w:r>
        <w:t xml:space="preserve">Minkä tyyppinen kenno on digitaalikamerassa, jonka värisuodatintyyppi on [Bayer-suodatin] ja isoasetukset [80]?</w:t>
      </w:r>
    </w:p>
    <w:p>
      <w:r>
        <w:rPr>
          <w:b/>
        </w:rPr>
        <w:t xml:space="preserve">Esimerkki 5.2067</w:t>
      </w:r>
    </w:p>
    <w:p>
      <w:r>
        <w:t xml:space="preserve">alkuperäinen kysymys: Vastaus: Wrightin veljekset: miten he keksivät lentokoneen, ei mitään muuta kuin totuusVastaustyyppi: Mikä teos [Newbery Honor] voitti palkinnon [1992 Newbery-Caldecott-Wilder Awards]?Vastaus: Wrightin veljekset: miten he keksivät lentokoneen, ei mitään muuta kuin totuusVastaustyyppi: Miten he keksivät lentokoneen? Palkittu teos.lisätietoja: 1992 Newbery-Caldecott-Wilder Awards Banquet pidettiin 28. kesäkuuta 1992 San Franciscossa.Newbery Honor:;Type: ;</w:t>
      </w:r>
    </w:p>
    <w:p>
      <w:r>
        <w:rPr>
          <w:b/>
        </w:rPr>
        <w:t xml:space="preserve">Tulos</w:t>
      </w:r>
    </w:p>
    <w:p>
      <w:r>
        <w:t xml:space="preserve">Mikä teos [Newbery Honor] voitti palkinnon [1992 Newbery-Caldecott-Wilder Awards] -kilpailussa?</w:t>
      </w:r>
    </w:p>
    <w:p>
      <w:r>
        <w:rPr>
          <w:b/>
        </w:rPr>
        <w:t xml:space="preserve">Tulos</w:t>
      </w:r>
    </w:p>
    <w:p>
      <w:r>
        <w:t xml:space="preserve">Mikä on [Newbery Honor] teoksen nimi, joka voitti [1992 Newbery-Caldecott-Wilder Awards] -palkinnon?</w:t>
      </w:r>
    </w:p>
    <w:p>
      <w:r>
        <w:rPr>
          <w:b/>
        </w:rPr>
        <w:t xml:space="preserve">Tulos</w:t>
      </w:r>
    </w:p>
    <w:p>
      <w:r>
        <w:t xml:space="preserve">Mikä [Newbery Honor]-teos voitti [1992 Newbery-Caldecott-Wilder-palkinnon]?</w:t>
      </w:r>
    </w:p>
    <w:p>
      <w:r>
        <w:rPr>
          <w:b/>
        </w:rPr>
        <w:t xml:space="preserve">Tulos</w:t>
      </w:r>
    </w:p>
    <w:p>
      <w:r>
        <w:t xml:space="preserve">Kuka [Newbery-Caldecott-Wilder-palkinnon] voitti [vuoden 1992 Newbery-Caldecott-Wilder-palkinnon]?</w:t>
      </w:r>
    </w:p>
    <w:p>
      <w:r>
        <w:rPr>
          <w:b/>
        </w:rPr>
        <w:t xml:space="preserve">Tulos</w:t>
      </w:r>
    </w:p>
    <w:p>
      <w:r>
        <w:t xml:space="preserve">Mikä [Newbery Honor] teoksista voitti [vuoden 1992 Newbery-Caldecott-Wilder-palkinnon]?</w:t>
      </w:r>
    </w:p>
    <w:p>
      <w:r>
        <w:rPr>
          <w:b/>
        </w:rPr>
        <w:t xml:space="preserve">Esimerkki 5.2068</w:t>
      </w:r>
    </w:p>
    <w:p>
      <w:r>
        <w:t xml:space="preserve">alkuperäinen kysymys: Vastaus: 2010 fifa world cup group h - esp ./. suianswer type: Jalkapallo-ottelu.</w:t>
      </w:r>
    </w:p>
    <w:p>
      <w:r>
        <w:rPr>
          <w:b/>
        </w:rPr>
        <w:t xml:space="preserve">Tulos</w:t>
      </w:r>
    </w:p>
    <w:p>
      <w:r>
        <w:t xml:space="preserve">[Michael Mullarkey] oli avustajana missä jalkapallo-ottelussa, jonka alkamispäivä on enintään [2010-06-16T16:00:00-08:00]?</w:t>
      </w:r>
    </w:p>
    <w:p>
      <w:r>
        <w:rPr>
          <w:b/>
        </w:rPr>
        <w:t xml:space="preserve">Tulos</w:t>
      </w:r>
    </w:p>
    <w:p>
      <w:r>
        <w:t xml:space="preserve">Mikä on [2010-06-16T16:00:00-08:00] jalkapallo-ottelun päivämäärä, jossa [Michael Mullarkey] oli avustajana.</w:t>
      </w:r>
    </w:p>
    <w:p>
      <w:r>
        <w:rPr>
          <w:b/>
        </w:rPr>
        <w:t xml:space="preserve">Tulos</w:t>
      </w:r>
    </w:p>
    <w:p>
      <w:r>
        <w:t xml:space="preserve">Minkä jalkapallo-ottelun alkamispäivämäärä oli pienempi tai yhtä suuri kuin [2010-06-16T16:00:00-08:00] ja jossa [Michael Mullarkey] oli avustajana?</w:t>
      </w:r>
    </w:p>
    <w:p>
      <w:r>
        <w:rPr>
          <w:b/>
        </w:rPr>
        <w:t xml:space="preserve">Tulos</w:t>
      </w:r>
    </w:p>
    <w:p>
      <w:r>
        <w:t xml:space="preserve">Etsi jalkapallo-ottelu, jonka alkamispäivämäärä on pienempi tai yhtä suuri kuin [2010-06-16T16:00:00-08:00] ja jossa [Michael Mullarkey] oli avustajana.</w:t>
      </w:r>
    </w:p>
    <w:p>
      <w:r>
        <w:rPr>
          <w:b/>
        </w:rPr>
        <w:t xml:space="preserve">Tulos</w:t>
      </w:r>
    </w:p>
    <w:p>
      <w:r>
        <w:t xml:space="preserve">Etsi jalkapallo-ottelu, jonka alkamispäivä on enintään [2010-06-16T16:00:00-08:00], jossa [Michael Mullarkey] oli avustajana.</w:t>
      </w:r>
    </w:p>
    <w:p>
      <w:r>
        <w:rPr>
          <w:b/>
        </w:rPr>
        <w:t xml:space="preserve">Esimerkki 5.2069</w:t>
      </w:r>
    </w:p>
    <w:p>
      <w:r>
        <w:t xml:space="preserve">alkuperäinen kysymys: Vastaus: Amleto, Gertrude, FengeVastaustyyppi: Kuka on tehnyt lainauksen, joka on peräisin lähteestä [Ollako vai eikö olla]?Vastaus: Amleto, Gertrude, FengeVastaustyyppi: Amleto, Gertrude, Fenge: Aputietoja: "Olla vai olla olematta, se on kysymys.onko 'tis jalompi mieli kärsiäHävyttömän onnen piikit ja nuoletVai tarttua aseisiin murheiden merta vastaan,Ja vastarinnan kautta lopettaa ne?"."  -- Hamletista (III, i, 56-61).</w:t>
      </w:r>
    </w:p>
    <w:p>
      <w:r>
        <w:rPr>
          <w:b/>
        </w:rPr>
        <w:t xml:space="preserve">Tulos</w:t>
      </w:r>
    </w:p>
    <w:p>
      <w:r>
        <w:t xml:space="preserve">Ketä siteerattiin lähteessä [Olla tai olla olematta]?</w:t>
      </w:r>
    </w:p>
    <w:p>
      <w:r>
        <w:rPr>
          <w:b/>
        </w:rPr>
        <w:t xml:space="preserve">Tulos</w:t>
      </w:r>
    </w:p>
    <w:p>
      <w:r>
        <w:t xml:space="preserve">Kuka laati lainauksen [Olla tai olla olematta]?</w:t>
      </w:r>
    </w:p>
    <w:p>
      <w:r>
        <w:rPr>
          <w:b/>
        </w:rPr>
        <w:t xml:space="preserve">Tulos</w:t>
      </w:r>
    </w:p>
    <w:p>
      <w:r>
        <w:t xml:space="preserve">Kenelle lainaus [Olla tai olla olematta] on osoitettu?</w:t>
      </w:r>
    </w:p>
    <w:p>
      <w:r>
        <w:rPr>
          <w:b/>
        </w:rPr>
        <w:t xml:space="preserve">Tulos</w:t>
      </w:r>
    </w:p>
    <w:p>
      <w:r>
        <w:t xml:space="preserve">Kuka sanoi [Olla tai olla olematta]?</w:t>
      </w:r>
    </w:p>
    <w:p>
      <w:r>
        <w:rPr>
          <w:b/>
        </w:rPr>
        <w:t xml:space="preserve">Tulos</w:t>
      </w:r>
    </w:p>
    <w:p>
      <w:r>
        <w:t xml:space="preserve">Kuka on tehnyt lainauksen [Olla tai olla olematta] lähteestä?</w:t>
      </w:r>
    </w:p>
    <w:p>
      <w:r>
        <w:rPr>
          <w:b/>
        </w:rPr>
        <w:t xml:space="preserve">Esimerkki 5.2070</w:t>
      </w:r>
    </w:p>
    <w:p>
      <w:r>
        <w:t xml:space="preserve">alkuperäinen kysymys: Vastaus: Apollo 11Vastaustyyppi: Millaiseen avaruuslentoon [Mars on siellä, odottamassa, että sinne päästään] kirjoittaja osallistui [1969-07-16]?Vastaus: Apollo 11Vastaustyyppi: Mars on siellä, odottamassa, että sinne päästään]: Avaruuslento.</w:t>
      </w:r>
    </w:p>
    <w:p>
      <w:r>
        <w:rPr>
          <w:b/>
        </w:rPr>
        <w:t xml:space="preserve">Tulos</w:t>
      </w:r>
    </w:p>
    <w:p>
      <w:r>
        <w:t xml:space="preserve">Millä avaruuslennolla [1969-07-16] [Mars on siellä, odottamassa, että sinne päästään.] kirjoittaja osallistui?</w:t>
      </w:r>
    </w:p>
    <w:p>
      <w:r>
        <w:rPr>
          <w:b/>
        </w:rPr>
        <w:t xml:space="preserve">Tulos</w:t>
      </w:r>
    </w:p>
    <w:p>
      <w:r>
        <w:t xml:space="preserve">[Mars on siellä ja odottaa, että sinne päästään] kirjoittaja oli [1969-07-16] millä avaruuslennolla?</w:t>
      </w:r>
    </w:p>
    <w:p>
      <w:r>
        <w:rPr>
          <w:b/>
        </w:rPr>
        <w:t xml:space="preserve">Tulos</w:t>
      </w:r>
    </w:p>
    <w:p>
      <w:r>
        <w:t xml:space="preserve">Mikä on sen [1969-07-16] avaruuslennon nimi, johon liittyy sitaatti [Mars on siellä ja odottaa, että sinne päästään]?</w:t>
      </w:r>
    </w:p>
    <w:p>
      <w:r>
        <w:rPr>
          <w:b/>
        </w:rPr>
        <w:t xml:space="preserve">Tulos</w:t>
      </w:r>
    </w:p>
    <w:p>
      <w:r>
        <w:t xml:space="preserve">Millä avaruuslennolla [1969-07-16] [Mars on siellä, odottaa saavuttamistaan] kirjoittaja oli?</w:t>
      </w:r>
    </w:p>
    <w:p>
      <w:r>
        <w:rPr>
          <w:b/>
        </w:rPr>
        <w:t xml:space="preserve">Tulos</w:t>
      </w:r>
    </w:p>
    <w:p>
      <w:r>
        <w:t xml:space="preserve">Mihin avaruuslennolle vuonna [1969-07-16] osallistui [Mars on siellä, odottamassa, että sinne päästään] kirjoittaja?</w:t>
      </w:r>
    </w:p>
    <w:p>
      <w:r>
        <w:rPr>
          <w:b/>
        </w:rPr>
        <w:t xml:space="preserve">Tulos</w:t>
      </w:r>
    </w:p>
    <w:p>
      <w:r>
        <w:t xml:space="preserve">Nimeä avaruuslento, johon [Mars on siellä, odottamassa, että sinne päästään] kirjoittaja osallistui [1969-07-16]?</w:t>
      </w:r>
    </w:p>
    <w:p>
      <w:r>
        <w:rPr>
          <w:b/>
        </w:rPr>
        <w:t xml:space="preserve">Esimerkki 5.2071</w:t>
      </w:r>
    </w:p>
    <w:p>
      <w:r>
        <w:t xml:space="preserve">alkuperäinen kysymys: Vastaus: Oscar-palkinto parhaasta lyhytdokumenttielokuvastaVastaustyyppi: Mikä [elokuva]-palkinto myönnetään ennen [1942-02-26]?Vastaus: Oscar-palkinto parhaasta lyhytdokumenttielokuvasta: Lisätiedot: Palkintotyyppi: Palkintokategoria: Elokuva, jota kutsutaan myös elokuvaksi tai elokuvaksi, on sarja liikkumattomia kuvia, jotka näytettäessä valkokankaalla luovat illuusion liikkuvasta kuvasta phi-ilmiön ansiosta. Tämä optinen harha saa katsojan havaitsemaan jatkuvaa liikettä nopeasti peräkkäin katsottujen erillisten kohteiden välillä. Elokuva luodaan kuvaamalla todellisia kohtauksia elokuvakameralla, kuvaamalla piirroksia tai pienoismalleja perinteisellä animaatiotekniikalla, CGI- ja tietokoneanimaation avulla tai yhdistämällä joitakin tai kaikkia näitä tekniikoita ja muita visuaalisia tehosteita. Sanaa "elokuva" käytetään usein viittaamaan elokuvateollisuuteen ja elokuvantekoon tai itse elokuvataiteeseen. Elokuvan nykymääritelmän mukaan elokuva on taidetta, jossa simuloidaan kokemuksia ideoiden, tarinoiden, käsitysten, tunteiden, kauneuden tai tunnelman välittämiseksi tallennettujen tai ohjelmoitujen liikkuvien kuvien ja muiden aistiärsykkeiden avulla. Elokuvantekoprosessi on sekä taidetta että teollisuutta. Elokuvat tallennettiin alun perin muovikalvolle, joka näytettiin elokuvaprojektorin avulla suurelle valkokankaalle. CGI-pohjaisten erikoistehosteiden käyttöönotto johti digitaalisten välituotteiden käyttöön.</w:t>
      </w:r>
    </w:p>
    <w:p>
      <w:r>
        <w:rPr>
          <w:b/>
        </w:rPr>
        <w:t xml:space="preserve">Tulos</w:t>
      </w:r>
    </w:p>
    <w:p>
      <w:r>
        <w:t xml:space="preserve">Mitä [elokuva]-palkintoja tuli ennen [1942-02-26]?</w:t>
      </w:r>
    </w:p>
    <w:p>
      <w:r>
        <w:rPr>
          <w:b/>
        </w:rPr>
        <w:t xml:space="preserve">Tulos</w:t>
      </w:r>
    </w:p>
    <w:p>
      <w:r>
        <w:t xml:space="preserve">Mikä [elokuva]-palkinto oli olemassa ennen [1942-02-26]?</w:t>
      </w:r>
    </w:p>
    <w:p>
      <w:r>
        <w:rPr>
          <w:b/>
        </w:rPr>
        <w:t xml:space="preserve">Tulos</w:t>
      </w:r>
    </w:p>
    <w:p>
      <w:r>
        <w:t xml:space="preserve">Mikä [elokuva]-palkinto on myönnetty aikaisemmin kuin [1942-02-26]?</w:t>
      </w:r>
    </w:p>
    <w:p>
      <w:r>
        <w:rPr>
          <w:b/>
        </w:rPr>
        <w:t xml:space="preserve">Tulos</w:t>
      </w:r>
    </w:p>
    <w:p>
      <w:r>
        <w:t xml:space="preserve">Mikä [elokuva]-palkinto myönnettiin ennen [1942-02-26]?</w:t>
      </w:r>
    </w:p>
    <w:p>
      <w:r>
        <w:rPr>
          <w:b/>
        </w:rPr>
        <w:t xml:space="preserve">Tulos</w:t>
      </w:r>
    </w:p>
    <w:p>
      <w:r>
        <w:t xml:space="preserve">Mikä on [elokuvalle] ennen [1942-02-26] myönnetyn Oscar-palkinnon nimi?</w:t>
      </w:r>
    </w:p>
    <w:p>
      <w:r>
        <w:rPr>
          <w:b/>
        </w:rPr>
        <w:t xml:space="preserve">Tulos</w:t>
      </w:r>
    </w:p>
    <w:p>
      <w:r>
        <w:t xml:space="preserve">Mikä [elokuva]-palkinto on myönnetty ennen [1942-02-26]?</w:t>
      </w:r>
    </w:p>
    <w:p>
      <w:r>
        <w:rPr>
          <w:b/>
        </w:rPr>
        <w:t xml:space="preserve">Esimerkki 5.2072</w:t>
      </w:r>
    </w:p>
    <w:p>
      <w:r>
        <w:t xml:space="preserve">alkuperäinen kysymys: Vastaus: Saksanlankakarvainen pointteri, dorgi, siperianhusky....vastaustyyppi: Eläinrotu: Labradorinnoutaja, joka tunnetaan myös yksinkertaisesti nimellä labradorinnoutaja tai lab, on yksi useista noutajarotuisista koirista, eräänlainen asekoira. Labradorinnoutajat ovat urheilullisia, leikkisiä ja suosituin koirarotu rekisteröityjen omistajien mukaan Australiassa, Kanadassa, Uudessa-Seelannissa, Yhdistyneessä kuningaskunnassa ja Yhdysvalloissa. Labradorinnoutaja on näissä ja muissa maissa suosittu avustajarotu, ja se koulutetaan usein auttamaan sokeita ja autistisia ihmisiä, toimimaan terapiakoirina sekä suorittamaan seulonta- ja etsintätöitä lainvalvontaviranomaisille ja muille viranomaisille. Labradorinnoutajia arvostetaan urheilu- ja vesilintujen metsästyskoirina. Englannissa oli muutamia koiria kasvattavia kenneleitä; samaan aikaan lampaiden suojelupolitiikan ja raivotaudin karanteenin yhdistelmä johti koirien asteittaiseen häviämiseen niiden alkuperämaasta Kanadasta. Malmesburyn ensimmäinen ja toinen kreivi, joka kasvatti koiria sorsanmetsästystä varten tilallaan, sekä Buccleuchin 5. ja 6. herttua ja nuorin poika lordi George William Montagu-Douglas-Scott olivat keskeisessä asemassa nykyaikaisen labradorinnoutajarodun kehittämisessä ja vakiinnuttamisessa 1800-luvun Englannissa.Saksanpaimenkoira:;Tyyppi: Rotu: Eläinrotu;</w:t>
      </w:r>
    </w:p>
    <w:p>
      <w:r>
        <w:rPr>
          <w:b/>
        </w:rPr>
        <w:t xml:space="preserve">Tulos</w:t>
      </w:r>
    </w:p>
    <w:p>
      <w:r>
        <w:t xml:space="preserve">Millä rodulla on sama luonne kuin [labradorinnoutajalla] ja [saksanpaimenkoiralla]?</w:t>
      </w:r>
    </w:p>
    <w:p>
      <w:r>
        <w:rPr>
          <w:b/>
        </w:rPr>
        <w:t xml:space="preserve">Tulos</w:t>
      </w:r>
    </w:p>
    <w:p>
      <w:r>
        <w:t xml:space="preserve">Minkä koirarodun temperamentti muistuttaa [labradorinnoutajan] ja [saksanpaimenkoiran] temperamenttia?</w:t>
      </w:r>
    </w:p>
    <w:p>
      <w:r>
        <w:rPr>
          <w:b/>
        </w:rPr>
        <w:t xml:space="preserve">Tulos</w:t>
      </w:r>
    </w:p>
    <w:p>
      <w:r>
        <w:t xml:space="preserve">Mitkä rodut ovat luonteeltaan samanlaisia kuin [labradorinnoutaja] ja [saksanpaimenkoira]?</w:t>
      </w:r>
    </w:p>
    <w:p>
      <w:r>
        <w:rPr>
          <w:b/>
        </w:rPr>
        <w:t xml:space="preserve">Tulos</w:t>
      </w:r>
    </w:p>
    <w:p>
      <w:r>
        <w:t xml:space="preserve">Mitkä koirarodut ovat luonteeltaan samanlaisia kuin [labradorinnoutaja] ja [saksanpaimenkoira]?</w:t>
      </w:r>
    </w:p>
    <w:p>
      <w:r>
        <w:rPr>
          <w:b/>
        </w:rPr>
        <w:t xml:space="preserve">Tulos</w:t>
      </w:r>
    </w:p>
    <w:p>
      <w:r>
        <w:t xml:space="preserve">Mitkä rodut ovat luonteeltaan samanlaisia kuin [labradorinnoutaja] ja [saksanpaimenkoira]?</w:t>
      </w:r>
    </w:p>
    <w:p>
      <w:r>
        <w:rPr>
          <w:b/>
        </w:rPr>
        <w:t xml:space="preserve">Tulos</w:t>
      </w:r>
    </w:p>
    <w:p>
      <w:r>
        <w:t xml:space="preserve">Minkä koirarodun temperamentti olisi samanlainen kuin [labradorinnoutajan] ja [saksanpaimenkoiran]?</w:t>
      </w:r>
    </w:p>
    <w:p>
      <w:r>
        <w:rPr>
          <w:b/>
        </w:rPr>
        <w:t xml:space="preserve">Esimerkki 5.2073</w:t>
      </w:r>
    </w:p>
    <w:p>
      <w:r>
        <w:t xml:space="preserve">alkuperäinen kysymys: Vastaus: Peace of Mind, Sabotage, Through the Fire and Flames....vastaustyyppi: Peace of Mind, Sabotage, Through the Fire and Flames...: Lisätiedot: Musiikkipelin biisi: Guitar Hero III: Legends of Rock on musiikkirytmipeli, Guitar Hero -sarjan kolmas pääosa ja kaikkiaan neljäs osa. Pelin julkaisi Activision ja sitä jakeli RedOctane. Se on sarjan ensimmäinen peli, jonka Neversoft on kehittänyt sen jälkeen, kun Activision osti RedOctanen ja MTV Games osti Harmonixin, sarjan edellisen kehitysstudion. Peli julkaistiin maailmanlaajuisesti PlayStation 2:lle, PlayStation 3:lle, Wii:lle ja Xbox 360:lle lokakuussa 2007, ja Budcat Creations avusti Neversoftia PlayStation 2 -version kehityksessä ja Vicarious Visions kehitti pelkästään Wii-version. Aspyr Media julkaisi pelin Microsoft Windows- ja Mac OS X -versiot, jotka julkaistiin myöhemmin vuonna 2007. Guitar Hero III: Legends of Rock säilyttää Guitar Hero -sarjan aiempien pelien peruspelaamisen, jossa pelaaja käyttää kitaran muotoista ohjainta simuloidakseen rock-kappaleiden lead-, basso- ja rytmikitaran soittamista soittamalla ruudulla vierivien nuottien tahtiin.</w:t>
      </w:r>
    </w:p>
    <w:p>
      <w:r>
        <w:rPr>
          <w:b/>
        </w:rPr>
        <w:t xml:space="preserve">Tulos</w:t>
      </w:r>
    </w:p>
    <w:p>
      <w:r>
        <w:t xml:space="preserve">Mikä kappale lisättiin [Guitar Hero III: Legends of Rockiin] [2008-03-06] jälkeen?</w:t>
      </w:r>
    </w:p>
    <w:p>
      <w:r>
        <w:rPr>
          <w:b/>
        </w:rPr>
        <w:t xml:space="preserve">Tulos</w:t>
      </w:r>
    </w:p>
    <w:p>
      <w:r>
        <w:t xml:space="preserve">Mikä kappale lisättiin [2008-03-06] jälkeen [Guitar Hero III: Legends of Rockiin]?</w:t>
      </w:r>
    </w:p>
    <w:p>
      <w:r>
        <w:rPr>
          <w:b/>
        </w:rPr>
        <w:t xml:space="preserve">Tulos</w:t>
      </w:r>
    </w:p>
    <w:p>
      <w:r>
        <w:t xml:space="preserve">Mikä kappale lisättiin [Guitar Hero III: Legends of Rockiin] päivämäärän [2008-03-06] jälkeen?</w:t>
      </w:r>
    </w:p>
    <w:p>
      <w:r>
        <w:rPr>
          <w:b/>
        </w:rPr>
        <w:t xml:space="preserve">Tulos</w:t>
      </w:r>
    </w:p>
    <w:p>
      <w:r>
        <w:t xml:space="preserve">Mikä kappale lisättiin [Guitar Hero III: Legends of Rockiin] [2008-03-06] jälkeen?</w:t>
      </w:r>
    </w:p>
    <w:p>
      <w:r>
        <w:rPr>
          <w:b/>
        </w:rPr>
        <w:t xml:space="preserve">Tulos</w:t>
      </w:r>
    </w:p>
    <w:p>
      <w:r>
        <w:t xml:space="preserve">Mikä on [2008-03-06] jälkeen [Guitar Hero III: Legends of Rockiin] lisätyn kappaleen nimi?</w:t>
      </w:r>
    </w:p>
    <w:p>
      <w:r>
        <w:rPr>
          <w:b/>
        </w:rPr>
        <w:t xml:space="preserve">Tulos</w:t>
      </w:r>
    </w:p>
    <w:p>
      <w:r>
        <w:t xml:space="preserve">[Guitar Hero III: Legends of Rock] lisäsi minkä kappaleen [2008-03-06] jälkeen?</w:t>
      </w:r>
    </w:p>
    <w:p>
      <w:r>
        <w:rPr>
          <w:b/>
        </w:rPr>
        <w:t xml:space="preserve">Esimerkki 5.2074</w:t>
      </w:r>
    </w:p>
    <w:p>
      <w:r>
        <w:t xml:space="preserve">Alkuperäinen kysymys: Minkä lääkemuodon muotoinen on valmistettu lääkemuoto, jonka viitemuoto on [Loperamidihydrokloridi 2 tabletti]?Vastaus: soikeaVastaustyyppi: Aputieto: Ovaali: Loperamidihydrokloriditabletti, suun kautta otettavaksi, joka koostuu: 2mg/tabletti loperamidihydrokloridia.Käyttötarkoitus: Ripulilääkitys.</w:t>
      </w:r>
    </w:p>
    <w:p>
      <w:r>
        <w:rPr>
          <w:b/>
        </w:rPr>
        <w:t xml:space="preserve">Tulos</w:t>
      </w:r>
    </w:p>
    <w:p>
      <w:r>
        <w:t xml:space="preserve">A [Loperamidihydrokloriditabletti 2] on valmistettu lääke, joka on minkä muotoinen?</w:t>
      </w:r>
    </w:p>
    <w:p>
      <w:r>
        <w:rPr>
          <w:b/>
        </w:rPr>
        <w:t xml:space="preserve">Tulos</w:t>
      </w:r>
    </w:p>
    <w:p>
      <w:r>
        <w:t xml:space="preserve">Valmistuslääke, jonka viitemuoto on [Loperamidihydrokloridi 2 tabletti], on minkä muotoinen?</w:t>
      </w:r>
    </w:p>
    <w:p>
      <w:r>
        <w:rPr>
          <w:b/>
        </w:rPr>
        <w:t xml:space="preserve">Tulos</w:t>
      </w:r>
    </w:p>
    <w:p>
      <w:r>
        <w:t xml:space="preserve">Mikä on [Loperamidihydrokloridi 2 tabletti] valmistetun lääkemuodon lääkemuoto?</w:t>
      </w:r>
    </w:p>
    <w:p>
      <w:r>
        <w:rPr>
          <w:b/>
        </w:rPr>
        <w:t xml:space="preserve">Tulos</w:t>
      </w:r>
    </w:p>
    <w:p>
      <w:r>
        <w:t xml:space="preserve">Mikä on lääkkeen muoto, jonka viitemuoto on [Loperamidihydrokloridi 2 tabletti]?</w:t>
      </w:r>
    </w:p>
    <w:p>
      <w:r>
        <w:rPr>
          <w:b/>
        </w:rPr>
        <w:t xml:space="preserve">Tulos</w:t>
      </w:r>
    </w:p>
    <w:p>
      <w:r>
        <w:t xml:space="preserve">Mikä on valmistetun lääkkeen muoto, jossa on viitemuoto [Loperamidihydrokloridi 2 tabletti]?</w:t>
      </w:r>
    </w:p>
    <w:p>
      <w:r>
        <w:rPr>
          <w:b/>
        </w:rPr>
        <w:t xml:space="preserve">Esimerkki 5.2075</w:t>
      </w:r>
    </w:p>
    <w:p>
      <w:r>
        <w:t xml:space="preserve">alkuperäinen kysymys: Vastaus: yhden pelaajan videopeli, usean pelaajan videopeliVastaustyyppi: Mikä on sen musiikkipelin pelitila, jossa on versio [Tanssii tähtien kanssa]?vastaus: yhden pelaajan videopeli, usean pelaajan videopeli: Pelityyppi: Pelattavuus.</w:t>
      </w:r>
    </w:p>
    <w:p>
      <w:r>
        <w:rPr>
          <w:b/>
        </w:rPr>
        <w:t xml:space="preserve">Tulos</w:t>
      </w:r>
    </w:p>
    <w:p>
      <w:r>
        <w:t xml:space="preserve">Mikä on [Tanssii tähtien kanssa] -version sisältävän musiikkipelin pelitila?</w:t>
      </w:r>
    </w:p>
    <w:p>
      <w:r>
        <w:rPr>
          <w:b/>
        </w:rPr>
        <w:t xml:space="preserve">Tulos</w:t>
      </w:r>
    </w:p>
    <w:p>
      <w:r>
        <w:t xml:space="preserve">Musiikkipeli, jossa on versio [Tanssii tähtien kanssa], on missä pelimuodossa?</w:t>
      </w:r>
    </w:p>
    <w:p>
      <w:r>
        <w:rPr>
          <w:b/>
        </w:rPr>
        <w:t xml:space="preserve">Tulos</w:t>
      </w:r>
    </w:p>
    <w:p>
      <w:r>
        <w:t xml:space="preserve">Mitä pelimuotoa käytetään musiikkipelissä, jossa on versio [Tanssii tähtien kanssa]?</w:t>
      </w:r>
    </w:p>
    <w:p>
      <w:r>
        <w:rPr>
          <w:b/>
        </w:rPr>
        <w:t xml:space="preserve">Tulos</w:t>
      </w:r>
    </w:p>
    <w:p>
      <w:r>
        <w:t xml:space="preserve">Nimeä pelin peliversio, joka sisältää version [Tanssii tähtien kanssa].</w:t>
      </w:r>
    </w:p>
    <w:p>
      <w:r>
        <w:rPr>
          <w:b/>
        </w:rPr>
        <w:t xml:space="preserve">Tulos</w:t>
      </w:r>
    </w:p>
    <w:p>
      <w:r>
        <w:t xml:space="preserve">Mikä on [Tanssii tähtien kanssa] -version sisältävän musiikkipelin pelitila?</w:t>
      </w:r>
    </w:p>
    <w:p>
      <w:r>
        <w:rPr>
          <w:b/>
        </w:rPr>
        <w:t xml:space="preserve">Esimerkki 5.2076</w:t>
      </w:r>
    </w:p>
    <w:p>
      <w:r>
        <w:t xml:space="preserve">alkuperäinen kysymys: Vastaus: Ampeeri per metriVastaustyyppi: Mikä on sellaisen mittausjärjestelmän magneettikentän voimakkuuden yksikkö, jonka tiedonsiirtonopeus on [gigabittiä sekunnissa]?Vastaus: Ampeeri per metriVastaustyyppi: Mikä on magneettikentän voimakkuuden yksikkö? Tyyppi: Magneettikentän voimakkuuden yksikkö.</w:t>
      </w:r>
    </w:p>
    <w:p>
      <w:r>
        <w:rPr>
          <w:b/>
        </w:rPr>
        <w:t xml:space="preserve">Tulos</w:t>
      </w:r>
    </w:p>
    <w:p>
      <w:r>
        <w:t xml:space="preserve">Nimeä sellaisen mittausjärjestelmän magneettikentän voimakkuuden yksikkö, jonka tiedonsiirtonopeus on [gigabittiä sekunnissa].</w:t>
      </w:r>
    </w:p>
    <w:p>
      <w:r>
        <w:rPr>
          <w:b/>
        </w:rPr>
        <w:t xml:space="preserve">Tulos</w:t>
      </w:r>
    </w:p>
    <w:p>
      <w:r>
        <w:t xml:space="preserve">Minkä yksikön avulla mitataan magneettikentän voimakkuutta [gigabittiä sekunnissa]?</w:t>
      </w:r>
    </w:p>
    <w:p>
      <w:r>
        <w:rPr>
          <w:b/>
        </w:rPr>
        <w:t xml:space="preserve">Tulos</w:t>
      </w:r>
    </w:p>
    <w:p>
      <w:r>
        <w:t xml:space="preserve">Mikä on magneettikentän voimakkuuden mittayksikkö mittausjärjestelmässä, jonka tiedonsiirtonopeus on [gigabittiä sekunnissa]?</w:t>
      </w:r>
    </w:p>
    <w:p>
      <w:r>
        <w:rPr>
          <w:b/>
        </w:rPr>
        <w:t xml:space="preserve">Tulos</w:t>
      </w:r>
    </w:p>
    <w:p>
      <w:r>
        <w:t xml:space="preserve">Mikä on sellaisen mittausjärjestelmän magneettikentän voimakkuuden yksikkö, joka sisältää tiedonsiirtonopeuden yksiköt [gigabittiä sekunnissa]?</w:t>
      </w:r>
    </w:p>
    <w:p>
      <w:r>
        <w:rPr>
          <w:b/>
        </w:rPr>
        <w:t xml:space="preserve">Tulos</w:t>
      </w:r>
    </w:p>
    <w:p>
      <w:r>
        <w:t xml:space="preserve">Mikä on sellaisen mittausjärjestelmän magneettikentän voimakkuuden yksikkö, jonka tiedonsiirtonopeus on [gigabittiä sekunnissa]?</w:t>
      </w:r>
    </w:p>
    <w:p>
      <w:r>
        <w:rPr>
          <w:b/>
        </w:rPr>
        <w:t xml:space="preserve">Tulos</w:t>
      </w:r>
    </w:p>
    <w:p>
      <w:r>
        <w:t xml:space="preserve">Jos haluat mitata tiedonsiirtonopeuden yksikköinä [gigabittiä sekunnissa], mitä magneettikentän voimakkuuden yksikköä käyttäisit?</w:t>
      </w:r>
    </w:p>
    <w:p>
      <w:r>
        <w:rPr>
          <w:b/>
        </w:rPr>
        <w:t xml:space="preserve">Esimerkki 5.2077</w:t>
      </w:r>
    </w:p>
    <w:p>
      <w:r>
        <w:t xml:space="preserve">alkuperäinen kysymys: Vastaus: Kuinka moni kuvittaja on samaa sukupuolta [Washoen] kanssa? Vastaustyyppi: 187: Kuvittaja.aputiedot: Washoe oli naaraspuolinen tavallinen simpanssi, joka oli ensimmäinen ei-ihminen, joka oppi kommunikoimaan amerikkalaisen viittomakielen avulla'Äî rajoitetusti'Äî osana eläinkielen oppimista koskevaa tutkimuskokeilua. Washoe oppi noin 350 ASL-sanaa. Se opetti myös adoptiopoikansa Loulisin amerikkalaista viittomakieltä.</w:t>
      </w:r>
    </w:p>
    <w:p>
      <w:r>
        <w:rPr>
          <w:b/>
        </w:rPr>
        <w:t xml:space="preserve">Tulos</w:t>
      </w:r>
    </w:p>
    <w:p>
      <w:r>
        <w:t xml:space="preserve">Kuinka moni kuvittaja on samaa sukupuolta kuin [Washoe]?</w:t>
      </w:r>
    </w:p>
    <w:p>
      <w:r>
        <w:rPr>
          <w:b/>
        </w:rPr>
        <w:t xml:space="preserve">Tulos</w:t>
      </w:r>
    </w:p>
    <w:p>
      <w:r>
        <w:t xml:space="preserve">[Washoe] on samaa sukupuolta kuin kuinka moni kuvittaja?</w:t>
      </w:r>
    </w:p>
    <w:p>
      <w:r>
        <w:rPr>
          <w:b/>
        </w:rPr>
        <w:t xml:space="preserve">Tulos</w:t>
      </w:r>
    </w:p>
    <w:p>
      <w:r>
        <w:t xml:space="preserve">Kuinka monella kuvittajalla on sama sukupuoli kuin [Washoella]?</w:t>
      </w:r>
    </w:p>
    <w:p>
      <w:r>
        <w:rPr>
          <w:b/>
        </w:rPr>
        <w:t xml:space="preserve">Tulos</w:t>
      </w:r>
    </w:p>
    <w:p>
      <w:r>
        <w:t xml:space="preserve">Kuinka monta kuvittajaa on samassa sukupuolessa [Washoen] kanssa?</w:t>
      </w:r>
    </w:p>
    <w:p>
      <w:r>
        <w:rPr>
          <w:b/>
        </w:rPr>
        <w:t xml:space="preserve">Tulos</w:t>
      </w:r>
    </w:p>
    <w:p>
      <w:r>
        <w:t xml:space="preserve">[Washoe] jakaa sukupuolen kuinka monen kuvittajan kanssa?</w:t>
      </w:r>
    </w:p>
    <w:p>
      <w:r>
        <w:rPr>
          <w:b/>
        </w:rPr>
        <w:t xml:space="preserve">Esimerkki 5.2078</w:t>
      </w:r>
    </w:p>
    <w:p>
      <w:r>
        <w:t xml:space="preserve">alkuperäinen kysymys: Vastaus: Clark Kent, Jor-El, Kara Zor-ElVastaustyyppi: TV-hahmo: Teräsmies on kuvitteellinen supersankari, joka esiintyy DC Comicsin julkaisemissa amerikkalaisissa sarjakuvissa. Hahmoa pidetään amerikkalaisena kulttuuri-ikonina. Teräsmies-hahmon loivat kirjailija Jerry Siegel ja taiteilija Joe Shuster vuonna 1933; hahmo myytiin Detective Comics, Inc:lle vuonna 1938. Teräsmies esiintyi ensimmäisen kerran Action Comics -lehdessä nro 1, minkä jälkeen hän esiintyi useissa radiosarjoissa, sanomalehtisarjoissa, televisio-ohjelmissa, elokuvissa ja videopeleissä. Hahmon menestyksen myötä Teräsmies auttoi luomaan supersankarigenren ja vakiinnuttamaan sen ensisijaisuuden amerikkalaisessa sarjakuvassa. Teräsmiehen ulkonäkö on omaleimainen ja ikoninen, sillä hänellä on yleensä sininen puku, punainen viitta ja tyylitelty punakeltainen S-kilpi rinnassaan. Kilpeä käytetään lukemattomissa eri medioissa hahmon symboliksi. Teräsmiehen syntytarina kertoo, että hän syntyi Kal-Elinä Krypton-planeetalla ja että hänen tiedemies-isänsä Jor-El lennätti hänet lapsena Maahan hetkeä ennen Kryptonin tuhoa. Kansasilainen maanviljelijä ja hänen vaimonsa löytävät ja adoptoivat lapsen, joka kasvatetaan Clark Kentiksi ja jolle annetaan vahva moraalinen perusta.</w:t>
      </w:r>
    </w:p>
    <w:p>
      <w:r>
        <w:rPr>
          <w:b/>
        </w:rPr>
        <w:t xml:space="preserve">Tulos</w:t>
      </w:r>
    </w:p>
    <w:p>
      <w:r>
        <w:t xml:space="preserve">Mikä tv-hahmo syntyi samassa ympäristössä kuin [Teräsmies]?</w:t>
      </w:r>
    </w:p>
    <w:p>
      <w:r>
        <w:rPr>
          <w:b/>
        </w:rPr>
        <w:t xml:space="preserve">Tulos</w:t>
      </w:r>
    </w:p>
    <w:p>
      <w:r>
        <w:t xml:space="preserve">Minkä niminen on televisiohahmo, joka syntyi samaan paikkaan kuin [Teräsmies]?</w:t>
      </w:r>
    </w:p>
    <w:p>
      <w:r>
        <w:rPr>
          <w:b/>
        </w:rPr>
        <w:t xml:space="preserve">Tulos</w:t>
      </w:r>
    </w:p>
    <w:p>
      <w:r>
        <w:t xml:space="preserve">Mikä tv-hahmo syntyi samassa fiktiivisessä ympäristössä kuin [Teräsmies])</w:t>
      </w:r>
    </w:p>
    <w:p>
      <w:r>
        <w:rPr>
          <w:b/>
        </w:rPr>
        <w:t xml:space="preserve">Tulos</w:t>
      </w:r>
    </w:p>
    <w:p>
      <w:r>
        <w:t xml:space="preserve">[Teräsmies] ja mikä tv-hahmo syntyivät samassa ympäristössä?</w:t>
      </w:r>
    </w:p>
    <w:p>
      <w:r>
        <w:rPr>
          <w:b/>
        </w:rPr>
        <w:t xml:space="preserve">Tulos</w:t>
      </w:r>
    </w:p>
    <w:p>
      <w:r>
        <w:t xml:space="preserve">Minkä televisiohahmon syntypaikka on sama paikka kuin [Teräsmiehen]?</w:t>
      </w:r>
    </w:p>
    <w:p>
      <w:r>
        <w:rPr>
          <w:b/>
        </w:rPr>
        <w:t xml:space="preserve">Tulos</w:t>
      </w:r>
    </w:p>
    <w:p>
      <w:r>
        <w:t xml:space="preserve">Nimeä televisiohahmo, joka on syntynyt samassa ympäristössä kuin [Teräsmies].</w:t>
      </w:r>
    </w:p>
    <w:p>
      <w:r>
        <w:rPr>
          <w:b/>
        </w:rPr>
        <w:t xml:space="preserve">Tulos</w:t>
      </w:r>
    </w:p>
    <w:p>
      <w:r>
        <w:t xml:space="preserve">[Teräsmies] syntyi samassa ympäristössä kuin tämä tv-hahmo?</w:t>
      </w:r>
    </w:p>
    <w:p>
      <w:r>
        <w:rPr>
          <w:b/>
        </w:rPr>
        <w:t xml:space="preserve">Esimerkki 5.2079</w:t>
      </w:r>
    </w:p>
    <w:p>
      <w:r>
        <w:t xml:space="preserve">alkuperäinen kysymys: Vastaus: PäävalmentajaVastaustyyppi: Mikä oli [Mitä vähemmän sääntöjä valmentajalla on, sitä vähemmän pelaajilla on sääntöjä rikottavana.] kirjoittajan asema? Amerikkalaisen jalkapallon valmentajan asema.</w:t>
      </w:r>
    </w:p>
    <w:p>
      <w:r>
        <w:rPr>
          <w:b/>
        </w:rPr>
        <w:t xml:space="preserve">Tulos</w:t>
      </w:r>
    </w:p>
    <w:p>
      <w:r>
        <w:t xml:space="preserve">Mikä on [Mitä vähemmän sääntöjä valmentajalla on, sitä vähemmän sääntöjä pelaajat voivat rikkoa.] kirjoittajan kanta?</w:t>
      </w:r>
    </w:p>
    <w:p>
      <w:r>
        <w:rPr>
          <w:b/>
        </w:rPr>
        <w:t xml:space="preserve">Tulos</w:t>
      </w:r>
    </w:p>
    <w:p>
      <w:r>
        <w:t xml:space="preserve">Minkä näkemyksen kanssa [Mitä vähemmän sääntöjä valmentajalla on, sitä vähemmän sääntöjä pelaajat voivat rikkoa] kirjoittaja oli samaa mieltä?</w:t>
      </w:r>
    </w:p>
    <w:p>
      <w:r>
        <w:rPr>
          <w:b/>
        </w:rPr>
        <w:t xml:space="preserve">Tulos</w:t>
      </w:r>
    </w:p>
    <w:p>
      <w:r>
        <w:t xml:space="preserve">Minkä kannan otti henkilö, joka sanoi [Mitä vähemmän sääntöjä valmentajalla on, sitä vähemmän sääntöjä pelaajat voivat rikkoa]?</w:t>
      </w:r>
    </w:p>
    <w:p>
      <w:r>
        <w:rPr>
          <w:b/>
        </w:rPr>
        <w:t xml:space="preserve">Tulos</w:t>
      </w:r>
    </w:p>
    <w:p>
      <w:r>
        <w:t xml:space="preserve">Mikä oli kirjoittajan kanta [Mitä vähemmän sääntöjä valmentajalla on, sitä vähemmän sääntöjä pelaajat voivat rikkoa]?</w:t>
      </w:r>
    </w:p>
    <w:p>
      <w:r>
        <w:rPr>
          <w:b/>
        </w:rPr>
        <w:t xml:space="preserve">Tulos</w:t>
      </w:r>
    </w:p>
    <w:p>
      <w:r>
        <w:t xml:space="preserve">Minkä kannan otti kirjoittaja [Mitä vähemmän sääntöjä valmentajalla on, sitä vähemmän sääntöjä pelaajat voivat rikkoa.]?</w:t>
      </w:r>
    </w:p>
    <w:p>
      <w:r>
        <w:rPr>
          <w:b/>
        </w:rPr>
        <w:t xml:space="preserve">Esimerkki 5.2080</w:t>
      </w:r>
    </w:p>
    <w:p>
      <w:r>
        <w:t xml:space="preserve">alkuperäinen kysymys: Vastaus: Still wineVastaustyyppi: Minkä tyyppinen viini on samantyylinen kuin [Chardonnay]?Vastaus: Still wineVastaustyyppi: Chardonnay: Viinityyppi: Viinityyppi.lisätiedot: Vastauksen tyyppi: Viinityyppi: Chardonnay on vihreäkuorinen rypälelajike, jota käytetään valkoviinin valmistukseen. Se on peräisin Itä-Ranskassa sijaitsevalta Burgundin viinialueelta, mutta sitä viljellään nykyään kaikkialla, missä viiniä tuotetaan, Englannista Uuteen-Seelantiin. Uusilla ja kehittyvillä viinialueilla Chardonnayn viljelyä pidetään "siirtymäriittinä" ja helppona mahdollisuutena päästä kansainvälisille viinimarkkinoille. Chardonnay-rypäle itsessään on hyvin neutraali, ja monet rypälelajikkeeseen yleisesti liitetyistä aromeista ovat peräisin esimerkiksi maaperän ja tammen vaikutuksesta. Siitä valmistetaan monia eri tyylejä, Ranskan Chablis'n laihoista, raikkaan mineraalisista viineistä Uuden maailman viineihin, joissa on tammen ja trooppisten hedelmien makuja. Viileässä ilmastossa Chardonnay on yleensä keskitäyteläinen tai kevytrunkoinen, ja siinä on huomattava happamuus ja vihreän luumun, omenan ja päärynän aromit. Lämpimillä paikoilla maut muuttuvat sitrushedelmien, persikan ja melonin makuisiksi, kun taas hyvin lämpimillä paikoilla esiin tulee enemmän viikunan ja trooppisten hedelmien, kuten banaanin ja mangon, makuja. Malolaktisen käymisen läpikäyneissä viineissä on yleensä pehmeämpi happamuus ja hedelmäiset aromit, joissa on voinen suutuntuma ja hasselpähkinän vivahteita.</w:t>
      </w:r>
    </w:p>
    <w:p>
      <w:r>
        <w:rPr>
          <w:b/>
        </w:rPr>
        <w:t xml:space="preserve">Tulos</w:t>
      </w:r>
    </w:p>
    <w:p>
      <w:r>
        <w:t xml:space="preserve">[Chardonnay] on saman tyylinen viini kuin mikä muu viinityyppi?</w:t>
      </w:r>
    </w:p>
    <w:p>
      <w:r>
        <w:rPr>
          <w:b/>
        </w:rPr>
        <w:t xml:space="preserve">Tulos</w:t>
      </w:r>
    </w:p>
    <w:p>
      <w:r>
        <w:t xml:space="preserve">Mikä muu viini on samantyylinen kuin [Chardonnay]?</w:t>
      </w:r>
    </w:p>
    <w:p>
      <w:r>
        <w:rPr>
          <w:b/>
        </w:rPr>
        <w:t xml:space="preserve">Tulos</w:t>
      </w:r>
    </w:p>
    <w:p>
      <w:r>
        <w:t xml:space="preserve">[Chardonnay] on samanlainen kuin minkälainen viini?</w:t>
      </w:r>
    </w:p>
    <w:p>
      <w:r>
        <w:rPr>
          <w:b/>
        </w:rPr>
        <w:t xml:space="preserve">Tulos</w:t>
      </w:r>
    </w:p>
    <w:p>
      <w:r>
        <w:t xml:space="preserve">Mitkä viinit ovat tyyliltään samanlaisia kuin [Chardonnay]?</w:t>
      </w:r>
    </w:p>
    <w:p>
      <w:r>
        <w:rPr>
          <w:b/>
        </w:rPr>
        <w:t xml:space="preserve">Tulos</w:t>
      </w:r>
    </w:p>
    <w:p>
      <w:r>
        <w:t xml:space="preserve">Mihin viinityyppiin kuuluu, että se on samantyylinen kuin [Chardonnay]?</w:t>
      </w:r>
    </w:p>
    <w:p>
      <w:r>
        <w:rPr>
          <w:b/>
        </w:rPr>
        <w:t xml:space="preserve">Esimerkki 5.2081</w:t>
      </w:r>
    </w:p>
    <w:p>
      <w:r>
        <w:t xml:space="preserve">Alkuperäinen kysymys: Millä videopelihahmoilla on sama ammatti kuin [Harry Potterilla]?Vastaus: Ginny Weasley, Ashley Graham, Lavender Brown...vastaustyyppi: Vastaustyyppi: Videopelihahmo: Harry James Potter on J. K. Rowlingin Harry Potter -sarjan nimihenkilö. Suurin osa kirjojen juonesta kattaa seitsemän vuotta orpo Potterin elämästä, joka saa yhdentenätoista syntymäpäivänään tietää olevansa velho. Niinpä hän käy Tylypahkan noituus- ja velhokoulua harjoittelemassa taikuutta ystävällisen rehtorin Albus Dumbledoren ja muiden koulun professorien opastuksella. Harry saa myös tietää, että hän on jo kuuluisa koko romaanin taikayhteisössä ja että hänen kohtalonsa on sidottu Lordi Voldemortin, kansainvälisesti pelätyn pimeän velhon ja hänen äitinsä ja isänsä murhaajan kohtaloon.</w:t>
      </w:r>
    </w:p>
    <w:p>
      <w:r>
        <w:rPr>
          <w:b/>
        </w:rPr>
        <w:t xml:space="preserve">Tulos</w:t>
      </w:r>
    </w:p>
    <w:p>
      <w:r>
        <w:t xml:space="preserve">Millä videopelihahmoilla on sama ammatti kuin [Harry Potterilla]?</w:t>
      </w:r>
    </w:p>
    <w:p>
      <w:r>
        <w:rPr>
          <w:b/>
        </w:rPr>
        <w:t xml:space="preserve">Tulos</w:t>
      </w:r>
    </w:p>
    <w:p>
      <w:r>
        <w:t xml:space="preserve">mitkä videopelihahmot ovat samalla alalla kuin [Harry Potter]?</w:t>
      </w:r>
    </w:p>
    <w:p>
      <w:r>
        <w:rPr>
          <w:b/>
        </w:rPr>
        <w:t xml:space="preserve">Tulos</w:t>
      </w:r>
    </w:p>
    <w:p>
      <w:r>
        <w:t xml:space="preserve">millä videopelihahmoilla on sama ammatti kuin [Harry Potterilla]?</w:t>
      </w:r>
    </w:p>
    <w:p>
      <w:r>
        <w:rPr>
          <w:b/>
        </w:rPr>
        <w:t xml:space="preserve">Tulos</w:t>
      </w:r>
    </w:p>
    <w:p>
      <w:r>
        <w:t xml:space="preserve">[Harry Potterilla] ja millä videopelihahmolla on sama ammatti?</w:t>
      </w:r>
    </w:p>
    <w:p>
      <w:r>
        <w:rPr>
          <w:b/>
        </w:rPr>
        <w:t xml:space="preserve">Tulos</w:t>
      </w:r>
    </w:p>
    <w:p>
      <w:r>
        <w:t xml:space="preserve">Nimeä videopelihahmot, joilla on sama ammatti kuin [Harry Potterilla].</w:t>
      </w:r>
    </w:p>
    <w:p>
      <w:r>
        <w:rPr>
          <w:b/>
        </w:rPr>
        <w:t xml:space="preserve">Esimerkki 5.2082</w:t>
      </w:r>
    </w:p>
    <w:p>
      <w:r>
        <w:t xml:space="preserve">alkuperäinen kysymys: Vastaus: kilohertz, gigahertsi, megahertsi...vastaustyyppi: Mikä on taajuuden yksikkö [Siemensin] käyttämässä mittausjärjestelmässä? Taajuuden yksikkö: Siemens on sähköisen johtavuuden, sähköisen suskeptanssin ja sähköisen admittanssin yksikkö kansainvälisessä yksikköjärjestelmässä. Johtavuus, suskeptanssi ja admittanssi ovat vastaavasti resistanssin, reaktanssin ja impedanssin käänteislukuja; näin ollen yksi siemens vastaa yhden ohmin käänteislukua, ja siitä käytetään myös nimitystä mho. Painojen ja mittojen 14. yleiskonferenssi hyväksyi siemensin lisäämisen johdetuksi yksiköksi vuonna 1971. Yksikkö on nimetty Ernst Werner von Siemensin mukaan. Kuten kaikissa SI-yksiköissä, joiden nimi on johdettu henkilön omasta nimestä, sen symbolin ensimmäinen kirjain on iso; pieni "s" on toisen kirjaimen symboli. Kun SI-yksikkö kirjoitetaan englanniksi, sen pitäisi aina alkaa pienellä kirjaimella, paitsi jos jokin sana kirjoitetaan isolla. Englannin kielessä samaa muotoa siemens käytetään sekä yksikössä että monikossa.</w:t>
      </w:r>
    </w:p>
    <w:p>
      <w:r>
        <w:rPr>
          <w:b/>
        </w:rPr>
        <w:t xml:space="preserve">Tulos</w:t>
      </w:r>
    </w:p>
    <w:p>
      <w:r>
        <w:t xml:space="preserve">Mikä on taajuuden yksikkö [Siemensin] käyttämässä mittausjärjestelmässä?</w:t>
      </w:r>
    </w:p>
    <w:p>
      <w:r>
        <w:rPr>
          <w:b/>
        </w:rPr>
        <w:t xml:space="preserve">Tulos</w:t>
      </w:r>
    </w:p>
    <w:p>
      <w:r>
        <w:t xml:space="preserve">Mikä on taajuuden yksikkö [Siemensin] käyttämässä mittausjärjestelmässä?</w:t>
      </w:r>
    </w:p>
    <w:p>
      <w:r>
        <w:rPr>
          <w:b/>
        </w:rPr>
        <w:t xml:space="preserve">Tulos</w:t>
      </w:r>
    </w:p>
    <w:p>
      <w:r>
        <w:t xml:space="preserve">[Siemens] käyttää mitä taajuuden yksikköä?</w:t>
      </w:r>
    </w:p>
    <w:p>
      <w:r>
        <w:rPr>
          <w:b/>
        </w:rPr>
        <w:t xml:space="preserve">Tulos</w:t>
      </w:r>
    </w:p>
    <w:p>
      <w:r>
        <w:t xml:space="preserve">[Siemensin] käyttämä mittausjärjestelmä sisältää minkä taajuusyksikön?</w:t>
      </w:r>
    </w:p>
    <w:p>
      <w:r>
        <w:rPr>
          <w:b/>
        </w:rPr>
        <w:t xml:space="preserve">Tulos</w:t>
      </w:r>
    </w:p>
    <w:p>
      <w:r>
        <w:t xml:space="preserve">Mikä on [Siemensin] mittausjärjestelmässä käytetty taajuuden yksikkö?</w:t>
      </w:r>
    </w:p>
    <w:p>
      <w:r>
        <w:rPr>
          <w:b/>
        </w:rPr>
        <w:t xml:space="preserve">Esimerkki 5.2083</w:t>
      </w:r>
    </w:p>
    <w:p>
      <w:r>
        <w:t xml:space="preserve">alkuperäinen kysymys: Vastaus: hd 154672, xi-2 sagittarii, iota sagittarii...vastaustyyppi: Mikä tähti on tähdistössä lähellä [Scorpiusta]? Tähtityyppi: Tähti: Scorpius on yksi eläinradan tähtikuvioista. Sen nimi on latinaa ja tarkoittaa skorpionia, ja sen symboli on . Se sijaitsee lännessä olevan Vaakunan ja idässä olevan Jousimiehen välissä. Se on suuri tähtikuvio, joka sijaitsee eteläisellä pallonpuoliskolla lähellä Linnunradan keskustaa.</w:t>
      </w:r>
    </w:p>
    <w:p>
      <w:r>
        <w:rPr>
          <w:b/>
        </w:rPr>
        <w:t xml:space="preserve">Tulos</w:t>
      </w:r>
    </w:p>
    <w:p>
      <w:r>
        <w:t xml:space="preserve">Minkä tähden tähdistö [Scorpiuksen] lähellä on?</w:t>
      </w:r>
    </w:p>
    <w:p>
      <w:r>
        <w:rPr>
          <w:b/>
        </w:rPr>
        <w:t xml:space="preserve">Tulos</w:t>
      </w:r>
    </w:p>
    <w:p>
      <w:r>
        <w:t xml:space="preserve">Mikä tähti löytyy tähdistöstä, jonka sijainti on [Scorpius]?</w:t>
      </w:r>
    </w:p>
    <w:p>
      <w:r>
        <w:rPr>
          <w:b/>
        </w:rPr>
        <w:t xml:space="preserve">Tulos</w:t>
      </w:r>
    </w:p>
    <w:p>
      <w:r>
        <w:t xml:space="preserve">Mikä tähtikuvio on lähellä [Scorpiusta]?</w:t>
      </w:r>
    </w:p>
    <w:p>
      <w:r>
        <w:rPr>
          <w:b/>
        </w:rPr>
        <w:t xml:space="preserve">Tulos</w:t>
      </w:r>
    </w:p>
    <w:p>
      <w:r>
        <w:t xml:space="preserve">Mikä tähti on tähdistössä lähellä [Scorpiusta]?</w:t>
      </w:r>
    </w:p>
    <w:p>
      <w:r>
        <w:rPr>
          <w:b/>
        </w:rPr>
        <w:t xml:space="preserve">Tulos</w:t>
      </w:r>
    </w:p>
    <w:p>
      <w:r>
        <w:t xml:space="preserve">Minkä tähden lähellä [Scorpiuksen] tähdistössä on tähti, joka on myös tähdistössä?</w:t>
      </w:r>
    </w:p>
    <w:p>
      <w:r>
        <w:rPr>
          <w:b/>
        </w:rPr>
        <w:t xml:space="preserve">Tulos</w:t>
      </w:r>
    </w:p>
    <w:p>
      <w:r>
        <w:t xml:space="preserve">Mikä tähti kuuluu [Scorpiuksen] lähellä olevaan tähdistöön?</w:t>
      </w:r>
    </w:p>
    <w:p>
      <w:r>
        <w:rPr>
          <w:b/>
        </w:rPr>
        <w:t xml:space="preserve">Tulos</w:t>
      </w:r>
    </w:p>
    <w:p>
      <w:r>
        <w:t xml:space="preserve">Mikä on sen tähden nimi, joka on tähdistössä lähellä [Scorpiusta]?</w:t>
      </w:r>
    </w:p>
    <w:p>
      <w:r>
        <w:rPr>
          <w:b/>
        </w:rPr>
        <w:t xml:space="preserve">Esimerkki 5.2084</w:t>
      </w:r>
    </w:p>
    <w:p>
      <w:r>
        <w:t xml:space="preserve">Alkuperäinen kysymys: Mikä on [Metlinkin] kauttakulkupalvelun tyyppi ja myös [Amtrakin] kauttakulkulinjan kauttakulkumuoto?Vastaus: junaVastaustyyppi: Lisätiedot: Juna: Transit Service Type: Transit Service Type: Metlink oli julkisten juna-, raitiovaunu- ja linja-autoliikenneoperaattoreiden markkinointielin ja kattobrändi Suur-Melbournen alueella, Victoriassa, Australiassa. Metlinkin toiminta siirrettiin 2. huhtikuuta 2012 vastaperustetulle joukkoliikenteen suunnittelu- ja hallintoviranomaiselle Public Transport Victoria.Amtrak:;Type: Joukkoliikennejärjestelmä;</w:t>
      </w:r>
    </w:p>
    <w:p>
      <w:r>
        <w:rPr>
          <w:b/>
        </w:rPr>
        <w:t xml:space="preserve">Tulos</w:t>
      </w:r>
    </w:p>
    <w:p>
      <w:r>
        <w:t xml:space="preserve">[Metlink] ja [Amtrak] ovat kumpikin minkä tyyppisiä liikennepalveluja?</w:t>
      </w:r>
    </w:p>
    <w:p>
      <w:r>
        <w:rPr>
          <w:b/>
        </w:rPr>
        <w:t xml:space="preserve">Tulos</w:t>
      </w:r>
    </w:p>
    <w:p>
      <w:r>
        <w:t xml:space="preserve">Minkä tyyppinen liikennepalvelu on [Metlink] ja mikä on [Amtrak]-linjan liikennemuoto?</w:t>
      </w:r>
    </w:p>
    <w:p>
      <w:r>
        <w:rPr>
          <w:b/>
        </w:rPr>
        <w:t xml:space="preserve">Tulos</w:t>
      </w:r>
    </w:p>
    <w:p>
      <w:r>
        <w:t xml:space="preserve">Minkä tyyppisiä liikennepalveluja [Amtrak] ja [Metlink] ovat?</w:t>
      </w:r>
    </w:p>
    <w:p>
      <w:r>
        <w:rPr>
          <w:b/>
        </w:rPr>
        <w:t xml:space="preserve">Tulos</w:t>
      </w:r>
    </w:p>
    <w:p>
      <w:r>
        <w:t xml:space="preserve">Minkä tyyppinen on sekä [Metlinkin] että [Amtrakin] kauttakulkuliikenne?</w:t>
      </w:r>
    </w:p>
    <w:p>
      <w:r>
        <w:rPr>
          <w:b/>
        </w:rPr>
        <w:t xml:space="preserve">Tulos</w:t>
      </w:r>
    </w:p>
    <w:p>
      <w:r>
        <w:t xml:space="preserve">Mikä on [Metlinkin] ja [Amtrakin] yhteinen liikennemuoto?</w:t>
      </w:r>
    </w:p>
    <w:p>
      <w:r>
        <w:rPr>
          <w:b/>
        </w:rPr>
        <w:t xml:space="preserve">Tulos</w:t>
      </w:r>
    </w:p>
    <w:p>
      <w:r>
        <w:t xml:space="preserve">Minkä tyyppisiä liikennepalveluja [Metlink] ja [Amtrak] ovat?</w:t>
      </w:r>
    </w:p>
    <w:p>
      <w:r>
        <w:rPr>
          <w:b/>
        </w:rPr>
        <w:t xml:space="preserve">Esimerkki 5.2085</w:t>
      </w:r>
    </w:p>
    <w:p>
      <w:r>
        <w:t xml:space="preserve">alkuperäinen kysymys: Vastaus: SonettiVastaustyyppi: Millaista säkeistömuotoa [William Shakespearen] kirjoittamat runot käyttävät?Vastaus: SonettiVastaustyyppi: Millaista säkeistömuotoa runot käyttävät? Lisätiedot: William Shakespeare oli englantilainen runoilija, näytelmäkirjailija ja näyttelijä, jota pidetään laajalti englannin kielen suurimpana kirjailijana ja maailman merkittävimpänä dramaturgina. Häntä kutsutaan usein Englannin kansallisrunoilijaksi ja "Avonin bardiksi". Hänen säilyneet teoksensa, yhteistyöteokset mukaan luettuina, koostuvat noin 38 näytelmästä, 154 sonetista, kahdesta pitkästä kertovasta runosta ja muutamasta muusta säkeistöstä, joista joidenkin tekijyys on epävarma. Hänen näytelmänsä on käännetty kaikille tärkeimmille eläville kielille, ja niitä esitetään useammin kuin minkään muun näytelmäkirjailijan näytelmiä. Shakespeare syntyi ja varttui Stratford-upon-Avonissa, Warwickshiressä. Hän avioitui 18-vuotiaana Anne Hathawayn kanssa, jonka kanssa hän sai kolme lasta: Susanna sekä kaksoset Hamnet ja Judith. Vuosina 1585-1592 hän aloitti menestyksekkään uran Lontoossa näyttelijänä, kirjailijana ja osaomistajana Lord Chamberlain's Men -nimisessä näytelmäseurueessa, joka myöhemmin tunnettiin nimellä King's Men. Hän näyttää vetäytyneen Stratfordiin noin vuonna 1613, 49-vuotiaana, jossa hän kuoli kolme vuotta myöhemmin.</w:t>
      </w:r>
    </w:p>
    <w:p>
      <w:r>
        <w:rPr>
          <w:b/>
        </w:rPr>
        <w:t xml:space="preserve">Tulos</w:t>
      </w:r>
    </w:p>
    <w:p>
      <w:r>
        <w:t xml:space="preserve">[William Shakespearen] kirjoittamissa runoissa käytetään mitä säemuotoa?</w:t>
      </w:r>
    </w:p>
    <w:p>
      <w:r>
        <w:rPr>
          <w:b/>
        </w:rPr>
        <w:t xml:space="preserve">Tulos</w:t>
      </w:r>
    </w:p>
    <w:p>
      <w:r>
        <w:t xml:space="preserve">[William Shakespearen] kirjoittamissa runoissa käytetään mitä säkeistömuotoa?</w:t>
      </w:r>
    </w:p>
    <w:p>
      <w:r>
        <w:rPr>
          <w:b/>
        </w:rPr>
        <w:t xml:space="preserve">Tulos</w:t>
      </w:r>
    </w:p>
    <w:p>
      <w:r>
        <w:t xml:space="preserve">Minkälaista säkeistön muotoa [William Shakespeare] käyttää runoissaan?</w:t>
      </w:r>
    </w:p>
    <w:p>
      <w:r>
        <w:rPr>
          <w:b/>
        </w:rPr>
        <w:t xml:space="preserve">Tulos</w:t>
      </w:r>
    </w:p>
    <w:p>
      <w:r>
        <w:t xml:space="preserve">[William Shakespearen] kirjoittamat runot ovat mitä säkeistömuotoa?</w:t>
      </w:r>
    </w:p>
    <w:p>
      <w:r>
        <w:rPr>
          <w:b/>
        </w:rPr>
        <w:t xml:space="preserve">Tulos</w:t>
      </w:r>
    </w:p>
    <w:p>
      <w:r>
        <w:t xml:space="preserve">Mitä säkeistömuotoa [William Shakespearen] kirjoittamat runot käyttävät?</w:t>
      </w:r>
    </w:p>
    <w:p>
      <w:r>
        <w:rPr>
          <w:b/>
        </w:rPr>
        <w:t xml:space="preserve">Esimerkki 5.2086</w:t>
      </w:r>
    </w:p>
    <w:p>
      <w:r>
        <w:t xml:space="preserve">alkuperäinen kysymys: Vastaus: tackle, center, safety....answer type: Sport position.auxiliary information: USC Trojans -jalkapallo-ohjelma, joka perustettiin vuonna 1888, edustaa Etelä-Kalifornian yliopistoa yliopistojalkapallossa. USC kuuluu National Collegiate Athletic Associationin I divisioonan FBS-joukkueeseen ja Pacific-12-konferenssiin. Trojansia pidetään jalkapallon mahtijoukkueena, ja se on voittanut kansallisia mestaruuksia. Vuoteen 2015 mennessä 493 trojalaista on valittu National Football Leaguen varaustilaisuudessa, enemmän kuin mistään muusta yliopistosta. USC on tasapisteissä ensimmäisenä eniten Pro Football Hall of Famersin jäseniä. Joukkuetta valmentaa tällä hetkellä Steve Sarkisian.</w:t>
      </w:r>
    </w:p>
    <w:p>
      <w:r>
        <w:rPr>
          <w:b/>
        </w:rPr>
        <w:t xml:space="preserve">Tulos</w:t>
      </w:r>
    </w:p>
    <w:p>
      <w:r>
        <w:t xml:space="preserve">Mitkä ovat urheiluasemat [USC Trojans football] urheilulajeissa?</w:t>
      </w:r>
    </w:p>
    <w:p>
      <w:r>
        <w:rPr>
          <w:b/>
        </w:rPr>
        <w:t xml:space="preserve">Tulos</w:t>
      </w:r>
    </w:p>
    <w:p>
      <w:r>
        <w:t xml:space="preserve">Osaatko nimetä [USC Trojansin jalkapallojoukkueen] eri pelaaja-asemat?</w:t>
      </w:r>
    </w:p>
    <w:p>
      <w:r>
        <w:rPr>
          <w:b/>
        </w:rPr>
        <w:t xml:space="preserve">Tulos</w:t>
      </w:r>
    </w:p>
    <w:p>
      <w:r>
        <w:t xml:space="preserve">[USC Trojans football] käyttää mitä urheiluasentoja?</w:t>
      </w:r>
    </w:p>
    <w:p>
      <w:r>
        <w:rPr>
          <w:b/>
        </w:rPr>
        <w:t xml:space="preserve">Tulos</w:t>
      </w:r>
    </w:p>
    <w:p>
      <w:r>
        <w:t xml:space="preserve">Mitkä ovat [USC Trojansin jalkapallo]-urheilun urheiluasemat?</w:t>
      </w:r>
    </w:p>
    <w:p>
      <w:r>
        <w:rPr>
          <w:b/>
        </w:rPr>
        <w:t xml:space="preserve">Tulos</w:t>
      </w:r>
    </w:p>
    <w:p>
      <w:r>
        <w:t xml:space="preserve">Mitä jalkapalloilijan tehtäviä [USC Trojansin jalkapallojoukkueessa] on?</w:t>
      </w:r>
    </w:p>
    <w:p>
      <w:r>
        <w:rPr>
          <w:b/>
        </w:rPr>
        <w:t xml:space="preserve">Tulos</w:t>
      </w:r>
    </w:p>
    <w:p>
      <w:r>
        <w:t xml:space="preserve">Mitkä ovat [USC Trojansin jalkapallojoukkueen] eri pelipaikat?</w:t>
      </w:r>
    </w:p>
    <w:p>
      <w:r>
        <w:rPr>
          <w:b/>
        </w:rPr>
        <w:t xml:space="preserve">Esimerkki 5.2087</w:t>
      </w:r>
    </w:p>
    <w:p>
      <w:r>
        <w:t xml:space="preserve">alkuperäinen kysymys: Vastaus: Kuinka monta [Barack Obaman] kirjoittamaa [englanninkielistä] kirjaa on? Vastaustyyppi: 4vastausta: Kirjatyyppi: Kirja: Barack Hussein Obama II (/b...ôÀàr...ëÀêk huÀêÀààse...™n o äÀàb...ëÀêm...ô/; s. 4. elokuuta 1961) on Yhdysvaltain 44. ja nykyinen presidentti. Hän on ensimmäinen afroamerikkalainen virassaan. Obama toimi Yhdysvaltain senaattorina edustaen Illinoisin osavaltiota tammikuusta 2005 marraskuuhun 2008, jolloin hän erosi vuoden 2008 presidentinvaalivoittonsa jälkeen.  Obama on syntynyt Honolulussa Havaijilla, ja hän on valmistunut Columbian yliopistosta ja Harvardin oikeustieteellisestä tiedekunnasta, jossa hän toimi Harvard Law Review -lehden puheenjohtajana. Ennen oikeustieteen opintojaan hän toimi Chicagossa yhteisöjärjestäjänä. Hän työskenteli kansalaisoikeusasiamiehenä Chicagossa ja opetti perustuslaillista oikeutta Chicagon yliopiston oikeustieteellisessä tiedekunnassa vuosina 1992-2004. Hän edusti kolme kautta Illinoisin 13. piiriä senaatissa vuosina 1997-2004.Englannin kieli:;Tyyppi: Lainopillista: Ihmisperäinen kieli: ;</w:t>
      </w:r>
    </w:p>
    <w:p>
      <w:r>
        <w:rPr>
          <w:b/>
        </w:rPr>
        <w:t xml:space="preserve">Tulos</w:t>
      </w:r>
    </w:p>
    <w:p>
      <w:r>
        <w:t xml:space="preserve">Kuinka monta [Barack Obaman] kirjoittamaa [englanninkielistä] kirjaa on?</w:t>
      </w:r>
    </w:p>
    <w:p>
      <w:r>
        <w:rPr>
          <w:b/>
        </w:rPr>
        <w:t xml:space="preserve">Tulos</w:t>
      </w:r>
    </w:p>
    <w:p>
      <w:r>
        <w:t xml:space="preserve">Kuinka monta [Barack Obaman] kirjoittamaa kirjaa on kirjoitettu [englannin kielellä]?</w:t>
      </w:r>
    </w:p>
    <w:p>
      <w:r>
        <w:rPr>
          <w:b/>
        </w:rPr>
        <w:t xml:space="preserve">Tulos</w:t>
      </w:r>
    </w:p>
    <w:p>
      <w:r>
        <w:t xml:space="preserve">Kuinka monta kirjaa [Barack Obama] kirjoitti [englannin kielellä]?</w:t>
      </w:r>
    </w:p>
    <w:p>
      <w:r>
        <w:rPr>
          <w:b/>
        </w:rPr>
        <w:t xml:space="preserve">Tulos</w:t>
      </w:r>
    </w:p>
    <w:p>
      <w:r>
        <w:t xml:space="preserve">[Barack Obama] on kirjoittanut kuinka monta [englanninkielistä] kirjaa?</w:t>
      </w:r>
    </w:p>
    <w:p>
      <w:r>
        <w:rPr>
          <w:b/>
        </w:rPr>
        <w:t xml:space="preserve">Tulos</w:t>
      </w:r>
    </w:p>
    <w:p>
      <w:r>
        <w:t xml:space="preserve">Kuinka monta kirjaa [Barack Obama] on kirjoittanut [englannin kielellä]?</w:t>
      </w:r>
    </w:p>
    <w:p>
      <w:r>
        <w:rPr>
          <w:b/>
        </w:rPr>
        <w:t xml:space="preserve">Esimerkki 5.2088</w:t>
      </w:r>
    </w:p>
    <w:p>
      <w:r>
        <w:t xml:space="preserve">alkuperäinen kysymys: Vastaus: DonepezilVastaustyyppi: Mitä [Alzheimerin taudin] hoidoilla on [Braxton Hicksin supistukset] sivuvaikutuksia?Vastaus: DonepezilVastaustyyppi: Donepezil: Lääketieteellinen hoito: Alzheimerin tauti on etenevä, hermoston rappeutumissairaus, jolle on ominaista hermosolujen toiminnan heikkeneminen ja kuolema useilla aivojen alueilla, mikä johtaa kognitiivisten toimintojen, kuten muistin ja kielen, heikkenemiseen.Braxton Hicks supistukset:;Tyyppi: Tyyppi: Oire;</w:t>
      </w:r>
    </w:p>
    <w:p>
      <w:r>
        <w:rPr>
          <w:b/>
        </w:rPr>
        <w:t xml:space="preserve">Tulos</w:t>
      </w:r>
    </w:p>
    <w:p>
      <w:r>
        <w:t xml:space="preserve">Mitkä [Alzheimerin taudin] hoidot aiheuttavat sinulle [Braxton Hicksin supistuksia]?</w:t>
      </w:r>
    </w:p>
    <w:p>
      <w:r>
        <w:rPr>
          <w:b/>
        </w:rPr>
        <w:t xml:space="preserve">Tulos</w:t>
      </w:r>
    </w:p>
    <w:p>
      <w:r>
        <w:t xml:space="preserve">millä [Alzheimerin taudin] hoidoilla on [Braxton Hicksin supistukset] sivuvaikutuksia?</w:t>
      </w:r>
    </w:p>
    <w:p>
      <w:r>
        <w:rPr>
          <w:b/>
        </w:rPr>
        <w:t xml:space="preserve">Tulos</w:t>
      </w:r>
    </w:p>
    <w:p>
      <w:r>
        <w:t xml:space="preserve">Millaisilla [Alzheimerin taudin] hoidoilla on [Braxton Hicksin supistukset] sivuvaikutuksia?</w:t>
      </w:r>
    </w:p>
    <w:p>
      <w:r>
        <w:rPr>
          <w:b/>
        </w:rPr>
        <w:t xml:space="preserve">Tulos</w:t>
      </w:r>
    </w:p>
    <w:p>
      <w:r>
        <w:t xml:space="preserve">Mihin [Alzheimerin taudin] hoitoihin liittyy [Braxton Hicksin supistusten] sivuvaikutuksia?</w:t>
      </w:r>
    </w:p>
    <w:p>
      <w:r>
        <w:rPr>
          <w:b/>
        </w:rPr>
        <w:t xml:space="preserve">Tulos</w:t>
      </w:r>
    </w:p>
    <w:p>
      <w:r>
        <w:t xml:space="preserve">Millaisilla [Alzheimerin taudin] hoitoon tarkoitetuilla lääkkeillä on sivuvaikutuksena [Braxton Hicksin supistukset]?</w:t>
      </w:r>
    </w:p>
    <w:p>
      <w:r>
        <w:rPr>
          <w:b/>
        </w:rPr>
        <w:t xml:space="preserve">Esimerkki 5.2089</w:t>
      </w:r>
    </w:p>
    <w:p>
      <w:r>
        <w:t xml:space="preserve">alkuperäinen kysymys: Vastaus: Orson Scott CardVastaustyyppi: Kuka elokuvakirjailija kirjoittaa [Raamattuun] liittyvistä merkittävistä henkilöistä?Vastaus: Orson Scott CardVastaustyyppi: O'Orson Orson O'Orson Orson, O'Orson Orson, O'Orson O'Orson: Raamattu on kokoelma juutalaisuudessa ja kristinuskossa pyhiä tekstejä. Ei ole olemassa yhtä ainoaa "Raamattua", vaan on olemassa monia sisällöltään vaihtelevia Raamattuja. Eri uskonnolliset traditiot ovat tuottaneet erilaisia resenssejä, joissa on erilaisia tekstivalintoja. Nämä ovat kuitenkin suurelta osin päällekkäisiä, mikä luo tärkeän yhteisen ytimen. Raamattua on myyty arviolta yli 5 miljardia kappaletta, ja sitä pidetään yleisesti kaikkien aikojen myydyimpänä kirjana. Sitä myydään vuosittain arviolta 100 miljoonaa kappaletta, ja se on vaikuttanut merkittävästi kirjallisuuteen ja historiaan erityisesti länsimaissa, joissa se oli ensimmäinen massapainettu kirja. Gutenbergin Raamattu oli ensimmäinen liikkuvilla kirjaimilla painettu Raamattu.</w:t>
      </w:r>
    </w:p>
    <w:p>
      <w:r>
        <w:rPr>
          <w:b/>
        </w:rPr>
        <w:t xml:space="preserve">Tulos</w:t>
      </w:r>
    </w:p>
    <w:p>
      <w:r>
        <w:t xml:space="preserve">Nimeä elokuvakirjailija, joka kirjoittaa [Raamattuun] liittyvistä merkittävistä henkilöistä.</w:t>
      </w:r>
    </w:p>
    <w:p>
      <w:r>
        <w:rPr>
          <w:b/>
        </w:rPr>
        <w:t xml:space="preserve">Tulos</w:t>
      </w:r>
    </w:p>
    <w:p>
      <w:r>
        <w:t xml:space="preserve">kuka oli elokuvakirjailija, joka kirjoitti [Raamatun] merkittävistä henkilöistä?</w:t>
      </w:r>
    </w:p>
    <w:p>
      <w:r>
        <w:rPr>
          <w:b/>
        </w:rPr>
        <w:t xml:space="preserve">Tulos</w:t>
      </w:r>
    </w:p>
    <w:p>
      <w:r>
        <w:t xml:space="preserve">Kuka oli elokuvakirjailija, joka kirjoittaa [Raamattuun] liittyvistä merkittävistä henkilöistä?</w:t>
      </w:r>
    </w:p>
    <w:p>
      <w:r>
        <w:rPr>
          <w:b/>
        </w:rPr>
        <w:t xml:space="preserve">Tulos</w:t>
      </w:r>
    </w:p>
    <w:p>
      <w:r>
        <w:t xml:space="preserve">Kuka on elokuvakirjailija, joka kirjoittaa [Raamattuun] liittyvistä merkittävistä henkilöistä?</w:t>
      </w:r>
    </w:p>
    <w:p>
      <w:r>
        <w:rPr>
          <w:b/>
        </w:rPr>
        <w:t xml:space="preserve">Tulos</w:t>
      </w:r>
    </w:p>
    <w:p>
      <w:r>
        <w:t xml:space="preserve">Kuka elokuvakirjailija kirjoittaa [Raamattua] käsittelevistä merkittävistä henkilöistä?</w:t>
      </w:r>
    </w:p>
    <w:p>
      <w:r>
        <w:rPr>
          <w:b/>
        </w:rPr>
        <w:t xml:space="preserve">Esimerkki 5.2090</w:t>
      </w:r>
    </w:p>
    <w:p>
      <w:r>
        <w:t xml:space="preserve">alkuperäinen kysymys: Vastaus: kantoraketti, luotainraketti, matalalla maan kiertoradallaVastaustyyppi: Mikä on [Chrysler Group LLC] valmistaman raketin tehtävä? Lisätiedot: Chrysler, virallisesti FCA US LLC, on yhdysvaltalainen autonvalmistaja, jonka pääkonttori sijaitsee Auburn Hillsissä, Michiganissa ja jonka omistaa holdingyhtiö Fiat Chrysler Automobiles, jonka pääkonttori sijaitsee Lontoossa, Yhdistyneessä kuningaskunnassa. Chrysler on yksi "kolmesta suuresta" amerikkalaisesta autonvalmistajasta. Se myy ajoneuvoja maailmanlaajuisesti Chrysler-merkin lippulaivamerkillä sekä Dodge-, Jeep- ja Ram-merkeillä. Muita merkittäviä toimialoja ovat Mopar, sen autojen varaosien ja tarvikkeiden osasto, ja SRT, sen suorituskykyisten autojen osasto. Vuonna 2014 FCA US LLC on tuotannoltaan maailman seitsemänneksi suurin autonvalmistaja. Walter Chrysler perusti Chrysler Corporationin vuonna 1925 Maxwell Motor Companyn jäljelle jääneestä osasta. Chrysler laajeni huomattavasti vuonna 1928, kun se osti Fargo Truck Companyn ja Dodge Brothers Companyn ja alkoi myydä ajoneuvoja näillä tuotemerkeillä; samana vuonna se perusti myös Plymouth- ja DeSoto-automerkit. 1960-luvulla yhtiö laajeni Eurooppaan perustamalla Chrysler Europe -divisioonan, joka muodostui ranskalaisten, brittiläisten ja espanjalaisten yhtiöiden ostoista.</w:t>
      </w:r>
    </w:p>
    <w:p>
      <w:r>
        <w:rPr>
          <w:b/>
        </w:rPr>
        <w:t xml:space="preserve">Tulos</w:t>
      </w:r>
    </w:p>
    <w:p>
      <w:r>
        <w:t xml:space="preserve">Mikä on [Chrysler Group LLC:n] valmistaman raketin tehtävä?</w:t>
      </w:r>
    </w:p>
    <w:p>
      <w:r>
        <w:rPr>
          <w:b/>
        </w:rPr>
        <w:t xml:space="preserve">Tulos</w:t>
      </w:r>
    </w:p>
    <w:p>
      <w:r>
        <w:t xml:space="preserve">Mitä [Chrysler Group LLC:n] valmistama raketti tekee?</w:t>
      </w:r>
    </w:p>
    <w:p>
      <w:r>
        <w:rPr>
          <w:b/>
        </w:rPr>
        <w:t xml:space="preserve">Tulos</w:t>
      </w:r>
    </w:p>
    <w:p>
      <w:r>
        <w:t xml:space="preserve">Mikä on [Chrysler Group LLC:n] valmistaman raketin tehtävä?</w:t>
      </w:r>
    </w:p>
    <w:p>
      <w:r>
        <w:rPr>
          <w:b/>
        </w:rPr>
        <w:t xml:space="preserve">Tulos</w:t>
      </w:r>
    </w:p>
    <w:p>
      <w:r>
        <w:t xml:space="preserve">Mitä [Chrysler Group LLC:n] raketti tekee?</w:t>
      </w:r>
    </w:p>
    <w:p>
      <w:r>
        <w:rPr>
          <w:b/>
        </w:rPr>
        <w:t xml:space="preserve">Tulos</w:t>
      </w:r>
    </w:p>
    <w:p>
      <w:r>
        <w:t xml:space="preserve">Nimeä [Chrysler Group LLC:n] valmistaman raketin tehtävä.</w:t>
      </w:r>
    </w:p>
    <w:p>
      <w:r>
        <w:rPr>
          <w:b/>
        </w:rPr>
        <w:t xml:space="preserve">Esimerkki 5.2091</w:t>
      </w:r>
    </w:p>
    <w:p>
      <w:r>
        <w:t xml:space="preserve">alkuperäinen kysymys: Vastaus: RD-103, RD-103Vastaustyyppi: Minkä kaksoispommimoottorin kammiopaine on suurin ja polttoaineena käytetään [etanolia]?Vastaus: RD-103, RD-103: Lisätiedot: Kaksipolttoainerakettimoottori: Etanoli /Àà...õŒ∏...ôn...íl/, jota kutsutaan yleisesti myös etyylialkoholiksi, juoma-alkoholiksi tai yksinkertaisesti alkoholiksi, on alkoholijuomissa esiintyvä pääasiallinen alkoholityyppi, jota valmistetaan hiivojen käymällä sokereista. Se on neurotoksinen psykoaktiivinen huume ja yksi vanhimmista ihmisten käyttämistä virkistyshuumeista. Se voi aiheuttaa alkoholimyrkytyksen, kun sitä nautitaan riittävästi. Etanoli on haihtuva, syttyvä, väritön neste, jolla on lievä kemiallinen haju. Sitä käytetään antiseptisenä aineena, liuottimena, polttoaineena ja alhaisen jäätymispisteensä vuoksi aktiivisena nesteenä elohopean jälkeisissä lämpömittareissa. Sen rakennekaava CH 3CH 2OH lyhennetään usein C 2H 5OH, C 2H 6O tai EtOH.</w:t>
      </w:r>
    </w:p>
    <w:p>
      <w:r>
        <w:rPr>
          <w:b/>
        </w:rPr>
        <w:t xml:space="preserve">Tulos</w:t>
      </w:r>
    </w:p>
    <w:p>
      <w:r>
        <w:t xml:space="preserve">[Etanoli] on polttoaine minkä kaksoispolttoaineisen rakettimoottorin polttoaine, jonka kammion paine on suurin?</w:t>
      </w:r>
    </w:p>
    <w:p>
      <w:r>
        <w:rPr>
          <w:b/>
        </w:rPr>
        <w:t xml:space="preserve">Tulos</w:t>
      </w:r>
    </w:p>
    <w:p>
      <w:r>
        <w:t xml:space="preserve">[Etanolia] voidaan käyttää polttoaineena, ja sitä voidaan käyttää missä rakettimoottorissa, jossa on kaksi polttoainetta?</w:t>
      </w:r>
    </w:p>
    <w:p>
      <w:r>
        <w:rPr>
          <w:b/>
        </w:rPr>
        <w:t xml:space="preserve">Tulos</w:t>
      </w:r>
    </w:p>
    <w:p>
      <w:r>
        <w:t xml:space="preserve">Suurin kammion paine ja [etanoli] polttoaineena ovat minkä kaksipolttoaineisen rakettimoottorin ominaisuuksia?</w:t>
      </w:r>
    </w:p>
    <w:p>
      <w:r>
        <w:rPr>
          <w:b/>
        </w:rPr>
        <w:t xml:space="preserve">Tulos</w:t>
      </w:r>
    </w:p>
    <w:p>
      <w:r>
        <w:t xml:space="preserve">Minkä tyyppisessä ja mallisessa kaksoispommirakettimoottorissa on suurin kammion paine ja siinä käytetään polttoaineena [etanolia]?</w:t>
      </w:r>
    </w:p>
    <w:p>
      <w:r>
        <w:rPr>
          <w:b/>
        </w:rPr>
        <w:t xml:space="preserve">Tulos</w:t>
      </w:r>
    </w:p>
    <w:p>
      <w:r>
        <w:t xml:space="preserve">Minkä kaksoispolttoainerakettimoottorin kammiopaine on suurin, ja sen polttoaineena käytetään [etanolia]?</w:t>
      </w:r>
    </w:p>
    <w:p>
      <w:r>
        <w:rPr>
          <w:b/>
        </w:rPr>
        <w:t xml:space="preserve">Tulos</w:t>
      </w:r>
    </w:p>
    <w:p>
      <w:r>
        <w:t xml:space="preserve">Minkä tyyppisessä kaksoispommirakettimoottorissa käytetään polttoaineena [etanolia] ja minkä tyyppisessä moottorissa on suurin kammion paine?</w:t>
      </w:r>
    </w:p>
    <w:p>
      <w:r>
        <w:rPr>
          <w:b/>
        </w:rPr>
        <w:t xml:space="preserve">Tulos</w:t>
      </w:r>
    </w:p>
    <w:p>
      <w:r>
        <w:t xml:space="preserve">Mikä kaksoispolttoainetta käyttävä rakettimoottori käyttää polttoaineena [etanolia] ja sen kammion paine on suurin?</w:t>
      </w:r>
    </w:p>
    <w:p>
      <w:r>
        <w:rPr>
          <w:b/>
        </w:rPr>
        <w:t xml:space="preserve">Esimerkki 5.2092</w:t>
      </w:r>
    </w:p>
    <w:p>
      <w:r>
        <w:t xml:space="preserve">alkuperäinen kysymys: Vastaus: Garam masala, inkivääriVastaustyyppi: Minkälaista ainesosaa [Chana masala] tarvitsee, joka sisältää [mauste]?Vastaus: Garam masala, inkivääri: Ingredient.auxiliary information: Mauste on kuivattu siemen, hedelmä, juuri, kuori tai kasviaine, jota käytetään ensisijaisesti ruoan maustamiseen, värjäämiseen tai säilömiseen. Mausteet eroavat yrteistä, jotka ovat lehtivihreiden kasvien osia, joita käytetään maustamiseen tai koristeena. Monilla mausteilla on antimikrobisia ominaisuuksia. Tämä saattaa selittää, miksi mausteita käytetään yleisemmin lämpimissä ilmastoissa, joissa esiintyy enemmän tartuntatauteja, ja miksi mausteiden käyttö on yleistä lihan käsittelyssä, joka on erityisen altis pilaantumiselle. Mausteella voi olla muitakin käyttötarkoituksia, kuten lääkkeinä, uskonnollisissa rituaaleissa, kosmetiikan tai hajuvesien valmistuksessa tai vihannesten valmistuksessa.Chana masala:;Tyyppi: ;</w:t>
      </w:r>
    </w:p>
    <w:p>
      <w:r>
        <w:rPr>
          <w:b/>
        </w:rPr>
        <w:t xml:space="preserve">Tulos</w:t>
      </w:r>
    </w:p>
    <w:p>
      <w:r>
        <w:t xml:space="preserve">Minkälaista ainesosaa [Chana masala] tarvitsee, joka sisältää myös [mauste]?</w:t>
      </w:r>
    </w:p>
    <w:p>
      <w:r>
        <w:rPr>
          <w:b/>
        </w:rPr>
        <w:t xml:space="preserve">Tulos</w:t>
      </w:r>
    </w:p>
    <w:p>
      <w:r>
        <w:t xml:space="preserve">minkälaista ainesosaa [Chana masala] tarvitsee sisältää [mauste]?</w:t>
      </w:r>
    </w:p>
    <w:p>
      <w:r>
        <w:rPr>
          <w:b/>
        </w:rPr>
        <w:t xml:space="preserve">Tulos</w:t>
      </w:r>
    </w:p>
    <w:p>
      <w:r>
        <w:t xml:space="preserve">Mitä ainesosaa [Chana masala] tarvitsee, joka sisältää [mauste]?</w:t>
      </w:r>
    </w:p>
    <w:p>
      <w:r>
        <w:rPr>
          <w:b/>
        </w:rPr>
        <w:t xml:space="preserve">Tulos</w:t>
      </w:r>
    </w:p>
    <w:p>
      <w:r>
        <w:t xml:space="preserve">Minkälaista ainesosaa [Chana masala] vaatii, johon liittyy [mauste]?</w:t>
      </w:r>
    </w:p>
    <w:p>
      <w:r>
        <w:rPr>
          <w:b/>
        </w:rPr>
        <w:t xml:space="preserve">Tulos</w:t>
      </w:r>
    </w:p>
    <w:p>
      <w:r>
        <w:t xml:space="preserve">Minkälaista ainesosaa [Chana masala] tarvitsee, joka sisältää [mauste]?</w:t>
      </w:r>
    </w:p>
    <w:p>
      <w:r>
        <w:rPr>
          <w:b/>
        </w:rPr>
        <w:t xml:space="preserve">Esimerkki 5.2093</w:t>
      </w:r>
    </w:p>
    <w:p>
      <w:r>
        <w:t xml:space="preserve">alkuperäinen kysymys: Vastaus: Tempus, Gorgidasvastaustyyppi: Kuka on [Cadmusin] emojärjestön perustaja?Vastaus: Tempus, Gorgidasvastaustyyppi: Kuka on [Cadmusin] emojärjestön perustaja? Fictional Organization Founder.auxiliary information: Kreikkalaisessa mytologiassa Kadmus /Ààk√¶dm...ôs/; kreikaksi ŒöŒ¨Œ¥ŒºŒøœÇ Kadmos, oli Theban perustaja ja ensimmäinen kuningas. Alun perin foinikialainen prinssi, kuningas Agenorin ja kuningatar Telephassan poika Tyyrosta ja Feeniksin, Kiliksin ja Europan veli. Kuninkaalliset vanhempansa lähettivät hänet alun perin etsimään ja saattamaan sisarensa Europan takaisin Tyyroon sen jälkeen, kun Zeus oli siepannut hänet Foinikian rannoilta. Kadmus perusti kreikkalaisen Theban kaupungin, jonka akropolis nimettiin alun perin Kadmeiaksi hänen kunniakseen. Muinaiset kreikkalaiset katsoivat Kadmuksen esittäneen alkuperäiset aakkoset eli foinikialaiset aakkoset'ÄîŒ¶ŒøŒπŒΩŒØŒ∫œâŒΩ Œ≥œÅŒ¨ŒºŒºŒŒŒ±œÑŒ± Phoinik≈çn grammata, "foinikialaiset kirjaimet"'Äî kreikkalaisille, jotka mukauttivat ne kreikkalaisiksi aakkosiksi. Herodotos arvioi, että Kadmus eli kuusisataa vuotta ennen hänen aikaansa eli noin 2000 eaa. Herodotos oli nähnyt ja kuvaillut Theban Apollon-temppelissä olevaan Apollon-temppeliin kaiverrettuja, tiettyihin kolmijalkaisiin kaiverrettuja Kadmoksen kirjoituksia. Hän arvioi, että nämä jalustat olivat peräisin Kairoksen lapsenlapsenlapsen Laioksen ajalta. Yhdessä kolmijalassa oli kaadmealaisella kirjoituksella tehty kaiverrus, joka hänen mukaansa muistutti joonialaisia kirjaimia: -ºàŒºœÜŒŒπœÑœÅœçœâŒΩ Œº-æΩ -ºÄŒΩŒ≠Œ∏Œ∑Œ∫-æΩ -ºêŒΩŒ¨œÅœâŒΩ -ºÄœÄ-Ω∏ Œ§Œ∑ŒªŒµŒ≤ŒøŒ¨œâŒΩ.</w:t>
      </w:r>
    </w:p>
    <w:p>
      <w:r>
        <w:rPr>
          <w:b/>
        </w:rPr>
        <w:t xml:space="preserve">Tulos</w:t>
      </w:r>
    </w:p>
    <w:p>
      <w:r>
        <w:t xml:space="preserve">Kuka perusti [Cadmusin] emojärjestön?</w:t>
      </w:r>
    </w:p>
    <w:p>
      <w:r>
        <w:rPr>
          <w:b/>
        </w:rPr>
        <w:t xml:space="preserve">Tulos</w:t>
      </w:r>
    </w:p>
    <w:p>
      <w:r>
        <w:t xml:space="preserve">Kuka on [Cadmusin] emojärjestön perustaja?</w:t>
      </w:r>
    </w:p>
    <w:p>
      <w:r>
        <w:rPr>
          <w:b/>
        </w:rPr>
        <w:t xml:space="preserve">Tulos</w:t>
      </w:r>
    </w:p>
    <w:p>
      <w:r>
        <w:t xml:space="preserve">Kuka on [Cadmusin] emojärjestön perustaja?</w:t>
      </w:r>
    </w:p>
    <w:p>
      <w:r>
        <w:rPr>
          <w:b/>
        </w:rPr>
        <w:t xml:space="preserve">Tulos</w:t>
      </w:r>
    </w:p>
    <w:p>
      <w:r>
        <w:t xml:space="preserve">Kuka on tämän [Cadmusin] emojärjestön perustaja?</w:t>
      </w:r>
    </w:p>
    <w:p>
      <w:r>
        <w:rPr>
          <w:b/>
        </w:rPr>
        <w:t xml:space="preserve">Tulos</w:t>
      </w:r>
    </w:p>
    <w:p>
      <w:r>
        <w:t xml:space="preserve">Kuka perusti [Cadmusin] emojärjestön?</w:t>
      </w:r>
    </w:p>
    <w:p>
      <w:r>
        <w:rPr>
          <w:b/>
        </w:rPr>
        <w:t xml:space="preserve">Tulos</w:t>
      </w:r>
    </w:p>
    <w:p>
      <w:r>
        <w:t xml:space="preserve">Kuka perusti organisaation, joka synnytti [Cadmusin] organisaation?</w:t>
      </w:r>
    </w:p>
    <w:p>
      <w:r>
        <w:rPr>
          <w:b/>
        </w:rPr>
        <w:t xml:space="preserve">Esimerkki 5.2094</w:t>
      </w:r>
    </w:p>
    <w:p>
      <w:r>
        <w:t xml:space="preserve">alkuperäinen kysymys: Vastaus: Psykiatria, kliininen psykologiaVastaustyyppi: Mikä lääketieteen erikoisala liittyy [HIV/AIDS] sairauteen tai tiloihin?Vastaus: Psykiatria, kliininen psykologiaVastaustyyppi: Lääketieteellinen erikoisala: Ihmisen immuunikatovirusinfektio ja hankittu immuunipuutosoireyhtymä on joukko sairauksia, jotka johtuvat ihmisen immuunikatoviruksen aiheuttamasta infektiosta. Alkuperäisen tartunnan jälkeen henkilö voi sairastua lyhyeksi ajaksi influenssan kaltaiseen sairauteen. Tätä seuraa tyypillisesti pitkä oireeton jakso. Infektion edetessä se häiritsee immuunijärjestelmää yhä enemmän, jolloin henkilö on paljon alttiimpi yleisille infektioille, kuten tuberkuloosille, sekä opportunistisille infektioille ja kasvaimille, jotka eivät yleensä vaikuta ihmisiin, joiden immuunijärjestelmä toimii. Infektion myöhäisiä oireita kutsutaan AIDSiksi. Tätä vaihetta vaikeuttaa usein keuhkotulehdus, jota kutsutaan pneumokystispneumoniaksi, vakava laihtuminen, Kaposin sarkoomaksi kutsuttu syöpätyyppi tai muut AIDSia määrittävät sairaudet. HIV tarttuu pääasiassa suojaamattomassa yhdynnässä, saastuneen verensiirron ja injektioneulojen välityksellä sekä äidistä lapseen raskauden, synnytyksen tai imetyksen aikana. Jotkin kehon nesteet, kuten sylki ja kyyneleet, eivät tartu HIV:hen.</w:t>
      </w:r>
    </w:p>
    <w:p>
      <w:r>
        <w:rPr>
          <w:b/>
        </w:rPr>
        <w:t xml:space="preserve">Tulos</w:t>
      </w:r>
    </w:p>
    <w:p>
      <w:r>
        <w:t xml:space="preserve">Mihin lääketieteen erikoisalaan [HIV/AIDS] liittyvä sairaus tai sairaudet liittyvät?</w:t>
      </w:r>
    </w:p>
    <w:p>
      <w:r>
        <w:rPr>
          <w:b/>
        </w:rPr>
        <w:t xml:space="preserve">Tulos</w:t>
      </w:r>
    </w:p>
    <w:p>
      <w:r>
        <w:t xml:space="preserve">[HIV/AIDS]-tilanne/sairaus kuuluu mihin lääketieteen erikoisalaan?</w:t>
      </w:r>
    </w:p>
    <w:p>
      <w:r>
        <w:rPr>
          <w:b/>
        </w:rPr>
        <w:t xml:space="preserve">Tulos</w:t>
      </w:r>
    </w:p>
    <w:p>
      <w:r>
        <w:t xml:space="preserve">Mihin lääketieteen erikoisalaan [HIV/AIDS] liittyvä sairaus tai sairaudet liittyvät?</w:t>
      </w:r>
    </w:p>
    <w:p>
      <w:r>
        <w:rPr>
          <w:b/>
        </w:rPr>
        <w:t xml:space="preserve">Tulos</w:t>
      </w:r>
    </w:p>
    <w:p>
      <w:r>
        <w:t xml:space="preserve">Mikä lääketieteen erikoisala liittyy [HIV/AIDS]-sairauksiin tai -tiloihin?</w:t>
      </w:r>
    </w:p>
    <w:p>
      <w:r>
        <w:rPr>
          <w:b/>
        </w:rPr>
        <w:t xml:space="preserve">Tulos</w:t>
      </w:r>
    </w:p>
    <w:p>
      <w:r>
        <w:t xml:space="preserve">Mikä lääketieteen ala liittyy tautiin [HIV/AIDS] ja sen sairauksiin?</w:t>
      </w:r>
    </w:p>
    <w:p>
      <w:r>
        <w:rPr>
          <w:b/>
        </w:rPr>
        <w:t xml:space="preserve">Esimerkki 5.2095</w:t>
      </w:r>
    </w:p>
    <w:p>
      <w:r>
        <w:t xml:space="preserve">alkuperäinen kysymys: Vastaus: geostationaarinen kiertorataVastaustyyppi: Mikä on sen satelliitin kiertoratatyyppi, jonka kantoraketti on [Ariane 5]?Vastaus: geostationaarinen kiertoratatyyppi: Lisätiedot: Satelliitin kiertoratatyyppi: Ariane 5 on eurooppalainen raskaiden kantorakettien kantoraketti, joka on osa Ariane-rakettiperhettä, joka on kuluva kantorakettijärjestelmä, jota käytetään hyötykuormien toimittamiseen geostationääriselle siirtoradalle tai matalalle Maan kiertoradalle. Ariane 5 -raketit valmistetaan Euroopan avaruusjärjestön ja Centre National d'Etudes Spatialesin alaisuudessa. Airbus Defence and Space on rakettien pääurakoitsija, ja se johtaa aliurakoitsijoiden yhteenliittymää. Ariane 5:tä käyttää ja markkinoi Arianespace osana Ariane-ohjelmaa. Astrium rakentaa raketit Euroopassa, ja Arianespace laukaisee ne Guayanan avaruuskeskuksesta Ranskan Guayanasta. Ariane 5 on Ariane 4:n seuraaja, mutta se ei ole suoraan peräisin siitä. Ariane 5 -rakettia on ensimmäisen laukaisun jälkeen kehitetty peräkkäisinä versioina: G, G+, GS, ECA ja viimeisimpänä ES. ESA suunnitteli Ariane 5:n alun perin Hermes-avaruuslentokoneen laukaisua varten, joten sen oli alusta alkaen tarkoitus olla ihmiskäyttöön tarkoitettu. SYLDA-kantoraketin avulla voidaan asentaa kaksi satelliittia. Kolme pääsatelliittia on mahdollista tehdä koosta riippuen SPELTRAa käyttäen. ASAP-alustalla voidaan kuljettaa jopa kahdeksan toissijaista hyötykuormaa, yleensä pieniä koepaketteja tai minisatelliitteja.</w:t>
      </w:r>
    </w:p>
    <w:p>
      <w:r>
        <w:rPr>
          <w:b/>
        </w:rPr>
        <w:t xml:space="preserve">Tulos</w:t>
      </w:r>
    </w:p>
    <w:p>
      <w:r>
        <w:t xml:space="preserve">Mikä on sellaisen satelliitin kiertoratatyyppi, jonka kantoraketti on [Ariane 5]?</w:t>
      </w:r>
    </w:p>
    <w:p>
      <w:r>
        <w:rPr>
          <w:b/>
        </w:rPr>
        <w:t xml:space="preserve">Tulos</w:t>
      </w:r>
    </w:p>
    <w:p>
      <w:r>
        <w:t xml:space="preserve">Minkälainen on satelliitin [Ariane 5] kantoraketti?</w:t>
      </w:r>
    </w:p>
    <w:p>
      <w:r>
        <w:rPr>
          <w:b/>
        </w:rPr>
        <w:t xml:space="preserve">Tulos</w:t>
      </w:r>
    </w:p>
    <w:p>
      <w:r>
        <w:t xml:space="preserve">Minkälainen on kantoraketin [Ariane 5] satelliitin kiertoratatyyppi?</w:t>
      </w:r>
    </w:p>
    <w:p>
      <w:r>
        <w:rPr>
          <w:b/>
        </w:rPr>
        <w:t xml:space="preserve">Tulos</w:t>
      </w:r>
    </w:p>
    <w:p>
      <w:r>
        <w:t xml:space="preserve">Minkä satelliitin kiertoratatyyppi liittyy kantorakettiin [Ariane 5]?</w:t>
      </w:r>
    </w:p>
    <w:p>
      <w:r>
        <w:rPr>
          <w:b/>
        </w:rPr>
        <w:t xml:space="preserve">Tulos</w:t>
      </w:r>
    </w:p>
    <w:p>
      <w:r>
        <w:t xml:space="preserve">Minkälainen on satelliitin, jonka kantoraketti on [Ariane 5], kiertoratatyyppi?</w:t>
      </w:r>
    </w:p>
    <w:p>
      <w:r>
        <w:rPr>
          <w:b/>
        </w:rPr>
        <w:t xml:space="preserve">Esimerkki 5.2096</w:t>
      </w:r>
    </w:p>
    <w:p>
      <w:r>
        <w:t xml:space="preserve">alkuperäinen kysymys: Vastaus: Imperatiivinen ohjelmointi, oliopohjainen ohjelmointiVastaustyyppi: Ohjelmointikielet, kuten [PHP] ja [JavaScript]-johdannaiset, noudattavat mitä ohjelmointikielen paradigmaa?Vastaus: Imperatiivinen ohjelmointi, oliopohjainen ohjelmointiVastaustyyppi: Ohjelmointikielen tyyppi: Ohjelmointikielen paradigma: PHP on palvelinpuolen skriptikieli, joka on suunniteltu web-kehitykseen mutta jota käytetään myös yleiskäyttöisenä ohjelmointikielenä. Tammikuussa 2013 PHP oli asennettu yli 240 miljoonalle verkkosivustolle ja 2,1 miljoonalle verkkopalvelimelle. Alun perin Rasmus Lerdorfin vuonna 1994 luoma PHP:n viitetoteutus on nykyään The PHP Groupin tuottama. PHP oli alun perin lyhenne sanoista Personal Home Page, mutta nykyään se tarkoittaa PHP:tä: Hypertext Preprocessor, joka on rekursiivinen lyhenne. PHP-koodia voidaan yksinkertaisesti sekoittaa HTML-koodiin, tai sitä voidaan käyttää yhdessä erilaisten templating-moottoreiden ja web-kehysten kanssa. PHP-koodia käsitellään yleensä PHP-tulkilla, joka on yleensä toteutettu web-palvelimen natiivimoduulina tai Common Gateway Interface -ohjelman suoritusohjelmana. Kun PHP-koodi on tulkittu ja suoritettu, verkkopalvelin lähettää tuloksena syntyvän tulosteen asiakkaalleen yleensä luodun verkkosivun osan muodossa; PHP-koodi voi esimerkiksi tuottaa verkkosivun HTML-koodin, kuvan tai muuta dataa. PHP on myös kehittynyt niin, että se sisältää komentorivikäyttöliittymän, ja sitä voidaan käyttää itsenäisissä graafisissa sovelluksissa.JavaScript:;Type: JavaScript: Tyyppi: Ohjelmointikieli;</w:t>
      </w:r>
    </w:p>
    <w:p>
      <w:r>
        <w:rPr>
          <w:b/>
        </w:rPr>
        <w:t xml:space="preserve">Tulos</w:t>
      </w:r>
    </w:p>
    <w:p>
      <w:r>
        <w:t xml:space="preserve">Mitä ohjelmointikielen paradigmaa [PHP] ja [JavaScript] noudattavat?</w:t>
      </w:r>
    </w:p>
    <w:p>
      <w:r>
        <w:rPr>
          <w:b/>
        </w:rPr>
        <w:t xml:space="preserve">Tulos</w:t>
      </w:r>
    </w:p>
    <w:p>
      <w:r>
        <w:t xml:space="preserve">Mitä ohjelmointikielen paradigmaa noudatetaan [PHP:n] kaltaisissa ohjelmointikielissä ja [JavaScriptin] johdannaisissa?</w:t>
      </w:r>
    </w:p>
    <w:p>
      <w:r>
        <w:rPr>
          <w:b/>
        </w:rPr>
        <w:t xml:space="preserve">Tulos</w:t>
      </w:r>
    </w:p>
    <w:p>
      <w:r>
        <w:t xml:space="preserve">Mitä ohjelmointikielen paradigmaa [PHP] ja [JavaScript]-johdannaiset noudattavat?</w:t>
      </w:r>
    </w:p>
    <w:p>
      <w:r>
        <w:rPr>
          <w:b/>
        </w:rPr>
        <w:t xml:space="preserve">Tulos</w:t>
      </w:r>
    </w:p>
    <w:p>
      <w:r>
        <w:t xml:space="preserve">Minkälaista ohjelmointikielen paradigmaa [PHP:n] ja [JavaScriptin] johdannaisten kaltaiset ohjelmointikielet noudattavat?</w:t>
      </w:r>
    </w:p>
    <w:p>
      <w:r>
        <w:rPr>
          <w:b/>
        </w:rPr>
        <w:t xml:space="preserve">Tulos</w:t>
      </w:r>
    </w:p>
    <w:p>
      <w:r>
        <w:t xml:space="preserve">[JavaScript]-johdannaiset ja ohjelmointikielet kuten [PHP] noudattavat mitä ohjelmointikielen mallia?</w:t>
      </w:r>
    </w:p>
    <w:p>
      <w:r>
        <w:rPr>
          <w:b/>
        </w:rPr>
        <w:t xml:space="preserve">Esimerkki 5.2097</w:t>
      </w:r>
    </w:p>
    <w:p>
      <w:r>
        <w:t xml:space="preserve">alkuperäinen kysymys: Vastaus: Steve JobsVastaustyyppi: Kuka suunnitteli [iPhone 4:n] ja [Macintoshin] tietokoneet?Vastaus: Steve JobsVastaustyyppi: Tietokoneen suunnittelija.lisätiedot: Macintosh on sarja henkilökohtaisia tietokoneita, jotka Apple Inc. on suunnitellut, kehittänyt ja markkinoinut. Steve Jobs esitteli alkuperäisen Macintosh-tietokoneen 24. tammikuuta 1984. Se oli ensimmäinen massamarkkinoilla myytävä henkilökohtainen tietokone, jossa oli integroitu graafinen käyttöliittymä ja hiiri. Tämä ensimmäinen malli nimettiin myöhemmin uudelleen "Macintosh 128k":ksi, jotta se olisi ainutlaatuinen lukuisten myöhemmin päivitettyjen mallien joukossa, jotka myös perustuvat samaan Applen omaan arkkitehtuuriin. Vuodesta 1998 lähtien Apple on suurelta osin luopunut Macintosh-nimestä ja vaihtanut sen "Maciksi", vaikka tuoteperhe on saanut lempinimen "Mac" tai "Mac" ensimmäisen mallin kehityksestä lähtien. Macintosh oli kuitenkin kallis, mikä haittasi sen kilpailukykyä markkinoilla, joita jo hallitsivat Commodore 64 kuluttajille sekä IBM Personal Computer ja sen kloonimarkkinat yrityksille. Macintosh-järjestelmät menestyivät silti koulutuksessa ja pöytäjulkaisutoiminnassa, ja ne pitivät Applen toiseksi suurimpana PC-valmistajana seuraavan vuosikymmenen ajan.iPhone 4:;Tyyppi: Macintosh-järjestelmät eivät olleet kovin yleisiä: Tietokone: ;</w:t>
      </w:r>
    </w:p>
    <w:p>
      <w:r>
        <w:rPr>
          <w:b/>
        </w:rPr>
        <w:t xml:space="preserve">Tulos</w:t>
      </w:r>
    </w:p>
    <w:p>
      <w:r>
        <w:t xml:space="preserve">Kuka suunnitteli [iPhone 4:n] ja [Macintoshin]?</w:t>
      </w:r>
    </w:p>
    <w:p>
      <w:r>
        <w:rPr>
          <w:b/>
        </w:rPr>
        <w:t xml:space="preserve">Tulos</w:t>
      </w:r>
    </w:p>
    <w:p>
      <w:r>
        <w:t xml:space="preserve">Kuka suunnitteli [iPhone 4:n] ja [Macintoshin] tietokoneet?</w:t>
      </w:r>
    </w:p>
    <w:p>
      <w:r>
        <w:rPr>
          <w:b/>
        </w:rPr>
        <w:t xml:space="preserve">Tulos</w:t>
      </w:r>
    </w:p>
    <w:p>
      <w:r>
        <w:t xml:space="preserve">Kuka teki [iPhone 4:n] ja [Macintoshin] tietokonemallit?</w:t>
      </w:r>
    </w:p>
    <w:p>
      <w:r>
        <w:rPr>
          <w:b/>
        </w:rPr>
        <w:t xml:space="preserve">Tulos</w:t>
      </w:r>
    </w:p>
    <w:p>
      <w:r>
        <w:t xml:space="preserve">Mikä on [iPhone 4:n] ja [Macintoshin] tietokoneen suunnittelijan nimi?</w:t>
      </w:r>
    </w:p>
    <w:p>
      <w:r>
        <w:rPr>
          <w:b/>
        </w:rPr>
        <w:t xml:space="preserve">Tulos</w:t>
      </w:r>
    </w:p>
    <w:p>
      <w:r>
        <w:t xml:space="preserve">Nimeä [iPhone 4:n] ja [Macintoshin] tietokonesuunnittelija.</w:t>
      </w:r>
    </w:p>
    <w:p>
      <w:r>
        <w:rPr>
          <w:b/>
        </w:rPr>
        <w:t xml:space="preserve">Esimerkki 5.2098</w:t>
      </w:r>
    </w:p>
    <w:p>
      <w:r>
        <w:t xml:space="preserve">alkuperäinen kysymys: Vastaus: 2008 austin film festival, 2009 hong kong international film festivalvastaustyyppi: 2008 austin film festival, 2009 hong kong international film festivalvastaustyyppi: 2008 austin film festival, 2009 hong kong international film festivalvastaustyyppi: 2008 austin film festival, 2009 hong kong international film festival: Lisätiedot: Elokuvan esityspaikka: W. on yhdysvaltalainen elämäkerrallinen draamaelokuva vuodelta 2008, joka perustuu löyhästi George W. Bushin elämään ja presidenttikauteen. Sen on tuottanut ja ohjannut Oliver Stone, käsikirjoittanut Stanley Weiser, ja sen pääosassa Bushia esittää Josh Brolin, ja sivuosissa nähdään Ellen Burstyn, Elizabeth Banks, James Cromwell, Thandie Newton, Jeffrey Wright, Scott Glenn ja Richard Dreyfuss. Kuvaukset alkoivat 12. toukokuuta 2008 Louisianassa ja elokuva julkaistiin 17. lokakuuta.</w:t>
      </w:r>
    </w:p>
    <w:p>
      <w:r>
        <w:rPr>
          <w:b/>
        </w:rPr>
        <w:t xml:space="preserve">Tulos</w:t>
      </w:r>
    </w:p>
    <w:p>
      <w:r>
        <w:t xml:space="preserve">Missä elokuvan [W.] esityspaikka julkaistiin [2008-10-16]?</w:t>
      </w:r>
    </w:p>
    <w:p>
      <w:r>
        <w:rPr>
          <w:b/>
        </w:rPr>
        <w:t xml:space="preserve">Tulos</w:t>
      </w:r>
    </w:p>
    <w:p>
      <w:r>
        <w:t xml:space="preserve">Missä paikassa [2008-10-16] julkaistu elokuva [W.] esitettiin?</w:t>
      </w:r>
    </w:p>
    <w:p>
      <w:r>
        <w:rPr>
          <w:b/>
        </w:rPr>
        <w:t xml:space="preserve">Tulos</w:t>
      </w:r>
    </w:p>
    <w:p>
      <w:r>
        <w:t xml:space="preserve">Missä oli [2008-10-16] julkaistun elokuvan [W.] esityspaikka?</w:t>
      </w:r>
    </w:p>
    <w:p>
      <w:r>
        <w:rPr>
          <w:b/>
        </w:rPr>
        <w:t xml:space="preserve">Tulos</w:t>
      </w:r>
    </w:p>
    <w:p>
      <w:r>
        <w:t xml:space="preserve">Missä paikassa [2008-10-16] elokuva [W.] esitettiin?</w:t>
      </w:r>
    </w:p>
    <w:p>
      <w:r>
        <w:rPr>
          <w:b/>
        </w:rPr>
        <w:t xml:space="preserve">Tulos</w:t>
      </w:r>
    </w:p>
    <w:p>
      <w:r>
        <w:t xml:space="preserve">Missä elokuvateatterissa [W.] esitettiin [2008-10-16]?</w:t>
      </w:r>
    </w:p>
    <w:p>
      <w:r>
        <w:rPr>
          <w:b/>
        </w:rPr>
        <w:t xml:space="preserve">Tulos</w:t>
      </w:r>
    </w:p>
    <w:p>
      <w:r>
        <w:t xml:space="preserve">Missä paikassa [2008-10-16] julkaistun elokuvan [W.] esitys oli?</w:t>
      </w:r>
    </w:p>
    <w:p>
      <w:r>
        <w:rPr>
          <w:b/>
        </w:rPr>
        <w:t xml:space="preserve">Esimerkki 5.2099</w:t>
      </w:r>
    </w:p>
    <w:p>
      <w:r>
        <w:t xml:space="preserve">alkuperäinen kysymys: Vastaus: talousliberalismi, konservatismiVastaustyyppi: Mitä poliittista ideologiaa [republikaaninen puolue] noudattaa ja mitä myös [sionismia] noudattavat poliittiset puolueet? Poliittinen ideologia: Sionismi on juutalaisten ja juutalaisen kulttuurin kansallismielinen ja poliittinen liike, joka kannattaa juutalaisen kotimaan uudelleen perustamista alueelle, joka on määritelty historialliseksi Israelin maaksi. Sionismi syntyi 1800-luvun lopulla Keski- ja Itä-Euroopassa Hovevei Tziyon -nimisenä kansallisena herätysliikkeenä, ja pian tämän jälkeen useimmat liikkeen johtajat liittivät päätavoitteeksi halutun valtion luomisen Palestiinaan, joka oli tuolloin ottomaanien valtakunnan hallinnassa ollut alue. Vuoteen 1948 asti sionismin päätavoitteet olivat juutalaisten suvereniteetin palauttaminen Israelin maahan, maanpakolaisten kokoaminen ja juutalaisten vapauttaminen antisemitistisestä syrjinnästä ja vainosta, jota he kokivat diasporassaan. Israelin valtion perustamisen jälkeen vuonna 1948 sionismi on edelleen ensisijaisesti puolustanut Israelia ja puuttunut sen jatkuvaan olemassaoloon ja turvallisuuteen kohdistuviin uhkiin. Sionismin uskonnollinen muoto tukee juutalaisia, jotka pitävät yllä juutalaista identiteettiään, joka määritellään uskonnollisen juutalaisuuden noudattamiseksi, vastustaa juutalaisten assimilaatiota muihin yhteiskuntiin ja on kannattanut juutalaisten paluuta Israeliin keinona, jolla juutalaiset voivat olla enemmistökansana omassa valtiossaan: Poliittinen puolue;</w:t>
      </w:r>
    </w:p>
    <w:p>
      <w:r>
        <w:rPr>
          <w:b/>
        </w:rPr>
        <w:t xml:space="preserve">Tulos</w:t>
      </w:r>
    </w:p>
    <w:p>
      <w:r>
        <w:t xml:space="preserve">[Republikaaninen puolue] ja [sionismia] kannattavat noudattavat mitä poliittista ideologiaa?</w:t>
      </w:r>
    </w:p>
    <w:p>
      <w:r>
        <w:rPr>
          <w:b/>
        </w:rPr>
        <w:t xml:space="preserve">Tulos</w:t>
      </w:r>
    </w:p>
    <w:p>
      <w:r>
        <w:t xml:space="preserve">Minkä poliittisen ideologian jakavat [sionismia] ja [republikaanista puoluetta] seuraavat poliittiset puolueet?</w:t>
      </w:r>
    </w:p>
    <w:p>
      <w:r>
        <w:rPr>
          <w:b/>
        </w:rPr>
        <w:t xml:space="preserve">Tulos</w:t>
      </w:r>
    </w:p>
    <w:p>
      <w:r>
        <w:t xml:space="preserve">Mitä poliittista ideologiaa sekä [republikaaninen puolue] että [sionismi] noudattavat?</w:t>
      </w:r>
    </w:p>
    <w:p>
      <w:r>
        <w:rPr>
          <w:b/>
        </w:rPr>
        <w:t xml:space="preserve">Tulos</w:t>
      </w:r>
    </w:p>
    <w:p>
      <w:r>
        <w:t xml:space="preserve">Mitä poliittista ideologiaa [republikaaninen puolue] noudattaa ja mitä [sionismia] noudattavat myös poliittiset puolueet?</w:t>
      </w:r>
    </w:p>
    <w:p>
      <w:r>
        <w:rPr>
          <w:b/>
        </w:rPr>
        <w:t xml:space="preserve">Tulos</w:t>
      </w:r>
    </w:p>
    <w:p>
      <w:r>
        <w:t xml:space="preserve">Nimeä [republikaanisen puolueen] noudattama poliittinen ideologia, jota noudattavat myös [sionismia] kannattavat poliittiset puolueet.</w:t>
      </w:r>
    </w:p>
    <w:p>
      <w:r>
        <w:rPr>
          <w:b/>
        </w:rPr>
        <w:t xml:space="preserve">Esimerkki 5.2100</w:t>
      </w:r>
    </w:p>
    <w:p>
      <w:r>
        <w:t xml:space="preserve">alkuperäinen kysymys: Vastaus: Thomas Jefferson, Benjamin Franklin, Thomas PaineVastaustyyppi: Kuka keksijä on lainaus, joka liittyy lauseeseen [Anna minulle vapaus tai anna minulle kuolema!]?Vastaus: Thomas Jefferson, Benjamin Franklin, Thomas PaineVastaustyyppi: Keksijä: "Give me liberty, or give me death!" on Patrick Henrylle omistettu sitaatti puheesta, jonka hän piti Virginian konventille vuonna 1775 Richmondissa, Virginiassa sijaitsevassa Pyhän Johanneksen kirkossa. Hänen uskotaan heiluttaneen tasapainoa, jotta konventti saatiin vakuuttuneeksi siitä, että se hyväksyi päätöslauselman Virginian joukkojen toimittamisesta vapaussotaan. Kokousedustajien joukossa olivat Yhdysvaltain tulevat presidentit Thomas Jefferson ja George Washington.</w:t>
      </w:r>
    </w:p>
    <w:p>
      <w:r>
        <w:rPr>
          <w:b/>
        </w:rPr>
        <w:t xml:space="preserve">Tulos</w:t>
      </w:r>
    </w:p>
    <w:p>
      <w:r>
        <w:t xml:space="preserve">Kuka keksijä sanoi lainauksen, jossa sanotaan [Anna minulle vapaus tai anna minulle kuolema!]?</w:t>
      </w:r>
    </w:p>
    <w:p>
      <w:r>
        <w:rPr>
          <w:b/>
        </w:rPr>
        <w:t xml:space="preserve">Tulos</w:t>
      </w:r>
    </w:p>
    <w:p>
      <w:r>
        <w:t xml:space="preserve">[Anna minulle vapaus tai anna minulle kuolema!] liittyy keneen keksijään?</w:t>
      </w:r>
    </w:p>
    <w:p>
      <w:r>
        <w:rPr>
          <w:b/>
        </w:rPr>
        <w:t xml:space="preserve">Tulos</w:t>
      </w:r>
    </w:p>
    <w:p>
      <w:r>
        <w:t xml:space="preserve">Minkä keksijän sitaatti liittyy lauseeseen [Anna minulle vapaus tai anna minulle kuolema!]?</w:t>
      </w:r>
    </w:p>
    <w:p>
      <w:r>
        <w:rPr>
          <w:b/>
        </w:rPr>
        <w:t xml:space="preserve">Tulos</w:t>
      </w:r>
    </w:p>
    <w:p>
      <w:r>
        <w:t xml:space="preserve">[Anna minulle vapaus tai anna minulle kuolema!] oli minkä keksijän sitaatti?</w:t>
      </w:r>
    </w:p>
    <w:p>
      <w:r>
        <w:rPr>
          <w:b/>
        </w:rPr>
        <w:t xml:space="preserve">Tulos</w:t>
      </w:r>
    </w:p>
    <w:p>
      <w:r>
        <w:t xml:space="preserve">Mikä on sen keksijän nimi, jonka sitaatti liittyy lauseeseen [Anna minulle vapaus tai anna minulle kuolema!]?</w:t>
      </w:r>
    </w:p>
    <w:p>
      <w:r>
        <w:rPr>
          <w:b/>
        </w:rPr>
        <w:t xml:space="preserve">Tulos</w:t>
      </w:r>
    </w:p>
    <w:p>
      <w:r>
        <w:t xml:space="preserve">[Anna minulle vapaus tai anna minulle kuolema!] on sitaatti, joka liittyy mihin inventaarioon?</w:t>
      </w:r>
    </w:p>
    <w:p>
      <w:r>
        <w:rPr>
          <w:b/>
        </w:rPr>
        <w:t xml:space="preserve">Esimerkki 5.2101</w:t>
      </w:r>
    </w:p>
    <w:p>
      <w:r>
        <w:t xml:space="preserve">alkuperäinen kysymys: Vastaus: qantasanswer type: Aircraft Owner.auxiliary information: Boeing 737 on lyhyen ja keskipitkän matkan kaksisuihkukoneinen kapearunkoinen matkustajakone. Alun perin Boeingin 707- ja 727-malleista johdettu lyhyempi ja edullisempi kaksimoottorinen matkustajakone, 737 on kehittynyt yhdeksän matkustajamallin perheeksi, jonka kapasiteetti on 85-215 matkustajaa. 737 on Boeingin ainoa tuotannossa oleva kapearunkoinen matkustajakone, josta valmistetaan tällä hetkellä -700-, -800- ja -900ER-malleja. Uudelleen moottoroitu ja uudistettu versio, 737 MAX, on tarkoitus esitellä vuonna 2017. Alun perin vuonna 1964 suunniteltu 737-100 teki ensilentonsa huhtikuussa 1967, ja se aloitti liikennöinnin Lufthansalla helmikuussa 1968. Seuraavaksi pidennetty 737-200 otettiin käyttöön huhtikuussa 1968. 1980-luvulla Boeing toi markkinoille -300-, -400- ja -500-mallit, joita myöhemmin kutsuttiin Boeing 737 Classic -sarjaksi. 737 Classics -mallit lisäsivät kapasiteettia ja sisälsivät CFM56-turbiinimoottoreita sekä siipiä koskevia parannuksia. 1990-luvulla Boeing esitteli 737 Next Generation -mallin, jossa oli useita muutoksia, kuten uudelleen suunniteltu siipi, parannettu ohjaamo ja uudet sisätilat. 737 Next Generation käsittää neljä mallia -600, -700, -800 ja -900, joiden pituus vaihtelee 102 jalan ja 138 jalan välillä.</w:t>
      </w:r>
    </w:p>
    <w:p>
      <w:r>
        <w:rPr>
          <w:b/>
        </w:rPr>
        <w:t xml:space="preserve">Tulos</w:t>
      </w:r>
    </w:p>
    <w:p>
      <w:r>
        <w:t xml:space="preserve">Kuka omistaa [Boeing 737], jonka omistaa suurin määrä osapuolia?</w:t>
      </w:r>
    </w:p>
    <w:p>
      <w:r>
        <w:rPr>
          <w:b/>
        </w:rPr>
        <w:t xml:space="preserve">Tulos</w:t>
      </w:r>
    </w:p>
    <w:p>
      <w:r>
        <w:t xml:space="preserve">Kuka omistaa [Boeing 737:n], jonka omistaa suurin määrä osapuolia?</w:t>
      </w:r>
    </w:p>
    <w:p>
      <w:r>
        <w:rPr>
          <w:b/>
        </w:rPr>
        <w:t xml:space="preserve">Tulos</w:t>
      </w:r>
    </w:p>
    <w:p>
      <w:r>
        <w:t xml:space="preserve">Minkä [Boeing 737:n] omistajalla on eniten puolueomistajia?</w:t>
      </w:r>
    </w:p>
    <w:p>
      <w:r>
        <w:rPr>
          <w:b/>
        </w:rPr>
        <w:t xml:space="preserve">Tulos</w:t>
      </w:r>
    </w:p>
    <w:p>
      <w:r>
        <w:t xml:space="preserve">Mikä taho omistaa [Boeing 737], jolla on eniten yhteisomistajia?</w:t>
      </w:r>
    </w:p>
    <w:p>
      <w:r>
        <w:rPr>
          <w:b/>
        </w:rPr>
        <w:t xml:space="preserve">Tulos</w:t>
      </w:r>
    </w:p>
    <w:p>
      <w:r>
        <w:t xml:space="preserve">Kuka omistaa eniten [Boeing 737]-koneita?</w:t>
      </w:r>
    </w:p>
    <w:p>
      <w:r>
        <w:rPr>
          <w:b/>
        </w:rPr>
        <w:t xml:space="preserve">Tulos</w:t>
      </w:r>
    </w:p>
    <w:p>
      <w:r>
        <w:t xml:space="preserve">Kuka omistaa [Boeing 737], joka on useimpien osapuolten omistuksessa?</w:t>
      </w:r>
    </w:p>
    <w:p>
      <w:r>
        <w:rPr>
          <w:b/>
        </w:rPr>
        <w:t xml:space="preserve">Tulos</w:t>
      </w:r>
    </w:p>
    <w:p>
      <w:r>
        <w:t xml:space="preserve">Kuka omistaa [Boeing 737], jonka on omistanut eniten osapuolia?</w:t>
      </w:r>
    </w:p>
    <w:p>
      <w:r>
        <w:rPr>
          <w:b/>
        </w:rPr>
        <w:t xml:space="preserve">Esimerkki 5.2102</w:t>
      </w:r>
    </w:p>
    <w:p>
      <w:r>
        <w:t xml:space="preserve">alkuperäinen kysymys: Vastaus: Metropolitan Museum of ArtVastaustyyppi: Mikä [taidegalleria]-museo [New York Cityn] lähellä perustettiin ennen [1929-11-07]?Vastaus: Metropolitan Museum of ArtVastaustyyppi: Mikä [taidegalleria]-museo perustettiin ennen [1929-11-07]? Lisätiedot: Metropolitan Metropolitan Museum of the Metropolitan Museum: Museo: Museon tyyppi: Museo: Taidemuseo tai taidegalleria on rakennus tai tila taiteen, yleensä kuvataiteen, näyttelyä varten. Museot voivat olla julkisia tai yksityisiä, mutta museon erottaa toisistaan kokoelman omistusoikeus. Maalaukset ovat yleisimmin esillä olevia taide-esineitä, mutta myös veistoksia, koristetaidetta, huonekaluja, tekstiilejä, pukuja, piirustuksia, pastelleja, akvarelleja, kollaaseja, grafiikkaa, taiteilijakirjoja, valokuvia ja installaatiotaidetta on säännöllisesti esillä. Vaikka taidegalleriat tarjoavat ensisijaisesti tilaa kuvataideteosten esittämiselle, niitä käytetään joskus myös muiden taiteellisten tapahtumien, kuten performanssitaiteen, musiikkikonserttien tai runonlausuntojen järjestämiseen.New York City:;Tyyppi: New York City:;Tyyppi: Tyyppi: Matkakohde;</w:t>
      </w:r>
    </w:p>
    <w:p>
      <w:r>
        <w:rPr>
          <w:b/>
        </w:rPr>
        <w:t xml:space="preserve">Tulos</w:t>
      </w:r>
    </w:p>
    <w:p>
      <w:r>
        <w:t xml:space="preserve">Mikä [taidegalleria] perustettiin ennen [1929-11-07] lähelle [New York Cityä]?</w:t>
      </w:r>
    </w:p>
    <w:p>
      <w:r>
        <w:rPr>
          <w:b/>
        </w:rPr>
        <w:t xml:space="preserve">Tulos</w:t>
      </w:r>
    </w:p>
    <w:p>
      <w:r>
        <w:t xml:space="preserve">Mikä [New Yorkin] [taidegalleria] avattiin ennen [1929-11-07]?</w:t>
      </w:r>
    </w:p>
    <w:p>
      <w:r>
        <w:rPr>
          <w:b/>
        </w:rPr>
        <w:t xml:space="preserve">Tulos</w:t>
      </w:r>
    </w:p>
    <w:p>
      <w:r>
        <w:t xml:space="preserve">Mikä [taidegalleria]-museo [New York Cityn] lähellä perustettiin ennen [1929-11-07]?</w:t>
      </w:r>
    </w:p>
    <w:p>
      <w:r>
        <w:rPr>
          <w:b/>
        </w:rPr>
        <w:t xml:space="preserve">Tulos</w:t>
      </w:r>
    </w:p>
    <w:p>
      <w:r>
        <w:t xml:space="preserve">Mikä museo, lähellä [Taidegalleriaa] perustettiin [New Yorkissa] ennen[1929-11-07]?</w:t>
      </w:r>
    </w:p>
    <w:p>
      <w:r>
        <w:rPr>
          <w:b/>
        </w:rPr>
        <w:t xml:space="preserve">Tulos</w:t>
      </w:r>
    </w:p>
    <w:p>
      <w:r>
        <w:t xml:space="preserve">Mikä [taidegalleria]-museo perustettiin ennen [1929-11-07] lähelle [New York Cityä]?</w:t>
      </w:r>
    </w:p>
    <w:p>
      <w:r>
        <w:rPr>
          <w:b/>
        </w:rPr>
        <w:t xml:space="preserve">Tulos</w:t>
      </w:r>
    </w:p>
    <w:p>
      <w:r>
        <w:t xml:space="preserve">Lähellä [New York Cityä] mikä [taidegalleria] museo perustettiin ennen 11-7-1929</w:t>
      </w:r>
    </w:p>
    <w:p>
      <w:r>
        <w:rPr>
          <w:b/>
        </w:rPr>
        <w:t xml:space="preserve">Tulos</w:t>
      </w:r>
    </w:p>
    <w:p>
      <w:r>
        <w:t xml:space="preserve">Mikä [New Yorkin kaupungin] [taidegalleria] perustettiin ennen [1929-11-07]?</w:t>
      </w:r>
    </w:p>
    <w:p>
      <w:r>
        <w:rPr>
          <w:b/>
        </w:rPr>
        <w:t xml:space="preserve">Tulos</w:t>
      </w:r>
    </w:p>
    <w:p>
      <w:r>
        <w:t xml:space="preserve">Mikä [New Yorkin] alueella sijaitseva [taidegalleria]-museo perustettiin ennen [1929-11-07]?</w:t>
      </w:r>
    </w:p>
    <w:p>
      <w:r>
        <w:rPr>
          <w:b/>
        </w:rPr>
        <w:t xml:space="preserve">Esimerkki 5.2103</w:t>
      </w:r>
    </w:p>
    <w:p>
      <w:r>
        <w:t xml:space="preserve">alkuperäinen kysymys: Vastaus: LivejournalVastaustyyppi: Mikä sivusto, joka kuuluu luokkaan [Facebook], on [RSS] web API?vastaus: LivejournalVastaustyyppi: Mikä sivusto, joka kuuluu luokkaan [Facebook], on [RSS] web API? Verkkosivusto: Journaljournal: Verkkosivusto: Verkkosivusto: Facebook on helmikuussa 2004 perustettu sosiaalinen apuohjelma, joka auttaa ihmisiä kommunikoimaan tehokkaammin ystäviensä, perheensä ja työtovereidensa kanssa. Yhtiö kehittää teknologioita, jotka helpottavat tiedon jakamista sosiaalisen graafin eli ihmisten reaalimaailman sosiaalisten yhteyksien digitaalisen kartoituksen avulla. Kuka tahansa voi rekisteröityä Facebookiin ja olla vuorovaikutuksessa tuttujensa kanssa luotettavassa ympäristössä. Facebook on osa miljoonien ihmisten elämää, ja puolet käyttäjistä palaa sinne päivittäin.RSS:;Type:;Type: API;</w:t>
      </w:r>
    </w:p>
    <w:p>
      <w:r>
        <w:rPr>
          <w:b/>
        </w:rPr>
        <w:t xml:space="preserve">Tulos</w:t>
      </w:r>
    </w:p>
    <w:p>
      <w:r>
        <w:t xml:space="preserve">Onko tämä sivusto tulee alle [Facebook] on web API [RSS] luokkaan?</w:t>
      </w:r>
    </w:p>
    <w:p>
      <w:r>
        <w:rPr>
          <w:b/>
        </w:rPr>
        <w:t xml:space="preserve">Tulos</w:t>
      </w:r>
    </w:p>
    <w:p>
      <w:r>
        <w:t xml:space="preserve">Mikä on verkkosivusto, joka kuuluu luokkaan [Facebook] ja jonka web API on [RSS]?</w:t>
      </w:r>
    </w:p>
    <w:p>
      <w:r>
        <w:rPr>
          <w:b/>
        </w:rPr>
        <w:t xml:space="preserve">Tulos</w:t>
      </w:r>
    </w:p>
    <w:p>
      <w:r>
        <w:t xml:space="preserve">Minkä verkkosivuston web API on [RSS] ja se kuuluu luokkaan [Facebook]?</w:t>
      </w:r>
    </w:p>
    <w:p>
      <w:r>
        <w:rPr>
          <w:b/>
        </w:rPr>
        <w:t xml:space="preserve">Tulos</w:t>
      </w:r>
    </w:p>
    <w:p>
      <w:r>
        <w:t xml:space="preserve">Minkä verkkosivuston web API on [RSS] ja se kuuluu luokkaan [Facebook]?</w:t>
      </w:r>
    </w:p>
    <w:p>
      <w:r>
        <w:rPr>
          <w:b/>
        </w:rPr>
        <w:t xml:space="preserve">Tulos</w:t>
      </w:r>
    </w:p>
    <w:p>
      <w:r>
        <w:t xml:space="preserve">Millä verkkosivustolla, joka käyttää [RSS] API:ta, on luokka [Facebook]?</w:t>
      </w:r>
    </w:p>
    <w:p>
      <w:r>
        <w:rPr>
          <w:b/>
        </w:rPr>
        <w:t xml:space="preserve">Tulos</w:t>
      </w:r>
    </w:p>
    <w:p>
      <w:r>
        <w:t xml:space="preserve">Mikä [Facebook]-sivusto käyttää web API:ta [RSS]?</w:t>
      </w:r>
    </w:p>
    <w:p>
      <w:r>
        <w:rPr>
          <w:b/>
        </w:rPr>
        <w:t xml:space="preserve">Esimerkki 5.2104</w:t>
      </w:r>
    </w:p>
    <w:p>
      <w:r>
        <w:t xml:space="preserve">Alkuperäinen kysymys: Mikä kaunokirjallisuuden kieli on fiktiivisen ympäristön kieliä [The Fish, the Fighters, and the Song- girl]?Vastaus: Akkadian language, mercenary argot, nisi....vastaustyyppi: Kieli kaunokirjallisuudessa.aputiedot: Kirjassa "Kalat, taistelijat ja laulajatyttö" on samanniminen novelli.  Sekä novelli "Kala, Taistelijat ja Laulajatyttö" että kirja ovat osa Sacred Band of Stepsons -universumia, ja jotkin osat siitä ovat myös osa Varkaiden maailman jaettua fiktiivistä universumia.  Kirjassa Sacred Band of Stepsons vaeltaa pohjoiseen tutkimattomaan maahan, ja matkoillaan veteraanisoturit kertovat uusille alokkaille tarinoita ajastaan, jolloin he palvelivat Sanctuaryssä, kaupungissa, josta he juuri lähtivät.  Kirja sisältää viisi kanonista Sacred Band of Stepsons -tarinaa Varkaiden maailma(R)-sarjasta sekä yhdeksän muuta tarinaa, joita ei ole koskaan julkaistu muualla.  Tämä antologia on toinen osa kaksiosaisesta "Sacred Band Tales" -sarjasta, joka sisältää varhaisia novelleja (ensimmäinen osa on nimeltään "Tempus oikeanpuoleisen kumppaninsa Nikon kanssa) Sacred Band of Stepsons -joukosta sekä Sanctuary(R)ssa että sen ulkopuolella.</w:t>
      </w:r>
    </w:p>
    <w:p>
      <w:r>
        <w:rPr>
          <w:b/>
        </w:rPr>
        <w:t xml:space="preserve">Tulos</w:t>
      </w:r>
    </w:p>
    <w:p>
      <w:r>
        <w:t xml:space="preserve">Millä kielellä [Kala, taistelijoita ja laulajatar] on kirjoitettu?</w:t>
      </w:r>
    </w:p>
    <w:p>
      <w:r>
        <w:rPr>
          <w:b/>
        </w:rPr>
        <w:t xml:space="preserve">Tulos</w:t>
      </w:r>
    </w:p>
    <w:p>
      <w:r>
        <w:t xml:space="preserve">[The Fish, the Fighters, and the Song- girl] perustuu mihin kaunokirjallisuuden kieleen, jossa fiktiivisen ympäristön kieli on for?</w:t>
      </w:r>
    </w:p>
    <w:p>
      <w:r>
        <w:rPr>
          <w:b/>
        </w:rPr>
        <w:t xml:space="preserve">Tulos</w:t>
      </w:r>
    </w:p>
    <w:p>
      <w:r>
        <w:t xml:space="preserve">Mikä on [Kala, taistelija ja laulajatar] fiktiivisessä ympäristössä puhuttu kieli?</w:t>
      </w:r>
    </w:p>
    <w:p>
      <w:r>
        <w:rPr>
          <w:b/>
        </w:rPr>
        <w:t xml:space="preserve">Tulos</w:t>
      </w:r>
    </w:p>
    <w:p>
      <w:r>
        <w:t xml:space="preserve">[The Fish, the Fighters, and the Song- girl] on minkä kielinen fiktiivinen asetelma?</w:t>
      </w:r>
    </w:p>
    <w:p>
      <w:r>
        <w:rPr>
          <w:b/>
        </w:rPr>
        <w:t xml:space="preserve">Tulos</w:t>
      </w:r>
    </w:p>
    <w:p>
      <w:r>
        <w:t xml:space="preserve">[The Fish, the Fighters, and the Song- girl] käyttää mitä kieltä fiktiivisessä ympäristössään?</w:t>
      </w:r>
    </w:p>
    <w:p>
      <w:r>
        <w:rPr>
          <w:b/>
        </w:rPr>
        <w:t xml:space="preserve">Esimerkki 5.2105</w:t>
      </w:r>
    </w:p>
    <w:p>
      <w:r>
        <w:t xml:space="preserve">alkuperäinen kysymys: Vastaus: Sokkokokeilu, satunnaistettuVastaustyyppi: Minkä lääketieteellisen kokeen suunnittelussa, jossa käytetään [Physicians' Health Study], on vähiten odotettavissa olevia kokonaisilmoittautumisia? Lisätiedot: Vääränlainen, satunnaisotanta, sokeutettu: Lääketieteellisen tutkimuksen tyyppi: Lääketieteellisen tutkimuksen malli: Taustaa: Tromboosilla on suuri merkitys sepelvaltimotukoksen myöhäisvaiheessa. Verihiutaleiden aggregaatio on suuri tekijä valtimotrombien muodostumisessa. Farmakologisissa tutkimuksissa on osoitettu, että aspiriini estää verihiutaleiden aggregaatiota, minkä vuoksi sen voitaisiin olettaa ehkäisevän sepelvaltimotukoksia. Nämä vaikutukset ilmenevät annosalueella l00-l000 mg/vrk, ja ne voivat olla selvimmin havaittavissa annoksella l60 milligrammaa vuorokaudessa. Suuremmat annokset eivät näytä olevan tehokkaampia verihiutaleiden yhteyttämisen estämisessä tai verenvuotoajan pidentämisessä. Vaikka Jickin ja Miettisen tekemä varhainen tapaus-verrokkitutkimus osoitti suurta hyötyä, useimmat havainnointitutkimukset olivat osoittaneet kardiovaskulaarisen hyödyn olevan noin 20 prosenttia. Ratkaisevia tietoja saataisiin vain satunnaistetusta tutkimuksesta, jossa otoskoko olisi suuri. SUUNNITELMA: Satunnaistettu, kaksoissokkotutkimus, kiinteä otos. Osallistujat satunnaistettiin johonkin neljästä hoitoryhmästä: yksi 325 milligramman aspiriinitabletti joka toinen päivä vuorotellen yhden 30 milligramman beetakaroteenikapselin kanssa; yksi aspiriini joka toinen päivä vuorotellen yhden beetakaroteenikapselin lumelääkkeen kanssa; yksi aspiriiniplasebotabletti joka toinen päivä vuorotellen yhden beetakaroteenikapselin kanssa; ja yksi aspiriiniplasebotabletti joka toinen päivä vuorotellen yhden beetakaroteenikapselin kanssa. Tutkimuksen sydän- ja verisuonitutkimuksen tärkeimmät päätetapahtumat olivat sydän- ja verisuonikuolleisuus, kokonaiskuolleisuus ja sepelvaltimotapahtumat.</w:t>
      </w:r>
    </w:p>
    <w:p>
      <w:r>
        <w:rPr>
          <w:b/>
        </w:rPr>
        <w:t xml:space="preserve">Tulos</w:t>
      </w:r>
    </w:p>
    <w:p>
      <w:r>
        <w:t xml:space="preserve">Mikä oli [Physicians' Health Study] -tutkimuksessa käytetty lääketieteellinen tutkimusasetelma, jossa on vähiten Tutkittavien kokonaisrekisteröintiä?</w:t>
      </w:r>
    </w:p>
    <w:p>
      <w:r>
        <w:rPr>
          <w:b/>
        </w:rPr>
        <w:t xml:space="preserve">Tulos</w:t>
      </w:r>
    </w:p>
    <w:p>
      <w:r>
        <w:t xml:space="preserve">Minkä [Physicians' Health Study] -menetelmällä suunnitellun lääketutkimuksen odotettu kokonaisosallistumisprosentti on alhaisin?</w:t>
      </w:r>
    </w:p>
    <w:p>
      <w:r>
        <w:rPr>
          <w:b/>
        </w:rPr>
        <w:t xml:space="preserve">Tulos</w:t>
      </w:r>
    </w:p>
    <w:p>
      <w:r>
        <w:t xml:space="preserve">Minkä [Physicians' Health Study] -tutkimusta käyttävän lääketutkimuksen suunnittelussa on vähiten odotettavissa olevia kokonaisilmoittautumisia?</w:t>
      </w:r>
    </w:p>
    <w:p>
      <w:r>
        <w:rPr>
          <w:b/>
        </w:rPr>
        <w:t xml:space="preserve">Tulos</w:t>
      </w:r>
    </w:p>
    <w:p>
      <w:r>
        <w:t xml:space="preserve">Minkä lääketieteellisen tutkimuksen suunnittelussa käytetään [Physicians' Health Study], jonka odotettu kokonaisrekisteröitymismäärä on pienin?</w:t>
      </w:r>
    </w:p>
    <w:p>
      <w:r>
        <w:rPr>
          <w:b/>
        </w:rPr>
        <w:t xml:space="preserve">Tulos</w:t>
      </w:r>
    </w:p>
    <w:p>
      <w:r>
        <w:t xml:space="preserve">Käyttämällä [Physicians' Health Study], mikä lääketieteellinen tutkimus on vähiten odottaa yhteensä ilmoittautuminen?</w:t>
      </w:r>
    </w:p>
    <w:p>
      <w:r>
        <w:rPr>
          <w:b/>
        </w:rPr>
        <w:t xml:space="preserve">Tulos</w:t>
      </w:r>
    </w:p>
    <w:p>
      <w:r>
        <w:t xml:space="preserve">Minkä [Physicians' Health Study] -tutkimusta käyttävän lääketieteellisen tutkimuksen suunnittelussa on vähiten odotettavissa olevia kokonaisilmoittautumisia?</w:t>
      </w:r>
    </w:p>
    <w:p>
      <w:r>
        <w:rPr>
          <w:b/>
        </w:rPr>
        <w:t xml:space="preserve">Esimerkki 5.2106</w:t>
      </w:r>
    </w:p>
    <w:p>
      <w:r>
        <w:t xml:space="preserve">alkuperäinen kysymys: Vastaus: Yksityinen yliopistoVastaustyyppi: Mihin koulujen kategoriaan [Bostonin yliopisto] ja [Stanford Magazine]-lehden kustantaja kuuluvat? Koululuokka: Koululuokka.lisätiedot: Palkittu STANFORD-lehti on Stanfordin yliopiston opiskelijoille, henkilökunnalle ja alumneille suunnattu kaksikuukausittain ilmestyvä lehti.Boston University:;Type: Boston: Oppilaitos;</w:t>
      </w:r>
    </w:p>
    <w:p>
      <w:r>
        <w:rPr>
          <w:b/>
        </w:rPr>
        <w:t xml:space="preserve">Tulos</w:t>
      </w:r>
    </w:p>
    <w:p>
      <w:r>
        <w:t xml:space="preserve">Mihin koulujen luokkaan [Bostonin yliopisto] ja [Stanford Magazine -lehden] kustantaja kuuluvat?</w:t>
      </w:r>
    </w:p>
    <w:p>
      <w:r>
        <w:rPr>
          <w:b/>
        </w:rPr>
        <w:t xml:space="preserve">Tulos</w:t>
      </w:r>
    </w:p>
    <w:p>
      <w:r>
        <w:t xml:space="preserve">[Bostonin yliopisto] ja [Stanford Magazine] -lehden kustantaja kuuluvat mihin koululuokkaan?</w:t>
      </w:r>
    </w:p>
    <w:p>
      <w:r>
        <w:rPr>
          <w:b/>
        </w:rPr>
        <w:t xml:space="preserve">Tulos</w:t>
      </w:r>
    </w:p>
    <w:p>
      <w:r>
        <w:t xml:space="preserve">Mihin koulujen luokkaan [Bostonin yliopisto] ja [Stanford Magazinen] kustantaja kuuluvat?</w:t>
      </w:r>
    </w:p>
    <w:p>
      <w:r>
        <w:rPr>
          <w:b/>
        </w:rPr>
        <w:t xml:space="preserve">Tulos</w:t>
      </w:r>
    </w:p>
    <w:p>
      <w:r>
        <w:t xml:space="preserve">Millainen koulu liittyy [Bostonin yliopistoon] ja [Stanford Magazine -lehden] kustantajaan?</w:t>
      </w:r>
    </w:p>
    <w:p>
      <w:r>
        <w:rPr>
          <w:b/>
        </w:rPr>
        <w:t xml:space="preserve">Tulos</w:t>
      </w:r>
    </w:p>
    <w:p>
      <w:r>
        <w:t xml:space="preserve">Mihin koulukategoriaan [Bostonin yliopisto] ja [Stanford Magazinen] kustantaja kuuluvat?</w:t>
      </w:r>
    </w:p>
    <w:p>
      <w:r>
        <w:rPr>
          <w:b/>
        </w:rPr>
        <w:t xml:space="preserve">Esimerkki 5.2107</w:t>
      </w:r>
    </w:p>
    <w:p>
      <w:r>
        <w:t xml:space="preserve">alkuperäinen kysymys: Vastaus: ErilaisiaVastaustyyppi: Mitä radiomuotoa [Piscataway Township High School] käyttää?Vastaus: ErilaisiaVastaustyyppi: Mitä radiomuotoa [Piscataway Township High School] käyttää? Vastaustyyppi: Radioformaatti.lisätiedot: Piscataway Township High School on nelivuotinen kattava yhteisöllinen julkinen lukio, joka palvelee yhdeksännen ja kahdentoista luokan oppilaita Piscataway Townshipissa Middlesexin piirikunnassa, New Jerseyssä, Yhdysvalloissa, ja joka toimii Piscataway Township Schoolsin yksinäisenä lukiona. Koulu on New Jerseyn opetusministeriön hyväksymä, ja Middle States Association of Colleges and Schools Commission on Secondary Schools on hyväksynyt sen vuodesta 1963 lähtien. Piscataway Township High School tunnetaan poikkeuksellisesta jalkapallo-ohjelmastaan; kolme entistä pelaajaa valittiin National Football Leaguen ensimmäisellä kierroksella kahden vuoden aikana, mikä on ensimmäinen kerta historiassa, kun tällainen tapaus on sattunut. Lukuvuonna 2012-13 koulussa oli 2 233 oppilasta. Koulussa oli 536 ilmaiseen lounaaseen oikeutettua oppilasta ja 228 alennettuun lounaaseen oikeutettua oppilasta.</w:t>
      </w:r>
    </w:p>
    <w:p>
      <w:r>
        <w:rPr>
          <w:b/>
        </w:rPr>
        <w:t xml:space="preserve">Tulos</w:t>
      </w:r>
    </w:p>
    <w:p>
      <w:r>
        <w:t xml:space="preserve">Millaista radioformaattia [Piscataway Township High School] käyttää?</w:t>
      </w:r>
    </w:p>
    <w:p>
      <w:r>
        <w:rPr>
          <w:b/>
        </w:rPr>
        <w:t xml:space="preserve">Tulos</w:t>
      </w:r>
    </w:p>
    <w:p>
      <w:r>
        <w:t xml:space="preserve">[Piscataway Township High School] käyttää mitä radioformaattia?</w:t>
      </w:r>
    </w:p>
    <w:p>
      <w:r>
        <w:rPr>
          <w:b/>
        </w:rPr>
        <w:t xml:space="preserve">Tulos</w:t>
      </w:r>
    </w:p>
    <w:p>
      <w:r>
        <w:t xml:space="preserve">[Piscataway Township High School] käyttää radiossa mitä formaattia?</w:t>
      </w:r>
    </w:p>
    <w:p>
      <w:r>
        <w:rPr>
          <w:b/>
        </w:rPr>
        <w:t xml:space="preserve">Tulos</w:t>
      </w:r>
    </w:p>
    <w:p>
      <w:r>
        <w:t xml:space="preserve">Mitä radioformaattia [Piscataway Township High School] käyttää?</w:t>
      </w:r>
    </w:p>
    <w:p>
      <w:r>
        <w:rPr>
          <w:b/>
        </w:rPr>
        <w:t xml:space="preserve">Tulos</w:t>
      </w:r>
    </w:p>
    <w:p>
      <w:r>
        <w:t xml:space="preserve">[Piscataway Township High School] käyttää millaista radioformaattia?</w:t>
      </w:r>
    </w:p>
    <w:p>
      <w:r>
        <w:rPr>
          <w:b/>
        </w:rPr>
        <w:t xml:space="preserve">Esimerkki 5.2108</w:t>
      </w:r>
    </w:p>
    <w:p>
      <w:r>
        <w:t xml:space="preserve">alkuperäinen kysymys: Vastaus: atl√©tico madrid, afc wimbledonVastaustyyppi: Etsi kaikki joukkueet, joita vastaan [Chelsea F.C.] pelasi [2014-04-27]jälkeen: Jalkapallojoukkue.aputiedot: Chelsea Football Club /Ààt É...õlsiÀê/ on ammattilaisjalkapalloseura, jonka kotipaikka on Fulhamissa Lontoossa ja joka pelaa englantilaisen jalkapallon korkeimmalla sarjatasolla, Valioliigassa. Vuonna 1905 perustettu seura on viettänyt suurimman osan historiastaan englantilaisen jalkapallon ylimmällä sarjatasolla. Seuran kotikenttä on 41 837-paikkainen Stamford Bridge -stadion, jossa se on pelannut perustamisestaan lähtien. Chelsea on yksi englantilaisen jalkapallon menestyneimmistä seuroista, ja se saavutti ensimmäisen suuren menestyksensä vuonna 1955, jolloin se voitti liigamestaruuden, ja sen jälkeen se voitti useita cup-kilpailuja vuosina 1965-1990. Seura on nauttinut suurimmasta menestyksestään kahden viime vuosikymmenen aikana, ja se on voittanut 17 suurta pokaalia vuodesta 1997 lähtien. Kotimaassa Chelsea on voittanut viisi liigamestaruutta, seitsemän FA Cupia, viisi liigacupia ja neljä FA Community Shieldiä, kun taas mantereella se on voittanut yhden UEFA:n Mestarien liigan, kaksi UEFA:n cupin voittajien cupia, yhden UEFA:n Europa Leaguen ja yhden UEFA:n Super Cupin. Chelsea on ainoa lontoolaisseura, joka on voittanut UEFA:n Mestarien liigan, ja yksi neljästä seurasta ja ainoa brittiläinen seura, joka on voittanut kaikki kolme tärkeintä UEFA:n seurakilpailua.</w:t>
      </w:r>
    </w:p>
    <w:p>
      <w:r>
        <w:rPr>
          <w:b/>
        </w:rPr>
        <w:t xml:space="preserve">Tulos</w:t>
      </w:r>
    </w:p>
    <w:p>
      <w:r>
        <w:t xml:space="preserve">Mitkä ovat [2014-04-27] jälkeen kaikkien niiden joukkueiden nimet, joita vastaan [Chelsea F.C.] pelasi?</w:t>
      </w:r>
    </w:p>
    <w:p>
      <w:r>
        <w:rPr>
          <w:b/>
        </w:rPr>
        <w:t xml:space="preserve">Tulos</w:t>
      </w:r>
    </w:p>
    <w:p>
      <w:r>
        <w:t xml:space="preserve">Mitä joukkueita vastaan [Chelsea F.C.] pelasi [2014-04-27] jälkeen?</w:t>
      </w:r>
    </w:p>
    <w:p>
      <w:r>
        <w:rPr>
          <w:b/>
        </w:rPr>
        <w:t xml:space="preserve">Tulos</w:t>
      </w:r>
    </w:p>
    <w:p>
      <w:r>
        <w:t xml:space="preserve">Mitä kaikkia joukkueita vastaan [Chelsea F.C.] pelasi [2014-04-27] jälkeen?</w:t>
      </w:r>
    </w:p>
    <w:p>
      <w:r>
        <w:rPr>
          <w:b/>
        </w:rPr>
        <w:t xml:space="preserve">Tulos</w:t>
      </w:r>
    </w:p>
    <w:p>
      <w:r>
        <w:t xml:space="preserve">Mitä joukkueita vastaan [Chelsea F.C.] pelasi [2014-04-27] jälkeen?</w:t>
      </w:r>
    </w:p>
    <w:p>
      <w:r>
        <w:rPr>
          <w:b/>
        </w:rPr>
        <w:t xml:space="preserve">Tulos</w:t>
      </w:r>
    </w:p>
    <w:p>
      <w:r>
        <w:t xml:space="preserve">Etsi kaikki joukkueet [Chelsea F.C.], joita vastaan [2014-04-27] jälkeen pelataan</w:t>
      </w:r>
    </w:p>
    <w:p>
      <w:r>
        <w:rPr>
          <w:b/>
        </w:rPr>
        <w:t xml:space="preserve">Esimerkki 5.2109</w:t>
      </w:r>
    </w:p>
    <w:p>
      <w:r>
        <w:t xml:space="preserve">alkuperäinen kysymys: Vastaus: ZeusVastaustyyppi: TV Character.auxiliary information: Marvel-universumi on fiktiivinen jaettu maailmankaikkeus, jossa useimpien Marvel Entertainmentin julkaisemien amerikkalaisten sarjakuvien ja muiden medioiden tarinat tapahtuvat. Marvelin supersankarit, kuten Hämähäkkimies, X-Men, Fantastic Four ja Kostajat, ovat tästä universumista. Marvel-universumin kuvataan lisäksi olevan olemassa "multiversumissa", joka koostuu tuhansista erillisistä universumeista, jotka kaikki ovat Marvel Comicsin luomuksia ja jotka kaikki ovat tavallaan "Marvel-universumeja". Tässä yhteydessä "Marvel-universumilla" viitataan Marvelin valtavirran jatkuvuuteen, joka tunnetaan nimellä Earth-616. Hades:;Type: Hades: Tyyppi: Elokuvahahmo;</w:t>
      </w:r>
    </w:p>
    <w:p>
      <w:r>
        <w:rPr>
          <w:b/>
        </w:rPr>
        <w:t xml:space="preserve">Tulos</w:t>
      </w:r>
    </w:p>
    <w:p>
      <w:r>
        <w:t xml:space="preserve">Mikä [Marvel-universumin] hahmo on [Hadesin] sisarus?</w:t>
      </w:r>
    </w:p>
    <w:p>
      <w:r>
        <w:rPr>
          <w:b/>
        </w:rPr>
        <w:t xml:space="preserve">Tulos</w:t>
      </w:r>
    </w:p>
    <w:p>
      <w:r>
        <w:t xml:space="preserve">[Hadesin] sisarus [Marvel-universumissa] on mikä hahmo?</w:t>
      </w:r>
    </w:p>
    <w:p>
      <w:r>
        <w:rPr>
          <w:b/>
        </w:rPr>
        <w:t xml:space="preserve">Tulos</w:t>
      </w:r>
    </w:p>
    <w:p>
      <w:r>
        <w:t xml:space="preserve">Kuka on [Hadesin] sisarus [Marvel-universumissa]?</w:t>
      </w:r>
    </w:p>
    <w:p>
      <w:r>
        <w:rPr>
          <w:b/>
        </w:rPr>
        <w:t xml:space="preserve">Tulos</w:t>
      </w:r>
    </w:p>
    <w:p>
      <w:r>
        <w:t xml:space="preserve">Mikä hahmo [Marvel-universumissa] on [Hadesin] sisarus?</w:t>
      </w:r>
    </w:p>
    <w:p>
      <w:r>
        <w:rPr>
          <w:b/>
        </w:rPr>
        <w:t xml:space="preserve">Tulos</w:t>
      </w:r>
    </w:p>
    <w:p>
      <w:r>
        <w:t xml:space="preserve">Mikä hahmo on [Hadesin] sisarus [Marvel-universumissa]?</w:t>
      </w:r>
    </w:p>
    <w:p>
      <w:r>
        <w:rPr>
          <w:b/>
        </w:rPr>
        <w:t xml:space="preserve">Esimerkki 5.2110</w:t>
      </w:r>
    </w:p>
    <w:p>
      <w:r>
        <w:t xml:space="preserve">alkuperäinen kysymys: Vastaus: Kuinka monta koripalloa [Shaquille O'Neal] pelasi? Vastaustyyppi: 7vastausta: Koripallojoukkue: Shaquille Rashaun O'Neal, lempinimeltään Shaq, on yhdysvaltalainen eläkkeelle jäänyt ammattilaiskoripalloilija, joka toimii tällä hetkellä analyytikkona televisio-ohjelmassa Inside the NBA. Hän oli 7 ft 1 in pituisena ja 325 kiloa painavana yksi painavimmista NBA:ssa koskaan pelanneista pelaajista. O'Neal pelasi 19-vuotisen NBA-uransa aikana kuudessa joukkueessa. Uransa Louisiana State Universityn jälkeen Orlando Magic valitsi O'Nealin vuoden 1992 NBA-draftin ensimmäisellä sijalla. Hänestä tuli nopeasti yksi liigan parhaista senttereistä, ja hän voitti vuoden tulokkaan palkinnon vuonna 1992'Äì93 ja johti joukkueensa vuoden 1995 NBA-finaaleihin. Neljän Magicissa vietetyn vuoden jälkeen O'Neal teki sopimuksen Los Angeles Lakersin kanssa vapaana agenttina. He voittivat kolme peräkkäistä mestaruutta vuosina 2000, 2001 ja 2002. O'Nealin ja Kobe Bryantin välisten jännitteiden keskellä O'Neal vaihdettiin Miami Heatiin vuonna 2004, ja hänen neljäs NBA-mestaruutensa seurasi vuonna 2006. Kauden 2007'Äì2008 puolivälissä hänet kaupattiin Phoenix Sunsiin. Puolentoista Sunsissa vietetyn kauden jälkeen O'Neal kaupattiin Cleveland Cavaliersiin kaudella 2009'Äì10. O'Neal pelasi Boston Celticsissä kauden 2010'Äì11 ennen kuin jäi eläkkeelle.</w:t>
      </w:r>
    </w:p>
    <w:p>
      <w:r>
        <w:rPr>
          <w:b/>
        </w:rPr>
        <w:t xml:space="preserve">Tulos</w:t>
      </w:r>
    </w:p>
    <w:p>
      <w:r>
        <w:t xml:space="preserve">Kuinka monessa joukkueessa [Shaquille O'Neal] on pelannut?</w:t>
      </w:r>
    </w:p>
    <w:p>
      <w:r>
        <w:rPr>
          <w:b/>
        </w:rPr>
        <w:t xml:space="preserve">Tulos</w:t>
      </w:r>
    </w:p>
    <w:p>
      <w:r>
        <w:t xml:space="preserve">Kuinka monessa koripallojoukkueessa [Shaquille O'Neal] on ollut jäsenenä?</w:t>
      </w:r>
    </w:p>
    <w:p>
      <w:r>
        <w:rPr>
          <w:b/>
        </w:rPr>
        <w:t xml:space="preserve">Tulos</w:t>
      </w:r>
    </w:p>
    <w:p>
      <w:r>
        <w:t xml:space="preserve">Kuinka monessa koripallojoukkueessa [Shaquille O'Neal] pelasi?</w:t>
      </w:r>
    </w:p>
    <w:p>
      <w:r>
        <w:rPr>
          <w:b/>
        </w:rPr>
        <w:t xml:space="preserve">Tulos</w:t>
      </w:r>
    </w:p>
    <w:p>
      <w:r>
        <w:t xml:space="preserve">Kuinka monessa koripallojoukkueessa [Shaquille O'Neal] on pelannut?</w:t>
      </w:r>
    </w:p>
    <w:p>
      <w:r>
        <w:rPr>
          <w:b/>
        </w:rPr>
        <w:t xml:space="preserve">Tulos</w:t>
      </w:r>
    </w:p>
    <w:p>
      <w:r>
        <w:t xml:space="preserve">Kuinka monessa koripallojoukkueessa [Shaquille O'Neal] pelasi?</w:t>
      </w:r>
    </w:p>
    <w:p>
      <w:r>
        <w:rPr>
          <w:b/>
        </w:rPr>
        <w:t xml:space="preserve">Esimerkki 5.2111</w:t>
      </w:r>
    </w:p>
    <w:p>
      <w:r>
        <w:t xml:space="preserve">alkuperäinen kysymys: Vastaus: Muutama sana evoluutiostaVastaustyyppi: Mikä [Nature]-artikkeli kirjoitettiin [englanniksi]?vastaus: Muutama sana evoluutiostaVastaustyyppi: Mikä [Nature]-artikkeli kirjoitettiin [englanniksi]?vastaus: Muutama sana evoluutiosta: Lisätiedot: Aineiston tyyppi: evoluutiosta: lehtiartikkeli: Nature on tieteidenvälinen tieteellinen aikakauslehti, joka julkaistiin ensimmäisen kerran 4. marraskuuta 1869. Vuoden 2010 Journal Citation Reports -julkaisun Science Editionin mukaan se on maailman siteeratuin tieteellinen aikakauslehti, sen impact factor on noin 42,4, ja sitä pidetään yleisesti yhtenä harvoista jäljellä olevista akateemisista aikakauslehdistä, jotka julkaisevat alkuperäistutkimuksia useilta eri tieteenaloilta. Naturen verkkolukijamääräksi ilmoitetaan noin 3 miljoonaa lukijaa kuukaudessa. Lehden viikoittainen levikki on noin 53 000 kappaletta, mutta tutkimuksissa on todettu, että keskimäärin jopa kahdeksan ihmistä jakaa yhden lehden. Tutkijat ovat lehden ensisijainen kohderyhmä, mutta tiivistelmien ja liiteartikkelien tarkoituksena on tehdä monet tärkeimmistä artikkeleista ymmärrettäviksi muiden alojen tutkijoille ja sivistyneelle yleisölle. Jokaisen numeron etusivulla on pääkirjoituksia, uutisia ja erikoisartikkeleita tutkijoita yleisesti kiinnostavista aiheista, kuten ajankohtaisista asioista, tieteen rahoituksesta, liike-elämästä, tieteellisestä etiikasta ja tutkimuksen läpimurroista. Lisäksi on kirjoja ja taidetta käsitteleviä osioita: Human Language;</w:t>
      </w:r>
    </w:p>
    <w:p>
      <w:r>
        <w:rPr>
          <w:b/>
        </w:rPr>
        <w:t xml:space="preserve">Tulos</w:t>
      </w:r>
    </w:p>
    <w:p>
      <w:r>
        <w:t xml:space="preserve">Mikä [Nature]-artikkeli on kirjoitettu [englannin kielellä]?</w:t>
      </w:r>
    </w:p>
    <w:p>
      <w:r>
        <w:rPr>
          <w:b/>
        </w:rPr>
        <w:t xml:space="preserve">Tulos</w:t>
      </w:r>
    </w:p>
    <w:p>
      <w:r>
        <w:t xml:space="preserve">Mikä [Nature]-artikkeli on kirjoitettu [englannin kielellä]?</w:t>
      </w:r>
    </w:p>
    <w:p>
      <w:r>
        <w:rPr>
          <w:b/>
        </w:rPr>
        <w:t xml:space="preserve">Tulos</w:t>
      </w:r>
    </w:p>
    <w:p>
      <w:r>
        <w:t xml:space="preserve">Osaatko nimetä [Nature]-artikkelin, joka on kirjoitettu [englannin kielellä]?</w:t>
      </w:r>
    </w:p>
    <w:p>
      <w:r>
        <w:rPr>
          <w:b/>
        </w:rPr>
        <w:t xml:space="preserve">Tulos</w:t>
      </w:r>
    </w:p>
    <w:p>
      <w:r>
        <w:t xml:space="preserve">Mikä on [englanninkielisen] tieteellisen lehden [Nature] artikkelin nimi?</w:t>
      </w:r>
    </w:p>
    <w:p>
      <w:r>
        <w:rPr>
          <w:b/>
        </w:rPr>
        <w:t xml:space="preserve">Tulos</w:t>
      </w:r>
    </w:p>
    <w:p>
      <w:r>
        <w:t xml:space="preserve">Mikä [luontoa] koskeva artikkeli on kirjoitettu [englannin kielellä]?</w:t>
      </w:r>
    </w:p>
    <w:p>
      <w:r>
        <w:rPr>
          <w:b/>
        </w:rPr>
        <w:t xml:space="preserve">Esimerkki 5.2112</w:t>
      </w:r>
    </w:p>
    <w:p>
      <w:r>
        <w:t xml:space="preserve">alkuperäinen kysymys: Vastaus: iphone, os xVastaustyyppi: Mikä tietotekniikka-alusta tukee tiedostomuotoa, jonka säiliö on laajennettu [Design rule for Camera File system]?Vastaus: iphone, os xVastaustyyppi: Mikä tietotekniikka-alusta tukee tiedostomuotoa, jonka säiliö on laajennettu [Design rule for Camera File system]? Computing Platform.auxiliary information: Design rule for Camera File system on JEITA-määrittely, jossa määritellään digitaalisten kameroiden tiedostojärjestelmä, mukaan lukien hakemistorakenne, tiedoston nimeämistapa, merkistö, tiedostomuoto ja metatietomuoto. Se on tällä hetkellä digitaalisten still-kameroiden de facto teollisuusstandardi. DCF:n tiedostomuoto on Exif-määrityksen mukainen, mutta DCF-määritys sallii myös muiden tiedostomuotojen käytön. Standardin uusin versio on 2.0.</w:t>
      </w:r>
    </w:p>
    <w:p>
      <w:r>
        <w:rPr>
          <w:b/>
        </w:rPr>
        <w:t xml:space="preserve">Tulos</w:t>
      </w:r>
    </w:p>
    <w:p>
      <w:r>
        <w:t xml:space="preserve">Kuka tietokonealusta käyttää tiedostomuotoa, jonka säiliö on laajennettu [Design rule for Camera File system]?</w:t>
      </w:r>
    </w:p>
    <w:p>
      <w:r>
        <w:rPr>
          <w:b/>
        </w:rPr>
        <w:t xml:space="preserve">Tulos</w:t>
      </w:r>
    </w:p>
    <w:p>
      <w:r>
        <w:t xml:space="preserve">Mikä on tietokonealusta, joka tukee [Kameran tiedostojärjestelmän suunnittelusääntö] laajennettua muotoa?</w:t>
      </w:r>
    </w:p>
    <w:p>
      <w:r>
        <w:rPr>
          <w:b/>
        </w:rPr>
        <w:t xml:space="preserve">Tulos</w:t>
      </w:r>
    </w:p>
    <w:p>
      <w:r>
        <w:t xml:space="preserve">Mikä tietotekniikka-alusta tukee tiedostomuotoa, jonka säiliö on laajennettu kohdasta [Design rule for Camera File system]?</w:t>
      </w:r>
    </w:p>
    <w:p>
      <w:r>
        <w:rPr>
          <w:b/>
        </w:rPr>
        <w:t xml:space="preserve">Tulos</w:t>
      </w:r>
    </w:p>
    <w:p>
      <w:r>
        <w:t xml:space="preserve">Mikä tietokonealusta tukee muotoa, jonka säiliö on laajennettu [Design rule for Camera File system]?</w:t>
      </w:r>
    </w:p>
    <w:p>
      <w:r>
        <w:rPr>
          <w:b/>
        </w:rPr>
        <w:t xml:space="preserve">Tulos</w:t>
      </w:r>
    </w:p>
    <w:p>
      <w:r>
        <w:t xml:space="preserve">Mikä tietokonealusta tukee tiedostomuotoa, jonka säiliö on laajennettu [Design rule for Camera File system]?</w:t>
      </w:r>
    </w:p>
    <w:p>
      <w:r>
        <w:rPr>
          <w:b/>
        </w:rPr>
        <w:t xml:space="preserve">Tulos</w:t>
      </w:r>
    </w:p>
    <w:p>
      <w:r>
        <w:t xml:space="preserve">Jos käytät tiedostomuotoa, jonka säiliö on laajennettu [Design rule for Camera File system], mikä tietokonealusta tukee sitä?</w:t>
      </w:r>
    </w:p>
    <w:p>
      <w:r>
        <w:rPr>
          <w:b/>
        </w:rPr>
        <w:t xml:space="preserve">Tulos</w:t>
      </w:r>
    </w:p>
    <w:p>
      <w:r>
        <w:t xml:space="preserve">[Suunnittelusääntö kameran tiedostojärjestelmän] laajennettua säiliötä tuetaan millä tietokonealustalla?</w:t>
      </w:r>
    </w:p>
    <w:p>
      <w:r>
        <w:rPr>
          <w:b/>
        </w:rPr>
        <w:t xml:space="preserve">Tulos</w:t>
      </w:r>
    </w:p>
    <w:p>
      <w:r>
        <w:t xml:space="preserve">Tiedostomuotoa, jonka säiliö on laajennettu [Design rule for Camera File system], tuetaan millä tietokonealustalla?</w:t>
      </w:r>
    </w:p>
    <w:p>
      <w:r>
        <w:rPr>
          <w:b/>
        </w:rPr>
        <w:t xml:space="preserve">Tulos</w:t>
      </w:r>
    </w:p>
    <w:p>
      <w:r>
        <w:t xml:space="preserve">Mikä on sen tietotekniikka-alustan nimi, joka tukee tiedostomuotoa, jonka säiliö on laajennettu [Design rule for Camera File system]?</w:t>
      </w:r>
    </w:p>
    <w:p>
      <w:r>
        <w:rPr>
          <w:b/>
        </w:rPr>
        <w:t xml:space="preserve">Tulos</w:t>
      </w:r>
    </w:p>
    <w:p>
      <w:r>
        <w:t xml:space="preserve">Mikä on tietokoneohjelma, joka tukee tiedostomuotoa, jonka säiliö on laajennettu [Kameran tiedostojärjestelmän suunnittelusääntö]?</w:t>
      </w:r>
    </w:p>
    <w:p>
      <w:r>
        <w:rPr>
          <w:b/>
        </w:rPr>
        <w:t xml:space="preserve">Esimerkki 5.2113</w:t>
      </w:r>
    </w:p>
    <w:p>
      <w:r>
        <w:t xml:space="preserve">alkuperäinen kysymys: Vastaus: Mikä on sen kirjapainoksen ISBN-numero, jonka kannessa on [Peter Paul Rubens]?Vastaus: Mikä on sen kirjapainoksen ISBN-numero, jonka kannessa on [Peter Paul Rubens]? Vastaus: 9780985166816vastaustyyppi: 9780985166816: ISBN: Peter Paul Rubens oli flaamilainen barokkimaalari. Liikkeitä, värejä ja aistillisuutta korostavan, yltiöpäisen barokkityylin kannattaja Rubens tunnetaan vastareformaation alttaritauluistaan, muotokuvistaan, maisemistaan sekä mytologisia ja allegorisia aiheita käsittelevistä historiamaalauksistaan. Sen lisäksi, että Rubens johti Antwerpenissä suurta ateljeeta, joka tuotti aateliston ja taidekeräilijöiden suosimia maalauksia kaikkialla Euroopassa, hän oli klassisesti koulutettu humanistinen oppinut ja diplomaatti, jonka sekä Espanjan Filip IV että Englannin Kaarle I lyötiin ritariksi.</w:t>
      </w:r>
    </w:p>
    <w:p>
      <w:r>
        <w:rPr>
          <w:b/>
        </w:rPr>
        <w:t xml:space="preserve">Tulos</w:t>
      </w:r>
    </w:p>
    <w:p>
      <w:r>
        <w:t xml:space="preserve">[Peter Paul Rubens] on tietyn kirjan kannessa, jonka ISBN-numero on mikä?</w:t>
      </w:r>
    </w:p>
    <w:p>
      <w:r>
        <w:rPr>
          <w:b/>
        </w:rPr>
        <w:t xml:space="preserve">Tulos</w:t>
      </w:r>
    </w:p>
    <w:p>
      <w:r>
        <w:t xml:space="preserve">Mikä ISBN-numero on kirjapainoksella, jonka kannessa on [Peter Paul Rubens]?</w:t>
      </w:r>
    </w:p>
    <w:p>
      <w:r>
        <w:rPr>
          <w:b/>
        </w:rPr>
        <w:t xml:space="preserve">Tulos</w:t>
      </w:r>
    </w:p>
    <w:p>
      <w:r>
        <w:t xml:space="preserve">Mikä on sen kirjan ISBN-numero, jonka kannessa on [Peter Paul Rubens]?</w:t>
      </w:r>
    </w:p>
    <w:p>
      <w:r>
        <w:rPr>
          <w:b/>
        </w:rPr>
        <w:t xml:space="preserve">Tulos</w:t>
      </w:r>
    </w:p>
    <w:p>
      <w:r>
        <w:t xml:space="preserve">Minkä ISBN-numeron kirjapainos, jonka kannessa on [Peter Paul Rubens], on?</w:t>
      </w:r>
    </w:p>
    <w:p>
      <w:r>
        <w:rPr>
          <w:b/>
        </w:rPr>
        <w:t xml:space="preserve">Tulos</w:t>
      </w:r>
    </w:p>
    <w:p>
      <w:r>
        <w:t xml:space="preserve">Mikä on sen kirjapainoksen ISBN-numero, jonka kannessa on [Peter Paul Rubens]?</w:t>
      </w:r>
    </w:p>
    <w:p>
      <w:r>
        <w:rPr>
          <w:b/>
        </w:rPr>
        <w:t xml:space="preserve">Tulos</w:t>
      </w:r>
    </w:p>
    <w:p>
      <w:r>
        <w:t xml:space="preserve">Mikä on sen painoksen ISBN-numero, jonka kannessa on [Peter Paul Rubens]?</w:t>
      </w:r>
    </w:p>
    <w:p>
      <w:r>
        <w:rPr>
          <w:b/>
        </w:rPr>
        <w:t xml:space="preserve">Esimerkki 5.2114</w:t>
      </w:r>
    </w:p>
    <w:p>
      <w:r>
        <w:t xml:space="preserve">alkuperäinen kysymys: Vastaus: entr√©eVastaustyyppi: Minkälainen ruokalaji sisältää [riisiä] ja on yleinen [thaimaalaisessa ruoassa]?Vastaus: entr√©eVastaustyyppi: Minkälainen ruokalaji sisältää [riisiä] ja on yleinen [thaimaalaisessa ruoassa]?Vastaus: entr√©e Lisätiedot: Ruoan tyyppi: Ruoan tyyppi: Ruoan tyyppi: Riisi on Oryza sativa- tai Oryza glaberrima -nimisen ruoholajin siemeniä. Viljakasvina se on laajimmin kulutettu peruselintarvike suurelle osalle maailman väestöstä, erityisesti Aasiassa. Se on FAOSTATin vuoden 2012 tietojen mukaan maailman kolmanneksi eniten tuotettu maataloushyödyke sokeriruo'on ja maissin jälkeen. Koska suuri osa maissisadosta viljellään muuhun tarkoitukseen kuin ihmisravinnoksi, riisi on ihmisten ravitsemuksen ja kalorien saannin kannalta tärkein vilja, sillä se tuottaa yli viidenneksen ihmisten maailmanlaajuisesti käyttämistä kaloreista. Kiinalaisten legendojen mukaan riisin kesyttäminen on Shennongin, Kiinan legendaarisen keisarin ja kiinalaisen maatalouden keksijän ansiota. Geneettiset todisteet ovat osoittaneet, että riisi on peräisin yhdestä ainoasta kotieläinlajista 8 200'Äì13 500 vuotta sitten Helmi-joen laaksossa Kiinassa. Aiemmin arkeologiset todisteet olivat osoittaneet, että riisi oli kesytetty Jangtse-joen laaksossa Kiinassa. Itä-Aasiasta riisi levisi Kaakkois- ja Etelä-Aasiaan. Eurooppaan riisi kulkeutui Länsi-Aasian kautta ja Amerikkaan Euroopan kolonisaation myötä.Thaimaalainen ruoka:;Tyyppi: Tyyppi: Keittiö: ;</w:t>
      </w:r>
    </w:p>
    <w:p>
      <w:r>
        <w:rPr>
          <w:b/>
        </w:rPr>
        <w:t xml:space="preserve">Tulos</w:t>
      </w:r>
    </w:p>
    <w:p>
      <w:r>
        <w:t xml:space="preserve">Tämä tietty ruokalaji on yleinen [thaimaalaisessa ruoassa] ja sisältää myös [riisiä], mikä on tämän ruokalajin nimi?</w:t>
      </w:r>
    </w:p>
    <w:p>
      <w:r>
        <w:rPr>
          <w:b/>
        </w:rPr>
        <w:t xml:space="preserve">Tulos</w:t>
      </w:r>
    </w:p>
    <w:p>
      <w:r>
        <w:t xml:space="preserve">Mikä [riisi]-ruoka on yleistä [thaimaalaisessa ruoassa]?</w:t>
      </w:r>
    </w:p>
    <w:p>
      <w:r>
        <w:rPr>
          <w:b/>
        </w:rPr>
        <w:t xml:space="preserve">Tulos</w:t>
      </w:r>
    </w:p>
    <w:p>
      <w:r>
        <w:t xml:space="preserve">Mitkä [thaimaalaisen ruoan] perusruoat sisältävät [riisiä]?</w:t>
      </w:r>
    </w:p>
    <w:p>
      <w:r>
        <w:rPr>
          <w:b/>
        </w:rPr>
        <w:t xml:space="preserve">Tulos</w:t>
      </w:r>
    </w:p>
    <w:p>
      <w:r>
        <w:t xml:space="preserve">Minkälainen [thaimaalaisessa ruoassa] yleinen ruokalaji sisältää [riisiä]?</w:t>
      </w:r>
    </w:p>
    <w:p>
      <w:r>
        <w:rPr>
          <w:b/>
        </w:rPr>
        <w:t xml:space="preserve">Tulos</w:t>
      </w:r>
    </w:p>
    <w:p>
      <w:r>
        <w:t xml:space="preserve">Mikä on yleinen [thaimaalainen ruoka], joka sisältää [riisiä]?</w:t>
      </w:r>
    </w:p>
    <w:p>
      <w:r>
        <w:rPr>
          <w:b/>
        </w:rPr>
        <w:t xml:space="preserve">Tulos</w:t>
      </w:r>
    </w:p>
    <w:p>
      <w:r>
        <w:t xml:space="preserve">Minkälainen ruokalaji sisältää [riisiä] ja on yleinen [thaimaalaisessa ruoassa]?</w:t>
        <w:br/>
        <w:t xml:space="preserve"> Entr√©e</w:t>
      </w:r>
    </w:p>
    <w:p>
      <w:r>
        <w:rPr>
          <w:b/>
        </w:rPr>
        <w:t xml:space="preserve">Esimerkki 5.2115</w:t>
      </w:r>
    </w:p>
    <w:p>
      <w:r>
        <w:t xml:space="preserve">alkuperäinen kysymys: Vastaus: viljaVastaustyyppi: Mikä on [sushin] ainesosa?vastaus: viljaVastaustyyppi: Mikä on [sushin] ainesosa? Aineosatyyppi: Ainesosa: Sushi on japanilainen ruoka, joka koostuu kypsennetystä, etikkahaputetusta riisistä, johon on yhdistetty muita ainesosia, mereneläviä, vihanneksia ja joskus trooppisia hedelmiä. Sushin ainesosat ja esitystavat vaihtelevat suuresti, mutta kaikille sushille yhteinen ainesosa on riisi. Sushi voidaan valmistaa joko ruskeasta tai valkoisesta riisistä. Sushi valmistetaan usein raaoista merenelävistä, mutta joissakin sushilajikkeissa käytetään kypsennettyjä ainesosia tai ne ovat kasvisruokaa. Raakaa kalaa, joka viipaloidaan ja tarjoillaan ilman riisiä, kutsutaan nimellä "sashimi". Sushi tarjoillaan usein marinoidun inkiväärin, wasabin ja soijakastikkeen kanssa. Suosituissa lisukkeissa käytetään usein daikonia.</w:t>
      </w:r>
    </w:p>
    <w:p>
      <w:r>
        <w:rPr>
          <w:b/>
        </w:rPr>
        <w:t xml:space="preserve">Tulos</w:t>
      </w:r>
    </w:p>
    <w:p>
      <w:r>
        <w:t xml:space="preserve">Mistä ainesosasta tai ainesosista [Sushi] valmistetaan?</w:t>
      </w:r>
    </w:p>
    <w:p>
      <w:r>
        <w:rPr>
          <w:b/>
        </w:rPr>
        <w:t xml:space="preserve">Tulos</w:t>
      </w:r>
    </w:p>
    <w:p>
      <w:r>
        <w:t xml:space="preserve">Mikä on [sushin] tärkein ainesosa?</w:t>
      </w:r>
    </w:p>
    <w:p>
      <w:r>
        <w:rPr>
          <w:b/>
        </w:rPr>
        <w:t xml:space="preserve">Tulos</w:t>
      </w:r>
    </w:p>
    <w:p>
      <w:r>
        <w:t xml:space="preserve">[Sushi] valmistetaan mistä ainesosasta?</w:t>
      </w:r>
    </w:p>
    <w:p>
      <w:r>
        <w:rPr>
          <w:b/>
        </w:rPr>
        <w:t xml:space="preserve">Tulos</w:t>
      </w:r>
    </w:p>
    <w:p>
      <w:r>
        <w:t xml:space="preserve">[Sushi] tehdään mistä ainesosasta?</w:t>
      </w:r>
    </w:p>
    <w:p>
      <w:r>
        <w:rPr>
          <w:b/>
        </w:rPr>
        <w:t xml:space="preserve">Tulos</w:t>
      </w:r>
    </w:p>
    <w:p>
      <w:r>
        <w:t xml:space="preserve">Mikä on [sushin] ainesosan nimi?</w:t>
      </w:r>
    </w:p>
    <w:p>
      <w:r>
        <w:rPr>
          <w:b/>
        </w:rPr>
        <w:t xml:space="preserve">Esimerkki 5.2116</w:t>
      </w:r>
    </w:p>
    <w:p>
      <w:r>
        <w:t xml:space="preserve">alkuperäinen kysymys: Vastaus: Harland WilliamsVastaustyyppi: Kuka on korkein elokuvan taiteellinen johtaja, jonka ammatti on [taiteilija]?Vastaus: Harland WilliamsVastaustyyppi: Harland Williams: Williams Williams: Elokuvataiteellinen johtaja.aputiedot: Taiteilija on henkilö, joka harjoittaa yhtä tai useampaa jostakin laajasta joukosta toimintoja, jotka liittyvät taiteen luomiseen, taiteen harjoittamiseen ja/tai taiteen esittelyyn. Yleinen käyttö sekä arkipuheessa että akateemisessa keskustelussa on vain kuvataiteen harjoittaja. Termiä käytetään usein viihdealalla, erityisesti liike-elämän kontekstissa, muusikoista ja muista esiintyjistä. "Artiste" on englanninkielinen muunnelma, jota käytetään vain tässä yhteydessä. Termin käyttö esimerkiksi kirjailijoista on pätevää, mutta harvinaisempaa ja rajoittuu useimmiten kritiikin kaltaisiin yhteyksiin.</w:t>
      </w:r>
    </w:p>
    <w:p>
      <w:r>
        <w:rPr>
          <w:b/>
        </w:rPr>
        <w:t xml:space="preserve">Tulos</w:t>
      </w:r>
    </w:p>
    <w:p>
      <w:r>
        <w:t xml:space="preserve">Kuka on korkein elokuvataiteen ohjaaja, joka työskentelee [taiteilijana]?</w:t>
      </w:r>
    </w:p>
    <w:p>
      <w:r>
        <w:rPr>
          <w:b/>
        </w:rPr>
        <w:t xml:space="preserve">Tulos</w:t>
      </w:r>
    </w:p>
    <w:p>
      <w:r>
        <w:t xml:space="preserve">Mikä on korkein elokuvan taiteellinen johtaja, jonka ammatti on [taiteilija]?</w:t>
      </w:r>
    </w:p>
    <w:p>
      <w:r>
        <w:rPr>
          <w:b/>
        </w:rPr>
        <w:t xml:space="preserve">Tulos</w:t>
      </w:r>
    </w:p>
    <w:p>
      <w:r>
        <w:t xml:space="preserve">Kuka ammattilainen [taiteilija] ja elokuvien taideohjaaja on korkein?</w:t>
      </w:r>
    </w:p>
    <w:p>
      <w:r>
        <w:rPr>
          <w:b/>
        </w:rPr>
        <w:t xml:space="preserve">Tulos</w:t>
      </w:r>
    </w:p>
    <w:p>
      <w:r>
        <w:t xml:space="preserve">Kuka oli korkein elokuvaohjaaja?</w:t>
      </w:r>
    </w:p>
    <w:p>
      <w:r>
        <w:rPr>
          <w:b/>
        </w:rPr>
        <w:t xml:space="preserve">Tulos</w:t>
      </w:r>
    </w:p>
    <w:p>
      <w:r>
        <w:t xml:space="preserve">Mikä on pisimmän elokuvan taiteellisen johtajan nimi, jonka ammatti on [taiteilija]?</w:t>
      </w:r>
    </w:p>
    <w:p>
      <w:r>
        <w:rPr>
          <w:b/>
        </w:rPr>
        <w:t xml:space="preserve">Esimerkki 5.2117</w:t>
      </w:r>
    </w:p>
    <w:p>
      <w:r>
        <w:t xml:space="preserve">alkuperäinen kysymys: Vastaus: supersankariVastaustyyppi: Mikä on [Bruce Waynen] ja [Peter Parkerin] yhteinen ammatti? Hahmon ammatti.aputiedot: Batman on kuvitteellinen supersankari, joka esiintyy DC Comicsin julkaisemissa amerikkalaisissa sarjakuvissa. Hahmon loivat taiteilija Bob Kane ja käsikirjoittaja Bill Finger, ja se ilmestyi ensimmäisen kerran Detective Comicsissa #27. Alun perin hahmoa kutsuttiin nimellä "Lepakkomies", mutta hänestä käytetään myös nimityksiä "The Caped Crusader", "The Dark Knight" ja "The World's Greatest Detective". Batmanin salainen henkilöllisyys on Bruce Wayne, amerikkalainen miljardööri, playboy, hyväntekijä ja Wayne Enterprises -yrityksen omistaja. Todettuaan vanhempiensa murhan lapsena hän vannoi kostoa rikollisille, ja tätä valaa lieventää oikeustaju. Wayne treenaa itseään sekä fyysisesti että älyllisesti ja luo lepakon innoittaman persoonan taistellakseen rikollisuutta vastaan. Batman toimii kuvitteellisessa Gotham Cityssä, ja hänen apunaan on erilaisia tukihenkilöitä, kuten hänen hovimestarinsa Alfred, poliisipäällikkö Jim Gordon ja Robinin kaltaisia omankädenoikeudellisia liittolaisia.Peter Parker:;Tyyppi: Fiktiivinen hahmo;</w:t>
      </w:r>
    </w:p>
    <w:p>
      <w:r>
        <w:rPr>
          <w:b/>
        </w:rPr>
        <w:t xml:space="preserve">Tulos</w:t>
      </w:r>
    </w:p>
    <w:p>
      <w:r>
        <w:t xml:space="preserve">Mikä on [Bruce Waynen] ja [Peter Parkerin] yhteinen ammatti?</w:t>
      </w:r>
    </w:p>
    <w:p>
      <w:r>
        <w:rPr>
          <w:b/>
        </w:rPr>
        <w:t xml:space="preserve">Tulos</w:t>
      </w:r>
    </w:p>
    <w:p>
      <w:r>
        <w:t xml:space="preserve">Mikä on [Bruce Waynen] ja [Peter Parkerin] yhteinen ammatti?</w:t>
      </w:r>
    </w:p>
    <w:p>
      <w:r>
        <w:rPr>
          <w:b/>
        </w:rPr>
        <w:t xml:space="preserve">Tulos</w:t>
      </w:r>
    </w:p>
    <w:p>
      <w:r>
        <w:t xml:space="preserve">Mikä on [Bruce Waynen] ja [Peter Parkerin] yhteinen ammatti?</w:t>
      </w:r>
    </w:p>
    <w:p>
      <w:r>
        <w:rPr>
          <w:b/>
        </w:rPr>
        <w:t xml:space="preserve">Tulos</w:t>
      </w:r>
    </w:p>
    <w:p>
      <w:r>
        <w:t xml:space="preserve">Mikä ammatti yhdistää [Bruce Waynea] ja [Peter Parkeria]?</w:t>
      </w:r>
    </w:p>
    <w:p>
      <w:r>
        <w:rPr>
          <w:b/>
        </w:rPr>
        <w:t xml:space="preserve">Tulos</w:t>
      </w:r>
    </w:p>
    <w:p>
      <w:r>
        <w:t xml:space="preserve">Mikä on [Bruce Waynen] ja [Peter Parkerin] yhteinen ammatti?</w:t>
      </w:r>
    </w:p>
    <w:p>
      <w:r>
        <w:rPr>
          <w:b/>
        </w:rPr>
        <w:t xml:space="preserve">Tulos</w:t>
      </w:r>
    </w:p>
    <w:p>
      <w:r>
        <w:t xml:space="preserve">Nimeä [Bruce Waynen] ja [Peter Parkerin] yhteinen ammatti.</w:t>
      </w:r>
    </w:p>
    <w:p>
      <w:r>
        <w:rPr>
          <w:b/>
        </w:rPr>
        <w:t xml:space="preserve">Esimerkki 5.2118</w:t>
      </w:r>
    </w:p>
    <w:p>
      <w:r>
        <w:t xml:space="preserve">alkuperäinen kysymys: Vastaus: AltocumulusVastaustyyppi: Minkä [B-perheen (keskitason)] pilviperheen pilven suurin minimikorkeus on suurin?Vastaus: AltocumulusVastaustyyppi: Minkä pilven korkeus on suurin? Pilvi.</w:t>
      </w:r>
    </w:p>
    <w:p>
      <w:r>
        <w:rPr>
          <w:b/>
        </w:rPr>
        <w:t xml:space="preserve">Tulos</w:t>
      </w:r>
    </w:p>
    <w:p>
      <w:r>
        <w:t xml:space="preserve">Minkä [B-perheen (keskitaso)] pilviperheen pilven suurin minimikorkeus on?</w:t>
      </w:r>
    </w:p>
    <w:p>
      <w:r>
        <w:rPr>
          <w:b/>
        </w:rPr>
        <w:t xml:space="preserve">Tulos</w:t>
      </w:r>
    </w:p>
    <w:p>
      <w:r>
        <w:t xml:space="preserve">Nimeä pilviperheeseen [B-perhe (keskitaso)] kuuluva pilvi, jolla on suurin minimikorkeus?</w:t>
      </w:r>
    </w:p>
    <w:p>
      <w:r>
        <w:rPr>
          <w:b/>
        </w:rPr>
        <w:t xml:space="preserve">Tulos</w:t>
      </w:r>
    </w:p>
    <w:p>
      <w:r>
        <w:t xml:space="preserve">Minkä [B-perheen (keskitaso)] pilviperheen pilven korkeus on suurin ja alin?</w:t>
      </w:r>
    </w:p>
    <w:p>
      <w:r>
        <w:rPr>
          <w:b/>
        </w:rPr>
        <w:t xml:space="preserve">Tulos</w:t>
      </w:r>
    </w:p>
    <w:p>
      <w:r>
        <w:t xml:space="preserve">Minkä pilviperheen [B-perheen (keskitaso)] pilvistä suurin minimikorkeus on suurin?</w:t>
      </w:r>
    </w:p>
    <w:p>
      <w:r>
        <w:rPr>
          <w:b/>
        </w:rPr>
        <w:t xml:space="preserve">Tulos</w:t>
      </w:r>
    </w:p>
    <w:p>
      <w:r>
        <w:t xml:space="preserve">Minkä [B-perheen (keskitaso)] pilven suurin ja pienin korkeus on?</w:t>
      </w:r>
    </w:p>
    <w:p>
      <w:r>
        <w:rPr>
          <w:b/>
        </w:rPr>
        <w:t xml:space="preserve">Tulos</w:t>
      </w:r>
    </w:p>
    <w:p>
      <w:r>
        <w:t xml:space="preserve">Mikä on se [B-perheen (keskitaso)] pilvi, jonka minimikorkeus on suurin?</w:t>
      </w:r>
    </w:p>
    <w:p>
      <w:r>
        <w:rPr>
          <w:b/>
        </w:rPr>
        <w:t xml:space="preserve">Esimerkki 5.2119</w:t>
      </w:r>
    </w:p>
    <w:p>
      <w:r>
        <w:t xml:space="preserve">alkuperäinen kysymys: Vastaus: Digitaalinen slr, silta kameraVastaustyyppi: Mikä on digitaalikameran muoto, jossa digitaalinen zoom on alle [4.0] ja värisuodatintyyppi [Bayer-suodatin]?Vastaus: Digitaalinen slr, silta-kameraVastaustyyppi: Digitaalinen slr, silta-kamera: Camera Format.auxiliary information: Bayer-suodatinmosaikki on värisuodatinmatriisi, jossa RGB-värisuodattimet on järjestetty valokuva-antureiden neliöruudukkoon. Sen erityistä värisuodattimien järjestelyä käytetään useimmissa digitaalikameroissa, videokameroissa ja skannerissa käytettävissä yhden sirun digitaalisissa kuvakennoissa värikuvan luomiseksi. Suodatinkuvio on 50 prosenttia vihreää, 25 prosenttia punaista ja 25 prosenttia sinistä, joten sitä kutsutaan myös nimellä RGBG, GRGB tai RGGB. Se on nimetty keksijänsä, Eastman Kodakin Bryce Bayerin mukaan. Bayer tunnetaan myös hänen rekursiivisesti määritellystä matriisista, jota käytetään järjestetyssä värinpoistossa. Bayerin suodattimen vaihtoehtoja ovat sekä värien ja järjestelyn erilaiset muutokset että täysin erilaiset tekniikat, kuten värin rinnakkaisnäytteenotto, Foveon X3 -kenno tai dikropeilit.</w:t>
      </w:r>
    </w:p>
    <w:p>
      <w:r>
        <w:rPr>
          <w:b/>
        </w:rPr>
        <w:t xml:space="preserve">Tulos</w:t>
      </w:r>
    </w:p>
    <w:p>
      <w:r>
        <w:t xml:space="preserve">Mikä on sellaisen digitaalikameran muoto, jonka digitaalinen zoom on alle [4.0] ja värisuodatintyyppi [Bayer-suodatin]?</w:t>
      </w:r>
    </w:p>
    <w:p>
      <w:r>
        <w:rPr>
          <w:b/>
        </w:rPr>
        <w:t xml:space="preserve">Tulos</w:t>
      </w:r>
    </w:p>
    <w:p>
      <w:r>
        <w:t xml:space="preserve">digitaalisella zoomilla, jonka digitaalinen zoom on alle [4.0] ja värisuodatintyyppi [Bayer-suodatin], mikä on digitaalikameran formaatti?</w:t>
      </w:r>
    </w:p>
    <w:p>
      <w:r>
        <w:rPr>
          <w:b/>
        </w:rPr>
        <w:t xml:space="preserve">Tulos</w:t>
      </w:r>
    </w:p>
    <w:p>
      <w:r>
        <w:t xml:space="preserve">Digitaalikamera, jossa digitaalinen zoom on alle [4.0] ja värisuodatintyyppi [Bayer-suodatin], on minkälainen formaatti?</w:t>
      </w:r>
    </w:p>
    <w:p>
      <w:r>
        <w:rPr>
          <w:b/>
        </w:rPr>
        <w:t xml:space="preserve">Tulos</w:t>
      </w:r>
    </w:p>
    <w:p>
      <w:r>
        <w:t xml:space="preserve">Digitaalikamera, jonka digitaalinen zoom on alle [4.0] ja värisuodatintyyppi [Bayer-suodatin], on minkä muotoinen?</w:t>
      </w:r>
    </w:p>
    <w:p>
      <w:r>
        <w:rPr>
          <w:b/>
        </w:rPr>
        <w:t xml:space="preserve">Tulos</w:t>
      </w:r>
    </w:p>
    <w:p>
      <w:r>
        <w:t xml:space="preserve">Mikä on sellaisen digitaalikameran muoto, jonka digitaalinen zoom on alle [4.0] ja värisuodattimen tyyppi [Bayer-suodatin]?</w:t>
      </w:r>
    </w:p>
    <w:p>
      <w:r>
        <w:rPr>
          <w:b/>
        </w:rPr>
        <w:t xml:space="preserve">Tulos</w:t>
      </w:r>
    </w:p>
    <w:p>
      <w:r>
        <w:t xml:space="preserve">Mikä on digitaalikameran muoto, jonka digitaalinen zoom on alle [4.0] ja värisuodatintyyppi [Bayer-suodatin]</w:t>
        <w:br/>
        <w:t xml:space="preserve">Digitaalinen peilikamera, siltakamera</w:t>
      </w:r>
    </w:p>
    <w:p>
      <w:r>
        <w:rPr>
          <w:b/>
        </w:rPr>
        <w:t xml:space="preserve">Esimerkki 5.2120</w:t>
      </w:r>
    </w:p>
    <w:p>
      <w:r>
        <w:t xml:space="preserve">alkuperäinen kysymys: Vastaus: Kuinka moni lakkautettu joukkue pelaa samaa lajia kuin [2011'Äì12 UEFA:n Mestarien liigan] joukkueet? vastaus: Vastaustyyppi: 9vastausta: Lisätiedot: 1. lajin tyyppi: Lopetetut urheilujoukkueet: 2011'Äì12 UEFA:n Mestarien liiga oli UEFA:n järjestämän Euroopan johtavan seurajalkapalloturnauksen 57. kausi ja 20. kausi nykyisessä UEFA:n Mestarien liigan muodossa. Osana kokeilua, joka alkoi UEFA Europa Leaguessa 2009'Äì10, kaksi ylimääräistä toimitsijaa 'Äì yksi kummankin maalin takana 'Äì käytettiin kaikissa kilpailun otteluissa pudotuspelikierroksesta alkaen. Loppuottelu pidettiin Allianz Arenalla Münchenissä, Saksassa. Chelsea voitti historiansa ensimmäisen mestaruuden voitettuaan finaalissa Bayern Münchenin 4'Äì3 rangaistuspotkukilpailussa. Se saavutti paikan vuoden 2012 FIFA:n seurajoukkueiden maailmanmestaruuskilpailuihin ja vuoden 2012 UEFA Super Cupiin. Barcelona oli puolustava mestari, mutta se putosi välierissä lopullisen voittajan Chelsean tieltä.</w:t>
      </w:r>
    </w:p>
    <w:p>
      <w:r>
        <w:rPr>
          <w:b/>
        </w:rPr>
        <w:t xml:space="preserve">Tulos</w:t>
      </w:r>
    </w:p>
    <w:p>
      <w:r>
        <w:t xml:space="preserve">Kuinka monta lakkautettua joukkuetta pelaa samaa lajia kuin [2011'Äì12 UEFA:n Mestarien liigan] joukkueet?</w:t>
      </w:r>
    </w:p>
    <w:p>
      <w:r>
        <w:rPr>
          <w:b/>
        </w:rPr>
        <w:t xml:space="preserve">Tulos</w:t>
      </w:r>
    </w:p>
    <w:p>
      <w:r>
        <w:t xml:space="preserve">Kuinka moni lakkautettu joukkue pelaa samaa lajia kuin [2011'Äì12 Mestarien liigan] joukkueet?</w:t>
      </w:r>
    </w:p>
    <w:p>
      <w:r>
        <w:rPr>
          <w:b/>
        </w:rPr>
        <w:t xml:space="preserve">Tulos</w:t>
      </w:r>
    </w:p>
    <w:p>
      <w:r>
        <w:t xml:space="preserve">Kuinka moni joukkueista pelaa samaa lajia kuin [2011'Äì12 UEFA:n Mestarien liigan] joukkueet, kuinka moni on lopettanut toimintansa?</w:t>
      </w:r>
    </w:p>
    <w:p>
      <w:r>
        <w:rPr>
          <w:b/>
        </w:rPr>
        <w:t xml:space="preserve">Tulos</w:t>
      </w:r>
    </w:p>
    <w:p>
      <w:r>
        <w:t xml:space="preserve">Kuinka monta jo lakkautettua joukkuetta pelaa samaa lajia kuin [2011'Äì12 UEFA:n Mestarien liigan] joukkueet?</w:t>
      </w:r>
    </w:p>
    <w:p>
      <w:r>
        <w:rPr>
          <w:b/>
        </w:rPr>
        <w:t xml:space="preserve">Tulos</w:t>
      </w:r>
    </w:p>
    <w:p>
      <w:r>
        <w:t xml:space="preserve">Kuinka monta joukkuetta, mukaan lukien vain lakkautetut joukkueet, pelaa samaa lajia kuin [2011'Äì12 UEFA:n Mestarien liigan] joukkueet?</w:t>
      </w:r>
    </w:p>
    <w:p>
      <w:r>
        <w:rPr>
          <w:b/>
        </w:rPr>
        <w:t xml:space="preserve">Tulos</w:t>
      </w:r>
    </w:p>
    <w:p>
      <w:r>
        <w:t xml:space="preserve">Kuinka moni lakkautettu joukkue pelaa samaa lajia kuin [2011'Äì12 Mestarien liigan] joukkueet?</w:t>
      </w:r>
    </w:p>
    <w:p>
      <w:r>
        <w:rPr>
          <w:b/>
        </w:rPr>
        <w:t xml:space="preserve">Tulos</w:t>
      </w:r>
    </w:p>
    <w:p>
      <w:r>
        <w:t xml:space="preserve">Kuinka monta lakkautettua joukkuetta pelaa samaa lajia kuin [2011'Äì12 UEFA:n Mestarien liigan] joukkueet?</w:t>
      </w:r>
    </w:p>
    <w:p>
      <w:r>
        <w:rPr>
          <w:b/>
        </w:rPr>
        <w:t xml:space="preserve">Esimerkki 5.2121</w:t>
      </w:r>
    </w:p>
    <w:p>
      <w:r>
        <w:t xml:space="preserve">alkuperäinen kysymys: Vastaus: Bill TossheffVastaustyyppi: Kuka on viimeisin koripalloilija, joka on aloittanut [kandidaatin] tutkinnon?Vastaus: Bill TossheffVastaustyyppi: Bill Tossheff: Koripalloilija: Bachelor of Arts, latinankielisestä artium baccalaureus tai baccalarium artium, on kandidaatin tutkinto, joka myönnetään joko vapaiden taiteiden, luonnontieteiden tai molempien alojen perustutkintokurssista tai -ohjelmasta. Bachelor of Arts -tutkinnon suorittaminen kestää yleensä kolmesta neljään vuotta maasta, oppilaitoksesta ja erityisistä erikoistumisaloista, pääaineista tai sivuaineista riippuen. Sanaa baccalaureus tai baccalarium ei pidä sekoittaa sanaan baccalaureatus, joka viittaa joissakin maissa suoritettavaan yhden tai kahden vuoden mittaiseen Bachelor of Arts with Honours -tutkintoon. Tutkintotodistuksiin merkitään yleensä oppilaitoksen nimi, oppilaitoksen virkamiesten allekirjoitukset, tutkintotyyppi, tutkinnon myöntävä viranomainen ja tutkinnon myöntämispaikka. Tutkintotodistukset painetaan yleensä korkealaatuiselle paperille tai pergamentille; yksittäiset oppilaitokset määrittelevät haluamansa lyhenteen tutkinnoilleen.</w:t>
      </w:r>
    </w:p>
    <w:p>
      <w:r>
        <w:rPr>
          <w:b/>
        </w:rPr>
        <w:t xml:space="preserve">Tulos</w:t>
      </w:r>
    </w:p>
    <w:p>
      <w:r>
        <w:t xml:space="preserve">Mikä oli viimeisimmän koripalloilijan nimi, joka aloitti [kandidaatin] tutkinnon?</w:t>
      </w:r>
    </w:p>
    <w:p>
      <w:r>
        <w:rPr>
          <w:b/>
        </w:rPr>
        <w:t xml:space="preserve">Tulos</w:t>
      </w:r>
    </w:p>
    <w:p>
      <w:r>
        <w:t xml:space="preserve">Kuka on viimeisin koripalloilija, joka on aloittanut [kandidaatin] tutkinnon?</w:t>
      </w:r>
    </w:p>
    <w:p>
      <w:r>
        <w:rPr>
          <w:b/>
        </w:rPr>
        <w:t xml:space="preserve">Tulos</w:t>
      </w:r>
    </w:p>
    <w:p>
      <w:r>
        <w:t xml:space="preserve">Mikä on viimeisimmän koripalloilijan nimi, joka aloittaa [kandidaatin] tutkinnon suorittamisen?</w:t>
      </w:r>
    </w:p>
    <w:p>
      <w:r>
        <w:rPr>
          <w:b/>
        </w:rPr>
        <w:t xml:space="preserve">Tulos</w:t>
      </w:r>
    </w:p>
    <w:p>
      <w:r>
        <w:t xml:space="preserve">Nimeä koripalloilija, joka viimeksi aloitti [kandidaatin] tutkinnon?</w:t>
      </w:r>
    </w:p>
    <w:p>
      <w:r>
        <w:rPr>
          <w:b/>
        </w:rPr>
        <w:t xml:space="preserve">Tulos</w:t>
      </w:r>
    </w:p>
    <w:p>
      <w:r>
        <w:t xml:space="preserve">Kuka on koripalloilija, joka on viimeksi aloittanut [kandidaatin] tutkinnon?</w:t>
      </w:r>
    </w:p>
    <w:p>
      <w:r>
        <w:rPr>
          <w:b/>
        </w:rPr>
        <w:t xml:space="preserve">Esimerkki 5.2122</w:t>
      </w:r>
    </w:p>
    <w:p>
      <w:r>
        <w:t xml:space="preserve">alkuperäinen kysymys: Vastaus: Schindlerin lista, naisen tuoksuVastaustyyppi: Missä elokuvassa on kappale [Por una Cabeza] ja sen on leikannut [James Cameron]?Vastaus: Schindlerin lista, naisen tuoksu: Film.auxiliary information: "Por una Cabeza" on tangolaulu, jonka musiikin ja sanat ovat kirjoittaneet Carlos Gardel ja Alfredo Le Pera vuonna 1935.James Cameron:;tyyppi:;tyyppi: Cameron Cameron: Tyyppi: Elokuvaleikkaaja;</w:t>
      </w:r>
    </w:p>
    <w:p>
      <w:r>
        <w:rPr>
          <w:b/>
        </w:rPr>
        <w:t xml:space="preserve">Tulos</w:t>
      </w:r>
    </w:p>
    <w:p>
      <w:r>
        <w:t xml:space="preserve">Mikä on sen elokuvan nimi, jonka leikkasi [James Cameron] ja jossa laulettiin [Por una Cabeza]?</w:t>
      </w:r>
    </w:p>
    <w:p>
      <w:r>
        <w:rPr>
          <w:b/>
        </w:rPr>
        <w:t xml:space="preserve">Tulos</w:t>
      </w:r>
    </w:p>
    <w:p>
      <w:r>
        <w:t xml:space="preserve">Missä [James Cameronin] muokatussa elokuvassa on kappale [Por una Cabeza]?</w:t>
      </w:r>
    </w:p>
    <w:p>
      <w:r>
        <w:rPr>
          <w:b/>
        </w:rPr>
        <w:t xml:space="preserve">Tulos</w:t>
      </w:r>
    </w:p>
    <w:p>
      <w:r>
        <w:t xml:space="preserve">Missä [James Cameronin] toimittamassa elokuvassa on kappale [Por una Cabeza]?</w:t>
      </w:r>
    </w:p>
    <w:p>
      <w:r>
        <w:rPr>
          <w:b/>
        </w:rPr>
        <w:t xml:space="preserve">Tulos</w:t>
      </w:r>
    </w:p>
    <w:p>
      <w:r>
        <w:t xml:space="preserve">Missä elokuvassa on kappale [Por una Cabeza] ja sen on leikannut [James Cameron]?</w:t>
      </w:r>
    </w:p>
    <w:p>
      <w:r>
        <w:rPr>
          <w:b/>
        </w:rPr>
        <w:t xml:space="preserve">Tulos</w:t>
      </w:r>
    </w:p>
    <w:p>
      <w:r>
        <w:t xml:space="preserve">Missä elokuvassa esiintyy kappale [Por una Cabeza], jonka on editoinut [James Cameron]?</w:t>
      </w:r>
    </w:p>
    <w:p>
      <w:r>
        <w:rPr>
          <w:b/>
        </w:rPr>
        <w:t xml:space="preserve">Esimerkki 5.2123</w:t>
      </w:r>
    </w:p>
    <w:p>
      <w:r>
        <w:t xml:space="preserve">alkuperäinen kysymys: Vastaus: Neptunus, psr b1620-26 vastausvaihtoehto: Minkä eksoplaneetan on löytänyt tähtitieteilijä, jonka akateeminen tutkinto on [Bachelor of Arts]? Exoplanet.auxiliary information: Exoplanet.auxiliary information: Exoplanet.auxiliary information: Exoplanet: Bachelor of Arts, latinankielisestä artium baccalaureus tai baccalarium artium, on kandidaatin tutkinto, joka myönnetään joko vapaiden taiteiden, luonnontieteiden tai molempien alojen perustutkintokurssista tai -ohjelmasta. Bachelor of Arts -tutkinnon suorittaminen kestää yleensä kolmesta neljään vuotta maasta, oppilaitoksesta ja erityisistä erikoistumisaloista, pääaineista tai sivuaineista riippuen. Sanaa baccalaureus tai baccalarium ei pidä sekoittaa sanaan baccalaureatus, joka viittaa joissakin maissa suoritettavaan yhden tai kahden vuoden mittaiseen Bachelor of Arts with Honours -tutkintoon. Tutkintotodistuksiin merkitään yleensä oppilaitoksen nimi, oppilaitoksen virkamiesten allekirjoitukset, tutkintotyyppi, tutkinnon myöntävä viranomainen ja tutkinnon myöntämispaikka. Tutkintotodistukset painetaan yleensä korkealaatuiselle paperille tai pergamentille; yksittäiset oppilaitokset määrittelevät haluamansa lyhenteen tutkinnoilleen.</w:t>
      </w:r>
    </w:p>
    <w:p>
      <w:r>
        <w:rPr>
          <w:b/>
        </w:rPr>
        <w:t xml:space="preserve">Tulos</w:t>
      </w:r>
    </w:p>
    <w:p>
      <w:r>
        <w:t xml:space="preserve">Tähtitieteilijä, jonka akateeminen tutkinto on [Bachelor of Arts], löysi minkä eksoplaneetan?</w:t>
      </w:r>
    </w:p>
    <w:p>
      <w:r>
        <w:rPr>
          <w:b/>
        </w:rPr>
        <w:t xml:space="preserve">Tulos</w:t>
      </w:r>
    </w:p>
    <w:p>
      <w:r>
        <w:t xml:space="preserve">Minkä eksoplaneetan löysi tähtitieteilijä, jonka akateeminen tutkinto oli [Bachelor of Arts]?</w:t>
      </w:r>
    </w:p>
    <w:p>
      <w:r>
        <w:rPr>
          <w:b/>
        </w:rPr>
        <w:t xml:space="preserve">Tulos</w:t>
      </w:r>
    </w:p>
    <w:p>
      <w:r>
        <w:t xml:space="preserve">Voitteko kertoa minulle, minkä eksoplaneetan löysi tähtitieteilijä, jolla oli itse asiassa [kandidaatin tutkinto]?</w:t>
      </w:r>
    </w:p>
    <w:p>
      <w:r>
        <w:rPr>
          <w:b/>
        </w:rPr>
        <w:t xml:space="preserve">Tulos</w:t>
      </w:r>
    </w:p>
    <w:p>
      <w:r>
        <w:t xml:space="preserve">Minkä eksoplaneetan löysi tähtitieteilijä, jonka akateeminen tutkinto oli [Bachelor of Arts]?</w:t>
      </w:r>
    </w:p>
    <w:p>
      <w:r>
        <w:rPr>
          <w:b/>
        </w:rPr>
        <w:t xml:space="preserve">Tulos</w:t>
      </w:r>
    </w:p>
    <w:p>
      <w:r>
        <w:t xml:space="preserve">Mitkä eksoplaneetat löysi tähtitieteilijä, jolla oli [kandidaatin] tutkinto?</w:t>
      </w:r>
    </w:p>
    <w:p>
      <w:r>
        <w:rPr>
          <w:b/>
        </w:rPr>
        <w:t xml:space="preserve">Esimerkki 5.2124</w:t>
      </w:r>
    </w:p>
    <w:p>
      <w:r>
        <w:t xml:space="preserve">alkuperäinen kysymys: vastaus: [Casio Exilim EX-Z750] kamera, jossa on alle [3.0] optinen zoom, on yhteensopiva minkä tallennustyypin kanssa?vastaus: Secure Digital, Primary Storage, MultimediacardVastaustyyppi: [Casio Exilim EX-Z750] kamera, jossa on alle [3.0] optinen zoom, on yhteensopiva minkä tallennustyypin kanssa? Kameran tallennustyyppi.</w:t>
      </w:r>
    </w:p>
    <w:p>
      <w:r>
        <w:rPr>
          <w:b/>
        </w:rPr>
        <w:t xml:space="preserve">Tulos</w:t>
      </w:r>
    </w:p>
    <w:p>
      <w:r>
        <w:t xml:space="preserve">Mikä tallennustyyppi on yhteensopiva [Casio Exilim EX-Z750] -kameran kanssa, jossa on alle [3.0] optinen zoom?</w:t>
      </w:r>
    </w:p>
    <w:p>
      <w:r>
        <w:rPr>
          <w:b/>
        </w:rPr>
        <w:t xml:space="preserve">Tulos</w:t>
      </w:r>
    </w:p>
    <w:p>
      <w:r>
        <w:t xml:space="preserve">Mitä tallennustyyppiä käyttää [Casio Exilim EX-Z750]-kamera, jonka optinen zoom on pienempi kuin [3.0]?</w:t>
      </w:r>
    </w:p>
    <w:p>
      <w:r>
        <w:rPr>
          <w:b/>
        </w:rPr>
        <w:t xml:space="preserve">Tulos</w:t>
      </w:r>
    </w:p>
    <w:p>
      <w:r>
        <w:t xml:space="preserve">Mikä tallennustyyppi on yhteensopiva [Casio Exilim EX-Z750]-kameran kanssa, jonka optinen zoom on alle [3.0]?</w:t>
      </w:r>
    </w:p>
    <w:p>
      <w:r>
        <w:rPr>
          <w:b/>
        </w:rPr>
        <w:t xml:space="preserve">Tulos</w:t>
      </w:r>
    </w:p>
    <w:p>
      <w:r>
        <w:t xml:space="preserve">Minkä tallennustyypin kanssa [Casio Exilim EX-Z750] kamera, jossa on alle [3.0] optinen zoom, on yhteensopiva?</w:t>
      </w:r>
    </w:p>
    <w:p>
      <w:r>
        <w:rPr>
          <w:b/>
        </w:rPr>
        <w:t xml:space="preserve">Tulos</w:t>
      </w:r>
    </w:p>
    <w:p>
      <w:r>
        <w:t xml:space="preserve">Mikä tallennustyyppi on yhteensopiva [Casio Exilim EX-Z750] -kameran kanssa, jonka optinen zoom on alle [3.0]?</w:t>
      </w:r>
    </w:p>
    <w:p>
      <w:r>
        <w:rPr>
          <w:b/>
        </w:rPr>
        <w:t xml:space="preserve">Tulos</w:t>
      </w:r>
    </w:p>
    <w:p>
      <w:r>
        <w:t xml:space="preserve">Minkä tallennustyypin kanssa [Casio Exilim EX-Z750] kamera, jossa on alle [3.0] optinen zoom, on yhteensopiva?</w:t>
      </w:r>
    </w:p>
    <w:p>
      <w:r>
        <w:rPr>
          <w:b/>
        </w:rPr>
        <w:t xml:space="preserve">Esimerkki 5.2125</w:t>
      </w:r>
    </w:p>
    <w:p>
      <w:r>
        <w:t xml:space="preserve">alkuperäinen kysymys: Vastaus: Ecma InternationalVastaustyyppi: Kuka on sellaisen ohjelmointikielen suunnittelija, jonka suunnittelija on myös suunnitellut [JavaScript]?Vastaus: Ecma InternationalVastaustyyppi: Kuka on sellaisen ohjelmointikielen suunnittelija, jonka suunnittelija on myös suunnitellut [JavaScript]? Ohjelmointikielen suunnittelija.lisätiedot: JavaScript, joka tunnetaan myös nimellä ECMAScript, on dynaaminen ohjelmointikieli. Sitä käytetään yleisimmin osana verkkoselaimia, joiden toteutukset mahdollistavat asiakaspuolen skriptien vuorovaikutuksen käyttäjän kanssa, selaimen hallinnan, asynkronisen viestinnän ja näytettävän asiakirjan sisällön muuttamisen. JavaScriptiä pidetään myös "webin kokoonpanokielenä", joka on lähdekoodikääntäjien kääntökohde, jonka avulla voidaan tehdä asiakaspuolen web-sovelluksia muita ohjelmointikieliä käyttäen ja jota kaikki tärkeimmät selaimet tukevat ilman lisäosia. Sitä käytetään myös palvelinpuolen verkko-ohjelmoinnissa Node.js:n kaltaisilla ajoympäristöillä, pelikehityksessä sekä työpöytä- ja mobiilisovellusten luomisessa. JavaScript on prototyyppipohjainen skriptikieli, jossa on dynaaminen tyypitys ja ensimmäisen luokan funktiot. Tämä ominaisuuksien yhdistelmä tekee siitä moniparadigmaisen kielen, joka tukee olio-, imperatiivista ja funktionaalista ohjelmointityyliä. Huolimatta joistakin nimeämis-, syntaktisista ja standardikirjastokohtaisista yhtäläisyyksistä JavaScript ja Java eivät muuten liity toisiinsa, ja niiden semantiikka on hyvin erilainen.</w:t>
      </w:r>
    </w:p>
    <w:p>
      <w:r>
        <w:rPr>
          <w:b/>
        </w:rPr>
        <w:t xml:space="preserve">Tulos</w:t>
      </w:r>
    </w:p>
    <w:p>
      <w:r>
        <w:t xml:space="preserve">Haluaisin tietää [JavaScriptin] suunnittelijan ja myös ohjelmointikielen suunnittelijan?</w:t>
      </w:r>
    </w:p>
    <w:p>
      <w:r>
        <w:rPr>
          <w:b/>
        </w:rPr>
        <w:t xml:space="preserve">Tulos</w:t>
      </w:r>
    </w:p>
    <w:p>
      <w:r>
        <w:t xml:space="preserve">Kuka on ohjelmointikielen suunnittelija, joka suunnitteli myös [JavaScriptin]?</w:t>
      </w:r>
    </w:p>
    <w:p>
      <w:r>
        <w:rPr>
          <w:b/>
        </w:rPr>
        <w:t xml:space="preserve">Tulos</w:t>
      </w:r>
    </w:p>
    <w:p>
      <w:r>
        <w:t xml:space="preserve">Kuka on ohjelmointikielen ja [JavaScriptin] suunnittelija?</w:t>
      </w:r>
    </w:p>
    <w:p>
      <w:r>
        <w:rPr>
          <w:b/>
        </w:rPr>
        <w:t xml:space="preserve">Tulos</w:t>
      </w:r>
    </w:p>
    <w:p>
      <w:r>
        <w:t xml:space="preserve">Kuka suunnitteli [JavaScript]?</w:t>
      </w:r>
    </w:p>
    <w:p>
      <w:r>
        <w:rPr>
          <w:b/>
        </w:rPr>
        <w:t xml:space="preserve">Tulos</w:t>
      </w:r>
    </w:p>
    <w:p>
      <w:r>
        <w:t xml:space="preserve">Kuka on ohjelmointikielen [JavaScript] suunnittelija?</w:t>
      </w:r>
    </w:p>
    <w:p>
      <w:r>
        <w:rPr>
          <w:b/>
        </w:rPr>
        <w:t xml:space="preserve">Esimerkki 5.2126</w:t>
      </w:r>
    </w:p>
    <w:p>
      <w:r>
        <w:t xml:space="preserve">alkuperäinen kysymys: Vastaus: koiraVastaustyyppi: Mitä eläimiä [Barack Obama] omistaa?vastaus: koiraVastaustyyppi: Mitä eläimiä [Barack Obama] omistaa? Vastaus: Eläin: Eläin.aputiedot: Barack Hussein Obama II (/b...ôÀàr...ëÀêk huÀêÀààse...™n o äÀàb...ëÀêm...ô/; s. 4. elokuuta 1961) on Yhdysvaltain 44. ja nykyinen presidentti. Hän on ensimmäinen afroamerikkalainen virassaan. Obama toimi Yhdysvaltain senaattorina edustaen Illinoisin osavaltiota tammikuusta 2005 marraskuuhun 2008, jolloin hän erosi vuoden 2008 presidentinvaalivoittonsa jälkeen.  Obama on syntynyt Honolulussa Havaijilla, ja hän on valmistunut Columbian yliopistosta ja Harvardin oikeustieteellisestä tiedekunnasta, jossa hän toimi Harvard Law Review -lehden puheenjohtajana. Ennen oikeustieteen opintojaan hän toimi Chicagossa yhteisöjärjestäjänä. Hän työskenteli kansalaisoikeusasiamiehenä Chicagossa ja opetti perustuslaillista oikeutta Chicagon yliopiston oikeustieteellisessä tiedekunnassa vuosina 1992-2004. Hän edusti kolme kautta Illinoisin 13. piiriä senaatissa vuosina 1997-2004.</w:t>
      </w:r>
    </w:p>
    <w:p>
      <w:r>
        <w:rPr>
          <w:b/>
        </w:rPr>
        <w:t xml:space="preserve">Tulos</w:t>
      </w:r>
    </w:p>
    <w:p>
      <w:r>
        <w:t xml:space="preserve">[Barack Obama] omistaa millaisia eläimiä?</w:t>
      </w:r>
    </w:p>
    <w:p>
      <w:r>
        <w:rPr>
          <w:b/>
        </w:rPr>
        <w:t xml:space="preserve">Tulos</w:t>
      </w:r>
    </w:p>
    <w:p>
      <w:r>
        <w:t xml:space="preserve">omistaako [Barack Obama] eläimiä? Jos omistaa, niin minkälaisia eläimiä?</w:t>
      </w:r>
    </w:p>
    <w:p>
      <w:r>
        <w:rPr>
          <w:b/>
        </w:rPr>
        <w:t xml:space="preserve">Tulos</w:t>
      </w:r>
    </w:p>
    <w:p>
      <w:r>
        <w:t xml:space="preserve">Onko [Barack Obamalla] eläimiä? Jos omistaa, mitä ne ovat?</w:t>
      </w:r>
    </w:p>
    <w:p>
      <w:r>
        <w:rPr>
          <w:b/>
        </w:rPr>
        <w:t xml:space="preserve">Tulos</w:t>
      </w:r>
    </w:p>
    <w:p>
      <w:r>
        <w:t xml:space="preserve">[Barack Obama] omistaa mitä eläimiä?</w:t>
      </w:r>
    </w:p>
    <w:p>
      <w:r>
        <w:rPr>
          <w:b/>
        </w:rPr>
        <w:t xml:space="preserve">Tulos</w:t>
      </w:r>
    </w:p>
    <w:p>
      <w:r>
        <w:t xml:space="preserve">Millaisia eläimiä [Barack Obama] omistaa?</w:t>
      </w:r>
    </w:p>
    <w:p>
      <w:r>
        <w:rPr>
          <w:b/>
        </w:rPr>
        <w:t xml:space="preserve">Tulos</w:t>
      </w:r>
    </w:p>
    <w:p>
      <w:r>
        <w:t xml:space="preserve">Mitä eläimiä [Barack Obamalla] on?</w:t>
      </w:r>
    </w:p>
    <w:p>
      <w:r>
        <w:rPr>
          <w:b/>
        </w:rPr>
        <w:t xml:space="preserve">Esimerkki 5.2127</w:t>
      </w:r>
    </w:p>
    <w:p>
      <w:r>
        <w:t xml:space="preserve">alkuperäinen kysymys: Vastaus: Broadway-teatteriVastaustyyppi: Missä teatterissa, jossa on yli [1761] paikkaa, [Oprah Winfreyn] tuotanto esitettiin?Vastaus: Broadway-teatteriVastaustyyppi: Missä teatterissa, jossa on yli [1761] paikkaa, [Oprah Winfreyn] tuotanto esitettiin? Teatteri: Oprah Gail Winfrey on yhdysvaltalainen mediaomistaja, talk show -juontaja, näyttelijä, tuottaja ja hyväntekijä. Winfrey tunnetaan parhaiten keskusteluohjelmastaan The Oprah Winfrey Show, joka oli historiansa katsotuin ohjelma ja jota lähetettiin valtakunnallisesti syndikoituna vuosina 1986-2011. Häntä kutsutaan "kaiken median kuningattareksi", ja hänet on luokiteltu 1900-luvun rikkaimmaksi afroamerikkalaiseksi, Amerikan historian suurimmaksi mustaksi hyväntekijäksi ja tällä hetkellä Pohjois-Amerikan ainoaksi mustaksi miljardööriksi. Useat arviot pitävät häntä maailman vaikutusvaltaisimpana naisena. Vuonna 2013 presidentti Barack Obama myönsi hänelle presidentin vapaudenmitalin sekä kunniatohtorin arvonimen Dukesta ja Harvardista. Winfrey syntyi köyhyyteen Mississipin maaseudulla teini-ikäiselle yksinhuoltajaäidille ja kasvoi myöhemmin Milwaukeen kaupunginosassa. Hän koki lapsuudessaan huomattavia vaikeuksia: hänet raiskattiin yhdeksänvuotiaana ja hän tuli raskaaksi 14-vuotiaana, ja hänen poikansa kuoli lapsena. Winfrey joutui asumaan isäkseen kutsumansa miehen, parturi-kampaajan, luokse Tennesseehen. Hän sai töitä radiosta jo lukioikäisenä ja aloitti 19-vuotiaana paikallisten iltauutisten uutisankkurina.</w:t>
      </w:r>
    </w:p>
    <w:p>
      <w:r>
        <w:rPr>
          <w:b/>
        </w:rPr>
        <w:t xml:space="preserve">Tulos</w:t>
      </w:r>
    </w:p>
    <w:p>
      <w:r>
        <w:t xml:space="preserve">[Oprah Winfreyn] tuotanto esitettiin teatterissa, jossa oli yli [1761] paikkaa?</w:t>
      </w:r>
    </w:p>
    <w:p>
      <w:r>
        <w:rPr>
          <w:b/>
        </w:rPr>
        <w:t xml:space="preserve">Tulos</w:t>
      </w:r>
    </w:p>
    <w:p>
      <w:r>
        <w:t xml:space="preserve">[Oprah Winfreyn] tuotanto esitettiin teatterissa, johon mahtui yli [1761] ihmistä.</w:t>
      </w:r>
    </w:p>
    <w:p>
      <w:r>
        <w:rPr>
          <w:b/>
        </w:rPr>
        <w:t xml:space="preserve">Tulos</w:t>
      </w:r>
    </w:p>
    <w:p>
      <w:r>
        <w:t xml:space="preserve">[Oprah Winfreyn] tuotanto esitettiin teatterissa, jossa oli yli [1761] paikkaa?</w:t>
      </w:r>
    </w:p>
    <w:p>
      <w:r>
        <w:rPr>
          <w:b/>
        </w:rPr>
        <w:t xml:space="preserve">Tulos</w:t>
      </w:r>
    </w:p>
    <w:p>
      <w:r>
        <w:t xml:space="preserve">[Oprah Winfreyn] tuotanto esitettiin teatterissa, jossa oli yli [1761] paikkaa?</w:t>
      </w:r>
    </w:p>
    <w:p>
      <w:r>
        <w:rPr>
          <w:b/>
        </w:rPr>
        <w:t xml:space="preserve">Tulos</w:t>
      </w:r>
    </w:p>
    <w:p>
      <w:r>
        <w:t xml:space="preserve">Missä teatterissa on yli [1761] istumapaikkaa ja missä on esitetty [Oprah Winfreyn] tuotanto?</w:t>
      </w:r>
    </w:p>
    <w:p>
      <w:r>
        <w:rPr>
          <w:b/>
        </w:rPr>
        <w:t xml:space="preserve">Tulos</w:t>
      </w:r>
    </w:p>
    <w:p>
      <w:r>
        <w:t xml:space="preserve">[Oprah Winfreyn] tuotanto esitettiin teatterissa, jossa on yli [1761] paikkaa?</w:t>
      </w:r>
    </w:p>
    <w:p>
      <w:r>
        <w:rPr>
          <w:b/>
        </w:rPr>
        <w:t xml:space="preserve">Tulos</w:t>
      </w:r>
    </w:p>
    <w:p>
      <w:r>
        <w:t xml:space="preserve">Mitä teatteria, jossa on yli [1761] istumapaikkaa, käytettiin [Oprah Winfrey] Show'n tuotantonäyttämönä?</w:t>
      </w:r>
    </w:p>
    <w:p>
      <w:r>
        <w:rPr>
          <w:b/>
        </w:rPr>
        <w:t xml:space="preserve">Esimerkki 5.2128</w:t>
      </w:r>
    </w:p>
    <w:p>
      <w:r>
        <w:t xml:space="preserve">alkuperäinen kysymys: Vastaus: Mikä on ISO-asetus digitaalikamerassa, jossa on kuvanvakain [objektiiviin perustuva optinen vakautus] ja optinen zoom vähintään [7.0]?vastaus: Mikä on ISO-asetus digitaalikamerassa, jossa on kuvanvakain [objektiiviin perustuva optinen vakautus] ja optinen zoom vähintään [7.0]? Vastaus: 12800, 400, 2000...vastaustyyppi: Kameran ISO-kyky.lisätiedot: Kameran ISO-asetukset: Kameran ISO-kyky: Objektiiviin perustuva optinen kuvanvakain, josta käytetään usein lyhennettä OIS, IS tai OS, on still-kamerassa tai videokamerassa käytetty mekanismi, joka vakauttaa tallennettua kuvaa muuttamalla optista reittiä kennolle. Tämä tekniikka on toteutettu itse objektiivissa tai siirtämällä kennoa optisen reitin viimeisenä elementtinä. Kaikissa optisissa vakautusjärjestelmissä on keskeistä se, että ne vakauttavat kennolle projisoitua kuvaa ennen kuin kenno muuntaa kuvan digitaaliseksi informaatioksi.  Eri yrityksillä on eri nimityksiä OIS-tekniikalle; esim: Image Stabilization (IS - Canon, ensimmäinen OIS-objektiivin valmistaja), Vibration Reduction (VR - Nikon), Optical SteadyShot (Sony Cyber-Shot), MegaOIS (Panasonic ja Leica), Super Steady Shot (SSS - Sony), Optical Stabilization (OS - Sigma), Vibration Compensation (VC - Tamron) ja Shake Reduction (SR - Pentax).</w:t>
      </w:r>
    </w:p>
    <w:p>
      <w:r>
        <w:rPr>
          <w:b/>
        </w:rPr>
        <w:t xml:space="preserve">Tulos</w:t>
      </w:r>
    </w:p>
    <w:p>
      <w:r>
        <w:t xml:space="preserve">kuvaile menettely digitaalisen kameran ISO-asetuksen mukaan lukien kuvanvakautus [objektiiviin perustuva optinen vakautus] ja optinen zoom vähintään [7.0]?</w:t>
      </w:r>
    </w:p>
    <w:p>
      <w:r>
        <w:rPr>
          <w:b/>
        </w:rPr>
        <w:t xml:space="preserve">Tulos</w:t>
      </w:r>
    </w:p>
    <w:p>
      <w:r>
        <w:t xml:space="preserve">Mitkä ovat ISO-asetukset digitaalikamerassa, jossa on seuraavat ominaisuudet: kuvanvakautus [objektiiviin perustuva optinen vakautus] ja optinen zoom vähintään [7.0]?</w:t>
      </w:r>
    </w:p>
    <w:p>
      <w:r>
        <w:rPr>
          <w:b/>
        </w:rPr>
        <w:t xml:space="preserve">Tulos</w:t>
      </w:r>
    </w:p>
    <w:p>
      <w:r>
        <w:t xml:space="preserve">Minkä kameran ISO-asetuksissa optinen zoom on vähintään [7.0] ja siinä on [objektiiviin perustuva optinen vakautus] ?</w:t>
      </w:r>
    </w:p>
    <w:p>
      <w:r>
        <w:rPr>
          <w:b/>
        </w:rPr>
        <w:t xml:space="preserve">Tulos</w:t>
      </w:r>
    </w:p>
    <w:p>
      <w:r>
        <w:t xml:space="preserve">Mikä on ISO-asetus digitaalikamerassa, jonka kuvanvakain on [Objektiiviin perustuva optinen vakautus] ja optinen zoom vähintään [7.0]?</w:t>
      </w:r>
    </w:p>
    <w:p>
      <w:r>
        <w:rPr>
          <w:b/>
        </w:rPr>
        <w:t xml:space="preserve">Tulos</w:t>
      </w:r>
    </w:p>
    <w:p>
      <w:r>
        <w:t xml:space="preserve">Mitkä ovat ISO-asetukset digitaalikameroissa, joissa kuvanvakain on [Lens based optical stabilization] ja optinen zoom vähintään [7.0]?</w:t>
      </w:r>
    </w:p>
    <w:p>
      <w:r>
        <w:rPr>
          <w:b/>
        </w:rPr>
        <w:t xml:space="preserve">Esimerkki 5.2129</w:t>
      </w:r>
    </w:p>
    <w:p>
      <w:r>
        <w:t xml:space="preserve">alkuperäinen kysymys: Vastaus: Kuinka monta seuraajaa on ruokavaliolla, jossa on resepti [Apple Blackberry Sponge Pudding]?vastaus: Kuinka monta seuraajaa on ruokavaliolla, jossa on resepti [Apple Blackberry Sponge Pudding]? Vastaus: 77vastaustyyppi: 77: Aputiedot: Ruokavalion seuraaja: Lämmitä uuni 200 asteeseen C / 180 asteeseen tuulettimella pakotettuna.  Lisää sieniseos sekoituskulhoon, lisää muna, lisää 40ml vettä. Vatkaa sähkövatkaimella keskinopeudella 1 minuutti.  Levitä taikina 1-1,5 litran uuninkestävään vuokaan.  Viipaloi omena ohueksi ja laita taikinan päälle.  Ripottele kastikepussi tasaisesti taikinan päälle. Lisää 420 ml kiehuvaa vettä - ei tarvitse sekoittaa enempää.  Paista 30-35 minuuttia.</w:t>
      </w:r>
    </w:p>
    <w:p>
      <w:r>
        <w:rPr>
          <w:b/>
        </w:rPr>
        <w:t xml:space="preserve">Tulos</w:t>
      </w:r>
    </w:p>
    <w:p>
      <w:r>
        <w:t xml:space="preserve">Kuinka monta seuraajaa on [Omena-karhunmarja-puuro] -reseptidieetillä?</w:t>
      </w:r>
    </w:p>
    <w:p>
      <w:r>
        <w:rPr>
          <w:b/>
        </w:rPr>
        <w:t xml:space="preserve">Tulos</w:t>
      </w:r>
    </w:p>
    <w:p>
      <w:r>
        <w:t xml:space="preserve">Kuinka monta seuraajaa on ruokavaliolla, jossa on resepti [Apple Blackberry Sponge Pudding]?</w:t>
      </w:r>
    </w:p>
    <w:p>
      <w:r>
        <w:rPr>
          <w:b/>
        </w:rPr>
        <w:t xml:space="preserve">Tulos</w:t>
      </w:r>
    </w:p>
    <w:p>
      <w:r>
        <w:t xml:space="preserve">Kuinka moni noudattaa ruokavaliota reseptin [omena-karhunmarja-sienipannu] avulla?</w:t>
      </w:r>
    </w:p>
    <w:p>
      <w:r>
        <w:rPr>
          <w:b/>
        </w:rPr>
        <w:t xml:space="preserve">Tulos</w:t>
      </w:r>
    </w:p>
    <w:p>
      <w:r>
        <w:t xml:space="preserve">Kuinka monet ihmiset ovat parveilemassa ruokavalion reseptin [Apple Blackberry Sponge Pudding] perään?</w:t>
      </w:r>
    </w:p>
    <w:p>
      <w:r>
        <w:rPr>
          <w:b/>
        </w:rPr>
        <w:t xml:space="preserve">Tulos</w:t>
      </w:r>
    </w:p>
    <w:p>
      <w:r>
        <w:t xml:space="preserve">Kuinka monta seuraajaa on ruokavaliolla, jossa on resepti [Apple Blackberry Sponge Pudding]?</w:t>
      </w:r>
    </w:p>
    <w:p>
      <w:r>
        <w:rPr>
          <w:b/>
        </w:rPr>
        <w:t xml:space="preserve">Esimerkki 5.2130</w:t>
      </w:r>
    </w:p>
    <w:p>
      <w:r>
        <w:t xml:space="preserve">alkuperäinen kysymys: Vastaus: Max MirnyiVastaustyyppi: Kuka oli mestari ensimmäisessä tennisturnauksessa, jossa [Roger Federer] on voittanut mestaruuden?Vastaus: Max MirnyiVastaustyyppi: Max Mirnyi: Tennis Tournament Champion.auxiliary information: Roger Federer (IPA-ääntäminen: [Àà...π...ë.d í...ôr Ààf...õ.d...ôr....ôr]) (s. 8. elokuuta 1981) on sveitsiläinen tennisammattilainen, joka on tällä hetkellä maailmanlistan ykkönen. Monien asiantuntijoiden ja monien omien tenniskaveriensa mielestä Federer saattaa olla kaikkien aikojen paras miesten kaksinpelaaja. Federer on voittanut yksitoista Grand Slam -mestaruutta miesten kaksinpelissä 33 ottelussa (kaikki yksitoista ennätykselliset 17 peräkkäistä ottelua), kolme Tennis Masters Cup -mestaruutta ja 14 ATP Masters Series -mestaruutta. Vuonna 2004 sveitsiläisestä tuli ensimmäinen mies sitten vuoden 1988, joka voitti samana vuonna kolme neljästä Grand Slam -turnauksesta: Australian Openin, Wimbledonin ja U.S. Openin. Vuonna 2006 hänestä tuli ensimmäinen ja ainoa miespelaaja, joka toisti tämän saavutuksen avoimen aikakauden aikana, ja myös ensimmäinen mies avoimen aikakauden aikana, joka on voittanut vähintään kymmenen kaksinpeliturnausta kolmena peräkkäisenä vuonna (2004-2006). Hän on myös ainoa pelaaja, joka on voittanut sekä Wimbledonin että U.S. Openin kaksinpelimestaruuden kolmena peräkkäisenä vuonna. Vuonna 2007, kun hän...</w:t>
      </w:r>
    </w:p>
    <w:p>
      <w:r>
        <w:rPr>
          <w:b/>
        </w:rPr>
        <w:t xml:space="preserve">Tulos</w:t>
      </w:r>
    </w:p>
    <w:p>
      <w:r>
        <w:t xml:space="preserve">Kuka nimettiin mestariksi ensimmäisessä tennisturnauksessa, jossa [Roger Federer] on mestari?</w:t>
      </w:r>
    </w:p>
    <w:p>
      <w:r>
        <w:rPr>
          <w:b/>
        </w:rPr>
        <w:t xml:space="preserve">Tulos</w:t>
      </w:r>
    </w:p>
    <w:p>
      <w:r>
        <w:t xml:space="preserve">Kuka oli mestari ensimmäisessä tennisturnauksessa, jossa [Roger Federer] on voittanut mestaruuden?</w:t>
      </w:r>
    </w:p>
    <w:p>
      <w:r>
        <w:rPr>
          <w:b/>
        </w:rPr>
        <w:t xml:space="preserve">Tulos</w:t>
      </w:r>
    </w:p>
    <w:p>
      <w:r>
        <w:t xml:space="preserve">[Roger Federer] voitti ensimmäisen kerran tennisturnauksessa, jossa kuka pelaaja voitti mestaruuden?</w:t>
      </w:r>
    </w:p>
    <w:p>
      <w:r>
        <w:rPr>
          <w:b/>
        </w:rPr>
        <w:t xml:space="preserve">Tulos</w:t>
      </w:r>
    </w:p>
    <w:p>
      <w:r>
        <w:t xml:space="preserve">Kuka oli ensimmäinen tennismestari turnauksessa, jossa [Roger Federer] on mestari?</w:t>
      </w:r>
    </w:p>
    <w:p>
      <w:r>
        <w:rPr>
          <w:b/>
        </w:rPr>
        <w:t xml:space="preserve">Tulos</w:t>
      </w:r>
    </w:p>
    <w:p>
      <w:r>
        <w:t xml:space="preserve">Kuka voitti ensimmäisen turnauksen, jossa [Roger Federer] on voittanut mestaruuden?</w:t>
      </w:r>
    </w:p>
    <w:p>
      <w:r>
        <w:rPr>
          <w:b/>
        </w:rPr>
        <w:t xml:space="preserve">Tulos</w:t>
      </w:r>
    </w:p>
    <w:p>
      <w:r>
        <w:t xml:space="preserve">Kuka voitti ensimmäisen tennisturnauksen, jossa [Roger Federer] on voittanut mestaruuden?</w:t>
      </w:r>
    </w:p>
    <w:p>
      <w:r>
        <w:rPr>
          <w:b/>
        </w:rPr>
        <w:t xml:space="preserve">Tulos</w:t>
      </w:r>
    </w:p>
    <w:p>
      <w:r>
        <w:t xml:space="preserve">Kuka oli mestari ensimmäisessä tennisturnauksessa, jossa [Roger Federer] oli mestari?</w:t>
      </w:r>
    </w:p>
    <w:p>
      <w:r>
        <w:rPr>
          <w:b/>
        </w:rPr>
        <w:t xml:space="preserve">Tulos</w:t>
      </w:r>
    </w:p>
    <w:p>
      <w:r>
        <w:t xml:space="preserve">Nimeä mestari ensimmäisessä tennisturnauksessa, jossa [Roger Federer] on voittanut mestaruuden.</w:t>
      </w:r>
    </w:p>
    <w:p>
      <w:r>
        <w:rPr>
          <w:b/>
        </w:rPr>
        <w:t xml:space="preserve">Tulos</w:t>
      </w:r>
    </w:p>
    <w:p>
      <w:r>
        <w:t xml:space="preserve">Kuka voitti ensimmäisen tennisturnauksen, jossa [Roger Federer] on voittanut mestaruuden?</w:t>
      </w:r>
    </w:p>
    <w:p>
      <w:r>
        <w:rPr>
          <w:b/>
        </w:rPr>
        <w:t xml:space="preserve">Esimerkki 5.2131</w:t>
      </w:r>
    </w:p>
    <w:p>
      <w:r>
        <w:t xml:space="preserve">alkuperäinen kysymys: Vastaus: imetysVastaustyyppi: Mikä lääkehoito on [hydroksitsiini] vasta-aihe? Contraindication.auxiliary information: Hydroksitsiini on ensimmäisen sukupolven antihistamiini, joka kuuluu difenyylimetaani- ja piperatsiiniluokkaan. Union Chimique Belge syntetisoi sen ensimmäisen kerran vuonna 1956, ja Pfizer toi sen markkinoille Yhdysvalloissa myöhemmin samana vuonna, ja se on edelleen laajassa käytössä. Aivojen useisiin reseptorijärjestelmiin kohdistuvien antagonististen vaikutustensa vuoksi hydroksitsiinilla väitetään olevan voimakkaita anksiolyyttisiä ja lieviä pakkomielteitä ehkäiseviä sekä antipsykoottisia ominaisuuksia. Nykyään sitä käytetään ensisijaisesti psykooneuroosiin liittyvän ahdistuksen ja jännityksen oireiden lievittämiseen ja lisälääkkeenä orgaanisissa sairaustiloissa, joissa ilmenee ahdistuneisuutta. Antihistamiinivaikutustensa vuoksi sitä voidaan käyttää myös vaikeiden kutinatapausten, hyperalgesian ja liikuntapahoinvoinnin aiheuttaman pahoinvoinnin hoitoon, ja sitä on myös käytetty joissakin tapauksissa lievittämään opioidien vieroitusoireita. Vaikka se on tehokas rauhoittava, hypnoottinen ja anksiolyyttinen aine, sen väitetään olevan lähes täysin samanlainen väärinkäytön, riippuvuuden, riippuvuuden ja myrkyllisyyden potentiaali kuin muilla samoihin terapeuttisiin tarkoituksiin käytettävillä lääkkeillä.</w:t>
      </w:r>
    </w:p>
    <w:p>
      <w:r>
        <w:rPr>
          <w:b/>
        </w:rPr>
        <w:t xml:space="preserve">Tulos</w:t>
      </w:r>
    </w:p>
    <w:p>
      <w:r>
        <w:t xml:space="preserve">Mitä hoitoa käytetään [hydroksitsiiniin]?</w:t>
      </w:r>
    </w:p>
    <w:p>
      <w:r>
        <w:rPr>
          <w:b/>
        </w:rPr>
        <w:t xml:space="preserve">Tulos</w:t>
      </w:r>
    </w:p>
    <w:p>
      <w:r>
        <w:t xml:space="preserve">Mikä hoito on lääketieteellisesti vasta-aihe [hydroksitsiinille]?</w:t>
      </w:r>
    </w:p>
    <w:p>
      <w:r>
        <w:rPr>
          <w:b/>
        </w:rPr>
        <w:t xml:space="preserve">Tulos</w:t>
      </w:r>
    </w:p>
    <w:p>
      <w:r>
        <w:t xml:space="preserve">[Hydroksitsiini] on vasta-aihe minkä lääkehoidon yhteydessä?</w:t>
      </w:r>
    </w:p>
    <w:p>
      <w:r>
        <w:rPr>
          <w:b/>
        </w:rPr>
        <w:t xml:space="preserve">Tulos</w:t>
      </w:r>
    </w:p>
    <w:p>
      <w:r>
        <w:t xml:space="preserve">Mikä lääkehoito on vasta-aihe [hydroksitsiinille]?</w:t>
      </w:r>
    </w:p>
    <w:p>
      <w:r>
        <w:rPr>
          <w:b/>
        </w:rPr>
        <w:t xml:space="preserve">Tulos</w:t>
      </w:r>
    </w:p>
    <w:p>
      <w:r>
        <w:t xml:space="preserve">Mikä seuraavista lääkkeistä on vasta-aiheinen [hydroksitsiinille]?</w:t>
      </w:r>
    </w:p>
    <w:p>
      <w:r>
        <w:rPr>
          <w:b/>
        </w:rPr>
        <w:t xml:space="preserve">Tulos</w:t>
      </w:r>
    </w:p>
    <w:p>
      <w:r>
        <w:t xml:space="preserve">Mikä [hydroksitsiinin] lääkehoito on vasta-aihe?</w:t>
      </w:r>
    </w:p>
    <w:p>
      <w:r>
        <w:rPr>
          <w:b/>
        </w:rPr>
        <w:t xml:space="preserve">Esimerkki 5.2132</w:t>
      </w:r>
    </w:p>
    <w:p>
      <w:r>
        <w:t xml:space="preserve">Alkuperäinen kysymys: Mikä levytuottaja on tuottanut [Britneyn] musiikkijulkaisun?Vastaus: Max Martin, Rodney Jerkins, The Neptunes...vastaustyyppi: Lisätiedot: Neptunepton, Neptunse, Neptunse, Neptunse, Neptunse, Neptunse: Britney on yhdysvaltalaisen laulajan Britney Spearsin samanniminen kolmas studioalbumi. Se julkaistiin 31. lokakuuta 2001 Jive Recordsin toimesta. Hän pyrki siirtymään aiempien albumiensa ...Baby One More Time ja Oops! teinipop-tyylistä.... I Did It Again, Spears alkoi omaksua kypsempää soundia seuraavassa studiotyössään. Sen musiikki sisältää popin ja tanssipopin tyylilajeja, joissa on vaikutteita R&amp;B:stä ja joissa on ajoittain myös diskon, hiphopin ja rockin elementtejä; sen sanoituksissa käsitellään aikuisuuden saavuttamista ja seksuaalisuutta. Sen tuotantoon osallistuivat useat eri yhteistyökumppanit, kuten Max Martin ja Rami Yacoub. Spears itse otti merkittävämmän roolin albumin kehityksessä, sillä hän oli mukana kirjoittamassa viittä kappaletta. Julkaisun jälkeen Britney sai yleisesti ottaen ristiriitaisia arvioita musiikkikriitikoilta, jotka kehuivat levyn kehittymistä Spearsin aiemmista teoksista, mutta kritisoivat hänen yhä provokatiivisempaa imagoaan. Albumi debytoi Yhdysvaltain Billboard 200 -listan ykkösenä 745 000 kappaleen ensiviikon myynnillä.</w:t>
      </w:r>
    </w:p>
    <w:p>
      <w:r>
        <w:rPr>
          <w:b/>
        </w:rPr>
        <w:t xml:space="preserve">Tulos</w:t>
      </w:r>
    </w:p>
    <w:p>
      <w:r>
        <w:t xml:space="preserve">Minkä levytuottajan tuottama [Britneyn] musiikkijulkaisu on?</w:t>
      </w:r>
    </w:p>
    <w:p>
      <w:r>
        <w:rPr>
          <w:b/>
        </w:rPr>
        <w:t xml:space="preserve">Tulos</w:t>
      </w:r>
    </w:p>
    <w:p>
      <w:r>
        <w:t xml:space="preserve">Minkä levytuottajan tuottama [Britney] musiikkijulkaisu oli?</w:t>
      </w:r>
    </w:p>
    <w:p>
      <w:r>
        <w:rPr>
          <w:b/>
        </w:rPr>
        <w:t xml:space="preserve">Tulos</w:t>
      </w:r>
    </w:p>
    <w:p>
      <w:r>
        <w:t xml:space="preserve">Kuka levytuottaja tuotti [Britneyn] musiikkijulkaisun?</w:t>
      </w:r>
    </w:p>
    <w:p>
      <w:r>
        <w:rPr>
          <w:b/>
        </w:rPr>
        <w:t xml:space="preserve">Tulos</w:t>
      </w:r>
    </w:p>
    <w:p>
      <w:r>
        <w:t xml:space="preserve">Kuka oli tuottaja, joka tuotti [Britneyn] musiikkijulkaisun?</w:t>
      </w:r>
    </w:p>
    <w:p>
      <w:r>
        <w:rPr>
          <w:b/>
        </w:rPr>
        <w:t xml:space="preserve">Tulos</w:t>
      </w:r>
    </w:p>
    <w:p>
      <w:r>
        <w:t xml:space="preserve">Kuka tuottaja tuotti [Britneyn] julkaisun?</w:t>
      </w:r>
    </w:p>
    <w:p>
      <w:r>
        <w:rPr>
          <w:b/>
        </w:rPr>
        <w:t xml:space="preserve">Tulos</w:t>
      </w:r>
    </w:p>
    <w:p>
      <w:r>
        <w:t xml:space="preserve">Kuka levytuottaja tuotti [Britneyn] musiikkijulkaisun?</w:t>
      </w:r>
    </w:p>
    <w:p>
      <w:r>
        <w:rPr>
          <w:b/>
        </w:rPr>
        <w:t xml:space="preserve">Esimerkki 5.2133</w:t>
      </w:r>
    </w:p>
    <w:p>
      <w:r>
        <w:t xml:space="preserve">alkuperäinen kysymys: Vastaus: The Uncanny X-Men #142Vastaustyyppi: Missä sarjakuvanumerossa on seuraava numero, joka on myös [X-Menin] viimeinen numero?Vastaus: The Uncanny X-Men #142: Sarjakuvan numero.</w:t>
      </w:r>
    </w:p>
    <w:p>
      <w:r>
        <w:rPr>
          <w:b/>
        </w:rPr>
        <w:t xml:space="preserve">Tulos</w:t>
      </w:r>
    </w:p>
    <w:p>
      <w:r>
        <w:t xml:space="preserve">Mikä tämän sarjakuvasarjan numero sisältää seuraavan numeron sekä [X-Menin] viimeisen numeron?</w:t>
      </w:r>
    </w:p>
    <w:p>
      <w:r>
        <w:rPr>
          <w:b/>
        </w:rPr>
        <w:t xml:space="preserve">Tulos</w:t>
      </w:r>
    </w:p>
    <w:p>
      <w:r>
        <w:t xml:space="preserve">Missä sarjakuvanumerossa on [X-Menin] seuraava ja viimeinen numero?</w:t>
      </w:r>
    </w:p>
    <w:p>
      <w:r>
        <w:rPr>
          <w:b/>
        </w:rPr>
        <w:t xml:space="preserve">Tulos</w:t>
      </w:r>
    </w:p>
    <w:p>
      <w:r>
        <w:t xml:space="preserve">Minkä sarjakuvan numeron tuleva numero sisältää [The X-Menin] viimeisen numeron?</w:t>
      </w:r>
    </w:p>
    <w:p>
      <w:r>
        <w:rPr>
          <w:b/>
        </w:rPr>
        <w:t xml:space="preserve">Tulos</w:t>
      </w:r>
    </w:p>
    <w:p>
      <w:r>
        <w:t xml:space="preserve">Minkä sarjakuvan seuraava numero on myös [X-Menin] viimeinen numero?</w:t>
      </w:r>
    </w:p>
    <w:p>
      <w:r>
        <w:rPr>
          <w:b/>
        </w:rPr>
        <w:t xml:space="preserve">Tulos</w:t>
      </w:r>
    </w:p>
    <w:p>
      <w:r>
        <w:t xml:space="preserve">Mikä seuraava sarjakuvanumero on [X-Menin] viimeinen numero?</w:t>
      </w:r>
    </w:p>
    <w:p>
      <w:r>
        <w:rPr>
          <w:b/>
        </w:rPr>
        <w:t xml:space="preserve">Esimerkki 5.2134</w:t>
      </w:r>
    </w:p>
    <w:p>
      <w:r>
        <w:t xml:space="preserve">alkuperäinen kysymys: Vastaus: interventioVastaustyyppi: Minkä tyyppisiä lääketieteellisiä tutkimuksia [Johns Hopkinsin yliopisto] sponsoroi?vastaus: interventioVastaustyyppi: Minkä tyyppisiä lääketieteellisiä tutkimuksia [Johns Hopkinsin yliopisto] sponsoroi? Lisätiedot: Interventiotutkimus: Lääketieteellisen tutkimuksen tyyppi: Johns Hopkinsin yliopisto on yksityinen tutkimusyliopisto Baltimoressa, Marylandissa. Yliopisto perustettiin vuonna 1876, ja se sai nimensä ensimmäisen hyväntekijänsä, amerikkalaisen yrittäjän, abolitionistin ja hyväntekijän Johns Hopkinsin mukaan. Hänen 7 miljoonan dollarin testamenttinsa, josta puolet rahoitti Johns Hopkinsin sairaalan perustamisen, oli tuolloin Yhdysvaltojen historian suurin hyväntekeväisyyslahja. Daniel Coit Gilman, joka vihittiin laitoksen ensimmäiseksi presidentiksi 22. helmikuuta 1876, johti yliopistoa mullistamaan korkeakoulutuksen Yhdysvalloissa yhdistämällä opetuksen ja tutkimuksen. Johns Hopkins on organisoitu kymmeneen osastoon Marylandissa ja Washingtonissa sijaitsevilla kampuksilla, ja kansainvälisiä keskuksia on Italiassa, Kiinassa ja Singaporessa. Kaksi perustutkintoa suorittavaa osastoa, Krieger School of Arts and Sciences ja Whiting School of Engineering, sijaitsevat Homewoodin kampuksella Baltimoren Charles Villagen kaupunginosassa. Lääketieteellinen korkeakoulu, sairaanhoitajakoulu ja Bloomberg School of Public Health sijaitsevat Medical Institutions -kampuksella East Baltimoressa. Yliopistoon kuuluvat myös Peabody Institute, Applied Physics Laboratory, Paul H.</w:t>
      </w:r>
    </w:p>
    <w:p>
      <w:r>
        <w:rPr>
          <w:b/>
        </w:rPr>
        <w:t xml:space="preserve">Tulos</w:t>
      </w:r>
    </w:p>
    <w:p>
      <w:r>
        <w:t xml:space="preserve">[Johns Hopkinsin yliopisto] sponsoroi minkä tyyppisiä lääketieteellisiä tutkimuksia?</w:t>
      </w:r>
    </w:p>
    <w:p>
      <w:r>
        <w:rPr>
          <w:b/>
        </w:rPr>
        <w:t xml:space="preserve">Tulos</w:t>
      </w:r>
    </w:p>
    <w:p>
      <w:r>
        <w:t xml:space="preserve">[Johns Hopkinsin yliopisto] sponsoroi minkä tyyppisiä lääketieteellisiä kokeita?</w:t>
      </w:r>
    </w:p>
    <w:p>
      <w:r>
        <w:rPr>
          <w:b/>
        </w:rPr>
        <w:t xml:space="preserve">Tulos</w:t>
      </w:r>
    </w:p>
    <w:p>
      <w:r>
        <w:t xml:space="preserve">Millaisia lääketieteellisiä tutkimuksia [Johns Hopkinsin yliopisto] sponsoroi?</w:t>
      </w:r>
    </w:p>
    <w:p>
      <w:r>
        <w:rPr>
          <w:b/>
        </w:rPr>
        <w:t xml:space="preserve">Tulos</w:t>
      </w:r>
    </w:p>
    <w:p>
      <w:r>
        <w:t xml:space="preserve">[Johns Hopkinsin yliopisto] tukee minkälaisia lääketieteellisiä kokeita?</w:t>
      </w:r>
    </w:p>
    <w:p>
      <w:r>
        <w:rPr>
          <w:b/>
        </w:rPr>
        <w:t xml:space="preserve">Tulos</w:t>
      </w:r>
    </w:p>
    <w:p>
      <w:r>
        <w:t xml:space="preserve">Millaisia lääketieteellisiä tutkimuksia [Johns Hopkinsin yliopisto] rahoittaa?</w:t>
      </w:r>
    </w:p>
    <w:p>
      <w:r>
        <w:rPr>
          <w:b/>
        </w:rPr>
        <w:t xml:space="preserve">Esimerkki 5.2135</w:t>
      </w:r>
    </w:p>
    <w:p>
      <w:r>
        <w:t xml:space="preserve">alkuperäinen kysymys: Vastaus: Kuinka monta näyttelyaihetta on [Armory Show'ssa]? Vastaustyyppi: 602vastaustyyppi: Armory Armory: 602 Lisätiedot: Armory Armory: Näyttelytyyppi: Näyttelyaihe.aputiedot: Armory Show viittaa vuonna 1913 järjestettyyn kansainväliseen modernin taiteen näyttelyyn, jonka järjesti Amerikan taidemaalareiden ja kuvanveistäjien yhdistys (Association of American Painters and Sculptors) ja joka oli ensimmäinen suuri modernin taiteen näyttely Amerikassa. Kolmen kaupungin näyttely alkoi New Yorkin 69. rykmentin asehuoneessa, Lexington Avenuella 25th ja 26th Streetin välissä, 17. helmikuuta - 15. maaliskuuta 1913. Näyttely jatkui Chicagon taideinstituuttiin ja sen jälkeen Bostonin Copley Society of Artiin, josta kaikki amerikkalaisten taiteilijoiden teokset poistettiin tilanpuutteen vuoksi. Näyttelystä tuli tärkeä tapahtuma amerikkalaisen taiteen historiassa, sillä se esitteli hämmästyneille, realistiseen taiteeseen tottuneille amerikkalaisille eurooppalaisen avantgarden kokeellisia tyylejä, kuten fauvismia, kubismia ja futurismia. Näyttely toimi katalysaattorina amerikkalaisille taiteilijoille, jotka itsenäistyivät ja loivat oman "taiteellisen kielensä".</w:t>
      </w:r>
    </w:p>
    <w:p>
      <w:r>
        <w:rPr>
          <w:b/>
        </w:rPr>
        <w:t xml:space="preserve">Tulos</w:t>
      </w:r>
    </w:p>
    <w:p>
      <w:r>
        <w:t xml:space="preserve">[Armory Show'ssa] on kuinka monta näyttelykohtaa?</w:t>
      </w:r>
    </w:p>
    <w:p>
      <w:r>
        <w:rPr>
          <w:b/>
        </w:rPr>
        <w:t xml:space="preserve">Tulos</w:t>
      </w:r>
    </w:p>
    <w:p>
      <w:r>
        <w:t xml:space="preserve">Kuinka monta näyttelyesinettä [Armory Show]ssa on?</w:t>
      </w:r>
    </w:p>
    <w:p>
      <w:r>
        <w:rPr>
          <w:b/>
        </w:rPr>
        <w:t xml:space="preserve">Tulos</w:t>
      </w:r>
    </w:p>
    <w:p>
      <w:r>
        <w:t xml:space="preserve">Kuinka monta näyttelyaihetta [Armory Show'ssa] on?</w:t>
      </w:r>
    </w:p>
    <w:p>
      <w:r>
        <w:rPr>
          <w:b/>
        </w:rPr>
        <w:t xml:space="preserve">Tulos</w:t>
      </w:r>
    </w:p>
    <w:p>
      <w:r>
        <w:t xml:space="preserve">Kuinka monta näyttelyaihetta [Armory Show'ssa] on?</w:t>
      </w:r>
    </w:p>
    <w:p>
      <w:r>
        <w:rPr>
          <w:b/>
        </w:rPr>
        <w:t xml:space="preserve">Tulos</w:t>
      </w:r>
    </w:p>
    <w:p>
      <w:r>
        <w:t xml:space="preserve">Kuinka monta näyttelyaihetta [Armory Show'ssa] on?</w:t>
      </w:r>
    </w:p>
    <w:p>
      <w:r>
        <w:rPr>
          <w:b/>
        </w:rPr>
        <w:t xml:space="preserve">Esimerkki 5.2136</w:t>
      </w:r>
    </w:p>
    <w:p>
      <w:r>
        <w:t xml:space="preserve">alkuperäinen kysymys: Vastaus: hmhs britannic, rms republicansVastaustyyppi: Minkä aluksen [Harland and Wolff] rakensi, jonka uppouma oli suurempi kuin [20798.5]?Vastaus: hmhs britannic, rms republicans: Ship.auxiliary information: Harland &amp; Wolff Heavy Industries on Belfastissa, Pohjois-Irlannissa sijaitseva laivanrakennukseen ja offshore-rakentamiseen erikoistunut raskaan teollisuuden yritys. Harland &amp; Wolff on kuuluisin RMS Titanicin rakentamisesta. Muita parhaiten muistettuja Harland &amp; Wolffin rakentamia laivoja ovat Titanicin sisaralukset RMS Olympic ja RMS Britannic, Royal Navy's HMS Belfast, Royal Mail Line's Andes, Shaw Savill's Southern Cross, Union-Castle's RMS Pendennis Castle ja P&amp;O's Canberra. Harland and Wolffin virallinen historiikki, Shipbuilders to the World, julkaistiin vuonna 1986. Vuodesta 2011 lähtien kasvava merituulivoimateollisuus on noussut keskeiseen asemaan, ja 75 prosenttia yrityksen työstä perustuu merellä tuotettavaan uusiutuvaan energiaan.</w:t>
      </w:r>
    </w:p>
    <w:p>
      <w:r>
        <w:rPr>
          <w:b/>
        </w:rPr>
        <w:t xml:space="preserve">Tulos</w:t>
      </w:r>
    </w:p>
    <w:p>
      <w:r>
        <w:t xml:space="preserve">[Harland and Wolff] rakensi aluksen, jonka uppouma oli suurempi kuin [20798,5]?</w:t>
      </w:r>
    </w:p>
    <w:p>
      <w:r>
        <w:rPr>
          <w:b/>
        </w:rPr>
        <w:t xml:space="preserve">Tulos</w:t>
      </w:r>
    </w:p>
    <w:p>
      <w:r>
        <w:t xml:space="preserve">Mikä oli [Harland and Wolffin] rakentama alus, jonka uppouma oli suurempi kuin [20798,5]?</w:t>
      </w:r>
    </w:p>
    <w:p>
      <w:r>
        <w:rPr>
          <w:b/>
        </w:rPr>
        <w:t xml:space="preserve">Tulos</w:t>
      </w:r>
    </w:p>
    <w:p>
      <w:r>
        <w:t xml:space="preserve">Minkä [Harland and Wolff] rakensi aluksen, jonka uppouma on suurempi kuin [20798,5]?</w:t>
      </w:r>
    </w:p>
    <w:p>
      <w:r>
        <w:rPr>
          <w:b/>
        </w:rPr>
        <w:t xml:space="preserve">Tulos</w:t>
      </w:r>
    </w:p>
    <w:p>
      <w:r>
        <w:t xml:space="preserve">Mikä oli sen aluksen nimi, jonka [Harland ja Wolff] rakensi ja jonka uppouma oli yli [20798,5]?</w:t>
      </w:r>
    </w:p>
    <w:p>
      <w:r>
        <w:rPr>
          <w:b/>
        </w:rPr>
        <w:t xml:space="preserve">Tulos</w:t>
      </w:r>
    </w:p>
    <w:p>
      <w:r>
        <w:t xml:space="preserve">Nimeä [Harland ja Wolff] rakennettu alus, jonka uppouma on suurempi kuin [20798,5].</w:t>
      </w:r>
    </w:p>
    <w:p>
      <w:r>
        <w:rPr>
          <w:b/>
        </w:rPr>
        <w:t xml:space="preserve">Esimerkki 5.2137</w:t>
      </w:r>
    </w:p>
    <w:p>
      <w:r>
        <w:t xml:space="preserve">alkuperäinen kysymys: Vastaus: Beyond the veil, beyond the veil (varkaiden maailma, nro 2)vastaustyyppi: Mitä kirjoja sarjassa [The Sacred Band] on? Kirjan tyyppi: Kirjapainos: The Sacred Band on Janet Morrisin ja Chris Morrisin kirjoittama kirja- ja tarinasarja, joka kertoo The Sacred Band of Stepsonsin seikkailuista varkaiden maailman fiktiivisessä jaetussa universumissa ja Sacred Band of Stepsonsin universumissa.</w:t>
      </w:r>
    </w:p>
    <w:p>
      <w:r>
        <w:rPr>
          <w:b/>
        </w:rPr>
        <w:t xml:space="preserve">Tulos</w:t>
      </w:r>
    </w:p>
    <w:p>
      <w:r>
        <w:t xml:space="preserve">Minkä kirjojen painoksia [The Sacred Band] sarjaan kuuluu?</w:t>
      </w:r>
    </w:p>
    <w:p>
      <w:r>
        <w:rPr>
          <w:b/>
        </w:rPr>
        <w:t xml:space="preserve">Tulos</w:t>
      </w:r>
    </w:p>
    <w:p>
      <w:r>
        <w:t xml:space="preserve">Mitä painoksia on sarjassa [The Sacred Band]?</w:t>
      </w:r>
    </w:p>
    <w:p>
      <w:r>
        <w:rPr>
          <w:b/>
        </w:rPr>
        <w:t xml:space="preserve">Tulos</w:t>
      </w:r>
    </w:p>
    <w:p>
      <w:r>
        <w:t xml:space="preserve">Sarjassa [The Sacred Band],mitä kirjan painos on olemassa?</w:t>
      </w:r>
    </w:p>
    <w:p>
      <w:r>
        <w:rPr>
          <w:b/>
        </w:rPr>
        <w:t xml:space="preserve">Tulos</w:t>
      </w:r>
    </w:p>
    <w:p>
      <w:r>
        <w:t xml:space="preserve">[The Sacred Band] -sarja sisältää mitä kirjapainoksia?</w:t>
      </w:r>
    </w:p>
    <w:p>
      <w:r>
        <w:rPr>
          <w:b/>
        </w:rPr>
        <w:t xml:space="preserve">Tulos</w:t>
      </w:r>
    </w:p>
    <w:p>
      <w:r>
        <w:t xml:space="preserve">Minkä kirjojen painoksia [The Sacred Band] -sarja sisältää?</w:t>
      </w:r>
    </w:p>
    <w:p>
      <w:r>
        <w:rPr>
          <w:b/>
        </w:rPr>
        <w:t xml:space="preserve">Tulos</w:t>
      </w:r>
    </w:p>
    <w:p>
      <w:r>
        <w:t xml:space="preserve">Mitä kirjapainoksia [The Sacred Band] -sarjassa on?</w:t>
      </w:r>
    </w:p>
    <w:p>
      <w:r>
        <w:rPr>
          <w:b/>
        </w:rPr>
        <w:t xml:space="preserve">Tulos</w:t>
      </w:r>
    </w:p>
    <w:p>
      <w:r>
        <w:t xml:space="preserve">Mitä painoksia on sarjassa [The Sacred Band]?</w:t>
      </w:r>
    </w:p>
    <w:p>
      <w:r>
        <w:rPr>
          <w:b/>
        </w:rPr>
        <w:t xml:space="preserve">Tulos</w:t>
      </w:r>
    </w:p>
    <w:p>
      <w:r>
        <w:t xml:space="preserve">Nimeä [The Sacred Band] -sarjaan kuuluvat kirjapainokset.</w:t>
      </w:r>
    </w:p>
    <w:p>
      <w:r>
        <w:rPr>
          <w:b/>
        </w:rPr>
        <w:t xml:space="preserve">Esimerkki 5.2138</w:t>
      </w:r>
    </w:p>
    <w:p>
      <w:r>
        <w:t xml:space="preserve">alkuperäinen kysymys: Vastaus: Pete ConradVastaustyyppi: Kuka on lyhin astronautti, jonka pääasiallinen ammatti on [näyttelijä]?Vastaus: Pete ConradVastaustyyppi: Pete Conrad: Astronautti: Hän esiintyy elokuvissa, televisiossa, teatterissa, radiossa, mainoksissa tai musiikkivideoissa. Näyttelijä, -ΩëœÄŒøŒ∫œÅŒπœÑŒÆœÇ, tarkoittaa kirjaimellisesti "sitä, joka tulkitsee"; näyttelijä on siis se, joka tulkitsee draamahahmon. Metodinäytteleminen on lähestymistapa, jossa näyttelijä samaistuu kuvattavaan hahmoon muistelemalla tunteita tai reaktioita omasta elämästään. Esittävällä näyttelemisellä tarkoitetaan näyttelijän ja yleisön välistä suhdetta, joko suoran puhuttelun kautta tai epäsuorasti käyttämällä erityistä kieltä, ilmeitä, eleitä tai muita merkkejä, jotka osoittavat, että hahmo tai näyttelijä on tietoinen yleisön läsnäolosta. Representatiivisessa näyttelemisessä "näyttelijät haluavat saada meidät 'uskomaan', että he ovat hahmo; he teeskentelevät". Aiemmin joissakin yhteiskunnissa vain miehet saattoivat ryhtyä näyttelijöiksi, ja naisten rooleja näyttelivät yleensä miehet tai pojat. Nykyaikana naiset näyttelivät toisinaan esipuberteettisten poikien rooleja.</w:t>
      </w:r>
    </w:p>
    <w:p>
      <w:r>
        <w:rPr>
          <w:b/>
        </w:rPr>
        <w:t xml:space="preserve">Tulos</w:t>
      </w:r>
    </w:p>
    <w:p>
      <w:r>
        <w:t xml:space="preserve">Kuka [näyttelijä] on myös lyhin astronautti?</w:t>
      </w:r>
    </w:p>
    <w:p>
      <w:r>
        <w:rPr>
          <w:b/>
        </w:rPr>
        <w:t xml:space="preserve">Tulos</w:t>
      </w:r>
    </w:p>
    <w:p>
      <w:r>
        <w:t xml:space="preserve">Kuka astronautti, joka on myös [näyttelijä], on lyhin?</w:t>
      </w:r>
    </w:p>
    <w:p>
      <w:r>
        <w:rPr>
          <w:b/>
        </w:rPr>
        <w:t xml:space="preserve">Tulos</w:t>
      </w:r>
    </w:p>
    <w:p>
      <w:r>
        <w:t xml:space="preserve">jonka pääasiallinen ammatti oli [näyttelijä], mutta joka oli yksi lyhimmistä astronauteista?</w:t>
      </w:r>
    </w:p>
    <w:p>
      <w:r>
        <w:rPr>
          <w:b/>
        </w:rPr>
        <w:t xml:space="preserve">Tulos</w:t>
      </w:r>
    </w:p>
    <w:p>
      <w:r>
        <w:t xml:space="preserve">Kuka on lyhin astronautti, jonka pääasiallinen ammatti on [näyttelijä]?</w:t>
      </w:r>
    </w:p>
    <w:p>
      <w:r>
        <w:rPr>
          <w:b/>
        </w:rPr>
        <w:t xml:space="preserve">Tulos</w:t>
      </w:r>
    </w:p>
    <w:p>
      <w:r>
        <w:t xml:space="preserve">Kuka [näyttelijä] on lyhin astronautti?</w:t>
      </w:r>
    </w:p>
    <w:p>
      <w:r>
        <w:rPr>
          <w:b/>
        </w:rPr>
        <w:t xml:space="preserve">Esimerkki 5.2139</w:t>
      </w:r>
    </w:p>
    <w:p>
      <w:r>
        <w:t xml:space="preserve">alkuperäinen kysymys: Vastaus: Carl Wilhelm ScheeleansVastaustyyppi: Kuka löysi varhaisimman löydetyn kemiallisen alkuaineen ja [hapen]?Vastaus: Carl Wilhelm Scheeleans: Kemiallisen alkuaineen löytäjä.aputiedot: Happi on kemiallinen alkuaine, jonka symboli on O ja atomiluku 8. Se kuuluu jaksollisen järjestelmän kalkogeeniryhmään ja on erittäin reaktiivinen ei-metallinen alkuaine ja hapetin, joka muodostaa helposti yhdisteitä useimpien alkuaineiden kanssa. Fotosynteesi vapauttaa happea, ja hengitys kuluttaa happea. Fosfaatin muutokset liittyvät happipitoisuuden muutoksiin. Hapen löysivät toisistaan riippumatta Carl Wilhelm Scheele Uppsalassa vuonna 1773 tai aikaisemmin ja Joseph Priestley Wiltshiressä vuonna 1774, mutta Priestley asetetaan usein etusijalle, koska hänen työnsä julkaistiin ensin. Hapen nimen keksi vuonna 1777 Antoine Lavoisier, jonka hapella tekemät kokeet auttoivat diskreditoimaan tuolloin suositun flogistoniteorian palamisesta ja korroosiosta. Nimi juontuu kreikan juurista -ΩÄŒŒæœçœÇ oxys, "happo", kirjaimellisesti "terävä", viitaten happojen hapanmakuisuuteen ja -Œ≥ŒµŒΩŒÆœÇ -genes, "tuottaja", kirjaimellisesti "synnyttäjä", koska nimeämisen aikaan luultiin virheellisesti, että kaikki hapot tarvitsivat happea koostumukseensa.</w:t>
      </w:r>
    </w:p>
    <w:p>
      <w:r>
        <w:rPr>
          <w:b/>
        </w:rPr>
        <w:t xml:space="preserve">Tulos</w:t>
      </w:r>
    </w:p>
    <w:p>
      <w:r>
        <w:t xml:space="preserve">Kuka löysi ensimmäisenä kemiallisen alkuaineen ja [hapen]?</w:t>
      </w:r>
    </w:p>
    <w:p>
      <w:r>
        <w:rPr>
          <w:b/>
        </w:rPr>
        <w:t xml:space="preserve">Tulos</w:t>
      </w:r>
    </w:p>
    <w:p>
      <w:r>
        <w:t xml:space="preserve">Mikä on sen henkilön nimi, joka löysi ensimmäisenä [hapen] ja kemiallisen alkuaineen?</w:t>
      </w:r>
    </w:p>
    <w:p>
      <w:r>
        <w:rPr>
          <w:b/>
        </w:rPr>
        <w:t xml:space="preserve">Tulos</w:t>
      </w:r>
    </w:p>
    <w:p>
      <w:r>
        <w:t xml:space="preserve">Kuka löysi varhaisimman kemiallisen alkuaineen ja [hapen]?</w:t>
      </w:r>
    </w:p>
    <w:p>
      <w:r>
        <w:rPr>
          <w:b/>
        </w:rPr>
        <w:t xml:space="preserve">Tulos</w:t>
      </w:r>
    </w:p>
    <w:p>
      <w:r>
        <w:t xml:space="preserve">Kuka löysi [hapen] ja varhaisimman löydetyn kemiallisen alkuaineen?</w:t>
      </w:r>
    </w:p>
    <w:p>
      <w:r>
        <w:rPr>
          <w:b/>
        </w:rPr>
        <w:t xml:space="preserve">Tulos</w:t>
      </w:r>
    </w:p>
    <w:p>
      <w:r>
        <w:t xml:space="preserve">Kuka löysi [hapen], varhaisimman löydetyn kemiallisen alkuaineen?</w:t>
      </w:r>
    </w:p>
    <w:p>
      <w:r>
        <w:rPr>
          <w:b/>
        </w:rPr>
        <w:t xml:space="preserve">Tulos</w:t>
      </w:r>
    </w:p>
    <w:p>
      <w:r>
        <w:t xml:space="preserve">Kuka on varhaisimman löydetyn kemiallisen alkuaineen ja [hapen] perustaja?</w:t>
      </w:r>
    </w:p>
    <w:p>
      <w:r>
        <w:rPr>
          <w:b/>
        </w:rPr>
        <w:t xml:space="preserve">Esimerkki 5.2140</w:t>
      </w:r>
    </w:p>
    <w:p>
      <w:r>
        <w:t xml:space="preserve">alkuperäinen kysymys: Vastaus: Muodollinen tiedeVastaustyyppi: Minkä [tieteenalan] alalla [Bin Yu] tekee tutkimusta?vastaus: muodollinen tiedeVastaustyyppi: Minkälaista tutkimusta [Bin Yu] tekee? Tutkimuslaji: Tieteenala.aputiedot: Laajimmassa merkityksessä tiede (latinan sanasta "tietää") tarkoittaa mitä tahansa systemaattista menetelmää, jolla pyritään keräämään tarkkaa tietoa todellisuudesta ja mallintamaan sitä tavalla, jonka avulla voidaan tehdä luotettavia, konkreettisia ja kvantitatiivisia ennusteita tulevista tapahtumista ja havainnoista. Suppeammassa merkityksessä tiede viittaa tieteelliseen metodiin perustuvaan tiedonhankintajärjestelmään sekä tällaisen tutkimuksen avulla saavutettuun järjestäytyneeseen tietopohjaan.[1] Edellä määriteltyä tiedettä kutsutaan toisinaan puhtaaksi tieteeksi erotukseksi soveltavasta tieteestä, joka on tieteellisen tutkimuksen soveltamista ihmisen erityistarpeisiin: Yu Yu: Tyyppi: Akateeminen;</w:t>
      </w:r>
    </w:p>
    <w:p>
      <w:r>
        <w:rPr>
          <w:b/>
        </w:rPr>
        <w:t xml:space="preserve">Tulos</w:t>
      </w:r>
    </w:p>
    <w:p>
      <w:r>
        <w:t xml:space="preserve">Mitä [tiedettä] [Bin Yu] tutkii?</w:t>
      </w:r>
    </w:p>
    <w:p>
      <w:r>
        <w:rPr>
          <w:b/>
        </w:rPr>
        <w:t xml:space="preserve">Tulos</w:t>
      </w:r>
    </w:p>
    <w:p>
      <w:r>
        <w:t xml:space="preserve">[Bin Yu] tekee tutkimusta millä [tieteen] alalla?</w:t>
      </w:r>
    </w:p>
    <w:p>
      <w:r>
        <w:rPr>
          <w:b/>
        </w:rPr>
        <w:t xml:space="preserve">Tulos</w:t>
      </w:r>
    </w:p>
    <w:p>
      <w:r>
        <w:t xml:space="preserve">Millä [tieteen] alalla [Bin Yu] tekee tutkimusta?</w:t>
      </w:r>
    </w:p>
    <w:p>
      <w:r>
        <w:rPr>
          <w:b/>
        </w:rPr>
        <w:t xml:space="preserve">Tulos</w:t>
      </w:r>
    </w:p>
    <w:p>
      <w:r>
        <w:t xml:space="preserve">[Bin Yu] tekee tutkimusta minkä [tieteenalan] alalla?</w:t>
      </w:r>
    </w:p>
    <w:p>
      <w:r>
        <w:rPr>
          <w:b/>
        </w:rPr>
        <w:t xml:space="preserve">Tulos</w:t>
      </w:r>
    </w:p>
    <w:p>
      <w:r>
        <w:t xml:space="preserve">Millä [tieteen] alalla [Bin Yu] tekee tutkimusta?</w:t>
      </w:r>
    </w:p>
    <w:p>
      <w:r>
        <w:rPr>
          <w:b/>
        </w:rPr>
        <w:t xml:space="preserve">Esimerkki 5.2141</w:t>
      </w:r>
    </w:p>
    <w:p>
      <w:r>
        <w:t xml:space="preserve">alkuperäinen kysymys: Vastaus: null, wonder mountain's guardian, null...vastaustyyppi: Millä vuoristoradalla on sama ajotyyppi kuin [Lentävä hollantilainen]?vastaus: null, wonder mountain's guardian, null...vastaustyyppi: Roller Coaster.auxiliary information: Lentävä hollantilainen on vesiajelun ja pimeän ajelun yhdistelmä huvipuisto Eftelingissä Alankomaissa. Sen olisi pitänyt aloittaa toimintansa 16. huhtikuuta 2006 pääsiäisenä, tasan 328 vuotta legendaarisen hollantilaisen sotamiehen The Flying Dutchmanin katoamisen jälkeen; rakennusongelmien vuoksi avajaisia siirrettiin 1. huhtikuuta 2007.</w:t>
      </w:r>
    </w:p>
    <w:p>
      <w:r>
        <w:rPr>
          <w:b/>
        </w:rPr>
        <w:t xml:space="preserve">Tulos</w:t>
      </w:r>
    </w:p>
    <w:p>
      <w:r>
        <w:t xml:space="preserve">Minkä vuoristoradan kanssa [Lentävä hollantilainen] on samantyyppinen?</w:t>
      </w:r>
    </w:p>
    <w:p>
      <w:r>
        <w:rPr>
          <w:b/>
        </w:rPr>
        <w:t xml:space="preserve">Tulos</w:t>
      </w:r>
    </w:p>
    <w:p>
      <w:r>
        <w:t xml:space="preserve">Minkä vuoristoradan muotoilu on sama kuin [Lentävän hollantilaisen]?</w:t>
      </w:r>
    </w:p>
    <w:p>
      <w:r>
        <w:rPr>
          <w:b/>
        </w:rPr>
        <w:t xml:space="preserve">Tulos</w:t>
      </w:r>
    </w:p>
    <w:p>
      <w:r>
        <w:t xml:space="preserve">[Flying Dutchman] on samantyyppinen kuin mikä vuoristorata?</w:t>
      </w:r>
    </w:p>
    <w:p>
      <w:r>
        <w:rPr>
          <w:b/>
        </w:rPr>
        <w:t xml:space="preserve">Tulos</w:t>
      </w:r>
    </w:p>
    <w:p>
      <w:r>
        <w:t xml:space="preserve">Mikä vuoristorata on samaa tyyppiä kuin [Flying Dutchman]?</w:t>
      </w:r>
    </w:p>
    <w:p>
      <w:r>
        <w:rPr>
          <w:b/>
        </w:rPr>
        <w:t xml:space="preserve">Tulos</w:t>
      </w:r>
    </w:p>
    <w:p>
      <w:r>
        <w:t xml:space="preserve">Mikä vuoristorata on kuin [Lentävä hollantilainen]?</w:t>
      </w:r>
    </w:p>
    <w:p>
      <w:r>
        <w:rPr>
          <w:b/>
        </w:rPr>
        <w:t xml:space="preserve">Esimerkki 5.2142</w:t>
      </w:r>
    </w:p>
    <w:p>
      <w:r>
        <w:t xml:space="preserve">alkuperäinen kysymys: Vastaus: koboltti, platinaVastaustyyppi: Kemiallinen alkuaine.</w:t>
      </w:r>
    </w:p>
    <w:p>
      <w:r>
        <w:rPr>
          <w:b/>
        </w:rPr>
        <w:t xml:space="preserve">Tulos</w:t>
      </w:r>
    </w:p>
    <w:p>
      <w:r>
        <w:t xml:space="preserve">Nimeä jaksollisen järjestelmän [d-lohkossa] oleva kemiallinen alkuaine, joka löydettiin kaikkein varhaisimpana.</w:t>
      </w:r>
    </w:p>
    <w:p>
      <w:r>
        <w:rPr>
          <w:b/>
        </w:rPr>
        <w:t xml:space="preserve">Tulos</w:t>
      </w:r>
    </w:p>
    <w:p>
      <w:r>
        <w:t xml:space="preserve">Mikä oli ensimmäinen kemiallinen alkuaine jaksollisen järjestelmän [d-lohkossa]?</w:t>
      </w:r>
    </w:p>
    <w:p>
      <w:r>
        <w:rPr>
          <w:b/>
        </w:rPr>
        <w:t xml:space="preserve">Tulos</w:t>
      </w:r>
    </w:p>
    <w:p>
      <w:r>
        <w:t xml:space="preserve">Mikä jaksollisen järjestelmän [d-lohkossa] oleva kemiallinen alkuaine löydettiin ensimmäisenä?</w:t>
      </w:r>
    </w:p>
    <w:p>
      <w:r>
        <w:rPr>
          <w:b/>
        </w:rPr>
        <w:t xml:space="preserve">Tulos</w:t>
      </w:r>
    </w:p>
    <w:p>
      <w:r>
        <w:t xml:space="preserve">Mikä kemiallinen alkuaine löydettiin ensimmäisenä jaksollisen järjestelmän [d-lohkosta]?</w:t>
      </w:r>
    </w:p>
    <w:p>
      <w:r>
        <w:rPr>
          <w:b/>
        </w:rPr>
        <w:t xml:space="preserve">Tulos</w:t>
      </w:r>
    </w:p>
    <w:p>
      <w:r>
        <w:t xml:space="preserve">Mikä jaksollisen järjestelmän [d-lohkossa] oleva kemiallinen alkuaine löydettiin ensimmäisenä?</w:t>
        <w:br/>
        <w:t xml:space="preserve"> Koboltti, platina</w:t>
      </w:r>
    </w:p>
    <w:p>
      <w:r>
        <w:rPr>
          <w:b/>
        </w:rPr>
        <w:t xml:space="preserve">Esimerkki 5.2143</w:t>
      </w:r>
    </w:p>
    <w:p>
      <w:r>
        <w:t xml:space="preserve">alkuperäinen kysymys: Vastaus: Coyle Free LibraryVastaustyyppi: Etsi kaikki keskuskirjastot, joiden järjestelmä on sama kuin [Franklin County Library System Central Library]'sanswer: Coyle Free LibraryVastaustyyppi: Franklin County Library System Central Library]: Kirjastotyyppi: Yleinen kirjastojärjestelmä.</w:t>
      </w:r>
    </w:p>
    <w:p>
      <w:r>
        <w:rPr>
          <w:b/>
        </w:rPr>
        <w:t xml:space="preserve">Tulos</w:t>
      </w:r>
    </w:p>
    <w:p>
      <w:r>
        <w:t xml:space="preserve">Millä keskuskirjastoilla on sama järjestelmä kuin [Franklin County Library System Central Library]?</w:t>
      </w:r>
    </w:p>
    <w:p>
      <w:r>
        <w:rPr>
          <w:b/>
        </w:rPr>
        <w:t xml:space="preserve">Tulos</w:t>
      </w:r>
    </w:p>
    <w:p>
      <w:r>
        <w:t xml:space="preserve">Missä keskuskirjastoissa on sama järjestelmä kuin [Franklin County Library System Central Library]:ssa?</w:t>
      </w:r>
    </w:p>
    <w:p>
      <w:r>
        <w:rPr>
          <w:b/>
        </w:rPr>
        <w:t xml:space="preserve">Tulos</w:t>
      </w:r>
    </w:p>
    <w:p>
      <w:r>
        <w:t xml:space="preserve">Mikä keskuskirjastojärjestelmistä on sama kuin [Franklin County Library System Central Library]?</w:t>
      </w:r>
    </w:p>
    <w:p>
      <w:r>
        <w:rPr>
          <w:b/>
        </w:rPr>
        <w:t xml:space="preserve">Tulos</w:t>
      </w:r>
    </w:p>
    <w:p>
      <w:r>
        <w:t xml:space="preserve">Se, että meillä on sama järjestelmä kuin [Franklinin piirikunnan kirjastojärjestelmän keskuskirjastolla], kuvaa mitä muita keskuskirjastoja?</w:t>
      </w:r>
    </w:p>
    <w:p>
      <w:r>
        <w:rPr>
          <w:b/>
        </w:rPr>
        <w:t xml:space="preserve">Tulos</w:t>
      </w:r>
    </w:p>
    <w:p>
      <w:r>
        <w:t xml:space="preserve">Franklinin piirikunnan kirjastojärjestelmän keskuskirjastolla] on järjestelmä, ja kaikki kirjastot käyttävät samaa järjestelmää.</w:t>
      </w:r>
    </w:p>
    <w:p>
      <w:r>
        <w:rPr>
          <w:b/>
        </w:rPr>
        <w:t xml:space="preserve">Tulos</w:t>
      </w:r>
    </w:p>
    <w:p>
      <w:r>
        <w:t xml:space="preserve">Etsi kaikki keskuskirjastot, joiden järjestelmä on sama kuin [Franklinin piirikunnan kirjastojärjestelmän keskuskirjaston] järjestelmä.</w:t>
      </w:r>
    </w:p>
    <w:p>
      <w:r>
        <w:rPr>
          <w:b/>
        </w:rPr>
        <w:t xml:space="preserve">Tulos</w:t>
      </w:r>
    </w:p>
    <w:p>
      <w:r>
        <w:t xml:space="preserve">Etsi kaikki keskuskirjastot, joiden järjestelmä on sama kuin [Franklinin piirikunnan kirjastojärjestelmän keskuskirjaston] järjestelmä.</w:t>
      </w:r>
    </w:p>
    <w:p>
      <w:r>
        <w:rPr>
          <w:b/>
        </w:rPr>
        <w:t xml:space="preserve">Esimerkki 5.2144</w:t>
      </w:r>
    </w:p>
    <w:p>
      <w:r>
        <w:t xml:space="preserve">alkuperäinen kysymys: Vastaus: C#Vastaustyyppi: Mikä on [Microsoft Corporation] suunnittelema ohjelmointikieli, johon [Dart] on vaikuttanut?Vastaus: C#Vastaustyyppi: Mikä on [Microsoft Corporation] suunnittelema ohjelmointikieli, johon [Dart] on vaikuttanut? Ohjelmointikieli: Ohjelmointikieli: C#: Dart on Googlen kehittämä avoimen lähdekoodin web-ohjelmointikieli. Se esiteltiin GOTO-konferenssissa Århusissa Tanskassa 10'Äì12. lokakuuta 2011. Jotta Dart toimisi valtavirran selaimissa, se luottaa lähdekoodista lähdekoodiin kääntäjään JavaScriptiin. Projektin sivuston mukaan Dart "suunniteltiin siten, että sille on helppo kirjoittaa kehitystyökaluja, se soveltuu hyvin nykyaikaiseen sovelluskehitykseen ja kykenee korkean suorituskyvyn toteutuksiin". Dart on luokkapohjainen, yhden periytyvyyden omaava, oliopohjainen kieli, jossa on C-tyylinen syntaksi. Se tukee rajapintoja, abstrakteja luokkia, reifioituja geneerisiä ominaisuuksia ja valinnaista tyypittelyä. Staattiset tyyppimerkinnät eivät vaikuta koodin ajonaikaiseen semantiikkaan. Sen sijaan tyyppihuomautukset voivat tarjota dokumentaatiota työkaluille, kuten staattisille tarkistajille ja dynaamisille ajonaikaisille tarkistuksille.Microsoft Corporation:;Type: Ohjelmointikielen suunnittelija;</w:t>
      </w:r>
    </w:p>
    <w:p>
      <w:r>
        <w:rPr>
          <w:b/>
        </w:rPr>
        <w:t xml:space="preserve">Tulos</w:t>
      </w:r>
    </w:p>
    <w:p>
      <w:r>
        <w:t xml:space="preserve">Minkä ohjelmointikielen [Microsoft Corporation] suunnitteli [Tikka]n vaikutuksesta?</w:t>
      </w:r>
    </w:p>
    <w:p>
      <w:r>
        <w:rPr>
          <w:b/>
        </w:rPr>
        <w:t xml:space="preserve">Tulos</w:t>
      </w:r>
    </w:p>
    <w:p>
      <w:r>
        <w:t xml:space="preserve">[Microsoft Corporation] ja [Dart] käyttivät mitä ohjelmointikieltä?</w:t>
      </w:r>
    </w:p>
    <w:p>
      <w:r>
        <w:rPr>
          <w:b/>
        </w:rPr>
        <w:t xml:space="preserve">Tulos</w:t>
      </w:r>
    </w:p>
    <w:p>
      <w:r>
        <w:t xml:space="preserve">Mikä on [Microsoft Corporationin] suunnittelema ja [Tikan] vaikutteita saanut ohjelmointikieli?</w:t>
      </w:r>
    </w:p>
    <w:p>
      <w:r>
        <w:rPr>
          <w:b/>
        </w:rPr>
        <w:t xml:space="preserve">Tulos</w:t>
      </w:r>
    </w:p>
    <w:p>
      <w:r>
        <w:t xml:space="preserve">Minkä ohjelmointikielen on suunnitellut [Microsoft Corporation] ja siihen on vaikuttanut [Dart]?</w:t>
      </w:r>
    </w:p>
    <w:p>
      <w:r>
        <w:rPr>
          <w:b/>
        </w:rPr>
        <w:t xml:space="preserve">Tulos</w:t>
      </w:r>
    </w:p>
    <w:p>
      <w:r>
        <w:t xml:space="preserve">Minkä ohjelmointikielen on suunnitellut [Microsoft Corporation] ja siihen on vaikuttanut [Dart]?</w:t>
      </w:r>
    </w:p>
    <w:p>
      <w:r>
        <w:rPr>
          <w:b/>
        </w:rPr>
        <w:t xml:space="preserve">Esimerkki 5.2145</w:t>
      </w:r>
    </w:p>
    <w:p>
      <w:r>
        <w:t xml:space="preserve">alkuperäinen kysymys: Vastaus: Irnss-1a, Resourcesat-1, Cartosat-2....vastaustyyppi: Mikä on satelliitti, joka käyttää kantorakettia, jonka rakettitoiminto on [matala Maan kiertorata] ja jossa on enemmän kuin [2] vaihetta?Vastaus: Irnss-1a, Resourcesat-1, Cartosat-2..: Satelliitti: Matalalla Maan kiertoradalla tarkoitetaan kiertorataa Maan ympärillä, jonka korkeus on 160 kilometrin ja 2000 kilometrin välillä. Noin 160 kilometrin alapuolella olevat kohteet kokevat hyvin nopean kiertoradan hajoamisen ja korkeuden menetyksen. Vakaan matalan Maan kiertoradan ylläpitämiseen tarvittava kiertonopeus on noin 7,8 km/s, mutta se pienenee kiertoradan korkeuden kasvaessa. Apollo-ohjelman miehitettyjä kuunlentoja lukuun ottamatta kaikki ihmisen avaruuslennot ovat tapahtuneet LEO:ssa. Ihmisen avaruuslennon korkeusennätys LEO:ssa oli Gemini 11, jonka korkeus oli 1 374,1 kilometriä. Kaikki tähänastiset miehitetyt avaruusasemat sekä suurin osa satelliiteista on ollut LEO-alueella.</w:t>
      </w:r>
    </w:p>
    <w:p>
      <w:r>
        <w:rPr>
          <w:b/>
        </w:rPr>
        <w:t xml:space="preserve">Tulos</w:t>
      </w:r>
    </w:p>
    <w:p>
      <w:r>
        <w:t xml:space="preserve">Nimeä satelliitti, joka käyttää kantorakettia, jonka rakettitehtävä on [matala Maan kiertorata] ja jossa on enemmän kuin [2] vaihetta.</w:t>
      </w:r>
    </w:p>
    <w:p>
      <w:r>
        <w:rPr>
          <w:b/>
        </w:rPr>
        <w:t xml:space="preserve">Tulos</w:t>
      </w:r>
    </w:p>
    <w:p>
      <w:r>
        <w:t xml:space="preserve">Mikä on sellaisen satelliitin nimi, jossa on enemmän kuin [2] vaihetta ja jossa käytetään [matalalla Maan kiertoradalla] toimivaa kantorakettia?</w:t>
      </w:r>
    </w:p>
    <w:p>
      <w:r>
        <w:rPr>
          <w:b/>
        </w:rPr>
        <w:t xml:space="preserve">Tulos</w:t>
      </w:r>
    </w:p>
    <w:p>
      <w:r>
        <w:t xml:space="preserve">Mikä [matalalla Maan kiertoradalla] oleva satelliitti käyttää kantorakettia, jossa on enemmän kuin [2] vaihetta?</w:t>
      </w:r>
    </w:p>
    <w:p>
      <w:r>
        <w:rPr>
          <w:b/>
        </w:rPr>
        <w:t xml:space="preserve">Tulos</w:t>
      </w:r>
    </w:p>
    <w:p>
      <w:r>
        <w:t xml:space="preserve">Minkä satelliitin kantoraketissa on [matalan maan kiertoradan] toiminto ja enemmän kuin [2] vaihetta?</w:t>
      </w:r>
    </w:p>
    <w:p>
      <w:r>
        <w:rPr>
          <w:b/>
        </w:rPr>
        <w:t xml:space="preserve">Tulos</w:t>
      </w:r>
    </w:p>
    <w:p>
      <w:r>
        <w:t xml:space="preserve">Mikä satelliitti käyttää kantorakettia, jonka rakettitoiminto on [matala Maan kiertorata] ja jossa on enemmän kuin [2] vaihetta?</w:t>
      </w:r>
    </w:p>
    <w:p>
      <w:r>
        <w:rPr>
          <w:b/>
        </w:rPr>
        <w:t xml:space="preserve">Esimerkki 5.2146</w:t>
      </w:r>
    </w:p>
    <w:p>
      <w:r>
        <w:t xml:space="preserve">alkuperäinen kysymys: Vastaus: Moon RiverVastaustyyppi: Minkä [Johnny Mercerin] sävellyksen aiheena on [Savannah]?Vastaus: Moon RiverVastaustyyppi: Moon River: Lisätiedot: River Moon: Sävellaji: Sävellys: Savannah on Yhdysvaltain Georgian osavaltion vanhin kaupunki ja Chathamin piirikunnan pääkaupunki. Vuonna 1733 perustetusta Savannahin kaupungista tuli Georgian provinssin brittiläinen siirtomaapääkaupunki ja myöhemmin Georgian osavaltion ensimmäinen pääkaupunki. Savannah oli strategisesti tärkeä satamakaupunki Amerikan vallankumouksen ja sisällissodan aikana, ja nykyään se on teollisuuskeskus ja tärkeä Atlantin satama. Se on Georgian viidenneksi suurin kaupunki ja kolmanneksi suurin suurkaupunkialue. Savannah houkuttelee vuosittain miljoonia kävijöitä mukulakivikaduille, puistoihin ja merkittäviin historiallisiin rakennuksiin: Juliette Gordon Low'n syntymäkoti, Georgia Historical Society, Telfair Academy of Arts and Sciences, First African Baptist Church, Temple Mickve Israel ja Central of Georgia Railwayn pyöröhallikompleksi. Savannahin keskusta-alue, johon kuuluvat Savannah Historic District, Savannah Victorian Historic District ja 22 puistomaista aukiota, on yksi Yhdysvaltojen suurimmista kansallisista historiallisista maamerkkialueista. Savannahin keskusta on suurelta osin säilyttänyt alkuperäisen, kaupungin perustajan James Oglethorpen määräämän asemakaavan: Mercer: Tyyppi: Lauluntekijä;</w:t>
      </w:r>
    </w:p>
    <w:p>
      <w:r>
        <w:rPr>
          <w:b/>
        </w:rPr>
        <w:t xml:space="preserve">Tulos</w:t>
      </w:r>
    </w:p>
    <w:p>
      <w:r>
        <w:t xml:space="preserve">Minkä [Johnny Mercerin] sävellyksen aiheena on [Savannah]?</w:t>
      </w:r>
    </w:p>
    <w:p>
      <w:r>
        <w:rPr>
          <w:b/>
        </w:rPr>
        <w:t xml:space="preserve">Tulos</w:t>
      </w:r>
    </w:p>
    <w:p>
      <w:r>
        <w:t xml:space="preserve">Minkä sävellyksen, jonka aiheena on [Savannah], on kirjoittanut [Johnny Mercer]?</w:t>
      </w:r>
    </w:p>
    <w:p>
      <w:r>
        <w:rPr>
          <w:b/>
        </w:rPr>
        <w:t xml:space="preserve">Tulos</w:t>
      </w:r>
    </w:p>
    <w:p>
      <w:r>
        <w:t xml:space="preserve">Minkä [Johnny Mercerin] sävellyksen aiheena on [Savannah]?</w:t>
      </w:r>
    </w:p>
    <w:p>
      <w:r>
        <w:rPr>
          <w:b/>
        </w:rPr>
        <w:t xml:space="preserve">Tulos</w:t>
      </w:r>
    </w:p>
    <w:p>
      <w:r>
        <w:t xml:space="preserve">Minkä [Johnny Mercerin] sävellyksen aiheena on [Savannah]?</w:t>
      </w:r>
    </w:p>
    <w:p>
      <w:r>
        <w:rPr>
          <w:b/>
        </w:rPr>
        <w:t xml:space="preserve">Tulos</w:t>
      </w:r>
    </w:p>
    <w:p>
      <w:r>
        <w:t xml:space="preserve">Minkä sävellyksen, jonka aiheena on [Savannah], on kirjoittanut [Johnny Mercer]?</w:t>
      </w:r>
    </w:p>
    <w:p>
      <w:r>
        <w:rPr>
          <w:b/>
        </w:rPr>
        <w:t xml:space="preserve">Esimerkki 5.2147</w:t>
      </w:r>
    </w:p>
    <w:p>
      <w:r>
        <w:t xml:space="preserve">alkuperäinen kysymys: Vastaus: World Mission Society Church of GodVastaustyyppi: Mihin uskontoon [Ja A. Jahannes] uskoo?Vastaus: World Mission Society Church of GodVastaustyyppi: Mihin uskontoon [Ja A. Jahannes] uskoo? Uskonto.aputiedot: Ja A. Jahannes on runoilija, kulttuurikriitikko, kauno- ja tietokirjailija, psykologi ja säveltäjä. Hänen teoksiaan on ilmestynyt lukuisissa erilaisissa julkaisuissa ja antologioissa.</w:t>
      </w:r>
    </w:p>
    <w:p>
      <w:r>
        <w:rPr>
          <w:b/>
        </w:rPr>
        <w:t xml:space="preserve">Tulos</w:t>
      </w:r>
    </w:p>
    <w:p>
      <w:r>
        <w:t xml:space="preserve">Mihin uskontoon [Ja A. Jahannes] uskoo?</w:t>
      </w:r>
    </w:p>
    <w:p>
      <w:r>
        <w:rPr>
          <w:b/>
        </w:rPr>
        <w:t xml:space="preserve">Tulos</w:t>
      </w:r>
    </w:p>
    <w:p>
      <w:r>
        <w:t xml:space="preserve">Mihin uskontoon [Ja A. Jahannes] uskoo?</w:t>
      </w:r>
    </w:p>
    <w:p>
      <w:r>
        <w:rPr>
          <w:b/>
        </w:rPr>
        <w:t xml:space="preserve">Tulos</w:t>
      </w:r>
    </w:p>
    <w:p>
      <w:r>
        <w:t xml:space="preserve">Mikä on [Ja A. Jahannesin] uskonto?</w:t>
      </w:r>
    </w:p>
    <w:p>
      <w:r>
        <w:rPr>
          <w:b/>
        </w:rPr>
        <w:t xml:space="preserve">Tulos</w:t>
      </w:r>
    </w:p>
    <w:p>
      <w:r>
        <w:t xml:space="preserve">Mitä uskontoa [Ja A. Jahannes] tunnustaa?</w:t>
      </w:r>
    </w:p>
    <w:p>
      <w:r>
        <w:rPr>
          <w:b/>
        </w:rPr>
        <w:t xml:space="preserve">Tulos</w:t>
      </w:r>
    </w:p>
    <w:p>
      <w:r>
        <w:t xml:space="preserve">Nimeä uskonto, johon [Ja A. Jahannes] uskoo.</w:t>
      </w:r>
    </w:p>
    <w:p>
      <w:r>
        <w:rPr>
          <w:b/>
        </w:rPr>
        <w:t xml:space="preserve">Esimerkki 5.2148</w:t>
      </w:r>
    </w:p>
    <w:p>
      <w:r>
        <w:t xml:space="preserve">alkuperäinen kysymys: Vastaus: Kaura-rusinakeksitVastaustyyppi: Mikä [Cookie] -ruoka voidaan valmistaa nopeimmin?Vastaus: Kaura-rusina-keksit: Aine tyyppi: Ruoka.lisätiedot: Astiatyyppi: Ruoka: Keksi on Yhdysvalloissa ja Kanadassa pieni, litteä, makea leivonnainen, joka sisältää yleensä jauhoja, munia, sokeria ja joko voita, ruokaöljyä tai muuta öljyä tai rasvaa ja usein myös ainesosia, kuten rusinoita, kauraa, suklaalastuja tai pähkinöitä. Keksit voivat olla massatuotteita, pienissä leipomoissa valmistettuja tai kotitekoisia. Keksivaihtoehtoja ovat esimerkiksi kaksi ohutta keksiä, joissa on kermatäytettä ja jotka kastetaan suklaaseen tai muuhun makeaan päällysteeseen. Keksit tarjoillaan usein juomien, kuten maidon, kahvin tai teen kanssa. Monissa muissa englanninkielisissä maissa keksejä kutsutaan biscuiteiksi.</w:t>
      </w:r>
    </w:p>
    <w:p>
      <w:r>
        <w:rPr>
          <w:b/>
        </w:rPr>
        <w:t xml:space="preserve">Tulos</w:t>
      </w:r>
    </w:p>
    <w:p>
      <w:r>
        <w:t xml:space="preserve">minkälainen [Cookie] kypsyy nopeimmin?</w:t>
      </w:r>
    </w:p>
    <w:p>
      <w:r>
        <w:rPr>
          <w:b/>
        </w:rPr>
        <w:t xml:space="preserve">Tulos</w:t>
      </w:r>
    </w:p>
    <w:p>
      <w:r>
        <w:t xml:space="preserve">Minkälainen [keksi] voidaan kypsentää nopeimmin?</w:t>
      </w:r>
    </w:p>
    <w:p>
      <w:r>
        <w:rPr>
          <w:b/>
        </w:rPr>
        <w:t xml:space="preserve">Tulos</w:t>
      </w:r>
    </w:p>
    <w:p>
      <w:r>
        <w:t xml:space="preserve">Minkä [Cookie]-ruoan voi valmistaa nopeimmin?</w:t>
      </w:r>
    </w:p>
    <w:p>
      <w:r>
        <w:rPr>
          <w:b/>
        </w:rPr>
        <w:t xml:space="preserve">Tulos</w:t>
      </w:r>
    </w:p>
    <w:p>
      <w:r>
        <w:t xml:space="preserve">Nimeä [Keksi]n ruokalaji, joka voidaan valmistaa nopeimmin?</w:t>
      </w:r>
    </w:p>
    <w:p>
      <w:r>
        <w:rPr>
          <w:b/>
        </w:rPr>
        <w:t xml:space="preserve">Esimerkki 5.2149</w:t>
      </w:r>
    </w:p>
    <w:p>
      <w:r>
        <w:t xml:space="preserve">alkuperäinen kysymys: Vastaus: Candela per neliömetriVastaustyyppi: Mikä on luminanssin yksikkö mittausjärjestelmässä, jossa on [Tesla]-yksikkö?Vastaus: Candela per neliömetri: Luminanssin yksikkö.lisätiedot: Tesla on SI-järjestelmästä johdettu magneettivuon tiheyden yksikkö, jota yleisesti merkitään B:llä. Yksi tesla vastaa yhtä weberiä neliömetriä kohti, ja se nimettiin vuonna 1960 Nikola Teslan kunniaksi. Vahvimmat kestomagneeteista tavatut kentät ovat Halbachin palloista, jotka voivat olla yli 4,5 T. Laboratorion suprajohteeseen loukkuun jäänyt vahvin kenttä heinäkuussa 2014 on 17,6 T. Ennätyksellisen magneettikentän ovat tuottaneet tutkijat Los Alamosin kansallisen laboratorion kampuksella National High Magnetic Field Laboratory -laboratoriossa, joka on maailman ensimmäinen 100 teslan rikkomaton magneettikenttä. Laite julkistettiin Conf√©rence G√©n√©rale des Poids et Mesures -tapahtumassa vuonna 1960.</w:t>
      </w:r>
    </w:p>
    <w:p>
      <w:r>
        <w:rPr>
          <w:b/>
        </w:rPr>
        <w:t xml:space="preserve">Tulos</w:t>
      </w:r>
    </w:p>
    <w:p>
      <w:r>
        <w:t xml:space="preserve">Mittausjärjestelmässä, jossa on [Tesla]-yksikkö, on mikä luminanssin yksikkö?</w:t>
      </w:r>
    </w:p>
    <w:p>
      <w:r>
        <w:rPr>
          <w:b/>
        </w:rPr>
        <w:t xml:space="preserve">Tulos</w:t>
      </w:r>
    </w:p>
    <w:p>
      <w:r>
        <w:t xml:space="preserve">Mikä on luminanssin yksikkö mittausjärjestelmässä, joka sisältää [Tesla]-yksikön?</w:t>
      </w:r>
    </w:p>
    <w:p>
      <w:r>
        <w:rPr>
          <w:b/>
        </w:rPr>
        <w:t xml:space="preserve">Tulos</w:t>
      </w:r>
    </w:p>
    <w:p>
      <w:r>
        <w:t xml:space="preserve">[Tesla]-yksikkö mittaa luminanssin millä mittausjärjestelmällä?</w:t>
      </w:r>
    </w:p>
    <w:p>
      <w:r>
        <w:rPr>
          <w:b/>
        </w:rPr>
        <w:t xml:space="preserve">Tulos</w:t>
      </w:r>
    </w:p>
    <w:p>
      <w:r>
        <w:t xml:space="preserve">Mitä kutsutaan luminanssin yksiköksi mittausjärjestelmässä cantains [Tesla]?</w:t>
      </w:r>
    </w:p>
    <w:p>
      <w:r>
        <w:rPr>
          <w:b/>
        </w:rPr>
        <w:t xml:space="preserve">Tulos</w:t>
      </w:r>
    </w:p>
    <w:p>
      <w:r>
        <w:t xml:space="preserve">Mikä luminanssin mittayksikkö on [Teslassa]?</w:t>
      </w:r>
    </w:p>
    <w:p>
      <w:r>
        <w:rPr>
          <w:b/>
        </w:rPr>
        <w:t xml:space="preserve">Tulos</w:t>
      </w:r>
    </w:p>
    <w:p>
      <w:r>
        <w:t xml:space="preserve">[Tesla] mitataan missä luminanssin yksikössä?</w:t>
      </w:r>
    </w:p>
    <w:p>
      <w:r>
        <w:rPr>
          <w:b/>
        </w:rPr>
        <w:t xml:space="preserve">Esimerkki 5.2150</w:t>
      </w:r>
    </w:p>
    <w:p>
      <w:r>
        <w:t xml:space="preserve">alkuperäinen kysymys: Vastaus: Bonaparten talo, Valoisan taloVastaustyyppi: Minkä kuninkaallisen linjan edeltäjä on [Habsburgien talo] ja seuraaja on [Bourbonien talo]?Vastaus: Bonaparten talo, Valoisan talo: Kuninkaallinen linja: Bourbonin suku on eurooppalainen, ranskalaista alkuperää oleva kuningashuone, joka on Kapettien dynastian haara. Bourbonien kuninkaat hallitsivat ensin Navarraa ja Ranskaa 1500-luvulla. Bourbon-dynastian jäsenet hallitsivat 1700-luvulla myös Espanjan, Napolin, Sisilian ja Parman valtaistuimia. Espanjassa ja Luxemburgissa on tällä hetkellä Bourbonien hallitsijoita. Bourbonien kuninkaallinen suku sai alkunsa vuonna 1268, kun Bourbonin herruuden perijätär meni naimisiin kuningas Ludvig IX:n nuoremman pojan kanssa. Talo jatkoi kolme vuosisataa kadettihaarana, kun korkea-arvoisemmat Capetilaiset hallitsivat Ranskaa, kunnes Henrik IV:stä tuli Ranskan ensimmäinen Bourbon-kuningas vuonna 1589. Bourbonien hallitsijat yhdistivät sitten Ranskan pienen Navarran kuningaskunnan kanssa, jonka Henrikin isä oli saanut avioliiton kautta vuonna 1555, ja hallitsivat Ranskaa siihen asti, kunnes monarkia kukistui Ranskan vallankumouksen aikana vuonna 1792. Bourbonien vanhempi suku palautettiin hetkeksi vuonna 1814 ja lopullisesti vuonna 1815 ensimmäisen Ranskan keisarikunnan kaatumisen jälkeen, mutta lopullisesti Bourbonien vanhempi suku kaatui heinäkuun vallankumouksessa vuonna 1830. Sen jälkeen Orl√©ansin suku hallitsi 18 vuotta, kunnes sekin kukistettiin.Habsburgien suku:;Tyyppi: Habsburgien suku:;Tyyppi: Habsburgien suku: Kuninkaallinen linja;</w:t>
      </w:r>
    </w:p>
    <w:p>
      <w:r>
        <w:rPr>
          <w:b/>
        </w:rPr>
        <w:t xml:space="preserve">Tulos</w:t>
      </w:r>
    </w:p>
    <w:p>
      <w:r>
        <w:t xml:space="preserve">Nimeä kuninkaallinen suku, jota edelsi [Habsburgien talo] ja seurasi [Bourbonien talo].</w:t>
      </w:r>
    </w:p>
    <w:p>
      <w:r>
        <w:rPr>
          <w:b/>
        </w:rPr>
        <w:t xml:space="preserve">Tulos</w:t>
      </w:r>
    </w:p>
    <w:p>
      <w:r>
        <w:t xml:space="preserve">Mikä kuninkaallinen sukulinja sijoittui [Habsburgien talon] ja [Bourbonien talon] sukujen väliin?</w:t>
      </w:r>
    </w:p>
    <w:p>
      <w:r>
        <w:rPr>
          <w:b/>
        </w:rPr>
        <w:t xml:space="preserve">Tulos</w:t>
      </w:r>
    </w:p>
    <w:p>
      <w:r>
        <w:t xml:space="preserve">Minkä kuninkaallisen linjan seuraajana on [Bourbonin suku] ja edeltäjänä [Habsburgin suku]?</w:t>
      </w:r>
    </w:p>
    <w:p>
      <w:r>
        <w:rPr>
          <w:b/>
        </w:rPr>
        <w:t xml:space="preserve">Tulos</w:t>
      </w:r>
    </w:p>
    <w:p>
      <w:r>
        <w:t xml:space="preserve">Mikä dynastia oli ennen [Habsburgien taloa] ja siirtyi [Bourbonien talon] valtaukseen?</w:t>
      </w:r>
    </w:p>
    <w:p>
      <w:r>
        <w:rPr>
          <w:b/>
        </w:rPr>
        <w:t xml:space="preserve">Tulos</w:t>
      </w:r>
    </w:p>
    <w:p>
      <w:r>
        <w:t xml:space="preserve">Minkä kuninkaallisen linjan edeltäjä on [Habsburgien suku] ja seuraaja [Bourbonien suku]?</w:t>
      </w:r>
    </w:p>
    <w:p>
      <w:r>
        <w:rPr>
          <w:b/>
        </w:rPr>
        <w:t xml:space="preserve">Tulos</w:t>
      </w:r>
    </w:p>
    <w:p>
      <w:r>
        <w:t xml:space="preserve">Mitä kuninkaallista linjaa seurasi [Habsburgien suku] ja seurasi [Bourbonien suku]?</w:t>
      </w:r>
    </w:p>
    <w:p>
      <w:r>
        <w:rPr>
          <w:b/>
        </w:rPr>
        <w:t xml:space="preserve">Tulos</w:t>
      </w:r>
    </w:p>
    <w:p>
      <w:r>
        <w:t xml:space="preserve">Minkä kuninkaallisen linjan edeltäjä on [Habsburgien suku] ja seuraaja [Bourbonien suku]?</w:t>
      </w:r>
    </w:p>
    <w:p>
      <w:r>
        <w:rPr>
          <w:b/>
        </w:rPr>
        <w:t xml:space="preserve">Tulos</w:t>
      </w:r>
    </w:p>
    <w:p>
      <w:r>
        <w:t xml:space="preserve">Mikä on se kuninkaallinen linja, jota edeltää [Habsburgien talo] ja jota seuraa [Bourbonien talo]?</w:t>
      </w:r>
    </w:p>
    <w:p>
      <w:r>
        <w:rPr>
          <w:b/>
        </w:rPr>
        <w:t xml:space="preserve">Esimerkki 5.2151</w:t>
      </w:r>
    </w:p>
    <w:p>
      <w:r>
        <w:t xml:space="preserve">alkuperäinen kysymys: Vastaus: Tobias Sirinial Santorelli, aximili-esgarrouth-isthillvastaustyyppi: Fiktiivinen olento.aputiedot: Äiti, oikea etunimi Carol, on hahmo Futurama-animaatiosarjasta. Hänen äänensä on Tress MacNeille.</w:t>
      </w:r>
    </w:p>
    <w:p>
      <w:r>
        <w:rPr>
          <w:b/>
        </w:rPr>
        <w:t xml:space="preserve">Tulos</w:t>
      </w:r>
    </w:p>
    <w:p>
      <w:r>
        <w:t xml:space="preserve">Minkä [Äiti]-luokan hahmolaji kuvitteellisella olennolla on?</w:t>
      </w:r>
    </w:p>
    <w:p>
      <w:r>
        <w:rPr>
          <w:b/>
        </w:rPr>
        <w:t xml:space="preserve">Tulos</w:t>
      </w:r>
    </w:p>
    <w:p>
      <w:r>
        <w:t xml:space="preserve">Minkä lajin kuvitteellinen olento on [äiti]?</w:t>
      </w:r>
    </w:p>
    <w:p>
      <w:r>
        <w:rPr>
          <w:b/>
        </w:rPr>
        <w:t xml:space="preserve">Tulos</w:t>
      </w:r>
    </w:p>
    <w:p>
      <w:r>
        <w:t xml:space="preserve">Hahmolaji [Äiti] on mikä fiktiivinen olento?</w:t>
      </w:r>
    </w:p>
    <w:p>
      <w:r>
        <w:rPr>
          <w:b/>
        </w:rPr>
        <w:t xml:space="preserve">Tulos</w:t>
      </w:r>
    </w:p>
    <w:p>
      <w:r>
        <w:t xml:space="preserve">Mikä fiktiivinen olento on hahmo [äiti]?</w:t>
      </w:r>
    </w:p>
    <w:p>
      <w:r>
        <w:rPr>
          <w:b/>
        </w:rPr>
        <w:t xml:space="preserve">Tulos</w:t>
      </w:r>
    </w:p>
    <w:p>
      <w:r>
        <w:t xml:space="preserve">Mikä on [Äiti]-elokuvan hahmon esittämän fiktiivisen olennon lajin nimi?</w:t>
      </w:r>
    </w:p>
    <w:p>
      <w:r>
        <w:rPr>
          <w:b/>
        </w:rPr>
        <w:t xml:space="preserve">Esimerkki 5.2152</w:t>
      </w:r>
    </w:p>
    <w:p>
      <w:r>
        <w:t xml:space="preserve">alkuperäinen kysymys: Vastaus: Back Forty, Supreme Challenge, Piney Glade....vastaustyyppi: Vastauksen tyyppi: Hiihtolatu.</w:t>
      </w:r>
    </w:p>
    <w:p>
      <w:r>
        <w:rPr>
          <w:b/>
        </w:rPr>
        <w:t xml:space="preserve">Tulos</w:t>
      </w:r>
    </w:p>
    <w:p>
      <w:r>
        <w:t xml:space="preserve">Mikä on tämän hiihtoladun nimi, jota palvelee [Supreme] ja jonka on luokitellut [Black Diamond]?</w:t>
      </w:r>
    </w:p>
    <w:p>
      <w:r>
        <w:rPr>
          <w:b/>
        </w:rPr>
        <w:t xml:space="preserve">Tulos</w:t>
      </w:r>
    </w:p>
    <w:p>
      <w:r>
        <w:t xml:space="preserve">Minkä [Supreme] tarjoileman hiihtoladun on luokitellut [Black Diamond]?</w:t>
      </w:r>
    </w:p>
    <w:p>
      <w:r>
        <w:rPr>
          <w:b/>
        </w:rPr>
        <w:t xml:space="preserve">Tulos</w:t>
      </w:r>
    </w:p>
    <w:p>
      <w:r>
        <w:t xml:space="preserve">[Black Diamondin] hinnat, mitä hiihtoreittiä palvelee [Supreme]?</w:t>
      </w:r>
    </w:p>
    <w:p>
      <w:r>
        <w:rPr>
          <w:b/>
        </w:rPr>
        <w:t xml:space="preserve">Tulos</w:t>
      </w:r>
    </w:p>
    <w:p>
      <w:r>
        <w:t xml:space="preserve">Minkä hiihtoladun [Supreme] on luokitellut [Black Diamond]?</w:t>
      </w:r>
    </w:p>
    <w:p>
      <w:r>
        <w:rPr>
          <w:b/>
        </w:rPr>
        <w:t xml:space="preserve">Tulos</w:t>
      </w:r>
    </w:p>
    <w:p>
      <w:r>
        <w:t xml:space="preserve">Minkä hiihtoladun on luokitellut [Black Diamond] ja sitä palvelee [Supreme]?</w:t>
      </w:r>
    </w:p>
    <w:p>
      <w:r>
        <w:rPr>
          <w:b/>
        </w:rPr>
        <w:t xml:space="preserve">Esimerkki 5.2153</w:t>
      </w:r>
    </w:p>
    <w:p>
      <w:r>
        <w:t xml:space="preserve">alkuperäinen kysymys: Vastaus: jakson 6 alkuaine, halogeeni, metalloidiVastaustyyppi: Missä kemiallisessa sarjassa on [Yhdysvallat] löytämät alkuaineet, joilla on alhaisin sulamispiste?Vastaus: jakson 6 alkuaine, halogeeni, metalloidi: Kemialliset sarjat.aputiedot: Amerikan yhdysvallat, josta käytetään yleisesti nimitystä Yhdysvallat tai Amerikka, on liittotasavalta, joka koostuu 50 osavaltiosta ja liittovaltion piirikunnasta. 48 yhtenäistä osavaltiota ja Washington, D.C., sijaitsevat Pohjois-Amerikan keskiosassa Kanadan ja Meksikon välissä. Alaskan osavaltio sijaitsee Pohjois-Amerikan luoteisosassa ja Havaijin osavaltio on saaristo Tyynenmeren keskiosassa. Yhdysvalloilla on myös viisi asuttua ja lukuisia asumattomia alueita Tyynellämerellä ja Karibialla. Maa on pinta-alaltaan neljänneksi suurin ja väkiluvultaan kolmanneksi suurin maailmassa, sillä se on 3,8 miljoonaa neliökilometriä ja siellä asuu yli 320 miljoonaa ihmistä. Se on yksi maailman etnisesti monimuotoisimmista ja monikulttuurisimmista kansakunnista, joka on monista maista tapahtuneen laajamittaisen maahanmuuton tulos. Yhdysvaltojen maantiede ja ilmasto ovat myös erittäin monimuotoisia, ja maassa elää monenlaista villieläimistöä. Paleo-intiaanit muuttivat Euraasiasta nykyisen Yhdysvaltojen mantereelle ainakin 15 000 vuotta sitten, ja eurooppalainen siirtolaisuus alkoi 1500-luvulla. Yhdysvallat syntyi itärannikolla sijaitsevista 13 brittiläisestä siirtomaasta.</w:t>
      </w:r>
    </w:p>
    <w:p>
      <w:r>
        <w:rPr>
          <w:b/>
        </w:rPr>
        <w:t xml:space="preserve">Tulos</w:t>
      </w:r>
    </w:p>
    <w:p>
      <w:r>
        <w:t xml:space="preserve">[Amerikan yhdysvaltojen] löytämät alkuaineet kuuluvat mihin kemialliseen sarjaan, jolla on myös alhaisin sulamispiste?</w:t>
      </w:r>
    </w:p>
    <w:p>
      <w:r>
        <w:rPr>
          <w:b/>
        </w:rPr>
        <w:t xml:space="preserve">Tulos</w:t>
      </w:r>
    </w:p>
    <w:p>
      <w:r>
        <w:t xml:space="preserve">Missä kemiallisessa sarjassa on [Amerikan yhdysvallat] löytämiä alkuaineita ja alhaisin sulamispiste?</w:t>
      </w:r>
    </w:p>
    <w:p>
      <w:r>
        <w:rPr>
          <w:b/>
        </w:rPr>
        <w:t xml:space="preserve">Tulos</w:t>
      </w:r>
    </w:p>
    <w:p>
      <w:r>
        <w:t xml:space="preserve">Mitkä ovat ne kemiallisen sarjan alkuaineet, joilla on alhaisin sulamispiste ja jotka [Amerikan yhdysvallat] on löytänyt?</w:t>
      </w:r>
    </w:p>
    <w:p>
      <w:r>
        <w:rPr>
          <w:b/>
        </w:rPr>
        <w:t xml:space="preserve">Tulos</w:t>
      </w:r>
    </w:p>
    <w:p>
      <w:r>
        <w:t xml:space="preserve">[Amerikan yhdysvallat] löysi minkä kemiallisen sarjan alkuaineet, joilla on alhaisin sulamispiste?</w:t>
      </w:r>
    </w:p>
    <w:p>
      <w:r>
        <w:rPr>
          <w:b/>
        </w:rPr>
        <w:t xml:space="preserve">Tulos</w:t>
      </w:r>
    </w:p>
    <w:p>
      <w:r>
        <w:t xml:space="preserve">Missä kemiallisessa sarjassa, jonka sulamispiste on alhaisin, on alkuaineita, jotka [Amerikan Yhdysvallat] löysi?</w:t>
      </w:r>
    </w:p>
    <w:p>
      <w:r>
        <w:rPr>
          <w:b/>
        </w:rPr>
        <w:t xml:space="preserve">Esimerkki 5.2154</w:t>
      </w:r>
    </w:p>
    <w:p>
      <w:r>
        <w:t xml:space="preserve">alkuperäinen kysymys: Vastaus: KaasugeneraattorisykliVastaustyyppi: Mikä on [avaruussukkulan päämoottorin] valmistajan valmistaman kaksoispolttoainerakettimoottorin moottorikierto: Lisätiedot: Generaattorimoottorin sykli: Generaattorimoottorin sykli: Aerojet Rocketdyne RS-25, joka tunnetaan myös Space Shuttle -päämoottorina, on nestemäistä polttoainetta käyttävä kryogeeninen rakettimoottori, jota käytettiin NASA:n avaruussukkulassa ja jota suunnitellaan käytettäväksi sen seuraajassa, Space Launch Systemissä. Rocketdynen Yhdysvalloissa rakentama RS-25 käyttää kryogeenistä nestemäistä vetyä ja nestemäistä happea, ja kukin moottori tuottaa 1 859 kN työntövoimaa lähdössä. Vaikka RS-25:n perintö ulottuu 1960-luvulle, moottorin kehittäminen alkoi 1970-luvulla, ja ensimmäinen lento, STS-1, tapahtui 12. huhtikuuta 1981. RS-25:een on tehty useita parannuksia sen käyttöhistorian aikana moottorin luotettavuuden, turvallisuuden ja huoltokuormituksen parantamiseksi. Moottorin ominaisimpulssi on 452 sekuntia tyhjiössä tai 366 sekuntia merenpinnan tasolla, sen massa on noin 3,5 tonnia, ja se pystyy kaasuttamaan yhden prosentin askelin 67-109 prosenttia nimellistehostaan. RS-25 toimii lämpötiloissa, jotka vaihtelevat 253 ¬∞C:n ja 3 315 ¬∞C:n välillä. Avaruussukkulassa RS-25:tä käytettiin kolmen moottorin ryhmissä, jotka oli asennettu Orbiterin perärakenteeseen, ja polttoaine otettiin ulkoisesta säiliöstä.</w:t>
      </w:r>
    </w:p>
    <w:p>
      <w:r>
        <w:rPr>
          <w:b/>
        </w:rPr>
        <w:t xml:space="preserve">Tulos</w:t>
      </w:r>
    </w:p>
    <w:p>
      <w:r>
        <w:t xml:space="preserve">[Avaruussukkulan päämoottorin] valmistaja valmisti myös kaksoispolttoainerakettimoottorin, jolla on mikä moottorikierto?</w:t>
      </w:r>
    </w:p>
    <w:p>
      <w:r>
        <w:rPr>
          <w:b/>
        </w:rPr>
        <w:t xml:space="preserve">Tulos</w:t>
      </w:r>
    </w:p>
    <w:p>
      <w:r>
        <w:t xml:space="preserve">Mikä on [avaruussukkulan päämoottorin] valmistajan valmistaman kaksisoluisen rakettimoottorin moottorin sykli?</w:t>
      </w:r>
    </w:p>
    <w:p>
      <w:r>
        <w:rPr>
          <w:b/>
        </w:rPr>
        <w:t xml:space="preserve">Tulos</w:t>
      </w:r>
    </w:p>
    <w:p>
      <w:r>
        <w:t xml:space="preserve">[Avaruussukkulan päämoottori] käyttää mitä kahden polttoaineen rakettimoottorin moottorisykliä?</w:t>
      </w:r>
    </w:p>
    <w:p>
      <w:r>
        <w:rPr>
          <w:b/>
        </w:rPr>
        <w:t xml:space="preserve">Tulos</w:t>
      </w:r>
    </w:p>
    <w:p>
      <w:r>
        <w:t xml:space="preserve">Mikä on [avaruussukkulan päämoottorin] valmistajan valmistaman moottorin sykli?</w:t>
      </w:r>
    </w:p>
    <w:p>
      <w:r>
        <w:rPr>
          <w:b/>
        </w:rPr>
        <w:t xml:space="preserve">Tulos</w:t>
      </w:r>
    </w:p>
    <w:p>
      <w:r>
        <w:t xml:space="preserve">Minkä kaksoispolttoaineraketin moottorikierros valmisti myös [avaruussukkulan päämoottorin]?</w:t>
      </w:r>
    </w:p>
    <w:p>
      <w:r>
        <w:rPr>
          <w:b/>
        </w:rPr>
        <w:t xml:space="preserve">Tulos</w:t>
      </w:r>
    </w:p>
    <w:p>
      <w:r>
        <w:t xml:space="preserve">Mikä on [avaruussukkulan päämoottorin] valmistajan valmistaman kaksisoluisen rakettimoottorin moottorisykli?</w:t>
      </w:r>
    </w:p>
    <w:p>
      <w:r>
        <w:rPr>
          <w:b/>
        </w:rPr>
        <w:t xml:space="preserve">Esimerkki 5.2155</w:t>
      </w:r>
    </w:p>
    <w:p>
      <w:r>
        <w:t xml:space="preserve">alkuperäinen kysymys: Vastaus: Kuinka moni verkkoselain on saanut avoimen lähdekoodin [GNU General Public License] ja tukee [Dennis Ritchien] suunnittelemia ohjelmointikieliä? Vastaus: 5vastaustyyppi: 5: Vastaustyyppi: Web-selain.lisätiedot: Vastaus: Web-selain: GNU General Public License on laajimmin käytetty vapaiden ohjelmistojen lisenssi, joka takaa loppukäyttäjille vapaudet ajaa, tutkia, jakaa ja muokata ohjelmistoja. Ohjelmistoja, jotka sallivat nämä oikeudet, kutsutaan vapaiksi ohjelmistoiksi, ja jos ohjelmisto on copyleft-ohjelmisto, se edellyttää näiden oikeuksien säilyttämistä. GPL vaatii molempia. Lisenssin kirjoitti alun perin Richard Stallman Free Software Foundationista GNU-projektia varten. Toisin sanoen GPL antaa tietokoneohjelman vastaanottajille vapaiden ohjelmistojen määritelmän mukaiset oikeudet ja varmistaa copyleftin avulla, että vapaudet säilyvät aina, kun teosta levitetään, myös silloin, kun teosta muutetaan tai siihen lisätään. GPL on copyleft-lisenssi, mikä tarkoittaa, että johdettuja teoksia voidaan levittää vain samoilla lisenssiehdoilla. Tämä eroaa vapaiden ohjelmistojen sallivista lisensseistä, joista BSD-lisenssit ja MIT-lisenssi ovat vakioesimerkkejä. GPL oli ensimmäinen yleisesti käytössä oleva copyleft-lisenssi. Elokuussa 2008 GPL:n osuus Freecodessa luetelluista 44 927 vapaasta ohjelmistoprojektista oli 60,5 % ja vuodesta 2003 lähtien noin 68 % SourceForge.netissä luetelluista projekteista.Dennis Ritchie:;Type: Ritchie: ;</w:t>
      </w:r>
    </w:p>
    <w:p>
      <w:r>
        <w:rPr>
          <w:b/>
        </w:rPr>
        <w:t xml:space="preserve">Tulos</w:t>
      </w:r>
    </w:p>
    <w:p>
      <w:r>
        <w:t xml:space="preserve">Kuinka monta [GNU General Public License]-verkkoselainta on olemassa, jotka tukevat [Dennis Ritchie]-kieliä?</w:t>
      </w:r>
    </w:p>
    <w:p>
      <w:r>
        <w:rPr>
          <w:b/>
        </w:rPr>
        <w:t xml:space="preserve">Tulos</w:t>
      </w:r>
    </w:p>
    <w:p>
      <w:r>
        <w:t xml:space="preserve">Kuinka monta selainta on avattu [GNU General Public License] -lisenssillä ja tukee myös [Dennis Ritchien] suunnittelemia ohjelmointikieliä?</w:t>
      </w:r>
    </w:p>
    <w:p>
      <w:r>
        <w:rPr>
          <w:b/>
        </w:rPr>
        <w:t xml:space="preserve">Tulos</w:t>
      </w:r>
    </w:p>
    <w:p>
      <w:r>
        <w:t xml:space="preserve">kuinka moni verkkoselain tukee [Dennis Ritchien] suunnittelemia ohjelmointikieliä ja on avoimen lähdekoodin [GNU General Public License] alla?</w:t>
      </w:r>
    </w:p>
    <w:p>
      <w:r>
        <w:rPr>
          <w:b/>
        </w:rPr>
        <w:t xml:space="preserve">Tulos</w:t>
      </w:r>
    </w:p>
    <w:p>
      <w:r>
        <w:t xml:space="preserve">Kuinka moni verkkoselain on saanut avoimen lähdekoodin [GNU General Public License] ja tukee [Dennis Ritchien] luomia ohjelmointikieliä?</w:t>
      </w:r>
    </w:p>
    <w:p>
      <w:r>
        <w:rPr>
          <w:b/>
        </w:rPr>
        <w:t xml:space="preserve">Tulos</w:t>
      </w:r>
    </w:p>
    <w:p>
      <w:r>
        <w:t xml:space="preserve">Kuinka monta verkkoselainta on avattu [GNU General Public License] -lisenssillä ja tukee [Dennis Ritchien] suunnittelemia ohjelmointikieliä?</w:t>
      </w:r>
    </w:p>
    <w:p>
      <w:r>
        <w:rPr>
          <w:b/>
        </w:rPr>
        <w:t xml:space="preserve">Esimerkki 5.2156</w:t>
      </w:r>
    </w:p>
    <w:p>
      <w:r>
        <w:t xml:space="preserve">alkuperäinen kysymys: Vastaus: Ballyclare LimitedVastaustyyppi: Mikä on [autoteollisuuden] ja [International Ladies' Garment Workers' Unionin] yhteinen emoala?Vastaus: Ballyclare LimitedVastaustyyppi: Mikä on [autoteollisuuden] ja [International Ladies' Garment Workers' Unionin] yhteinen emoala? Industry.auxiliary information: International Ladies' Garment Workers' Union oli aikoinaan yksi Yhdysvaltojen suurimmista ammattiliitoista, yksi ensimmäisistä yhdysvaltalaisista ammattiliitoista, joilla oli pääasiassa naisjäseniä, ja keskeinen toimija 1920- ja 1930-lukujen työväenhistoriassa. Liitto, josta käytetään yleisesti nimitystä "ILGWU" tai "ILG", yhdistyi Amalgamated Clothing and Textile Workers Unionin kanssa vuonna 1995 ja muodosti Union of Needletrades, Industrial and Textile Employees -liiton. UNITE yhdistyi vuonna 2004 hotellityöntekijöiden ja ravintolatyöntekijöiden liiton (Hotel Employees and Restaurant Employees Union) kanssa muodostaen uuden ammattiliiton, joka tunnetaan nimellä UNITE HERE. UNITEn vuonna 1995 muodostaneet kaksi ammattiliittoa edustivat yhteensä vain 250 000 työntekijää, kun ILGWU:n jäsenmäärä vuonna 1969 oli suurimmillaan 450 000.Autoteollisuus:;Tyyppi: Teollisuus: ;</w:t>
      </w:r>
    </w:p>
    <w:p>
      <w:r>
        <w:rPr>
          <w:b/>
        </w:rPr>
        <w:t xml:space="preserve">Tulos</w:t>
      </w:r>
    </w:p>
    <w:p>
      <w:r>
        <w:t xml:space="preserve">Millä emoalalla [autoteollisuus] ja [International Ladies' Garment Workers' Union] toimivat?</w:t>
      </w:r>
    </w:p>
    <w:p>
      <w:r>
        <w:rPr>
          <w:b/>
        </w:rPr>
        <w:t xml:space="preserve">Tulos</w:t>
      </w:r>
    </w:p>
    <w:p>
      <w:r>
        <w:t xml:space="preserve">Millä toimialalla [International Ladies' Garment Workers' Union] toimii, jonka yhteinen emoala on [autoteollisuus]?</w:t>
      </w:r>
    </w:p>
    <w:p>
      <w:r>
        <w:rPr>
          <w:b/>
        </w:rPr>
        <w:t xml:space="preserve">Tulos</w:t>
      </w:r>
    </w:p>
    <w:p>
      <w:r>
        <w:t xml:space="preserve">Millä toimialalla [International Ladies' Garment Workers' Union] toimii, on yhteinen emoala, joka on myös [autoteollisuuden] emoala?</w:t>
      </w:r>
    </w:p>
    <w:p>
      <w:r>
        <w:rPr>
          <w:b/>
        </w:rPr>
        <w:t xml:space="preserve">Tulos</w:t>
      </w:r>
    </w:p>
    <w:p>
      <w:r>
        <w:t xml:space="preserve">Mitä yhteistä on [autoteollisuudella] ja toimialalla, jolla [International Ladies' Garment Workers' Union] toimii?</w:t>
      </w:r>
    </w:p>
    <w:p>
      <w:r>
        <w:rPr>
          <w:b/>
        </w:rPr>
        <w:t xml:space="preserve">Tulos</w:t>
      </w:r>
    </w:p>
    <w:p>
      <w:r>
        <w:t xml:space="preserve">Mikä on sekä [autoteollisuuden] että [International Ladies' Garment Workers' Unionin] emoala?</w:t>
      </w:r>
    </w:p>
    <w:p>
      <w:r>
        <w:rPr>
          <w:b/>
        </w:rPr>
        <w:t xml:space="preserve">Tulos</w:t>
      </w:r>
    </w:p>
    <w:p>
      <w:r>
        <w:t xml:space="preserve">Millä toimialalla [International Ladies' Garment Workers' Union] toimii ja mikä on [Autoteollisuuden] yhteinen emotoimiala?</w:t>
      </w:r>
    </w:p>
    <w:p>
      <w:r>
        <w:rPr>
          <w:b/>
        </w:rPr>
        <w:t xml:space="preserve">Tulos</w:t>
      </w:r>
    </w:p>
    <w:p>
      <w:r>
        <w:t xml:space="preserve">Millä [autoteollisuuden] yhteisellä emoalalla [International Ladies' Garment Workers' Union] toimii?</w:t>
      </w:r>
    </w:p>
    <w:p>
      <w:r>
        <w:rPr>
          <w:b/>
        </w:rPr>
        <w:t xml:space="preserve">Esimerkki 5.2157</w:t>
      </w:r>
    </w:p>
    <w:p>
      <w:r>
        <w:t xml:space="preserve">alkuperäinen kysymys: Vastaus: Tarkistettu juliaaninen kalenteri, juliaaninen kalenteriVastaustyyppi: Mikä kalenterijärjestelmä käyttää kuukautta, jossa on vähemmän kuin [29] päivää ja jota käytetään myös toisessa kalenterijärjestelmässä nimeltä [gregoriaaninen kalenteri]?Vastaus: Tarkistettu juliaaninen kalenteri, juliaaninen kalenteri: Kalenteri: Kalenterijärjestelmä.lisätiedot: Juulialainen kalenteri: Gregoriaaninen kalenteri, jota kutsutaan myös läntiseksi kalenteriksi ja kristilliseksi kalenteriksi, on kansainvälisesti laajimmin käytetty siviilikalenteri. Se on nimetty paavi Gregorius XIII:n mukaan, joka otti sen käyttöön vuonna 1582. Kalenteri oli vuonna 1582 tehty tarkennus Juliaaniseen kalenteriin, joka merkitsi 0,002 prosentin korjausta vuoden pituuteen. Uudistuksen motiivina oli saattaa pääsiäisen viettopäivä samaan aikaan vuodesta, jolloin sitä vietettiin, kun varhaiskirkko sen otti käyttöön. Koska pääsiäisen viettäminen oli sidottu kevätpäiväntasaukseen, roomalaiskatolinen kirkko piti vuoden hieman liian pitkästä pituudesta johtuvaa pääsiäisen ajankohdan tasaista siirtymistä epätoivottavana. Uudistus otettiin aluksi käyttöön Euroopan katolisissa maissa. Protestantit ja itäiset ortodoksiset maat jatkoivat perinteisen juliaanisen kalenterin käyttöä ja ottivat gregoriaanisen kalenteriuudistuksen käyttöön jonkin ajan kuluttua kansainvälisen kaupan helpottamiseksi. Viimeinen Euroopan maa, joka otti uudistuksen käyttöön, oli Kreikka vuonna 1923.</w:t>
      </w:r>
    </w:p>
    <w:p>
      <w:r>
        <w:rPr>
          <w:b/>
        </w:rPr>
        <w:t xml:space="preserve">Tulos</w:t>
      </w:r>
    </w:p>
    <w:p>
      <w:r>
        <w:t xml:space="preserve">On olemassa eräs kalenterijärjestelmä nimeltä [gregoriaaninen kalenteri], jossa käytetään kuukautta, jonka pituus on alle [29] päivää. Tätä kriteeriä käytetään myös toisessa kalenterissa, jonka nimi on mikä?</w:t>
      </w:r>
    </w:p>
    <w:p>
      <w:r>
        <w:rPr>
          <w:b/>
        </w:rPr>
        <w:t xml:space="preserve">Tulos</w:t>
      </w:r>
    </w:p>
    <w:p>
      <w:r>
        <w:t xml:space="preserve">Minkä tyyppisessä kalenterijärjestelmässä on vähemmän kuin [29] päivää kuukaudessa, ja sitä käytetään myös toisessa kalenterijärjestelmässä nimeltä [gregoriaaninen kalenteri]?</w:t>
      </w:r>
    </w:p>
    <w:p>
      <w:r>
        <w:rPr>
          <w:b/>
        </w:rPr>
        <w:t xml:space="preserve">Tulos</w:t>
      </w:r>
    </w:p>
    <w:p>
      <w:r>
        <w:t xml:space="preserve">Missä kalenterijärjestelmässä on alle 29 päivän kuukausi, jota käytetään myös [gregoriaanisessa kalenterissa]?</w:t>
      </w:r>
    </w:p>
    <w:p>
      <w:r>
        <w:rPr>
          <w:b/>
        </w:rPr>
        <w:t xml:space="preserve">Tulos</w:t>
      </w:r>
    </w:p>
    <w:p>
      <w:r>
        <w:t xml:space="preserve">Missä kalenterijärjestelmässä käytetään yhtä kuukautta, jossa on vähemmän kuin 29 päivää, ja sitä käytetään myös [gregoriaanisessa kalenterissa]?</w:t>
      </w:r>
    </w:p>
    <w:p>
      <w:r>
        <w:rPr>
          <w:b/>
        </w:rPr>
        <w:t xml:space="preserve">Tulos</w:t>
      </w:r>
    </w:p>
    <w:p>
      <w:r>
        <w:t xml:space="preserve">Minkä kalenterijärjestelmän kuukaudessa on vähemmän kuin [29] päivää, ja sitä käytetään myös [gregoriaanisen kalenterin] järjestelmässä?</w:t>
      </w:r>
    </w:p>
    <w:p>
      <w:r>
        <w:rPr>
          <w:b/>
        </w:rPr>
        <w:t xml:space="preserve">Tulos</w:t>
      </w:r>
    </w:p>
    <w:p>
      <w:r>
        <w:t xml:space="preserve">Minkä kalenterijärjestelmän ja [gregoriaanisen kalenterin] järjestelmän välillä on yhteinen kuukausi, jossa on vähemmän kuin [29] päivää?</w:t>
      </w:r>
    </w:p>
    <w:p>
      <w:r>
        <w:rPr>
          <w:b/>
        </w:rPr>
        <w:t xml:space="preserve">Esimerkki 5.2158</w:t>
      </w:r>
    </w:p>
    <w:p>
      <w:r>
        <w:t xml:space="preserve">alkuperäinen kysymys: Vastaus: bashirVastaustyyppi: Etsi kaikki lainaukset [Niko], jotka on osoitettu kenelle ["Every man's in his own hands, with a little help from his brothers."] oli osoitettuvastaustyyppi: bashir: Lainaus adressaatti.aputiedot: Sacred Band of Stepsonsin fiktiivisessä universumissa ja Varkaiden maailman jaetussa fiktiivisessä universumissa Nikodemos on Bandaranin kouluttama palkkasoturi, josta tulee kahdeksan romaanin ja yhdentoista tarinan aikana Tempuksen oikea puolisko ja Harmonyn, thebanialaisen tasapainon ja oikeudenmukaisuuden jumalattaren, avatar. Hän on sotaorvi ja maallinen vihitty Bandaranin mysteereihin. Stealth, nimeltään Nikodemos, tulee Pyhään Bandaraan eromenoksena, jonka erastes kuolee räjähdyksessä Pyhäkössä. Tempus tarjoaa Nikolle tuolloin parisuhdetta, mutta hän kieltäytyy johtaakseen omaa ryhmäänsä. Niko tulee sekä Meridianin Askelonin, joka antaa hänelle lumotun panoplyn, että Nisibisin noidan Roxanen huomion kohteeksi. Niko on vaatimaton ja hiljainen, ja hänellä on potentiaalia, jota eivät jumalat eivätkä velhot voi vastustaa, ja hän palvelee Tempuksen pyhää yhtyettä uskollisesti, mutta pyrkii jatkuvasti hallitsemaan valitsemaansa maatin mysteeriä, lukuun ottamatta erästä ajanjaksoa, jolloin hän joutuu eroon yhtyeestä ja löytää itsensä ajan reunalla sijaitsevasta kaupungista. Siellä Nikodemos avioituu prinsessan kanssa, hänestä tulee Enlilin, armeijoiden myrskyjumalan, avatar ja hän saa pojan, jonka mustasukkainen Nisibisi-noita Roxane tappaa. Palveluksessaan Tempuksen pyhässä joukossa Niko saa monia voimakkaita vihollisia, jotka jahtaavat häntä. Meridianin Askelon yrittää varmistaa hänen uskollisuutensa, sillä hän pitää nuorta taistelijaa tulevana sankarina, mutta Niko pysyy uskollisena kutsumukselleen bandaralaisena maatin adeptina ja armeijan poikana. Nikodemos taistelee Tempuksen rinnalla Velhomuurin hyökkäyksessä, Velhojen sodissa, Sandian taistelussa, Chaeronean taistelussa ja Meridianin taistelussa, ja hän saa monia haavoja, joista osa on kriittisiä. Hän kärsii pahojen henkien ilmeisestä riivauksesta, ja häntä auttaa Abarsis, Pyhän yhtyeen suojelijavarjo. Hänen anteliaisuutensa vuoksi hän pelastaa pojan, joka myöhemmin kääntyy häntä vastaan ja melkein tappaa hänet. Thebanin jumalatar pelastaa hänet varmasta kuolemasta, ja myöhemmin, kun hän kuolee taistelussa, jumalatar herättää hänet henkiin ja tekee hänet kuolemattomaksi. Siitä huolimatta hän pysyy Tempuksen oikeamiehenä, jota kutsutaan nimellä Riddler, ja jatkaa pyhän askelmiesjoukon palvelemista. Tempus tekee lopulta Nikodemoksesta joukkojensa toisen komentajan, ensin Sacred Band of Stepsonsin ja sitten Unified Sacred Bandin. "Jokainen mies on omissa käsissään, veljiensä pienellä avustuksella.":;Tyyppi: Lainaus;</w:t>
      </w:r>
    </w:p>
    <w:p>
      <w:r>
        <w:rPr>
          <w:b/>
        </w:rPr>
        <w:t xml:space="preserve">Tulos</w:t>
      </w:r>
    </w:p>
    <w:p>
      <w:r>
        <w:t xml:space="preserve">Mitkä ovat [Nikon] lainauksia, jotka on osoitettu samalla tavalla kuin ["Jokainen on omissa käsissään, veljiensä pienellä avustuksella."]?</w:t>
      </w:r>
    </w:p>
    <w:p>
      <w:r>
        <w:rPr>
          <w:b/>
        </w:rPr>
        <w:t xml:space="preserve">Tulos</w:t>
      </w:r>
    </w:p>
    <w:p>
      <w:r>
        <w:t xml:space="preserve">Millä muilla [Nikon] sitaateilla on sama vastaanottaja kuin ["Jokainen on omissa käsissään, veljiensä pienellä avustuksella."] ?</w:t>
      </w:r>
    </w:p>
    <w:p>
      <w:r>
        <w:rPr>
          <w:b/>
        </w:rPr>
        <w:t xml:space="preserve">Tulos</w:t>
      </w:r>
    </w:p>
    <w:p>
      <w:r>
        <w:t xml:space="preserve">Luettele kaikki [Nikon] lainaukset, jotka on osoitettu kenelle ["Jokainen mies on omissa käsissään, veljiensä pienellä avustuksella."] oli osoitettu.</w:t>
      </w:r>
    </w:p>
    <w:p>
      <w:r>
        <w:rPr>
          <w:b/>
        </w:rPr>
        <w:t xml:space="preserve">Tulos</w:t>
      </w:r>
    </w:p>
    <w:p>
      <w:r>
        <w:t xml:space="preserve">Etsi kaikki lainaukset [Niko], jotka on lähetetty osoitteeseen kenelle ["Jokainen mies on omissa käsissään, hieman apua hänen veljensä."], se oli osoitettu?</w:t>
      </w:r>
    </w:p>
    <w:p>
      <w:r>
        <w:rPr>
          <w:b/>
        </w:rPr>
        <w:t xml:space="preserve">Tulos</w:t>
      </w:r>
    </w:p>
    <w:p>
      <w:r>
        <w:t xml:space="preserve">Etsi kaikki [Niko]:n lainaukset, jotka on osoitettu kenelle ["Jokainen mies on omissa käsissään, hieman veljiensä avustuksella."] oli osoitettu.</w:t>
      </w:r>
    </w:p>
    <w:p>
      <w:r>
        <w:rPr>
          <w:b/>
        </w:rPr>
        <w:t xml:space="preserve">Esimerkki 5.2159</w:t>
      </w:r>
    </w:p>
    <w:p>
      <w:r>
        <w:t xml:space="preserve">alkuperäinen kysymys: Vastaus: zuhdi jasser, alberta darling, tim carpenter...vastaustyyppi: Poliitikko: WUWM on kansallisen julkisen radion lippulaiva Milwaukeessa, Wisconsinissa. Sen omistaa ja sitä ylläpitää University of Wisconsin'ÄìMilwaukee ja se on lisensoitu Board of Regents of University of Wisconsin Systemille. UW-Milwaukee College of Letters and Science -korkeakoulun yksikkönä asema lähettää lähetyksiä Shorewoodissa sijaitsevasta WITI-tornista, ja se sijaitsee Milwaukeen keskustassa sijaitsevan Chase Towerin seitsemännessä kerroksessa, jonne se muutti tammikuun 2010 puolivälissä läheisessä Shops of Grand Avenuella sijaitsevista tiloista. WUWM lähettää NPR:n, Public Radio Internationalin ja American Public Median ohjelmia sekä BBC World Servicen ohjelmia yöaikaan, ja suuri osa viikonlopun viihdeohjelmista on ajoitettu tarkoituksellisesti päällekkäisyyksien välttämiseksi Wisconsin Public Radion WHAD:n kanssa. WUWM lähettää myös huomattavia määriä paikallista ohjelmaa ja täyttää lähetysaikaa aikuisten albumien vaihtoehtomusiikilla, mukaan lukien Milwaukeen pitkäaikaisen radiopersoonan Bob Reitmanin isännöimä viikoittainen ohjelma It's Alright Ma, It's Only Music. Joulukuuhun 2013 asti aseman HD Radio HD2 -alakanava koostui automaattisesta AAA-asemasta, joka tunnettiin nimellä The Deuce.</w:t>
      </w:r>
    </w:p>
    <w:p>
      <w:r>
        <w:rPr>
          <w:b/>
        </w:rPr>
        <w:t xml:space="preserve">Tulos</w:t>
      </w:r>
    </w:p>
    <w:p>
      <w:r>
        <w:t xml:space="preserve">Mikä on [WUWM:ssä] käyneen poliitikon nimi?</w:t>
      </w:r>
    </w:p>
    <w:p>
      <w:r>
        <w:rPr>
          <w:b/>
        </w:rPr>
        <w:t xml:space="preserve">Tulos</w:t>
      </w:r>
    </w:p>
    <w:p>
      <w:r>
        <w:t xml:space="preserve">Kuka poliitikko kävi [WUWM:ssä]?</w:t>
      </w:r>
    </w:p>
    <w:p>
      <w:r>
        <w:rPr>
          <w:b/>
        </w:rPr>
        <w:t xml:space="preserve">Tulos</w:t>
      </w:r>
    </w:p>
    <w:p>
      <w:r>
        <w:t xml:space="preserve">Kuka poliitikko kävi [WUWM:ssä]?</w:t>
      </w:r>
    </w:p>
    <w:p>
      <w:r>
        <w:rPr>
          <w:b/>
        </w:rPr>
        <w:t xml:space="preserve">Tulos</w:t>
      </w:r>
    </w:p>
    <w:p>
      <w:r>
        <w:t xml:space="preserve">Kuka poliitikko kävi aikoinaan [WUWM]-korkeakoulua?</w:t>
      </w:r>
    </w:p>
    <w:p>
      <w:r>
        <w:rPr>
          <w:b/>
        </w:rPr>
        <w:t xml:space="preserve">Tulos</w:t>
      </w:r>
    </w:p>
    <w:p>
      <w:r>
        <w:t xml:space="preserve">Kuka poliitikko kävi [WUWM:ssä]?</w:t>
      </w:r>
    </w:p>
    <w:p>
      <w:r>
        <w:rPr>
          <w:b/>
        </w:rPr>
        <w:t xml:space="preserve">Tulos</w:t>
      </w:r>
    </w:p>
    <w:p>
      <w:r>
        <w:t xml:space="preserve">Kuka poliitikko kävi [WUWM:ssä]?</w:t>
      </w:r>
    </w:p>
    <w:p>
      <w:r>
        <w:rPr>
          <w:b/>
        </w:rPr>
        <w:t xml:space="preserve">Tulos</w:t>
      </w:r>
    </w:p>
    <w:p>
      <w:r>
        <w:t xml:space="preserve">Kuka poliitikko esiintyi [WUWM:ssä]?</w:t>
      </w:r>
    </w:p>
    <w:p>
      <w:r>
        <w:rPr>
          <w:b/>
        </w:rPr>
        <w:t xml:space="preserve">Esimerkki 5.2160</w:t>
      </w:r>
    </w:p>
    <w:p>
      <w:r>
        <w:t xml:space="preserve">alkuperäinen kysymys: Vastaus: China Airlinesin lento 120Vastaustyyppi: Missä lento-onnettomuuksissa [Boeing 737] on ollut osallisena yli [128] matkustajaa? Lisätiedot: Vastaustyyppi: Ilmailuonnettomuus: Boeing 737 on lyhyen ja keskipitkän matkan kaksisuihkukone, joka on kapearunkoinen matkustajakone. Alun perin Boeingin 707- ja 727-malleista johdettu lyhyempi ja edullisempi kaksimoottorinen matkustajakone, 737 on kehittynyt yhdeksän matkustajamallin perheeksi, jonka kapasiteetti on 85-215 matkustajaa. 737 on Boeingin ainoa tuotannossa oleva kapearunkoinen matkustajakone, josta valmistetaan tällä hetkellä -700-, -800- ja -900ER-malleja. Uudelleen moottoroitu ja uudistettu versio, 737 MAX, on tarkoitus esitellä vuonna 2017. Alun perin vuonna 1964 suunniteltu 737-100 teki ensilentonsa huhtikuussa 1967 ja aloitti liikennöinnin helmikuussa 1968 Lufthansalla. Seuraavaksi pidennetty 737-200 otettiin käyttöön huhtikuussa 1968. 1980-luvulla Boeing toi markkinoille -300-, -400- ja -500-mallit, joita myöhemmin kutsuttiin Boeing 737 Classic -sarjaksi. 737 Classics -mallit lisäsivät kapasiteettia ja sisälsivät CFM56-turbiinimoottoreita sekä siipiä koskevia parannuksia. 1990-luvulla Boeing esitteli 737 Next Generation -mallin, jossa oli useita muutoksia, kuten uudelleen suunniteltu siipi, parannettu ohjaamo ja uudet sisätilat. 737 Next Generation käsittää neljä mallia -600, -700, -800 ja -900, joiden pituus vaihtelee 102 jalan ja 138 jalan välillä.</w:t>
      </w:r>
    </w:p>
    <w:p>
      <w:r>
        <w:rPr>
          <w:b/>
        </w:rPr>
        <w:t xml:space="preserve">Tulos</w:t>
      </w:r>
    </w:p>
    <w:p>
      <w:r>
        <w:t xml:space="preserve">Mitä yli [128] kuolonuhria vaatineita lento-onnettomuuksia on sattunut [Boeing 737]-lentokoneella?</w:t>
      </w:r>
    </w:p>
    <w:p>
      <w:r>
        <w:rPr>
          <w:b/>
        </w:rPr>
        <w:t xml:space="preserve">Tulos</w:t>
      </w:r>
    </w:p>
    <w:p>
      <w:r>
        <w:t xml:space="preserve">Missä [Boeing 737]-lentokoneen lento-onnettomuuksissa oli mukana yli [128] matkustajaa?</w:t>
      </w:r>
    </w:p>
    <w:p>
      <w:r>
        <w:rPr>
          <w:b/>
        </w:rPr>
        <w:t xml:space="preserve">Tulos</w:t>
      </w:r>
    </w:p>
    <w:p>
      <w:r>
        <w:t xml:space="preserve">Missä lento-onnettomuuksissa [Boeing 737] on ollut osallisena yli [128] matkustajaa?</w:t>
      </w:r>
    </w:p>
    <w:p>
      <w:r>
        <w:rPr>
          <w:b/>
        </w:rPr>
        <w:t xml:space="preserve">Tulos</w:t>
      </w:r>
    </w:p>
    <w:p>
      <w:r>
        <w:t xml:space="preserve">Missä lento-onnettomuuksissa lentokoneessa [Boeing 737] on ollut yli [128] matkustajaa?</w:t>
      </w:r>
    </w:p>
    <w:p>
      <w:r>
        <w:rPr>
          <w:b/>
        </w:rPr>
        <w:t xml:space="preserve">Tulos</w:t>
      </w:r>
    </w:p>
    <w:p>
      <w:r>
        <w:t xml:space="preserve">Missä [Boeing 737 -lentokoneen] onnettomuuksissa oli mukana yli [128] matkustajaa?</w:t>
      </w:r>
    </w:p>
    <w:p>
      <w:r>
        <w:rPr>
          <w:b/>
        </w:rPr>
        <w:t xml:space="preserve">Esimerkki 5.2161</w:t>
      </w:r>
    </w:p>
    <w:p>
      <w:r>
        <w:t xml:space="preserve">alkuperäinen kysymys: Vastaus: Chase Benz, Justin Timberlake, Fred Durstanswer type: Celebrity.auxiliary information: Britney Jean Spears on yhdysvaltalainen laulaja ja näyttelijä. Hän syntyi McCombissa, Mississippissä, ja kasvoi Kentwoodissa, Louisianassa, ja esiintyi lapsena näyttelijän rooleissa näyttämötuotannoissa ja televisio-ohjelmissa ennen kuin teki sopimuksen Jive Recordsin kanssa vuonna 1997. Spearsin ensimmäinen ja toinen studioalbumi, ...Baby One More Time ja Oops!.... I Did It Again, tulivat kansainvälisiä menestyksiä, ja edellisestä tuli teini-ikäisen sooloartistin myydyin albumi. Nimikappaleet "...Baby One More Time" ja "Oops!.... I Did It Again" rikkoivat kansainvälisiä myyntiennätyksiä. Vuonna 2001 Spears julkaisi kolmannen studioalbuminsa, Britney, ja näytteli pääosaa elokuvassa Crossroads. Hän otti neljännen studioalbuminsa In the Zone, joka tuotti maailmanlaajuisen menestyksen "Toxic"-singlen, luovan ohjauksen. Vuonna 2007 Spearsin paljon julkisuutta saaneet henkilökohtaiset ongelmat lähettivät hänen uransa tauolle. Hänen viides studioalbuminsa Blackout julkaistiin myöhemmin samana vuonna, ja se tuotti hittejä, kuten "Gimme More" ja "Piece of Me". Hänen epäsäännöllinen käytöksensä ja sairaalahoitonsa jatkuivat seuraavana vuonna, jolloin hän joutui yhä jatkuvan edunvalvonnan alaiseksi: Tyyppi: Romanttinen suhde. </w:t>
      </w:r>
    </w:p>
    <w:p>
      <w:r>
        <w:rPr>
          <w:b/>
        </w:rPr>
        <w:t xml:space="preserve">Tulos</w:t>
      </w:r>
    </w:p>
    <w:p>
      <w:r>
        <w:t xml:space="preserve">[Minkä julkkiksen kanssa?</w:t>
      </w:r>
    </w:p>
    <w:p>
      <w:r>
        <w:rPr>
          <w:b/>
        </w:rPr>
        <w:t xml:space="preserve">Tulos</w:t>
      </w:r>
    </w:p>
    <w:p>
      <w:r>
        <w:t xml:space="preserve">Mikä julkkis [seurusteli] [Britney Spearsin kanssa]?</w:t>
      </w:r>
    </w:p>
    <w:p>
      <w:r>
        <w:rPr>
          <w:b/>
        </w:rPr>
        <w:t xml:space="preserve">Tulos</w:t>
      </w:r>
    </w:p>
    <w:p>
      <w:r>
        <w:t xml:space="preserve">Etsi julkkis, joka [seurusteli] [Britney Spearsin] kanssa.</w:t>
      </w:r>
    </w:p>
    <w:p>
      <w:r>
        <w:rPr>
          <w:b/>
        </w:rPr>
        <w:t xml:space="preserve">Tulos</w:t>
      </w:r>
    </w:p>
    <w:p>
      <w:r>
        <w:t xml:space="preserve">Kuka julkkis [seurusteli] [Britney Spearsin] kanssa?</w:t>
      </w:r>
    </w:p>
    <w:p>
      <w:r>
        <w:rPr>
          <w:b/>
        </w:rPr>
        <w:t xml:space="preserve">Tulos</w:t>
      </w:r>
    </w:p>
    <w:p>
      <w:r>
        <w:t xml:space="preserve">Mikä on sen julkkiksen nimi, joka [seurusteli] [Britney Spearsin] kanssa?</w:t>
      </w:r>
    </w:p>
    <w:p>
      <w:r>
        <w:rPr>
          <w:b/>
        </w:rPr>
        <w:t xml:space="preserve">Esimerkki 5.2162</w:t>
      </w:r>
    </w:p>
    <w:p>
      <w:r>
        <w:t xml:space="preserve">alkuperäinen kysymys: Vastaus: Modern ChinaVastaustyyppi: Mikä [kiinalainen] aikakauslehti ilmestyy useimmin vuodessa?Vastaus: Modern ChinaVastaustyyppi: Modern China: Lisätiedot: Kiinan moderni Kiina - aikakauslehti: Tyyppi: Aikakauslehti: Kiina, virallisesti Kiinan kansantasavalta, on suvereeni valtio Itä-Aasiassa. Se on maailman väkirikkain maa, jossa asuu yli 1,35 miljardia ihmistä. Kiinan kansantasavalta on Kiinan kommunistisen puolueen johtama yksipuoluevaltio, jonka hallinto sijaitsee pääkaupungissa Pekingissä. Sen lainkäyttövaltaan kuuluu 22 maakuntaa, viisi itsehallintoaluetta, neljä suorassa valvonnassa olevaa kuntaa ja kaksi enimmäkseen itsehallinnollista erityishallintoaluetta. Kiinan kansantasavalta vaatii myös Kiinan tasavallan, joka on nykyisin yleisesti Taiwanina tunnetun erillisen poliittisen yksikön, hallitsemia alueita osaksi omaa aluettaan, johon kuuluvat Taiwanin saari Taiwanin maakuntana, Kinmen ja Matsu osana Fujianin maakuntaa ja Etelä-Kiinan merellä sijaitsevat saaret, joita Kiinan kansantasavalta hallitsee osana Hainanin maakuntaa. Nämä vaatimukset ovat kiistanalaisia Taiwanin monimutkaisen poliittisen aseman vuoksi. Noin 9,6 miljoonan neliökilometrin pinta-alallaan Kiina on maapinta-alaltaan maailman toiseksi suurin maa ja kokonaispinta-alaltaan joko kolmanneksi tai neljänneksi suurin, riippuen mittaustavasta.</w:t>
      </w:r>
    </w:p>
    <w:p>
      <w:r>
        <w:rPr>
          <w:b/>
        </w:rPr>
        <w:t xml:space="preserve">Tulos</w:t>
      </w:r>
    </w:p>
    <w:p>
      <w:r>
        <w:t xml:space="preserve">Mikä [Kiinan] aikakauslehti ilmestyy vuosittain eniten?</w:t>
      </w:r>
    </w:p>
    <w:p>
      <w:r>
        <w:rPr>
          <w:b/>
        </w:rPr>
        <w:t xml:space="preserve">Tulos</w:t>
      </w:r>
    </w:p>
    <w:p>
      <w:r>
        <w:t xml:space="preserve">Mikä on [Kiinassa] eniten julkaistu aikakauslehti?</w:t>
      </w:r>
    </w:p>
    <w:p>
      <w:r>
        <w:rPr>
          <w:b/>
        </w:rPr>
        <w:t xml:space="preserve">Tulos</w:t>
      </w:r>
    </w:p>
    <w:p>
      <w:r>
        <w:t xml:space="preserve">Mitä aikakauslehteä [Kiina] julkaisee eniten vuodessa?</w:t>
      </w:r>
    </w:p>
    <w:p>
      <w:r>
        <w:rPr>
          <w:b/>
        </w:rPr>
        <w:t xml:space="preserve">Tulos</w:t>
      </w:r>
    </w:p>
    <w:p>
      <w:r>
        <w:t xml:space="preserve">Mikä [Kiinan] aikakauslehdistä ilmestyy eniten vuodessa?</w:t>
      </w:r>
    </w:p>
    <w:p>
      <w:r>
        <w:rPr>
          <w:b/>
        </w:rPr>
        <w:t xml:space="preserve">Tulos</w:t>
      </w:r>
    </w:p>
    <w:p>
      <w:r>
        <w:t xml:space="preserve">Mikä aikakauslehti ilmestyy [Kiinassa] eniten vuodessa.</w:t>
      </w:r>
    </w:p>
    <w:p>
      <w:r>
        <w:rPr>
          <w:b/>
        </w:rPr>
        <w:t xml:space="preserve">Esimerkki 5.2163</w:t>
      </w:r>
    </w:p>
    <w:p>
      <w:r>
        <w:t xml:space="preserve">alkuperäinen kysymys: Vastaus: Trooppisen syklonin kategoria 2 (bom)Vastaustyyppi: Trooppisen syklonin kategoria 2 (bom)Vastaustyyppi: Trooppisen syklonin kategoria 2 (bom)Vastaus: Trooppisen syklonin kategoria 2 (bom)Vastaus: Trooppisen syklonin kategoria 2 (bom)Vastaus: Trooppisen syklonin kategoria 2 (bom): Lisätietoja: Trooppisen syklonin luokka: Taifuuni on kypsä trooppinen sykloni, joka kehittyy Pohjois-Tyynenmeren länsiosassa 180¬∞ ja 100¬∞E välillä. Tätä aluetta kutsutaan Luoteis-Tyynenmeren altaaksi, ja se on maapallon aktiivisin trooppisten pyörremyrskyjen allas, ja sen osuus maailman vuotuisista trooppisista pyörremyrskyistä on lähes kolmannes. Tyynenmeren pohjoisosa jaetaan organisatorisista syistä kolmeen alueeseen: itäiseen, keskiseen ja läntiseen alueeseen. Trooppisten syklonien ennustamiseen erikoistunut alueellinen meteorologinen keskus sijaitsee Japanissa, ja muita trooppisten syklonien varoituskeskuksia Luoteis-Tyynenmeren alueella on Honolulussa, Filippiineillä ja Hongkongissa. Vaikka RSMC nimeää kunkin järjestelmän, itse päänimiluettelo koordinoidaan 18 maan kesken, joiden alueita taifuuni uhkaa vuosittain. Filippiinit käyttää omaa nimilistaansa maata lähestyvistä järjestelmistä. Luoteisella Tyynellämerellä ei ole virallisia taifuunikausia, sillä trooppisia sykloneita esiintyy ympäri vuoden.</w:t>
      </w:r>
    </w:p>
    <w:p>
      <w:r>
        <w:rPr>
          <w:b/>
        </w:rPr>
        <w:t xml:space="preserve">Tulos</w:t>
      </w:r>
    </w:p>
    <w:p>
      <w:r>
        <w:t xml:space="preserve">Mihin luokkaan kuuluu trooppinen sykloni, jonka voimakkain tuulennopeus (puuska) on alle [224,0] ja jonka beaufortin voimakkuus on sama kuin [taifuunin]?</w:t>
      </w:r>
    </w:p>
    <w:p>
      <w:r>
        <w:rPr>
          <w:b/>
        </w:rPr>
        <w:t xml:space="preserve">Tulos</w:t>
      </w:r>
    </w:p>
    <w:p>
      <w:r>
        <w:t xml:space="preserve">Minkä trooppisen syklonin luokan suurin tuulennopeus on [224,0] ja sama beaufortin voima kuin [taifuunilla]]?</w:t>
      </w:r>
    </w:p>
    <w:p>
      <w:r>
        <w:rPr>
          <w:b/>
        </w:rPr>
        <w:t xml:space="preserve">Tulos</w:t>
      </w:r>
    </w:p>
    <w:p>
      <w:r>
        <w:t xml:space="preserve">Mikä on trooppisen syklonin luokka, jolla on sama beaufortin voima kuin [taifuunilla] ja jonka suurin tuulennopeus (puuska) on alle [224.0]?</w:t>
      </w:r>
    </w:p>
    <w:p>
      <w:r>
        <w:rPr>
          <w:b/>
        </w:rPr>
        <w:t xml:space="preserve">Tulos</w:t>
      </w:r>
    </w:p>
    <w:p>
      <w:r>
        <w:t xml:space="preserve">Minkä trooppisen syklonin luokan suurin puuskanopeus on alle [224.0] ja sama beaufortin voima kuin [taifuunilla]?</w:t>
      </w:r>
    </w:p>
    <w:p>
      <w:r>
        <w:rPr>
          <w:b/>
        </w:rPr>
        <w:t xml:space="preserve">Tulos</w:t>
      </w:r>
    </w:p>
    <w:p>
      <w:r>
        <w:t xml:space="preserve">Trooppisilla sykloneilla on luokkia, jotka ilmoittavat suurimman tuulennopeuden tai (puuskan), mikä on luokka suurimmalle tuulennopeudelle, joka on alle [224.0] ja jolla on sama beaufortin voima kuin [taifuunilla]?</w:t>
      </w:r>
    </w:p>
    <w:p>
      <w:r>
        <w:rPr>
          <w:b/>
        </w:rPr>
        <w:t xml:space="preserve">Esimerkki 5.2164</w:t>
      </w:r>
    </w:p>
    <w:p>
      <w:r>
        <w:t xml:space="preserve">alkuperäinen kysymys: Vastaus: ElektroniVastaustyyppi: Minkä [Lepton]-perheeseen kuuluvan subatomisen hiukkasen massa on pienin?Vastaus: ElektroniVastaustyyppi: Minkä subatomisen hiukkasen massa on pienin? Lisätietoja: Elektronin tyyppi: Elektroni: Subatomic particle.auxiliary information: Elektronin tyyppi: Subatomic particle.auxiliary information: Leptoni on alkeishiukkanen, jonka spin on puolet kokonaisluvusta ja johon ei kohdistu vahvaa vuorovaikutusta, mutta jota koskee Pauli-ulkoistusperiaate. Tunnetuin kaikista leptonista on elektroni, joka on suoraan yhteydessä kaikkiin kemiallisiin ominaisuuksiin. Leptoneja on kahta pääluokkaa: varatut ja neutraalit leptonit. Varatut leptonit voivat yhdistyä muiden hiukkasten kanssa muodostaen erilaisia yhdistelmähiukkasia, kuten atomeja ja positroniumia, kun taas neutriinot ovat harvoin vuorovaikutuksessa minkään kanssa, minkä vuoksi niitä havaitaan harvoin. Leptoneja on kuutta eri tyyppiä, joita kutsutaan makuiksi ja jotka muodostavat kolme sukupolvea. Ensimmäinen sukupolvi on elektroniset leptonit, jotka koostuvat elektronista ja elektronineutriinosta, toinen sukupolvi on myoniset leptonit, jotka koostuvat myonista ja myonineutriinosta, ja kolmas sukupolvi on tauoniset leptonit, jotka koostuvat tausta ja tau-neutriinosta. Elektronien massa on kaikista varatuista leptoneista pienin. Raskaammat myonit ja tautit muuttuvat nopeasti elektroneiksi hiukkasten hajoamisprosessin kautta: ne muuttuvat suuremman massan tilasta pienemmän massan tilaan.</w:t>
      </w:r>
    </w:p>
    <w:p>
      <w:r>
        <w:rPr>
          <w:b/>
        </w:rPr>
        <w:t xml:space="preserve">Tulos</w:t>
      </w:r>
    </w:p>
    <w:p>
      <w:r>
        <w:t xml:space="preserve">Tiedätkö, millä [Lepton]-perheen subatomisella hiukkasella on pienin massa?</w:t>
      </w:r>
    </w:p>
    <w:p>
      <w:r>
        <w:rPr>
          <w:b/>
        </w:rPr>
        <w:t xml:space="preserve">Tulos</w:t>
      </w:r>
    </w:p>
    <w:p>
      <w:r>
        <w:t xml:space="preserve">Tällä subatomisella hiukkasella on vähiten massaa, se on tunnetuin ensimmäisen sukupolven hiukkanen [lepton], ja sillä on varaus. Mikä subatominen hiukkanen tämä on?</w:t>
      </w:r>
    </w:p>
    <w:p>
      <w:r>
        <w:rPr>
          <w:b/>
        </w:rPr>
        <w:t xml:space="preserve">Tulos</w:t>
      </w:r>
    </w:p>
    <w:p>
      <w:r>
        <w:t xml:space="preserve">Minkä [Lepton]-perheen subatmoisen hiukkasen massa on pienin?</w:t>
      </w:r>
    </w:p>
    <w:p>
      <w:r>
        <w:rPr>
          <w:b/>
        </w:rPr>
        <w:t xml:space="preserve">Tulos</w:t>
      </w:r>
    </w:p>
    <w:p>
      <w:r>
        <w:t xml:space="preserve">Minkä [Lepton]-perheeseen kuuluvan subatomisen hiukkasen massa on pienin?</w:t>
      </w:r>
    </w:p>
    <w:p>
      <w:r>
        <w:rPr>
          <w:b/>
        </w:rPr>
        <w:t xml:space="preserve">Tulos</w:t>
      </w:r>
    </w:p>
    <w:p>
      <w:r>
        <w:t xml:space="preserve">Minkä [Lepton]-perheeseen kuuluvan subatomisen hiukkasen massa on pienin?</w:t>
      </w:r>
    </w:p>
    <w:p>
      <w:r>
        <w:rPr>
          <w:b/>
        </w:rPr>
        <w:t xml:space="preserve">Tulos</w:t>
      </w:r>
    </w:p>
    <w:p>
      <w:r>
        <w:t xml:space="preserve">Mikä on se [Lepton]-perheeseen kuuluva subatominen hiukkanen, jolla on pienin massa?</w:t>
      </w:r>
    </w:p>
    <w:p>
      <w:r>
        <w:rPr>
          <w:b/>
        </w:rPr>
        <w:t xml:space="preserve">Esimerkki 5.2165</w:t>
      </w:r>
    </w:p>
    <w:p>
      <w:r>
        <w:t xml:space="preserve">alkuperäinen kysymys: Vastaus: TonniVastaustyyppi: Mikä massan yksikkö on mittausjärjestelmässä, jossa käytetään energiatiheyden yksikköä [Joulea kuutiometriä kohti] ja jonka suurin painomassa on kilogrammoina? vastaus: TonniVastaustyyppi: Tonni: Massan yksikkö: Tonni.</w:t>
      </w:r>
    </w:p>
    <w:p>
      <w:r>
        <w:rPr>
          <w:b/>
        </w:rPr>
        <w:t xml:space="preserve">Tulos</w:t>
      </w:r>
    </w:p>
    <w:p>
      <w:r>
        <w:t xml:space="preserve">Minkä yksikön massassa käytetään mittausjärjestelmää, jossa käytetään energiatiheyden yksikköä [Joulea kuutiometriä kohti] ja jonka maksimipainomassa on kilogrammoina?</w:t>
      </w:r>
    </w:p>
    <w:p>
      <w:r>
        <w:rPr>
          <w:b/>
        </w:rPr>
        <w:t xml:space="preserve">Tulos</w:t>
      </w:r>
    </w:p>
    <w:p>
      <w:r>
        <w:t xml:space="preserve">Minkä yksikön massan, jolla on sama yksikkö kuin [Joulea kuutiometriä kohti], suurin paino on kilogrammoina?</w:t>
      </w:r>
    </w:p>
    <w:p>
      <w:r>
        <w:rPr>
          <w:b/>
        </w:rPr>
        <w:t xml:space="preserve">Tulos</w:t>
      </w:r>
    </w:p>
    <w:p>
      <w:r>
        <w:t xml:space="preserve">Mittajärjestelmä, jossa käytetään energiatiheyden yksikköä [Joulea kuutiometriä kohti] ja jonka maksimipainomassa on kilogrammoina, on mikä massayksikkö?</w:t>
      </w:r>
    </w:p>
    <w:p>
      <w:r>
        <w:rPr>
          <w:b/>
        </w:rPr>
        <w:t xml:space="preserve">Tulos</w:t>
      </w:r>
    </w:p>
    <w:p>
      <w:r>
        <w:t xml:space="preserve">Minkä yksikön massa on mittausjärjestelmässä, jossa käytetään energiatiheyden yksikköä [Joulea kuutiometriä kohti] ja jonka suurin painomassa on kilogrammoina?</w:t>
      </w:r>
    </w:p>
    <w:p>
      <w:r>
        <w:rPr>
          <w:b/>
        </w:rPr>
        <w:t xml:space="preserve">Tulos</w:t>
      </w:r>
    </w:p>
    <w:p>
      <w:r>
        <w:t xml:space="preserve">Mikä massan yksikkö on mittausjärjestelmässä, jossa käytetään energiatiheyden yksikköä [Joulea kuutiometriä kohti], ja joka painaa eniten kilogrammaa?</w:t>
      </w:r>
    </w:p>
    <w:p>
      <w:r>
        <w:rPr>
          <w:b/>
        </w:rPr>
        <w:t xml:space="preserve">Esimerkki 5.2166</w:t>
      </w:r>
    </w:p>
    <w:p>
      <w:r>
        <w:t xml:space="preserve">alkuperäinen kysymys: Vastaus: Long Island iced tea, Cuba libreVastaustyyppi: Long Island iced tea, Cuba libreVastaustyyppi: Long Island iced tea, Cuba librevastaustyyppi: Lisätiedot: Aineiston tyyppi: Ruoka: Coca-Cola on hiilihapotettu virvoitusjuoma, jota myydään kaupoissa, ravintoloissa ja automaateissa kaikkialla maailmassa. Sitä valmistaa The Coca-Cola Company Atlantassa, Georgiassa, ja siitä käytetään usein pelkkää nimeä Coca-Cola. Alun perin John Pembertonin 1800-luvun lopulla keksimä patenttilääke, mutta Coca-Colan osti liikemies Asa Griggs Candler, jonka markkinointitaktiikan ansiosta Coca-Cola hallitsi maailman virvoitusjuomamarkkinoita koko 1900-luvun ajan. Nimi viittaa sen ainesosiin: kolapähkinöihin, jotka ovat kofeiinin lähde, ja kokalehtiin. Coca-Colan kaava on edelleen liikesalaisuus. Yhtiö valmistaa tiivistettä, joka myydään sitten lisensoiduille Coca-Cola-pullojen pullottajille eri puolilla maailmaa. Pullottajat, joilla on alueelliset yksinoikeussopimukset yhtiön kanssa, valmistavat tiivisteestä yhdessä suodatetun veden ja makeutusaineiden kanssa lopputuotteita tölkeissä ja pulloissa. Pullottajat myyvät, jakelevat ja markkinoivat Coca-Colaa vähittäismyymälöissä ja automaateissa. The Coca-Cola Company myy myös limsapulloihin tarkoitettua tiivistettä suurimmille ravintoloille ja ruokapalveluiden jakelijoille: Ainesosa: ;</w:t>
      </w:r>
    </w:p>
    <w:p>
      <w:r>
        <w:rPr>
          <w:b/>
        </w:rPr>
        <w:t xml:space="preserve">Tulos</w:t>
      </w:r>
    </w:p>
    <w:p>
      <w:r>
        <w:t xml:space="preserve">Mitkä ovat jonkinlaisen [mehun] ja [Coca-Colan] pääruoat ja käyttö?</w:t>
      </w:r>
    </w:p>
    <w:p>
      <w:r>
        <w:rPr>
          <w:b/>
        </w:rPr>
        <w:t xml:space="preserve">Tulos</w:t>
      </w:r>
    </w:p>
    <w:p>
      <w:r>
        <w:t xml:space="preserve">Etsi ruokia, joissa käytetään usein jonkinlaista [mehua] ja [Coca-Colaa].</w:t>
      </w:r>
    </w:p>
    <w:p>
      <w:r>
        <w:rPr>
          <w:b/>
        </w:rPr>
        <w:t xml:space="preserve">Tulos</w:t>
      </w:r>
    </w:p>
    <w:p>
      <w:r>
        <w:t xml:space="preserve">Missä ruokalajeissa [mehua] ja [Coca-Colaa] käytetään usein?</w:t>
      </w:r>
    </w:p>
    <w:p>
      <w:r>
        <w:rPr>
          <w:b/>
        </w:rPr>
        <w:t xml:space="preserve">Tulos</w:t>
      </w:r>
    </w:p>
    <w:p>
      <w:r>
        <w:t xml:space="preserve">[Mehua] ja [Coca-Colaa] käytetään usein minkälaisissa ruokalajeissa?</w:t>
      </w:r>
    </w:p>
    <w:p>
      <w:r>
        <w:rPr>
          <w:b/>
        </w:rPr>
        <w:t xml:space="preserve">Tulos</w:t>
      </w:r>
    </w:p>
    <w:p>
      <w:r>
        <w:t xml:space="preserve">Missä ruokalajeissa käytetään sekä [Mehua] että [Coca-Colaa]?</w:t>
      </w:r>
    </w:p>
    <w:p>
      <w:r>
        <w:rPr>
          <w:b/>
        </w:rPr>
        <w:t xml:space="preserve">Tulos</w:t>
      </w:r>
    </w:p>
    <w:p>
      <w:r>
        <w:t xml:space="preserve">Mihin juomaresepteihin kuuluu [mehu] ja [Coca-Cola]?</w:t>
      </w:r>
    </w:p>
    <w:p>
      <w:r>
        <w:rPr>
          <w:b/>
        </w:rPr>
        <w:t xml:space="preserve">Tulos</w:t>
      </w:r>
    </w:p>
    <w:p>
      <w:r>
        <w:t xml:space="preserve">Missä ruokalajeissa [mehua] ja [Coca-Colaa] käytetään usein?</w:t>
      </w:r>
    </w:p>
    <w:p>
      <w:r>
        <w:rPr>
          <w:b/>
        </w:rPr>
        <w:t xml:space="preserve">Esimerkki 5.2167</w:t>
      </w:r>
    </w:p>
    <w:p>
      <w:r>
        <w:t xml:space="preserve">alkuperäinen kysymys: Vastaus: 2Vastaustyyppi: Kuinka moni arkkitehti uskoo samaan uskontoon kuin [Barack Obama]?vastaus: 2Vastaustyyppi: Kuinka moni arkkitehti uskoo samaan uskontoon kuin [Barack Obama]? Vastaustyyppi: Arkkitehti: Barack Hussein Obama II (/b...ôÀàr...ëÀêk huÀêÀààse...™n o äÀàb...ëÀêm...ô/; s. 4. elokuuta 1961) on Yhdysvaltain 44. ja nykyinen presidentti. Hän on ensimmäinen afroamerikkalainen virassaan. Obama toimi Yhdysvaltain senaattorina edustaen Illinoisin osavaltiota tammikuusta 2005 marraskuuhun 2008, jolloin hän erosi vuoden 2008 presidentinvaalivoittonsa jälkeen.  Obama on syntynyt Honolulussa Havaijilla, ja hän on valmistunut Columbian yliopistosta ja Harvardin oikeustieteellisestä tiedekunnasta, jossa hän toimi Harvard Law Review -lehden puheenjohtajana. Ennen oikeustieteen opintojaan hän toimi Chicagossa yhteisöjärjestäjänä. Hän työskenteli kansalaisoikeusasiamiehenä Chicagossa ja opetti perustuslaillista oikeutta Chicagon yliopiston oikeustieteellisessä tiedekunnassa vuosina 1992-2004. Hän edusti kolme kautta Illinoisin 13. piiriä senaatissa vuosina 1997-2004.</w:t>
      </w:r>
    </w:p>
    <w:p>
      <w:r>
        <w:rPr>
          <w:b/>
        </w:rPr>
        <w:t xml:space="preserve">Tulos</w:t>
      </w:r>
    </w:p>
    <w:p>
      <w:r>
        <w:t xml:space="preserve">Kuinka monella arkkitehdillä on sama uskonnollinen vakaumus kuin [Barack Obamalla]?</w:t>
      </w:r>
    </w:p>
    <w:p>
      <w:r>
        <w:rPr>
          <w:b/>
        </w:rPr>
        <w:t xml:space="preserve">Tulos</w:t>
      </w:r>
    </w:p>
    <w:p>
      <w:r>
        <w:t xml:space="preserve">Kuinka moni arkkitehti on samaa uskontoa [Barack Obaman] kanssa?</w:t>
      </w:r>
    </w:p>
    <w:p>
      <w:r>
        <w:rPr>
          <w:b/>
        </w:rPr>
        <w:t xml:space="preserve">Tulos</w:t>
      </w:r>
    </w:p>
    <w:p>
      <w:r>
        <w:t xml:space="preserve">Kuinka monella arkkitehdillä on sama uskonnollinen vakaumus kuin [Barack Obamalla]?</w:t>
      </w:r>
    </w:p>
    <w:p>
      <w:r>
        <w:rPr>
          <w:b/>
        </w:rPr>
        <w:t xml:space="preserve">Tulos</w:t>
      </w:r>
    </w:p>
    <w:p>
      <w:r>
        <w:t xml:space="preserve">[Barack Obama] uskoo samaan uskontoon kuin kuinka moni arkkitehti?</w:t>
      </w:r>
    </w:p>
    <w:p>
      <w:r>
        <w:rPr>
          <w:b/>
        </w:rPr>
        <w:t xml:space="preserve">Tulos</w:t>
      </w:r>
    </w:p>
    <w:p>
      <w:r>
        <w:t xml:space="preserve">Kuinka moni arkkitehti jakaa [Barack Obaman] uskonnollisen vakaumuksen?</w:t>
      </w:r>
    </w:p>
    <w:p>
      <w:r>
        <w:rPr>
          <w:b/>
        </w:rPr>
        <w:t xml:space="preserve">Esimerkki 5.2168</w:t>
      </w:r>
    </w:p>
    <w:p>
      <w:r>
        <w:t xml:space="preserve">alkuperäinen kysymys: Vastaus: Paloturvallisuus, autoteollisuus, vaatteiden valmistus leikkaamalla ja ompelemalla...vastaustyyppi: Vastaustyyppi: Teollisuus: International Ladies' Garment Workers' Union oli aikoinaan yksi Yhdysvaltojen suurimmista ammattiliitoista, yksi ensimmäisistä yhdysvaltalaisista ammattiliitoista, joilla oli pääasiassa naisjäseniä, ja keskeinen toimija 1920- ja 1930-lukujen työväenhistoriassa. Liitto, josta käytetään yleisesti nimitystä "ILGWU" tai "ILG", yhdistyi Amalgamated Clothing and Textile Workers Unionin kanssa vuonna 1995 ja muodosti Union of Needletrades, Industrial and Textile Employees -liiton. UNITE yhdistyi vuonna 2004 hotellityöntekijöiden ja ravintolatyöntekijöiden ammattiliiton (Hotel Employees and Restaurant Employees Union) kanssa muodostaen uuden ammattiliiton, joka tunnetaan nimellä UNITE HERE. UNITEn vuonna 1995 muodostaneet kaksi ammattiliittoa edustivat yhteensä vain 250 000 työntekijää, kun ILGWU:n jäsenmäärä oli 450 000 vuonna 1969.</w:t>
      </w:r>
    </w:p>
    <w:p>
      <w:r>
        <w:rPr>
          <w:b/>
        </w:rPr>
        <w:t xml:space="preserve">Tulos</w:t>
      </w:r>
    </w:p>
    <w:p>
      <w:r>
        <w:t xml:space="preserve">Lapsityövoiman lapsi kuuluu [International Ladies' Garment Workers' Union] -järjestöön millä alalla?</w:t>
      </w:r>
    </w:p>
    <w:p>
      <w:r>
        <w:rPr>
          <w:b/>
        </w:rPr>
        <w:t xml:space="preserve">Tulos</w:t>
      </w:r>
    </w:p>
    <w:p>
      <w:r>
        <w:t xml:space="preserve">Mikä on se teollisuudenala, johon [International Ladies' Garment Workers' Union] liittyy lapsityövoiman lapsi?</w:t>
      </w:r>
    </w:p>
    <w:p>
      <w:r>
        <w:rPr>
          <w:b/>
        </w:rPr>
        <w:t xml:space="preserve">Tulos</w:t>
      </w:r>
    </w:p>
    <w:p>
      <w:r>
        <w:t xml:space="preserve">Mikä on sen teollisuudenalan nimi, jolla on [International Ladies' Garment Workers' Unioniin] liittyvä lapsityövoima?</w:t>
      </w:r>
    </w:p>
    <w:p>
      <w:r>
        <w:rPr>
          <w:b/>
        </w:rPr>
        <w:t xml:space="preserve">Tulos</w:t>
      </w:r>
    </w:p>
    <w:p>
      <w:r>
        <w:t xml:space="preserve">Millä teollisuudenaloilla on lapsityövoiman lapsi, joka on yhteydessä [International Ladies' Garment Workers' Unioniin]?</w:t>
      </w:r>
    </w:p>
    <w:p>
      <w:r>
        <w:rPr>
          <w:b/>
        </w:rPr>
        <w:t xml:space="preserve">Tulos</w:t>
      </w:r>
    </w:p>
    <w:p>
      <w:r>
        <w:t xml:space="preserve">Mikä teollisuudenala on kaksi sukupolvea kauempana teollisuudesta, joka oli yhteydessä alkuperäiseen [naisten vaatetusalan työntekijöiden kansainväliseen liittoon]?</w:t>
      </w:r>
    </w:p>
    <w:p>
      <w:r>
        <w:rPr>
          <w:b/>
        </w:rPr>
        <w:t xml:space="preserve">Tulos</w:t>
      </w:r>
    </w:p>
    <w:p>
      <w:r>
        <w:t xml:space="preserve">Minkä toimialan työntekijät [International Ladies' Garment Workers' Union] ovat peräisin yhdestä ammattiliiton toissijaisista jäsenistä sen alkuperäisen perustamisen jälkeen?</w:t>
      </w:r>
    </w:p>
    <w:p>
      <w:r>
        <w:rPr>
          <w:b/>
        </w:rPr>
        <w:t xml:space="preserve">Esimerkki 5.2169</w:t>
      </w:r>
    </w:p>
    <w:p>
      <w:r>
        <w:t xml:space="preserve">alkuperäinen kysymys: Vastaus: Audi a3, seat le√≥n, audi tt....vastaustyyppi: Mikä on [Ford Mustangin] malli ja liittyy [Volkswagen Golfiin]?Vastaus: Audi a3, seat le√≥n, audi tt..: Automobile Model.auxiliary information: Volkswagen Golf on saksalainen valmistaja Volkswagenin vuodesta 1974 lähtien valmistama pieni perheauto, jota on markkinoitu maailmanlaajuisesti seitsemässä sukupolvessa, eri korirakenteissa ja eri nimillä 'Äì Volkswagen Rabbitina Yhdysvalloissa ja Kanadassa sekä Volkswagen Caribena Meksikossa. Alkuperäinen Golf Mk1 oli etuvetoinen, etumoottorinen korvaaja ilmajäähdytteiselle, takamoottoriselle ja takavetoisen Volkswagen Beetle -mallille. Historiallisesti Golf on Volkswagenin myydyin malli ja maailman toiseksi myydyin malli, ja sitä on valmistettu vuoteen 2012 mennessä yli 29 miljoonaa kappaletta. Suurin osa Golfin tuotannosta oli aluksi 3-ovista viistoperämallia. Muita muunnelmia ovat 5-ovinen viistoperä, farmari, avoauto ja Golfista johdettu viistoperäinen sedan, jota kutsutaan eri nimillä Volkswagen Jetta, Volkswagen Vento tai Volkswagen Bora. Autot ovat täyttäneet monia markkinasegmenttejä, perusluokan henkilöautoista suorituskykyisiin hot hatcheihin. Volkswagen Golf on historiansa aikana voittanut monia palkintoja. Volkswagen Golf voitti maailman vuoden auton vuonna 2009 Volkswagen Golf Mk6:lla ja vuonna 2013 Volkswagen Golf Mk7:llä.Ford Mustang:;Tyyppi: Mustang Mustang: Automobile Model: ;</w:t>
      </w:r>
    </w:p>
    <w:p>
      <w:r>
        <w:rPr>
          <w:b/>
        </w:rPr>
        <w:t xml:space="preserve">Tulos</w:t>
      </w:r>
    </w:p>
    <w:p>
      <w:r>
        <w:t xml:space="preserve">Nimeä [Ford Mustangin] malli, joka on sukua [Volkswagen Golfille].</w:t>
      </w:r>
    </w:p>
    <w:p>
      <w:r>
        <w:rPr>
          <w:b/>
        </w:rPr>
        <w:t xml:space="preserve">Tulos</w:t>
      </w:r>
    </w:p>
    <w:p>
      <w:r>
        <w:t xml:space="preserve">Volkswagen Golf] on sukua mille [Ford Mustang] -mallille?</w:t>
      </w:r>
    </w:p>
    <w:p>
      <w:r>
        <w:rPr>
          <w:b/>
        </w:rPr>
        <w:t xml:space="preserve">Tulos</w:t>
      </w:r>
    </w:p>
    <w:p>
      <w:r>
        <w:t xml:space="preserve">Mikä on [Ford Mustangin] malli ja liittyy [Volkswagen Golfiin]?</w:t>
      </w:r>
    </w:p>
    <w:p>
      <w:r>
        <w:rPr>
          <w:b/>
        </w:rPr>
        <w:t xml:space="preserve">Tulos</w:t>
      </w:r>
    </w:p>
    <w:p>
      <w:r>
        <w:t xml:space="preserve">Onko [Ford Mustangin] malli sukua [Volkswagen Golfille]?</w:t>
      </w:r>
    </w:p>
    <w:p>
      <w:r>
        <w:rPr>
          <w:b/>
        </w:rPr>
        <w:t xml:space="preserve">Tulos</w:t>
      </w:r>
    </w:p>
    <w:p>
      <w:r>
        <w:t xml:space="preserve">Nimeä [Ford Mustangin] malli, joka on sukua [Volkswagen Golfille].</w:t>
      </w:r>
    </w:p>
    <w:p>
      <w:r>
        <w:rPr>
          <w:b/>
        </w:rPr>
        <w:t xml:space="preserve">Esimerkki 5.2170</w:t>
      </w:r>
    </w:p>
    <w:p>
      <w:r>
        <w:t xml:space="preserve">alkuperäinen kysymys: Vastaus: laulaminenVastaustyyppi: Mikä on [American Idolin] kilpailutyyppi? Vastaukset: Kilpailutyyppi: Kilpailutyyppi: American Idol on Simon Fullerin luoma ja 19 Entertainmentin tuottama yhdysvaltalainen laulukilpailusarja, jota levittää FremantleMedia North America. Sitä alettiin esittää Foxilla 11. kesäkuuta 2002 brittiläiseen Pop Idol -sarjaan perustuvan Idols-formaatin lisäyksenä, ja siitä on sittemmin tullut yksi amerikkalaisen television historian menestyneimmistä sarjoista. Sarjan konseptina on löytää uusia sooloartisteja, joiden voittajan määrittelevät amerikkalaiset katsojat. Voittajat, jotka katsojat valitsivat puhelin-, internet- ja tekstiviestiäänestyksellä, olivat Kelly Clarkson, Ruben Studdard, Fantasia Barrino, Carrie Underwood, Taylor Hicks, Jordin Sparks, David Cook, Kris Allen, Lee DeWyze, Scotty McCreery, Phillip Phillips, Candice Glover, Caleb Johnson ja Nick Fradiani. American Idolissa on tuomaristo, joka arvostelee kilpailijoiden esityksiä. Alkuperäiset tuomarit olivat levytuottaja ja musiikkijohtaja Randy Jackson, poplaulaja ja koreografi Paula Abdul sekä musiikkijohtaja ja manageri Simon Cowell. Viimeisimmän kauden tuomaristoon kuuluivat kantrilaulaja Keith Urban, laulaja ja näyttelijä Jennifer Lopez sekä jazzlaulaja Harry Connick Jr.</w:t>
      </w:r>
    </w:p>
    <w:p>
      <w:r>
        <w:rPr>
          <w:b/>
        </w:rPr>
        <w:t xml:space="preserve">Tulos</w:t>
      </w:r>
    </w:p>
    <w:p>
      <w:r>
        <w:t xml:space="preserve">Minkälainen kilpailu [American Idol] on?</w:t>
      </w:r>
    </w:p>
    <w:p>
      <w:r>
        <w:rPr>
          <w:b/>
        </w:rPr>
        <w:t xml:space="preserve">Tulos</w:t>
      </w:r>
    </w:p>
    <w:p>
      <w:r>
        <w:t xml:space="preserve">[American Idol] perustuu kilpailijoihin, jotka kilpailevat millä perusteella?</w:t>
      </w:r>
    </w:p>
    <w:p>
      <w:r>
        <w:rPr>
          <w:b/>
        </w:rPr>
        <w:t xml:space="preserve">Tulos</w:t>
      </w:r>
    </w:p>
    <w:p>
      <w:r>
        <w:t xml:space="preserve">Millaista kilpailua [American Idol] näyttää?</w:t>
      </w:r>
    </w:p>
    <w:p>
      <w:r>
        <w:rPr>
          <w:b/>
        </w:rPr>
        <w:t xml:space="preserve">Tulos</w:t>
      </w:r>
    </w:p>
    <w:p>
      <w:r>
        <w:t xml:space="preserve">[American Idol] on minkä tyyppinen kilpailu?</w:t>
      </w:r>
    </w:p>
    <w:p>
      <w:r>
        <w:rPr>
          <w:b/>
        </w:rPr>
        <w:t xml:space="preserve">Tulos</w:t>
      </w:r>
    </w:p>
    <w:p>
      <w:r>
        <w:t xml:space="preserve">Mikä on [American Idolin] kilpailutyyppi?</w:t>
      </w:r>
    </w:p>
    <w:p>
      <w:r>
        <w:rPr>
          <w:b/>
        </w:rPr>
        <w:t xml:space="preserve">Esimerkki 5.2171</w:t>
      </w:r>
    </w:p>
    <w:p>
      <w:r>
        <w:t xml:space="preserve">alkuperäinen kysymys: Vastaus: Sean PennVastaustyyppi: Kuka elokuvanäyttelijä oli naimisissa [Madonnan] kanssa viimeistään [1989-09-14]?Vastaus: Sean PennVastaustyyppi: Sean Penn: Penn Sennan Penn: Elokuvanäyttelijä.aputiedot: Madonna Louise Ciccone on yhdysvaltalainen laulaja, lauluntekijä, näyttelijä ja liikenainen. Hän saavutti suosiota laajentamalla valtavirran populaarimusiikin sanoitussisällön ja kuvaston rajoja musiikkivideoissaan, joista tuli MTV:n vakiokalustoa. Madonna tunnetaan sekä musiikkinsa että imagonsa keksimisestä uudelleen ja siitä, että hän on säilyttänyt itsenäisyytensä levyteollisuudessa. Musiikkikriitikot ovat ylistäneet hänen musiikillista tuotantoaan, joka on myös aiheuttanut kiistoja. Madonnaa kutsutaan usein "popin kuningattareksi", ja hänet mainitaan vaikuttajana muiden artistien keskuudessa ympäri maailmaa. Bay Cityssä, Michiganissa syntynyt Madonna opiskeli Michiganin yliopiston musiikki-, teatteri- ja tanssikoulussa ennen kuin muutti New Yorkiin ja aloitti uransa modernin tanssin parissa. Esiinnyttyään musiikkiryhmissä Breakfast Club ja Emmy hän teki sopimuksen Sire Recordsin kanssa vuonna 1982 ja julkaisi seuraavana vuonna samannimisen debyyttialbuminsa. Sitä seurasi sarja kaupallisesti menestyneitä albumeita, kuten Grammy-palkitut Ray of Light ja Confessions on a Dance Floor.</w:t>
      </w:r>
    </w:p>
    <w:p>
      <w:r>
        <w:rPr>
          <w:b/>
        </w:rPr>
        <w:t xml:space="preserve">Tulos</w:t>
      </w:r>
    </w:p>
    <w:p>
      <w:r>
        <w:t xml:space="preserve">[Madonna] meni naimisiin minkä elokuvanäyttelijän kanssa viimeistään [1989-09-14]?</w:t>
      </w:r>
    </w:p>
    <w:p>
      <w:r>
        <w:rPr>
          <w:b/>
        </w:rPr>
        <w:t xml:space="preserve">Tulos</w:t>
      </w:r>
    </w:p>
    <w:p>
      <w:r>
        <w:t xml:space="preserve">Kuka elokuvanäyttelijä oli ennen [1989-09-14] naimisissa [Madonnan] kanssa?</w:t>
      </w:r>
    </w:p>
    <w:p>
      <w:r>
        <w:rPr>
          <w:b/>
        </w:rPr>
        <w:t xml:space="preserve">Tulos</w:t>
      </w:r>
    </w:p>
    <w:p>
      <w:r>
        <w:t xml:space="preserve">Mikä elokuvanäyttelijä oli naimisissa [Madonnan] kanssa viimeistään [1989-09-14].</w:t>
      </w:r>
    </w:p>
    <w:p>
      <w:r>
        <w:rPr>
          <w:b/>
        </w:rPr>
        <w:t xml:space="preserve">Tulos</w:t>
      </w:r>
    </w:p>
    <w:p>
      <w:r>
        <w:t xml:space="preserve">[Madonna] oli naimisissa minkä elokuvanäyttelijän kanssa viimeistään [1989-09-14]?</w:t>
      </w:r>
    </w:p>
    <w:p>
      <w:r>
        <w:rPr>
          <w:b/>
        </w:rPr>
        <w:t xml:space="preserve">Tulos</w:t>
      </w:r>
    </w:p>
    <w:p>
      <w:r>
        <w:t xml:space="preserve">Naimisissa [Madonnan] kanssa viimeistään [1989-09-14] kuvaa mitä elokuvanäyttelijää?</w:t>
      </w:r>
    </w:p>
    <w:p>
      <w:r>
        <w:rPr>
          <w:b/>
        </w:rPr>
        <w:t xml:space="preserve">Esimerkki 5.2172</w:t>
      </w:r>
    </w:p>
    <w:p>
      <w:r>
        <w:t xml:space="preserve">alkuperäinen kysymys: Vastaus: Val Brathwaite, Ann Mincieli, Ken Lewis...vastaustyyppi: Kuka on äänittäjä musiikkitallenteella, jonka artisti on mukana myös [I Don't Give A]?Vastaus: Val Brathwaite, Ann Mincieli, Ken Lewis...: Laji: Äänitysinsinööri.</w:t>
      </w:r>
    </w:p>
    <w:p>
      <w:r>
        <w:rPr>
          <w:b/>
        </w:rPr>
        <w:t xml:space="preserve">Tulos</w:t>
      </w:r>
    </w:p>
    <w:p>
      <w:r>
        <w:t xml:space="preserve">Kuka musiikillinen johtaja äänittää [I Don't Give A]-elokuvan musiikkia?</w:t>
      </w:r>
    </w:p>
    <w:p>
      <w:r>
        <w:rPr>
          <w:b/>
        </w:rPr>
        <w:t xml:space="preserve">Tulos</w:t>
      </w:r>
    </w:p>
    <w:p>
      <w:r>
        <w:t xml:space="preserve">Kuka äänitysinsinööri esiintyi [I Don't Give A]-elokuvassa?</w:t>
      </w:r>
    </w:p>
    <w:p>
      <w:r>
        <w:rPr>
          <w:b/>
        </w:rPr>
        <w:t xml:space="preserve">Tulos</w:t>
      </w:r>
    </w:p>
    <w:p>
      <w:r>
        <w:t xml:space="preserve">[I Don't Give A]-ohjelmassa esiintyy artisti, jonka äänitysinsinööri on myös toisen musiikkitallenteen äänitysinsinööri.  Osaatko nimetä äänitysinsinöörin?</w:t>
      </w:r>
    </w:p>
    <w:p>
      <w:r>
        <w:rPr>
          <w:b/>
        </w:rPr>
        <w:t xml:space="preserve">Tulos</w:t>
      </w:r>
    </w:p>
    <w:p>
      <w:r>
        <w:t xml:space="preserve">Kuka on äänittäjä musiikkitallenteella, jonka esittäjä on myös [I Don't Give A]?</w:t>
      </w:r>
    </w:p>
    <w:p>
      <w:r>
        <w:rPr>
          <w:b/>
        </w:rPr>
        <w:t xml:space="preserve">Tulos</w:t>
      </w:r>
    </w:p>
    <w:p>
      <w:r>
        <w:t xml:space="preserve">Kuka on sen musiikkitallenteen äänittäjä, jonka artisti on mukana myös [I Don't Give A]ssa?</w:t>
      </w:r>
    </w:p>
    <w:p>
      <w:r>
        <w:rPr>
          <w:b/>
        </w:rPr>
        <w:t xml:space="preserve">Tulos</w:t>
      </w:r>
    </w:p>
    <w:p>
      <w:r>
        <w:t xml:space="preserve">Nimeä yhden [I Don't Give A]-teoksessa esiintyvän artistin kohdalla äänitysinsinööri, joka on työskennellyt kyseisen artistin kanssa myös toisella levytyksellä.</w:t>
      </w:r>
    </w:p>
    <w:p>
      <w:r>
        <w:rPr>
          <w:b/>
        </w:rPr>
        <w:t xml:space="preserve">Tulos</w:t>
      </w:r>
    </w:p>
    <w:p>
      <w:r>
        <w:t xml:space="preserve">Minkä musiikkiartistin äänittäjä on myös mukana [I Don't Give A]-levyllä?</w:t>
      </w:r>
    </w:p>
    <w:p>
      <w:r>
        <w:rPr>
          <w:b/>
        </w:rPr>
        <w:t xml:space="preserve">Esimerkki 5.2173</w:t>
      </w:r>
    </w:p>
    <w:p>
      <w:r>
        <w:t xml:space="preserve">alkuperäinen kysymys: Vastaus: Simon CowellVastaustyyppi: Kuka TV-persoona esiintyy [The X Factor (UK)] ja [American Idol] -ohjelmissa?Vastaus: Simon CowellVastaustyyppi: Simon Cowell: Cowell Cowell: TV-persoona: American Idol on Simon Fullerin luoma ja 19 Entertainmentin tuottama yhdysvaltalainen laulukilpailusarja, jota levittää FremantleMedia North America. Sitä alettiin esittää Foxilla 11. kesäkuuta 2002 brittiläiseen Pop Idol -sarjaan perustuvan Idols-formaatin lisäyksenä, ja siitä on sittemmin tullut yksi amerikkalaisen television historian menestyneimmistä ohjelmista. Sarjan konseptina on löytää uusia sooloartisteja, joiden voittajan määrittelevät amerikkalaiset katsojat. Voittajat, jotka katsojat valitsivat puhelin-, internet- ja tekstiviestiäänestyksellä, olivat Kelly Clarkson, Ruben Studdard, Fantasia Barrino, Carrie Underwood, Taylor Hicks, Jordin Sparks, David Cook, Kris Allen, Lee DeWyze, Scotty McCreery, Phillip Phillips, Candice Glover, Caleb Johnson ja Nick Fradiani. American Idolissa on tuomaristo, joka arvostelee kilpailijoiden esityksiä. Alkuperäiset tuomarit olivat levytuottaja ja musiikkijohtaja Randy Jackson, poplaulaja ja koreografi Paula Abdul sekä musiikkijohtaja ja manageri Simon Cowell. Viimeisimmän kauden tuomaristoon kuuluivat kantrilaulaja Keith Urban, laulaja ja näyttelijä Jennifer Lopez sekä jazzlaulaja Harry Connick Jr.The X Factor (Yhdistynyt kuningaskunta):;Tyyppi: Tyyppi: TV-ohjelma;</w:t>
      </w:r>
    </w:p>
    <w:p>
      <w:r>
        <w:rPr>
          <w:b/>
        </w:rPr>
        <w:t xml:space="preserve">Tulos</w:t>
      </w:r>
    </w:p>
    <w:p>
      <w:r>
        <w:t xml:space="preserve">Mikä julkkis esiintyy sekä [The X Factor (UK)] että [American Idol] -ohjelmissa?</w:t>
      </w:r>
    </w:p>
    <w:p>
      <w:r>
        <w:rPr>
          <w:b/>
        </w:rPr>
        <w:t xml:space="preserve">Tulos</w:t>
      </w:r>
    </w:p>
    <w:p>
      <w:r>
        <w:t xml:space="preserve">Kuka on tuomarina sekä [The X Factor (UK)] että [American Idol] -ohjelmissa?</w:t>
      </w:r>
    </w:p>
    <w:p>
      <w:r>
        <w:rPr>
          <w:b/>
        </w:rPr>
        <w:t xml:space="preserve">Tulos</w:t>
      </w:r>
    </w:p>
    <w:p>
      <w:r>
        <w:t xml:space="preserve">Mikä tv-persoona esiintyi sekä [The X Factor (UK)] että [American Idol] -ohjelmissa?</w:t>
      </w:r>
    </w:p>
    <w:p>
      <w:r>
        <w:rPr>
          <w:b/>
        </w:rPr>
        <w:t xml:space="preserve">Tulos</w:t>
      </w:r>
    </w:p>
    <w:p>
      <w:r>
        <w:t xml:space="preserve">Kuka on tv-persoona, joka esiintyy sekä [The X Factor (UK)] että [American Idol] -ohjelmissa?</w:t>
      </w:r>
    </w:p>
    <w:p>
      <w:r>
        <w:rPr>
          <w:b/>
        </w:rPr>
        <w:t xml:space="preserve">Tulos</w:t>
      </w:r>
    </w:p>
    <w:p>
      <w:r>
        <w:t xml:space="preserve">Mikä tv-persoona on esiintynyt sekä [The X Factor (UK)] että [American Idol] -ohjelmissa?</w:t>
      </w:r>
    </w:p>
    <w:p>
      <w:r>
        <w:rPr>
          <w:b/>
        </w:rPr>
        <w:t xml:space="preserve">Esimerkki 5.2174</w:t>
      </w:r>
    </w:p>
    <w:p>
      <w:r>
        <w:t xml:space="preserve">alkuperäinen kysymys: Vastaus: Mikä on [Nine Inch Nailsin] lyhin äänite? [hiljaisuus], [hiljaisuus], [hiljaisuus]...vastaustyyppi: Musiikkitallenne.lisätiedot: Nine Inch Nails on yhdysvaltalainen industrial rock -yhtye, jonka Trent Reznor perusti vuonna 1988 Clevelandissa, Ohiossa. Sen päätuottajana, laulajana, lauluntekijänä ja instrumentalistina Reznor on yhtyeen ainoa virallinen jäsen ja vastaa yksin sen suunnasta. Nine Inch Nailsin musiikki liikkuu monenlaisten tyylilajien välillä. Uuden albumin äänittämisen jälkeen Reznor kokoaa yleensä live-bändin esiintymään kanssaan. Kiertuebändissä on vaihtuva kokoonpano, joka usein sovittaa kappaleita uudelleen live-olosuhteisiin sopiviksi. Lavalla Nine Inch Nails käyttää usein visuaalisia elementtejä esityksiin, joihin usein kuuluu valoshow'ta. Underground-musiikin yleisö otti Nine Inch Nailsin lämpimästi vastaan sen alkuvuosina. Reznor tuotti 1990-luvulla useita erittäin vaikutusvaltaisia levyjä, jotka saavuttivat laajaa suosiota: monista Nine Inch Nailsin kappaleista tuli radiohittejä, ja koko heidän kataloginsa on saavuttanut maailmanlaajuisesti yli 20 miljoonan levyn myynnin, joista 10 miljoonaa on sertifioitu pelkästään Yhdysvalloissa. Vuonna 1997 Reznor esiintyi Time-lehden vuoden vaikutusvaltaisimpien ihmisten listalla, ja Spin-lehti kuvaili häntä "musiikin elinvoimaisimmaksi artistiksi".</w:t>
      </w:r>
    </w:p>
    <w:p>
      <w:r>
        <w:rPr>
          <w:b/>
        </w:rPr>
        <w:t xml:space="preserve">Tulos</w:t>
      </w:r>
    </w:p>
    <w:p>
      <w:r>
        <w:t xml:space="preserve">Mikä on lyhin [Nine Inch Nailsin] kappale?</w:t>
      </w:r>
    </w:p>
    <w:p>
      <w:r>
        <w:rPr>
          <w:b/>
        </w:rPr>
        <w:t xml:space="preserve">Tulos</w:t>
      </w:r>
    </w:p>
    <w:p>
      <w:r>
        <w:t xml:space="preserve">Mikä on [Nine Inch Nailsin] lyhin kappale?</w:t>
      </w:r>
    </w:p>
    <w:p>
      <w:r>
        <w:rPr>
          <w:b/>
        </w:rPr>
        <w:t xml:space="preserve">Tulos</w:t>
      </w:r>
    </w:p>
    <w:p>
      <w:r>
        <w:t xml:space="preserve">Mikä on lyhin [Nine Inch Nailsin] levyttämä kappale?</w:t>
      </w:r>
    </w:p>
    <w:p>
      <w:r>
        <w:rPr>
          <w:b/>
        </w:rPr>
        <w:t xml:space="preserve">Tulos</w:t>
      </w:r>
    </w:p>
    <w:p>
      <w:r>
        <w:t xml:space="preserve">Mikä on [Nine Inch Nailsin] lyhin äänite?</w:t>
      </w:r>
    </w:p>
    <w:p>
      <w:r>
        <w:rPr>
          <w:b/>
        </w:rPr>
        <w:t xml:space="preserve">Tulos</w:t>
      </w:r>
    </w:p>
    <w:p>
      <w:r>
        <w:t xml:space="preserve">Mikä on [Nine Inch Nailsin] lyhimmän äänitteen nimi?</w:t>
      </w:r>
    </w:p>
    <w:p>
      <w:r>
        <w:rPr>
          <w:b/>
        </w:rPr>
        <w:t xml:space="preserve">Tulos</w:t>
      </w:r>
    </w:p>
    <w:p>
      <w:r>
        <w:t xml:space="preserve">Mikä [Nine Inch Nailsin] levyistä on lyhyin?</w:t>
      </w:r>
    </w:p>
    <w:p>
      <w:r>
        <w:rPr>
          <w:b/>
        </w:rPr>
        <w:t xml:space="preserve">Tulos</w:t>
      </w:r>
    </w:p>
    <w:p>
      <w:r>
        <w:t xml:space="preserve">Nimeä [Nine Inch Nailsin] lyhin äänite?</w:t>
      </w:r>
    </w:p>
    <w:p>
      <w:r>
        <w:rPr>
          <w:b/>
        </w:rPr>
        <w:t xml:space="preserve">Esimerkki 5.2175</w:t>
      </w:r>
    </w:p>
    <w:p>
      <w:r>
        <w:t xml:space="preserve">alkuperäinen kysymys: Vastaus: teräsVastaustyyppi: Mikä on suurin [Disneylandin] puiston vuoristoratojen materiaali?vastaus: teräsVastaustyyppi: Mikä on suurin [Disneylandin] puiston vuoristoratojen materiaali? Aine tyyppi: Vuoristoradan materiaali.lisätiedot: Teräs: Disneyland Park, alunperin Disneyland, on ensimmäinen kahdesta Disneyland Resortiin rakennetusta teemapuistosta Anaheimissa, Kaliforniassa, ja se avattiin 17. heinäkuuta 1955. Se on ainoa Walt Disneyn suorassa valvonnassa suunniteltu ja rakennettu teemapuisto. Se oli alun perin alueen ainoa nähtävyys; sen nimi muutettiin 1990-luvulla Disneyland Parkiksi, jotta se erottuu laajenevasta kompleksista. Walt Disney keksi Disneylandin idean käytyään tyttäriensä kanssa erilaisissa huvipuistoissa 1930- ja 1940-luvuilla. Alun perin hän suunnitteli Burbankissa sijaitsevien studioidensa viereen rakennettavaa matkailunähtävyyttä, joka viihdyttäisi siellä vierailevia faneja; hän kuitenkin huomasi pian, että ehdotettu paikka oli liian pieni. Palkattuaan konsultin, joka auttoi häntä määrittämään sopivaa paikkaa hankkeelle, Walt osti 160 hehtaarin alueen Anaheimin läheltä vuonna 1953. Rakennustyöt aloitettiin vuonna 1954, ja puisto esiteltiin ABC Television Networkin televisioidussa lehdistötilaisuudessa 17. heinäkuuta 1955. Avaamisensa jälkeen Disneylandiin on tehty useita laajennuksia ja suuria uudistuksia, kuten New Orleans Square vuonna 1966, Bear Country vuonna 1972 ja Mickey's Toontown vuonna 1993.</w:t>
      </w:r>
    </w:p>
    <w:p>
      <w:r>
        <w:rPr>
          <w:b/>
        </w:rPr>
        <w:t xml:space="preserve">Tulos</w:t>
      </w:r>
    </w:p>
    <w:p>
      <w:r>
        <w:t xml:space="preserve">mistä materiaalista suurimman [Disneylandin] puiston vuoristoradat valmistetaan?</w:t>
      </w:r>
    </w:p>
    <w:p>
      <w:r>
        <w:rPr>
          <w:b/>
        </w:rPr>
        <w:t xml:space="preserve">Tulos</w:t>
      </w:r>
    </w:p>
    <w:p>
      <w:r>
        <w:t xml:space="preserve">Mistä on tehty suurimman [Disneylandin] puiston vuoristoradat?</w:t>
      </w:r>
    </w:p>
    <w:p>
      <w:r>
        <w:rPr>
          <w:b/>
        </w:rPr>
        <w:t xml:space="preserve">Tulos</w:t>
      </w:r>
    </w:p>
    <w:p>
      <w:r>
        <w:t xml:space="preserve">Mistä materiaalista on tehty suurimman [Disneylandin] puiston vuoristoradat?</w:t>
      </w:r>
    </w:p>
    <w:p>
      <w:r>
        <w:rPr>
          <w:b/>
        </w:rPr>
        <w:t xml:space="preserve">Tulos</w:t>
      </w:r>
    </w:p>
    <w:p>
      <w:r>
        <w:t xml:space="preserve">Millaisesta materiaalista [Disneylandin] vuoristoradat on tehty?</w:t>
      </w:r>
    </w:p>
    <w:p>
      <w:r>
        <w:rPr>
          <w:b/>
        </w:rPr>
        <w:t xml:space="preserve">Tulos</w:t>
      </w:r>
    </w:p>
    <w:p>
      <w:r>
        <w:t xml:space="preserve">Mistä materiaalista vuoristoradat on tehty suurimmassa [Disneylandin] puistossa?</w:t>
      </w:r>
    </w:p>
    <w:p>
      <w:r>
        <w:rPr>
          <w:b/>
        </w:rPr>
        <w:t xml:space="preserve">Tulos</w:t>
      </w:r>
    </w:p>
    <w:p>
      <w:r>
        <w:t xml:space="preserve">Mitä materiaalia käytetään suurimmassa [Disneylandin] puistossa vuoristoratojen valmistuksessa?</w:t>
      </w:r>
    </w:p>
    <w:p>
      <w:r>
        <w:rPr>
          <w:b/>
        </w:rPr>
        <w:t xml:space="preserve">Esimerkki 5.2176</w:t>
      </w:r>
    </w:p>
    <w:p>
      <w:r>
        <w:t xml:space="preserve">alkuperäinen kysymys: Vastaus: motion jpeg, quicktime-tiedostomuoto, jpeg...vastaustyyppi: Mitä pakkausmuotoa käyttävät kamerat, joissa on [3:2]-suhde ja joiden paino on pienempi kuin [455.0]? Camera Compressed Format.</w:t>
      </w:r>
    </w:p>
    <w:p>
      <w:r>
        <w:rPr>
          <w:b/>
        </w:rPr>
        <w:t xml:space="preserve">Tulos</w:t>
      </w:r>
    </w:p>
    <w:p>
      <w:r>
        <w:t xml:space="preserve">Kamerat, joiden kuvasuhde on [3:2] ja joiden paino on alle [455.0], käyttävät mitä pakkausmuotoa?</w:t>
      </w:r>
    </w:p>
    <w:p>
      <w:r>
        <w:rPr>
          <w:b/>
        </w:rPr>
        <w:t xml:space="preserve">Tulos</w:t>
      </w:r>
    </w:p>
    <w:p>
      <w:r>
        <w:t xml:space="preserve">Mitä pakkausmuotoa käytetään kameroissa, joiden [3:2]-suhde on pienempi kuin [455.0]?</w:t>
      </w:r>
    </w:p>
    <w:p>
      <w:r>
        <w:rPr>
          <w:b/>
        </w:rPr>
        <w:t xml:space="preserve">Tulos</w:t>
      </w:r>
    </w:p>
    <w:p>
      <w:r>
        <w:t xml:space="preserve">Mitä pakkausmuotoa käyttävät kamerat, joiden kuvasuhde on [3:2] ja paino on pienempi kuin [455.0] ?</w:t>
      </w:r>
    </w:p>
    <w:p>
      <w:r>
        <w:rPr>
          <w:b/>
        </w:rPr>
        <w:t xml:space="preserve">Tulos</w:t>
      </w:r>
    </w:p>
    <w:p>
      <w:r>
        <w:t xml:space="preserve">Mitä pakkausmuotoa käytetään kameroissa, joissa on [3:2]-suhde ja joiden paino on pienempi kuin [455.0]?</w:t>
      </w:r>
    </w:p>
    <w:p>
      <w:r>
        <w:rPr>
          <w:b/>
        </w:rPr>
        <w:t xml:space="preserve">Tulos</w:t>
      </w:r>
    </w:p>
    <w:p>
      <w:r>
        <w:t xml:space="preserve">Mitä pakkausmuotoa käytetään kameroissa, joiden kuvasuhde on [3:2] ja joiden paino on pienempi kuin [455.0]?</w:t>
      </w:r>
    </w:p>
    <w:p>
      <w:r>
        <w:rPr>
          <w:b/>
        </w:rPr>
        <w:t xml:space="preserve">Tulos</w:t>
      </w:r>
    </w:p>
    <w:p>
      <w:r>
        <w:t xml:space="preserve">Kamerat, joiden kuvasuhde on [3:2] ja joiden paino on alle [455.0], käyttävät mitä pakkausmuotoa?</w:t>
      </w:r>
    </w:p>
    <w:p>
      <w:r>
        <w:rPr>
          <w:b/>
        </w:rPr>
        <w:t xml:space="preserve">Esimerkki 5.2177</w:t>
      </w:r>
    </w:p>
    <w:p>
      <w:r>
        <w:t xml:space="preserve">alkuperäinen kysymys: Vastaus: Kategoria 4, vakava trooppinen sykloni (bom)vastaustyyppi: Mikä trooppisen syklonin luokka, jonka suurin tuulennopeus (jatkuva) on vähintään [199,0], on [Australian meteorologian toimiston] sääpalvelu? vastaus: Kategoria 4, vakava trooppinen sykloni (bom)vastaustyyppi: Minkä luokan trooppinen sykloni on? Trooppisen syklonin luokka.lisätiedot: Trooppisen syklonin luokka: The Bureau of Meteorology, joka tunnettiin aiemmin nimellä Central Weather Bureau, on Australian hallituksen toimeenpanovirasto, joka vastaa sääpalvelujen tarjoamisesta Australialle ja sitä ympäröiville alueille. Se perustettiin vuonna 1906 Meteorology Act -lain nojalla, ja se kokosi yhteen sitä ennen toimineet osavaltioiden sääpalvelut. Osavaltiot siirsivät virallisesti sään tallentamisvastuunsa Meteorologian toimistolle 1. tammikuuta 1908.</w:t>
      </w:r>
    </w:p>
    <w:p>
      <w:r>
        <w:rPr>
          <w:b/>
        </w:rPr>
        <w:t xml:space="preserve">Tulos</w:t>
      </w:r>
    </w:p>
    <w:p>
      <w:r>
        <w:t xml:space="preserve">Mihin luokkaan trooppiset syklonit, joiden tuulen nopeus on [199,0] tai enemmän, on luokiteltu [Australian meteorologian toimiston] sääpalvelussa?</w:t>
      </w:r>
    </w:p>
    <w:p>
      <w:r>
        <w:rPr>
          <w:b/>
        </w:rPr>
        <w:t xml:space="preserve">Tulos</w:t>
      </w:r>
    </w:p>
    <w:p>
      <w:r>
        <w:t xml:space="preserve">Minkä trooppisen syklonin luokan, jonka suurin jatkuva tuulennopeus on vähintään [199,0], meteorologisena palveluna toimii [Australian ilmatieteen laitos]?</w:t>
      </w:r>
    </w:p>
    <w:p>
      <w:r>
        <w:rPr>
          <w:b/>
        </w:rPr>
        <w:t xml:space="preserve">Tulos</w:t>
      </w:r>
    </w:p>
    <w:p>
      <w:r>
        <w:t xml:space="preserve">Mitä [Australian meteorologian laitoksen] sääpalvelu on kutsunut trooppisen syklonin luokaksi, jonka suurin (jatkuva) tuulennopeus on vähintään [199,0]?</w:t>
      </w:r>
    </w:p>
    <w:p>
      <w:r>
        <w:rPr>
          <w:b/>
        </w:rPr>
        <w:t xml:space="preserve">Tulos</w:t>
      </w:r>
    </w:p>
    <w:p>
      <w:r>
        <w:t xml:space="preserve">Minkä trooppisen syklonin luokan, jonka suurin tuulennopeus (jatkuva) on vähintään [199,0], meteorologian laitos on [Australian Bureau of Meteorology]?</w:t>
      </w:r>
    </w:p>
    <w:p>
      <w:r>
        <w:rPr>
          <w:b/>
        </w:rPr>
        <w:t xml:space="preserve">Tulos</w:t>
      </w:r>
    </w:p>
    <w:p>
      <w:r>
        <w:t xml:space="preserve">Minkä trooppisen syklonin luokassa [Australian meteorologian toimiston] meteorologisen palvelun mukaan suurin tuulen nopeus on vähintään 199,0?</w:t>
      </w:r>
    </w:p>
    <w:p>
      <w:r>
        <w:rPr>
          <w:b/>
        </w:rPr>
        <w:t xml:space="preserve">Tulos</w:t>
      </w:r>
    </w:p>
    <w:p>
      <w:r>
        <w:t xml:space="preserve">Minkä trooppisen syklonin luokan [Australian meteorologian toimiston] sääpalvelu nimeää sykloneille, joiden suurin (jatkuva) tuulennopeus on vähintään [199,0]?</w:t>
      </w:r>
    </w:p>
    <w:p>
      <w:r>
        <w:rPr>
          <w:b/>
        </w:rPr>
        <w:t xml:space="preserve">Esimerkki 5.2178</w:t>
      </w:r>
    </w:p>
    <w:p>
      <w:r>
        <w:t xml:space="preserve">alkuperäinen kysymys: Vastaus: valkoinen burgundinvastaus tyyppi: Minkä tyylisiä viinejä [Domaine Ramonet] tuottaa?Vastaus: valkoinen burgundinviini: Viini: Viinityyli: Viinityyli: Viinityyli: Viinityyli.</w:t>
      </w:r>
    </w:p>
    <w:p>
      <w:r>
        <w:rPr>
          <w:b/>
        </w:rPr>
        <w:t xml:space="preserve">Tulos</w:t>
      </w:r>
    </w:p>
    <w:p>
      <w:r>
        <w:t xml:space="preserve">[Domaine Ramonet] tuottaa minkä tyylisiä viinejä?</w:t>
      </w:r>
    </w:p>
    <w:p>
      <w:r>
        <w:rPr>
          <w:b/>
        </w:rPr>
        <w:t xml:space="preserve">Tulos</w:t>
      </w:r>
    </w:p>
    <w:p>
      <w:r>
        <w:t xml:space="preserve">[Domaine Ramonet] tekee millaista viiniä?</w:t>
      </w:r>
    </w:p>
    <w:p>
      <w:r>
        <w:rPr>
          <w:b/>
        </w:rPr>
        <w:t xml:space="preserve">Tulos</w:t>
      </w:r>
    </w:p>
    <w:p>
      <w:r>
        <w:t xml:space="preserve">Minkä tyylisiä viinejä [Domaine Ramonet] tuottaa?</w:t>
      </w:r>
    </w:p>
    <w:p>
      <w:r>
        <w:rPr>
          <w:b/>
        </w:rPr>
        <w:t xml:space="preserve">Tulos</w:t>
      </w:r>
    </w:p>
    <w:p>
      <w:r>
        <w:t xml:space="preserve">[Domaine Ramonet] tuottaa minkä tyylisiä viinejä?</w:t>
      </w:r>
    </w:p>
    <w:p>
      <w:r>
        <w:rPr>
          <w:b/>
        </w:rPr>
        <w:t xml:space="preserve">Tulos</w:t>
      </w:r>
    </w:p>
    <w:p>
      <w:r>
        <w:t xml:space="preserve">Minkä tyylisiä viinejä [Domaine Ramonet] tuottaa?</w:t>
      </w:r>
    </w:p>
    <w:p>
      <w:r>
        <w:rPr>
          <w:b/>
        </w:rPr>
        <w:t xml:space="preserve">Esimerkki 5.2179</w:t>
      </w:r>
    </w:p>
    <w:p>
      <w:r>
        <w:t xml:space="preserve">alkuperäinen kysymys: Vastaus: macbook pro, macintosh, iphone....vastaustyyppi: Macbook Pro, Macintosh, iphone...: Tietokone: Apple Inc., (NASDAQ:¬†AAPL) aiemmin¬†Apple Computer Inc., on¬†amerikkalainen¬†monikansallinen yhtiö¬†, joka suunnittelee ja valmistaa¬†kuluttajaelektroniikka¬†ja¬†ohjelmistotuotteita¬†. Yrityksen tunnetuimpia laitteistotuotteita ovat Macintosh-tietokoneet, iPod ja iPhone. Applen ohjelmistoihin kuuluvat Mac OS X -käyttöjärjestelmä, mediaselain, multimedia- ja luovuusohjelmistojen sarja, tuottavuusohjelmistojen sarja sekä ammattimaiseen äänentoistoon ja elokuvateollisuuteen tarkoitettu Final Cut Studio -ohjelmistopaketti. Yhtiöllä on yli 250 vähittäismyymälää yhdeksässä maassa ja verkkokauppa, jossa myydään laitteisto- ja ohjelmistotuotteita.</w:t>
      </w:r>
    </w:p>
    <w:p>
      <w:r>
        <w:rPr>
          <w:b/>
        </w:rPr>
        <w:t xml:space="preserve">Tulos</w:t>
      </w:r>
    </w:p>
    <w:p>
      <w:r>
        <w:t xml:space="preserve">[Apple Inc.] suunnittelee mitä tietokoneita?</w:t>
      </w:r>
    </w:p>
    <w:p>
      <w:r>
        <w:rPr>
          <w:b/>
        </w:rPr>
        <w:t xml:space="preserve">Tulos</w:t>
      </w:r>
    </w:p>
    <w:p>
      <w:r>
        <w:t xml:space="preserve">[Apple Inc.] on suunnitellut minkä tietokoneen?</w:t>
      </w:r>
    </w:p>
    <w:p>
      <w:r>
        <w:rPr>
          <w:b/>
        </w:rPr>
        <w:t xml:space="preserve">Tulos</w:t>
      </w:r>
    </w:p>
    <w:p>
      <w:r>
        <w:t xml:space="preserve">[Apple Inc.] suunnittelee mitä tietokoneita?</w:t>
      </w:r>
    </w:p>
    <w:p>
      <w:r>
        <w:rPr>
          <w:b/>
        </w:rPr>
        <w:t xml:space="preserve">Tulos</w:t>
      </w:r>
    </w:p>
    <w:p>
      <w:r>
        <w:t xml:space="preserve">Designed by [Apple Inc.] koskee mitä tietokonetta?</w:t>
      </w:r>
    </w:p>
    <w:p>
      <w:r>
        <w:rPr>
          <w:b/>
        </w:rPr>
        <w:t xml:space="preserve">Tulos</w:t>
      </w:r>
    </w:p>
    <w:p>
      <w:r>
        <w:t xml:space="preserve">Minkä tietokoneen [Apple Inc.] suunnittelee?</w:t>
      </w:r>
    </w:p>
    <w:p>
      <w:r>
        <w:rPr>
          <w:b/>
        </w:rPr>
        <w:t xml:space="preserve">Esimerkki 5.2180</w:t>
      </w:r>
    </w:p>
    <w:p>
      <w:r>
        <w:t xml:space="preserve">alkuperäinen kysymys: Vastaus: Walt Disney ImagineeringVastaustyyppi: Kuka suunnittelee vuoristoratoja [Tony Baxterin] kanssa?Vastaus: Walt Disney ImagineeringVastaustyyppi: Amusement Ride Designer.auxiliary information: Tony Wayne Baxter on Walt Disney Imagineeringin entinen luovan kehityksen johtava varajohtaja, joka vastasi eri puolilla maailmaa sijaitsevien nähtävyyksien suunnittelusta ja rakentamisesta. Hän ilmoitti jättävänsä kokopäivätoimisen tehtävänsä ja siirtyvänsä osa-aikaiseksi neuvonantajaksi 1. helmikuuta 2013, joka oli myös hänen 66. syntymäpäivänsä. Hänen 47 vuotta kestäneen toimikautensa aikana hän valvoi useiden nykyaikaisten Disney-teemapuistojen nähtävyyksien, kuten Big Thunder Mountain Railroadin, Star Toursin, Splash Mountainin, The Indiana Jones Adventure -seikkailun ja Journey Into Imaginationin rakentamista. Baxter palkattiin ensimmäisen kerran Disneyland Parkiin vuonna 1965 jäätelön kauhojaksi Main Street, U.S.A.:lle 17-vuotiaana. Työskennellessään puistossa hän toimi monissa eri tehtävissä. Myöhemmin hän kiinnitti WED Enterprisesin huomion. Ensimmäisten 24 vuoden aikana hän kasvatti asemaansa yhtiössä, kunnes hänelle annettiin Walt Disney Imagineeringin luovan kehityksen johtajan varapuheenjohtajan virka. Hänen projekteihinsa kuuluvat muun muassa Big Thunder Mountain Railroad Disneylandissa, Walt Disney Worldissa ja Disneyland Parisissa sekä Fantasylandin ja Tomorrowlandin uudistaminen Disneylandissa.</w:t>
      </w:r>
    </w:p>
    <w:p>
      <w:r>
        <w:rPr>
          <w:b/>
        </w:rPr>
        <w:t xml:space="preserve">Tulos</w:t>
      </w:r>
    </w:p>
    <w:p>
      <w:r>
        <w:t xml:space="preserve">[Tony Baxter] suunnittelee vuoristoratoja kenen kanssa?</w:t>
      </w:r>
    </w:p>
    <w:p>
      <w:r>
        <w:rPr>
          <w:b/>
        </w:rPr>
        <w:t xml:space="preserve">Tulos</w:t>
      </w:r>
    </w:p>
    <w:p>
      <w:r>
        <w:t xml:space="preserve">Kuka on [Tony Baxterin] vuoristoradan suunnittelukumppani?</w:t>
      </w:r>
    </w:p>
    <w:p>
      <w:r>
        <w:rPr>
          <w:b/>
        </w:rPr>
        <w:t xml:space="preserve">Tulos</w:t>
      </w:r>
    </w:p>
    <w:p>
      <w:r>
        <w:t xml:space="preserve">Kenen kanssa [Tony Baxter] suunnittelee vuoristoratoja?</w:t>
      </w:r>
    </w:p>
    <w:p>
      <w:r>
        <w:rPr>
          <w:b/>
        </w:rPr>
        <w:t xml:space="preserve">Tulos</w:t>
      </w:r>
    </w:p>
    <w:p>
      <w:r>
        <w:t xml:space="preserve">nimeä henkilö, joka suunnittelee vuoristoratoja [Tony Baxterin] kanssa?</w:t>
      </w:r>
    </w:p>
    <w:p>
      <w:r>
        <w:rPr>
          <w:b/>
        </w:rPr>
        <w:t xml:space="preserve">Esimerkki 5.2181</w:t>
      </w:r>
    </w:p>
    <w:p>
      <w:r>
        <w:t xml:space="preserve">alkuperäinen kysymys: Vastaus: WimbledonVastaustyyppi: Missä tennisturnauksessa [Roger Federer] voitti [Rafael Nadalin]?Vastaus: WimbledonVastaustyyppi: Missä tennisturnauksessa [Roger Federer] voitti [Rafael Nadalin]? Tennis Tournament.auxiliary information: Roger Federer (IPA-ääntäminen: [Àà...π...ë.d í...ôr Ààf...õ.d...ôr....ôr]) (s. 8. elokuuta 1981) on sveitsiläinen tennisammattilainen, joka on tällä hetkellä maailmanlistan ykkönen. Monien asiantuntijoiden ja monien omien tenniskaveriensa mielestä Federer saattaa olla kaikkien aikojen paras miesten kaksinpelaaja. Federer on voittanut yksitoista Grand Slam -mestaruutta miesten kaksinpelissä 33 ottelussa (kaikki yksitoista ennätykselliset 17 peräkkäistä ottelua), kolme Tennis Masters Cup -mestaruutta ja 14 ATP Masters Series -mestaruutta. Vuonna 2004 sveitsiläisestä tuli ensimmäinen mies sitten vuoden 1988, joka voitti samana vuonna kolme neljästä Grand Slam -turnauksesta: Australian Openin, Wimbledonin ja U.S. Openin. Vuonna 2006 hänestä tuli ensimmäinen ja ainoa miespelaaja, joka toisti tämän saavutuksen avoimen aikakauden aikana, ja myös ensimmäinen mies avoimen aikakauden aikana, joka on voittanut vähintään kymmenen kaksinpeliturnausta kolmena peräkkäisenä vuonna (2004-2006). Hän on myös ainoa pelaaja, joka on voittanut sekä Wimbledonin että U.S. Openin kaksinpelimestaruuden kolmena peräkkäisenä vuonna. Vuonna 2007, kun hän...Rafael Nadal:;Tyyppi: Nael Nadal: Tennis Player: ..;</w:t>
      </w:r>
    </w:p>
    <w:p>
      <w:r>
        <w:rPr>
          <w:b/>
        </w:rPr>
        <w:t xml:space="preserve">Tulos</w:t>
      </w:r>
    </w:p>
    <w:p>
      <w:r>
        <w:t xml:space="preserve">[Roger Federer] voitti [Rafael Nadalin] missä tennisturnauksessa?</w:t>
      </w:r>
    </w:p>
    <w:p>
      <w:r>
        <w:rPr>
          <w:b/>
        </w:rPr>
        <w:t xml:space="preserve">Tulos</w:t>
      </w:r>
    </w:p>
    <w:p>
      <w:r>
        <w:t xml:space="preserve">[Rafael Nadal] hävisi [Roger Federerille] missä tennisturnauksessa?</w:t>
      </w:r>
    </w:p>
    <w:p>
      <w:r>
        <w:rPr>
          <w:b/>
        </w:rPr>
        <w:t xml:space="preserve">Tulos</w:t>
      </w:r>
    </w:p>
    <w:p>
      <w:r>
        <w:t xml:space="preserve">Missä tennisturnauksessa [Roger Federer] voitti [Rafael Nadalin]?</w:t>
      </w:r>
    </w:p>
    <w:p>
      <w:r>
        <w:rPr>
          <w:b/>
        </w:rPr>
        <w:t xml:space="preserve">Tulos</w:t>
      </w:r>
    </w:p>
    <w:p>
      <w:r>
        <w:t xml:space="preserve">[Roger Federer] voitti [Rafael Nadalin] missä tennisturnauksessa?</w:t>
      </w:r>
    </w:p>
    <w:p>
      <w:r>
        <w:rPr>
          <w:b/>
        </w:rPr>
        <w:t xml:space="preserve">Tulos</w:t>
      </w:r>
    </w:p>
    <w:p>
      <w:r>
        <w:t xml:space="preserve">Missä tennisturnauksessa [Roger Federer] voitti [Rafael Nadalin]?</w:t>
      </w:r>
    </w:p>
    <w:p>
      <w:r>
        <w:rPr>
          <w:b/>
        </w:rPr>
        <w:t xml:space="preserve">Esimerkki 5.2182</w:t>
      </w:r>
    </w:p>
    <w:p>
      <w:r>
        <w:t xml:space="preserve">alkuperäinen kysymys: Vastaus: Stanfordin sähkötekniikkaVastaustyyppi: Missä akateemisessa laitoksessa oli varhaisin nimitetty [dekaani]?Vastaus: Stanfordin sähkötekniikka Lisätiedot: Sähkötekniikan korkeakoulu, sähkötekniikan laitos: Dean on akateemisissa hallintoelimissä, kuten korkeakouluissa tai yliopistoissa, henkilö, jolla on merkittävä valta tietyssä akateemisessa yksikössä tai tietyllä alalla tai molemmissa. Dekaaneja on toisinaan myös yläasteilla ja lukioissa. Termi tulee latinankielisestä sanasta decanus, "kymmenen johtajan johtaja", joka on peräisin keskiaikaisista luostareista, jotka olivat usein erittäin suuria ja joissa oli satoja munkkeja. Munkit organisoitiin hallinnollisia tarkoituksia varten kymmenen hengen ryhmiin sotilasjoukkojen tapaan, ja niiden johdossa oli vanhin munkki, decanus. Myöhemmin termiä käytettiin pappisyhteisön johtajasta, kuten katedraalin tuomiokapitulista tai hiippakunnan osastosta. Kun yliopistot kehittyivät katedraali- ja luostarikouluista, dekaanin arvonimeä käytettiin virkamiehistä, joilla oli erilaisia hallinnollisia tehtäviä.</w:t>
      </w:r>
    </w:p>
    <w:p>
      <w:r>
        <w:rPr>
          <w:b/>
        </w:rPr>
        <w:t xml:space="preserve">Tulos</w:t>
      </w:r>
    </w:p>
    <w:p>
      <w:r>
        <w:t xml:space="preserve">Missä akateemisessa laitoksessa [dekaani] nimitettiin aikaisintaan?</w:t>
      </w:r>
    </w:p>
    <w:p>
      <w:r>
        <w:rPr>
          <w:b/>
        </w:rPr>
        <w:t xml:space="preserve">Tulos</w:t>
      </w:r>
    </w:p>
    <w:p>
      <w:r>
        <w:t xml:space="preserve">Mikä akateeminen laitos nimitti ensimmäisenä [dekaanin]?</w:t>
      </w:r>
    </w:p>
    <w:p>
      <w:r>
        <w:rPr>
          <w:b/>
        </w:rPr>
        <w:t xml:space="preserve">Tulos</w:t>
      </w:r>
    </w:p>
    <w:p>
      <w:r>
        <w:t xml:space="preserve">Mikä akateeminen laitos nimitti ensimmäisen [dekaanin]?</w:t>
      </w:r>
    </w:p>
    <w:p>
      <w:r>
        <w:rPr>
          <w:b/>
        </w:rPr>
        <w:t xml:space="preserve">Tulos</w:t>
      </w:r>
    </w:p>
    <w:p>
      <w:r>
        <w:t xml:space="preserve">Varhaisin nimitetty [dekaani] löytyi mistä akateemisesta laitoksesta?</w:t>
      </w:r>
    </w:p>
    <w:p>
      <w:r>
        <w:rPr>
          <w:b/>
        </w:rPr>
        <w:t xml:space="preserve">Tulos</w:t>
      </w:r>
    </w:p>
    <w:p>
      <w:r>
        <w:t xml:space="preserve">Mikä on sen akateemisen laitoksen nimi, jossa ensimmäinen [dekaani] nimitettiin?</w:t>
      </w:r>
    </w:p>
    <w:p>
      <w:r>
        <w:rPr>
          <w:b/>
        </w:rPr>
        <w:t xml:space="preserve">Tulos</w:t>
      </w:r>
    </w:p>
    <w:p>
      <w:r>
        <w:t xml:space="preserve">Missä akateemisessa laitoksessa oli varhaisimmin nimitetty [dekaani]?</w:t>
      </w:r>
    </w:p>
    <w:p>
      <w:r>
        <w:rPr>
          <w:b/>
        </w:rPr>
        <w:t xml:space="preserve">Esimerkki 5.2183</w:t>
      </w:r>
    </w:p>
    <w:p>
      <w:r>
        <w:t xml:space="preserve">alkuperäinen kysymys: Vastaus: alttoVastaustyyppi: Mitä ääniä käytetään [Richard Wagnerin] oopperassa [sopraano]-äänenä?Vastaus: Altto: Musiikkiääni.lisätiedot: Sopraano on klassisen naislaulun äänityyppi, ja sillä on kaikista äänityypeistä korkein ääniala. Sopraanon ääniala ulottuu kuoromusiikissa noin keskimmäisestä C:stä = 261 Hz korkeaan A:han = 880 Hz tai oopperamusiikissa "sopraano C:hen" = 1046 Hz tai korkeammalle. Neliosaisessa koraaliharmoniassa sopraano ottaa korkeimman osan, joka yleensä käsittää melodian. Sopraano jaetaan yleensä koloratuuri-, soubrette-, lyyriseen, spinto- ja dramaattiseen sopraanoon. Lyyrinen sopraano on yleisin naislauluääni.Richard Wagner:;Tyyppi: Librettisti;</w:t>
      </w:r>
    </w:p>
    <w:p>
      <w:r>
        <w:rPr>
          <w:b/>
        </w:rPr>
        <w:t xml:space="preserve">Tulos</w:t>
      </w:r>
    </w:p>
    <w:p>
      <w:r>
        <w:t xml:space="preserve">[Richard Wagnerin] oopperassa [Sopranon] kanssa hahmoäänenä käytetty musiikkiääni on?</w:t>
      </w:r>
    </w:p>
    <w:p>
      <w:r>
        <w:rPr>
          <w:b/>
        </w:rPr>
        <w:t xml:space="preserve">Tulos</w:t>
      </w:r>
    </w:p>
    <w:p>
      <w:r>
        <w:t xml:space="preserve">Minkä musiikillisen äänen avulla [Richard Wagnerin] oopperassa [sopraano]n rinnalla esiintyvät hahmoäänet soitetaan?</w:t>
      </w:r>
    </w:p>
    <w:p>
      <w:r>
        <w:rPr>
          <w:b/>
        </w:rPr>
        <w:t xml:space="preserve">Tulos</w:t>
      </w:r>
    </w:p>
    <w:p>
      <w:r>
        <w:t xml:space="preserve">Mikä miesäänityyppi esiintyy [sopraano] kanssa [Richard Wagnerin] oopperassa?</w:t>
      </w:r>
    </w:p>
    <w:p>
      <w:r>
        <w:rPr>
          <w:b/>
        </w:rPr>
        <w:t xml:space="preserve">Tulos</w:t>
      </w:r>
    </w:p>
    <w:p>
      <w:r>
        <w:t xml:space="preserve">Mitä musiikkiääntä käytetään [Richard Wagnerin] oopperassa [Sopraano] hahmoäänenä?</w:t>
      </w:r>
    </w:p>
    <w:p>
      <w:r>
        <w:rPr>
          <w:b/>
        </w:rPr>
        <w:t xml:space="preserve">Tulos</w:t>
      </w:r>
    </w:p>
    <w:p>
      <w:r>
        <w:t xml:space="preserve">Tunnista musiikkiääni, jota käytetään [Richard Wagnerin] oopperan [Sopraano] hahmoäänenä?</w:t>
      </w:r>
    </w:p>
    <w:p>
      <w:r>
        <w:rPr>
          <w:b/>
        </w:rPr>
        <w:t xml:space="preserve">Esimerkki 5.2184</w:t>
      </w:r>
    </w:p>
    <w:p>
      <w:r>
        <w:t xml:space="preserve">alkuperäinen kysymys: Vastaus: ss schiller disaster, columbine high school massacre, 2014 isla vista massacre...answer type..: Vastaustyyppi: Katastrofi: Yhdysvallat, josta käytetään yleisesti nimitystä Yhdysvallat tai Amerikka, on liittotasavalta, joka koostuu 50 osavaltiosta ja liittovaltion piirikunnasta. 48 yhtenäistä osavaltiota ja Washington, D.C., sijaitsevat Pohjois-Amerikan keskiosassa Kanadan ja Meksikon välissä. Alaskan osavaltio sijaitsee Pohjois-Amerikan luoteisosassa ja Havaijin osavaltio on saaristo Tyynenmeren keskiosassa. Yhdysvalloilla on myös viisi asuttua ja lukuisia asumattomia alueita Tyynellämerellä ja Karibialla. Maa on pinta-alaltaan neljänneksi suurin ja väkiluvultaan kolmanneksi suurin maailmassa, sillä se on 3,8 miljoonaa neliökilometriä ja siellä asuu yli 320 miljoonaa ihmistä. Se on yksi maailman etnisesti monimuotoisimmista ja monikulttuurisimmista kansakunnista, joka on monista maista tulleen laajamittaisen maahanmuuton tulos. Yhdysvaltojen maantiede ja ilmasto ovat myös erittäin monimuotoisia, ja maassa elää monenlaista villieläimistöä. Paleointialaiset intiaanit muuttivat Euraasiasta nykyisen Yhdysvaltojen mantereelle ainakin 15 000 vuotta sitten, ja eurooppalainen siirtolaisuus alkoi 1500-luvulla. Yhdysvallat syntyi itärannikolla sijaitsevista 13 brittiläisestä siirtomaasta.</w:t>
      </w:r>
    </w:p>
    <w:p>
      <w:r>
        <w:rPr>
          <w:b/>
        </w:rPr>
        <w:t xml:space="preserve">Tulos</w:t>
      </w:r>
    </w:p>
    <w:p>
      <w:r>
        <w:t xml:space="preserve">Mikä merkittävä tapahtuma johti yli [4] loukkaantumiseen [Amerikan yhdysvalloissa]?</w:t>
      </w:r>
    </w:p>
    <w:p>
      <w:r>
        <w:rPr>
          <w:b/>
        </w:rPr>
        <w:t xml:space="preserve">Tulos</w:t>
      </w:r>
    </w:p>
    <w:p>
      <w:r>
        <w:t xml:space="preserve">Missä [Amerikan yhdysvalloissa] tapahtuneessa katastrofissa loukkaantui yli [4] ihmistä?</w:t>
      </w:r>
    </w:p>
    <w:p>
      <w:r>
        <w:rPr>
          <w:b/>
        </w:rPr>
        <w:t xml:space="preserve">Tulos</w:t>
      </w:r>
    </w:p>
    <w:p>
      <w:r>
        <w:t xml:space="preserve">Missä [Amerikan yhdysvalloissa] tapahtuneessa katastrofissa loukkaantuneiden kokonaismäärä oli suurempi kuin [4]?</w:t>
      </w:r>
    </w:p>
    <w:p>
      <w:r>
        <w:rPr>
          <w:b/>
        </w:rPr>
        <w:t xml:space="preserve">Tulos</w:t>
      </w:r>
    </w:p>
    <w:p>
      <w:r>
        <w:t xml:space="preserve">Missä [Amerikan yhdysvalloissa] tapahtuneessa katastrofissa oli yli [4] loukkaantunutta?</w:t>
      </w:r>
    </w:p>
    <w:p>
      <w:r>
        <w:rPr>
          <w:b/>
        </w:rPr>
        <w:t xml:space="preserve">Tulos</w:t>
      </w:r>
    </w:p>
    <w:p>
      <w:r>
        <w:t xml:space="preserve">Missä [Amerikan yhdysvalloissa] tapahtuneessa katastrofissa oli yli [4] loukkaantunutta?</w:t>
      </w:r>
    </w:p>
    <w:p>
      <w:r>
        <w:rPr>
          <w:b/>
        </w:rPr>
        <w:t xml:space="preserve">Tulos</w:t>
      </w:r>
    </w:p>
    <w:p>
      <w:r>
        <w:t xml:space="preserve">Mikä [Amerikan yhdysvaltojen] katastrofi aiheutti yli [4] loukkaantumista?</w:t>
      </w:r>
    </w:p>
    <w:p>
      <w:r>
        <w:rPr>
          <w:b/>
        </w:rPr>
        <w:t xml:space="preserve">Esimerkki 5.2185</w:t>
      </w:r>
    </w:p>
    <w:p>
      <w:r>
        <w:t xml:space="preserve">alkuperäinen kysymys: Vastaus: Trooppinen myrsky Bertha, hurrikaani Gil, hurrikaani JuanVastaustyyppi: Trooppinen myrsky Bertha, hurrikaani Gil, hurrikaani JuanVastaustyyppi: Trooppinen myrsky Bertha, hurrikaani Gil, hurrikaani Juan: Trooppinen sykloni.lisätiedot: Yhdysvallat, josta käytetään yleisesti nimitystä Yhdysvallat tai Amerikka, on liittotasavalta, joka koostuu 50 osavaltiosta ja liittovaltion piirikunnasta. 48 yhtenäistä osavaltiota ja Washington, D.C., sijaitsevat Pohjois-Amerikan keskiosassa Kanadan ja Meksikon välissä. Alaskan osavaltio sijaitsee Pohjois-Amerikan luoteisosassa ja Havaijin osavaltio on saaristo Tyynenmeren keskiosassa. Yhdysvalloilla on myös viisi asuttua ja lukuisia asumattomia alueita Tyynellämerellä ja Karibialla. Maa on pinta-alaltaan neljänneksi suurin ja väkiluvultaan kolmanneksi suurin maailmassa, sillä se on 3,8 miljoonaa neliökilometriä ja siellä asuu yli 320 miljoonaa ihmistä. Se on yksi maailman etnisesti monimuotoisimmista ja monikulttuurisimmista kansakunnista, joka on monista maista tulleen laajamittaisen maahanmuuton tulos. Yhdysvaltojen maantiede ja ilmasto ovat myös erittäin monimuotoisia, ja maassa elää monenlaista villieläimistöä. Paleo-intiaanit muuttivat Euraasiasta nykyisen Yhdysvaltojen mantereelle ainakin 15 000 vuotta sitten, ja eurooppalainen siirtolaisuus alkoi 1500-luvulla. Yhdysvallat syntyi itärannikolla sijaitsevista 13 brittiläisestä siirtomaasta.</w:t>
      </w:r>
    </w:p>
    <w:p>
      <w:r>
        <w:rPr>
          <w:b/>
        </w:rPr>
        <w:t xml:space="preserve">Tulos</w:t>
      </w:r>
    </w:p>
    <w:p>
      <w:r>
        <w:t xml:space="preserve">Mikä trooppinen sykloni aiheutti alle 6 suoraa kuolemantapausta [Amerikan yhdysvalloissa]?</w:t>
      </w:r>
    </w:p>
    <w:p>
      <w:r>
        <w:rPr>
          <w:b/>
        </w:rPr>
        <w:t xml:space="preserve">Tulos</w:t>
      </w:r>
    </w:p>
    <w:p>
      <w:r>
        <w:t xml:space="preserve">Mikä trooppinen pyörremyrsky aiheutti alle [6] välitöntä kuolonuhria [Amerikan yhdysvalloissa]?</w:t>
      </w:r>
    </w:p>
    <w:p>
      <w:r>
        <w:rPr>
          <w:b/>
        </w:rPr>
        <w:t xml:space="preserve">Tulos</w:t>
      </w:r>
    </w:p>
    <w:p>
      <w:r>
        <w:t xml:space="preserve">Mikä on sen trooppisen pyörremyrskyn nimi, joka aiheutti alle [6] välitöntä kuolonuhria [Amerikan yhdysvalloissa]?</w:t>
      </w:r>
    </w:p>
    <w:p>
      <w:r>
        <w:rPr>
          <w:b/>
        </w:rPr>
        <w:t xml:space="preserve">Tulos</w:t>
      </w:r>
    </w:p>
    <w:p>
      <w:r>
        <w:t xml:space="preserve">Mikä trooppinen pyörremyrsky aiheutti alle [6] välitöntä kuolonuhria [Amerikan yhdysvalloissa]?</w:t>
      </w:r>
    </w:p>
    <w:p>
      <w:r>
        <w:rPr>
          <w:b/>
        </w:rPr>
        <w:t xml:space="preserve">Tulos</w:t>
      </w:r>
    </w:p>
    <w:p>
      <w:r>
        <w:t xml:space="preserve">Nimeä trooppinen sykloni, joka aiheutti alle [6] välitöntä kuolonuhria [Amerikan yhdysvalloissa]?</w:t>
      </w:r>
    </w:p>
    <w:p>
      <w:r>
        <w:rPr>
          <w:b/>
        </w:rPr>
        <w:t xml:space="preserve">Esimerkki 5.2186</w:t>
      </w:r>
    </w:p>
    <w:p>
      <w:r>
        <w:t xml:space="preserve">alkuperäinen kysymys: Vastaus: Bruce WayneVastaustyyppi: Mikä fiktiivinen hahmo asuu [DC-universumin] [kaupungissa]?Vastaus: Bruce WayneVastaustyyppi: Fiction Character.auxiliary information: Kaupunki on suuri ja pysyvä ihmisasutus. Vaikka siitä, miten kaupunki erotetaan kaupungista englannin kielen yleisessä merkityksessä, ei ole päästy yksimielisyyteen, monilla kaupungeilla on tietty hallinnollinen, oikeudellinen tai historiallinen asema, joka perustuu paikalliseen lainsäädäntöön. Kaupungeissa on yleensä monimutkaisia järjestelmiä sanitaatiota, yleishyödyllisiä palveluja, maankäyttöä, asumista ja liikennettä varten. Kehityksen keskittyminen helpottaa suuresti ihmisten ja yritysten välistä vuorovaikutusta, mikä hyödyttää molempia osapuolia, mutta asettaa myös haasteita kaupunkien kasvun hallinnalle. Suurkaupunkiin tai metropoliin liittyy yleensä lähiöitä ja esikaupunkeja. Tällaiset kaupungit liittyvät yleensä metropolialueisiin ja kaupunkialueisiin, mikä luo lukuisia työmatkalaisia, jotka matkustavat kaupunkikeskuksiin työpaikan perässä. Kun kaupunki laajenee niin pitkälle, että se ulottuu toiseen kaupunkiin, tätä aluetta voidaan pitää taajamana tai megalomaanisena kaupunkina. Väkiluvultaan suurin varsinainen kaupunki on Shanghai, kun taas nopeimmin kasvava on Dubai.DC Universe:;Tyyppi: Fiktiivinen universumi;</w:t>
      </w:r>
    </w:p>
    <w:p>
      <w:r>
        <w:rPr>
          <w:b/>
        </w:rPr>
        <w:t xml:space="preserve">Tulos</w:t>
      </w:r>
    </w:p>
    <w:p>
      <w:r>
        <w:t xml:space="preserve">Minkä niminen on hahmo, joka asuu [DC-universumin] [kaupungissa]?</w:t>
      </w:r>
    </w:p>
    <w:p>
      <w:r>
        <w:rPr>
          <w:b/>
        </w:rPr>
        <w:t xml:space="preserve">Tulos</w:t>
      </w:r>
    </w:p>
    <w:p>
      <w:r>
        <w:t xml:space="preserve">Kuka on se fiktiivinen hahmo, joka asuu [DC-universumin] [kaupungissa]?</w:t>
      </w:r>
    </w:p>
    <w:p>
      <w:r>
        <w:rPr>
          <w:b/>
        </w:rPr>
        <w:t xml:space="preserve">Tulos</w:t>
      </w:r>
    </w:p>
    <w:p>
      <w:r>
        <w:t xml:space="preserve">Kuka on kuvitteellinen hahmo, joka asuu [DC-universumin] [kaupungissa]?</w:t>
      </w:r>
    </w:p>
    <w:p>
      <w:r>
        <w:rPr>
          <w:b/>
        </w:rPr>
        <w:t xml:space="preserve">Tulos</w:t>
      </w:r>
    </w:p>
    <w:p>
      <w:r>
        <w:t xml:space="preserve">Minkä fiktiivisen hahmon koti on [DC-universumin] [kaupunki]?</w:t>
      </w:r>
    </w:p>
    <w:p>
      <w:r>
        <w:rPr>
          <w:b/>
        </w:rPr>
        <w:t xml:space="preserve">Tulos</w:t>
      </w:r>
    </w:p>
    <w:p>
      <w:r>
        <w:t xml:space="preserve">Mikä on fiktiivinen hahmo, joka asuu [DC-universumin] [kaupungissa]?</w:t>
      </w:r>
    </w:p>
    <w:p>
      <w:r>
        <w:rPr>
          <w:b/>
        </w:rPr>
        <w:t xml:space="preserve">Tulos</w:t>
      </w:r>
    </w:p>
    <w:p>
      <w:r>
        <w:t xml:space="preserve">Mikä hahmo asuu [DC-universumin] kuvitteellisessa [kaupungissa]?</w:t>
      </w:r>
    </w:p>
    <w:p>
      <w:r>
        <w:rPr>
          <w:b/>
        </w:rPr>
        <w:t xml:space="preserve">Esimerkki 5.2187</w:t>
      </w:r>
    </w:p>
    <w:p>
      <w:r>
        <w:t xml:space="preserve">alkuperäinen kysymys: Vastaus: Kuinka monta huvipuistoaluetta on [Magic Kingdom]- ja [Tokyo Disneyland]-puistoissa? Vastaustyyppi: 4vastaustyyppi: Vastaustyyppi: Huvipuistoalue: Tokyo Disneyland on 115 hehtaarin laajuinen huvipuisto Tokyo Disney Resortissa Urayasussa, Chibassa, Japanissa, lähellä Tokiota. Sen pääportti on suoraan sekä Maihaman aseman että Tokyo Disneylandin aseman vieressä. Se oli ensimmäinen Yhdysvaltojen ulkopuolelle rakennettu Disney-puisto, ja se avattiin 15. huhtikuuta 1983. Walt Disney Imagineering rakensi puiston samaan tyyliin kuin Disneyland Kaliforniassa ja Magic Kingdom Floridassa. Sen omistaa The Oriental Land Company, joka lisensoi teeman The Walt Disney Companyltä. Tokyo Disneyland ja sen rinnakkaispuisto Tokyo DisneySea ovat ainoat Disney-puistot, jotka eivät ole kokonaan tai osittain Walt Disney Companyn omistuksessa. Puistossa on seitsemän teema-aluetta: World Bazaar, neljä klassista Disney-maata: Adventureland, Westernland, Fantasyland ja Tomorrowland; ja kaksi minimaata: Critter Country ja Mickey's Toontown. Monet näiden alueiden peleistä ja kyydit heijastavat alkuperäisen Disneylandin pelejä ja kyydityksiä, sillä ne perustuvat amerikkalaisiin Disney-elokuviin ja -fantasioihin. Fantasylandissa on Peter Panin lento, Lumikin pelottavat seikkailut, Dumbo lentävä elefantti ja monia muita klassisiin Disney-elokuviin ja -hahmoihin perustuvia laitteita: Magic Magic: Tyyppi: Huvipuisto;</w:t>
      </w:r>
    </w:p>
    <w:p>
      <w:r>
        <w:rPr>
          <w:b/>
        </w:rPr>
        <w:t xml:space="preserve">Tulos</w:t>
      </w:r>
    </w:p>
    <w:p>
      <w:r>
        <w:t xml:space="preserve">Kuinka monta huvipuistoaluetta [Magic Kingdomissa] ja [Tokion Disneylandissa] on?</w:t>
      </w:r>
    </w:p>
    <w:p>
      <w:r>
        <w:rPr>
          <w:b/>
        </w:rPr>
        <w:t xml:space="preserve">Tulos</w:t>
      </w:r>
    </w:p>
    <w:p>
      <w:r>
        <w:t xml:space="preserve">Kuinka paljon huvipuistoalueita on [Magic Kingdom]- ja [Tokyo Disneyland]-puistoissa?</w:t>
      </w:r>
    </w:p>
    <w:p>
      <w:r>
        <w:rPr>
          <w:b/>
        </w:rPr>
        <w:t xml:space="preserve">Tulos</w:t>
      </w:r>
    </w:p>
    <w:p>
      <w:r>
        <w:t xml:space="preserve">Kuinka monta huvipuistoaluetta on yhteensä sekä [Magic Kingdomissa] että [Tokion Disneylandissa]?</w:t>
      </w:r>
    </w:p>
    <w:p>
      <w:r>
        <w:rPr>
          <w:b/>
        </w:rPr>
        <w:t xml:space="preserve">Tulos</w:t>
      </w:r>
    </w:p>
    <w:p>
      <w:r>
        <w:t xml:space="preserve">Kuinka monta huvipuistoa on [Magic Kingdomin] ja [Tokion Disneylandin] puistoissa?</w:t>
      </w:r>
    </w:p>
    <w:p>
      <w:r>
        <w:rPr>
          <w:b/>
        </w:rPr>
        <w:t xml:space="preserve">Tulos</w:t>
      </w:r>
    </w:p>
    <w:p>
      <w:r>
        <w:t xml:space="preserve">Kuinka monta huvipuistoaluetta [Tokion Disneylandissa] ja [Magic Kingdomissa] on?</w:t>
      </w:r>
    </w:p>
    <w:p>
      <w:r>
        <w:rPr>
          <w:b/>
        </w:rPr>
        <w:t xml:space="preserve">Tulos</w:t>
      </w:r>
    </w:p>
    <w:p>
      <w:r>
        <w:t xml:space="preserve">Kuinka monta huvipuistoa [Magic Kingdomissa] ja [Tokion Disneylandissa] on?</w:t>
      </w:r>
    </w:p>
    <w:p>
      <w:r>
        <w:rPr>
          <w:b/>
        </w:rPr>
        <w:t xml:space="preserve">Tulos</w:t>
      </w:r>
    </w:p>
    <w:p>
      <w:r>
        <w:t xml:space="preserve">Kuinka monta huvipuistoaluetta on [Magic Kingdom]- ja [Tokyo Disneyland]-puistoissa?</w:t>
      </w:r>
    </w:p>
    <w:p>
      <w:r>
        <w:rPr>
          <w:b/>
        </w:rPr>
        <w:t xml:space="preserve">Esimerkki 5.2188</w:t>
      </w:r>
    </w:p>
    <w:p>
      <w:r>
        <w:t xml:space="preserve">alkuperäinen kysymys: Vastaus: Harvardin sosiaalisten suhteiden laitosVastaustyyppi: Harvardin sosiaalisten suhteiden laitos: Department.auxiliary information: William James oli yhdysvaltalainen filosofi ja psykologi, joka oli koulutukseltaan myös lääkäri. James oli ensimmäinen Yhdysvalloissa psykologian kurssin tarjonnut kouluttaja. Hän oli yksi 1800-luvun lopun johtavista ajattelijoista, ja monet pitävät häntä yhtenä vaikutusvaltaisimmista filosofeista, joita Yhdysvallat on koskaan tuottanut, kun taas toiset ovat leimanneet hänet "amerikkalaisen psykologian isäksi". Charles Sanders Peircen ja John Deweyn ohella häntä pidetään yhtenä pragmatismiksi kutsuttuun filosofiseen koulukuntaan liittyvistä suurista vaikuttajista, ja hänet mainitaan myös yhtenä funktionaalisen psykologian perustajista. Vuonna 2002 julkaistun Review of General Psychology -tutkimuksen mukaan James oli 1900-luvun 14. eniten siteerattu psykologi. Hän kehitti myös filosofisen näkökulman, joka tunnetaan nimellä radikaali empirismi. Jamesin työ on vaikuttanut sellaisiin intellektuelleihin kuin √âmile Durkheim, W. E. B. Du Bois, Edmund Husserl, Bertrand Russell, Ludwig Wittgenstein, Hilary Putnam ja Richard Rorty, ja se on vaikuttanut jopa presidentteihin, kuten Jimmy Carteriin.Harvard University:;Type: Harvardin yliopisto: College/University;</w:t>
      </w:r>
    </w:p>
    <w:p>
      <w:r>
        <w:rPr>
          <w:b/>
        </w:rPr>
        <w:t xml:space="preserve">Tulos</w:t>
      </w:r>
    </w:p>
    <w:p>
      <w:r>
        <w:t xml:space="preserve">Jos [William James] työskentelee [Harvardin yliopistossa] , millä osastolla hän työskentelee?</w:t>
      </w:r>
    </w:p>
    <w:p>
      <w:r>
        <w:rPr>
          <w:b/>
        </w:rPr>
        <w:t xml:space="preserve">Tulos</w:t>
      </w:r>
    </w:p>
    <w:p>
      <w:r>
        <w:t xml:space="preserve">Millä osastolla [William James] työskentelee [Harvardin yliopistossa]?</w:t>
      </w:r>
    </w:p>
    <w:p>
      <w:r>
        <w:rPr>
          <w:b/>
        </w:rPr>
        <w:t xml:space="preserve">Tulos</w:t>
      </w:r>
    </w:p>
    <w:p>
      <w:r>
        <w:t xml:space="preserve">[Harvardin yliopiston] työntekijä [William James] työskentelee missä osastossa?</w:t>
      </w:r>
    </w:p>
    <w:p>
      <w:r>
        <w:rPr>
          <w:b/>
        </w:rPr>
        <w:t xml:space="preserve">Tulos</w:t>
      </w:r>
    </w:p>
    <w:p>
      <w:r>
        <w:t xml:space="preserve">[William James] työskentelee [Harvardin yliopiston] millä osastolla?</w:t>
      </w:r>
    </w:p>
    <w:p>
      <w:r>
        <w:rPr>
          <w:b/>
        </w:rPr>
        <w:t xml:space="preserve">Tulos</w:t>
      </w:r>
    </w:p>
    <w:p>
      <w:r>
        <w:t xml:space="preserve">[William James] työskentelee [Harvardin yliopiston] millä osastolla?</w:t>
      </w:r>
    </w:p>
    <w:p>
      <w:r>
        <w:rPr>
          <w:b/>
        </w:rPr>
        <w:t xml:space="preserve">Tulos</w:t>
      </w:r>
    </w:p>
    <w:p>
      <w:r>
        <w:t xml:space="preserve">[William James] työskentelee [Harvardin yliopiston] millä laitoksella?</w:t>
      </w:r>
    </w:p>
    <w:p>
      <w:r>
        <w:rPr>
          <w:b/>
        </w:rPr>
        <w:t xml:space="preserve">Tulos</w:t>
      </w:r>
    </w:p>
    <w:p>
      <w:r>
        <w:t xml:space="preserve">Missä [Harvardin yliopistossa] [William James] työskentelee?</w:t>
      </w:r>
    </w:p>
    <w:p>
      <w:r>
        <w:rPr>
          <w:b/>
        </w:rPr>
        <w:t xml:space="preserve">Esimerkki 5.2189</w:t>
      </w:r>
    </w:p>
    <w:p>
      <w:r>
        <w:t xml:space="preserve">alkuperäinen kysymys: How many collectable items are there in [Compact disc]?answer: Vastaustyyppi: 8: Lisätiedot: Keräilykappaleen tyyppi: Keräilykappaleen tyyppi: Keräilykappale: Compact disc on digitaalinen optinen levy, jolla tallennetaan tietoa. Muoto kehitettiin alun perin vain äänitallenteiden tallentamiseen ja toistamiseen, mutta myöhemmin se mukautettiin tietojen tallentamiseen. Niistä on edelleen johdettu useita muita formaatteja, kuten kertakirjoitettava ääni- ja datatallennus, uudelleenkirjoitettava media, Video Compact Disc, Super Video Compact Disc, Photo CD, PictureCD, CD-i ja Enhanced Music CD. Audio-CD-levyjä ja audio-CD-soittimia on ollut kaupallisesti saatavilla lokakuusta 1982 lähtien. Tavallisten CD-levyjen halkaisija on 120 millimetriä, ja niihin mahtuu noin 80 minuuttia pakkaamatonta ääntä tai noin 700 MiB dataa. Mini-CD-levyjen halkaisijat vaihtelevat 60 ja 80 millimetrin välillä. Niitä käytetään joskus CD-singlelevyinä, joihin voidaan tallentaa enintään 24 minuuttia ääntä tai joihin voidaan toimittaa laiteajureita. Kun tekniikka otettiin käyttöön vuonna 1982, CD-levyn kapasiteetti oli suurempi kuin henkilökohtaisen tietokoneen kovalevyn. Nykyään kiintolevyjen kapasiteetti ylittää CD-levyjen kapasiteetin monisatakertaisesti. Vuonna 2004 audio-CD-levyjä, CD-ROM-levyjä ja CD-R-levyjä myytiin maailmanlaajuisesti noin 30 miljardia kappaletta. Vuoteen 2007 mennessä CD-levyjä oli myyty maailmanlaajuisesti 200 miljardia kappaletta.</w:t>
      </w:r>
    </w:p>
    <w:p>
      <w:r>
        <w:rPr>
          <w:b/>
        </w:rPr>
        <w:t xml:space="preserve">Tulos</w:t>
      </w:r>
    </w:p>
    <w:p>
      <w:r>
        <w:t xml:space="preserve">Mikä on [CD-levyn] sisältämien keräilyesineiden määrä?</w:t>
      </w:r>
    </w:p>
    <w:p>
      <w:r>
        <w:rPr>
          <w:b/>
        </w:rPr>
        <w:t xml:space="preserve">Tulos</w:t>
      </w:r>
    </w:p>
    <w:p>
      <w:r>
        <w:t xml:space="preserve">Kuinka monta [CD-levyn] keräilyesineitä on olemassa?</w:t>
      </w:r>
    </w:p>
    <w:p>
      <w:r>
        <w:rPr>
          <w:b/>
        </w:rPr>
        <w:t xml:space="preserve">Tulos</w:t>
      </w:r>
    </w:p>
    <w:p>
      <w:r>
        <w:t xml:space="preserve">[CD-levyllä] on kuinka monta keräilykohdetta?</w:t>
      </w:r>
    </w:p>
    <w:p>
      <w:r>
        <w:rPr>
          <w:b/>
        </w:rPr>
        <w:t xml:space="preserve">Tulos</w:t>
      </w:r>
    </w:p>
    <w:p>
      <w:r>
        <w:t xml:space="preserve">Kuinka paljon [CD-levyssä] on kerättäviä esineitä?</w:t>
      </w:r>
    </w:p>
    <w:p>
      <w:r>
        <w:rPr>
          <w:b/>
        </w:rPr>
        <w:t xml:space="preserve">Tulos</w:t>
      </w:r>
    </w:p>
    <w:p>
      <w:r>
        <w:t xml:space="preserve">Kuinka monta keräilykappaletta [CD-levy] sisältää?</w:t>
      </w:r>
    </w:p>
    <w:p>
      <w:r>
        <w:rPr>
          <w:b/>
        </w:rPr>
        <w:t xml:space="preserve">Esimerkki 5.2190</w:t>
      </w:r>
    </w:p>
    <w:p>
      <w:r>
        <w:t xml:space="preserve">alkuperäinen kysymys: Vastaus: 2Vastaustyyppi: Kuinka monta laulajaa esitti [Pieni merenneito II: Paluu mereen] jatko-osien lauluja?vastaus: 2Vastaustyyppi: 1: Lisätiedot: Soittajat: Elokuvan laulun esittäjä: Tyyppitiedot: Elokuvan laulun esittäjä: The Little Mermaid II: Return to the Sea on vuonna 2000 valmistunut Disneyn animaatioelokuva ja suora videoteos, joka on jatkoa vuoden 1989 animaatioelokuvalle The Little Mermaid. Jim Kammerudin ja Brian Smithin ohjaama tarina sijoittuu yli kymmenen vuotta alkuperäisen elokuvan jälkeen ja keskittyy Arielin ja Ericin tyttäreen Melodyyn, ihmisprinsessa Melodyyn, joka kaipaa uimaan meressä huolimatta vanhempiensa laista, jonka mukaan meri on hänelle kielletty. Jatko-osan ääninäyttelijöinä ovat Jodi Benson Arielina, Tara Strong Melodyna ja Pat Carroll Morganana, elokuvan uutena pahiksena. Se on viimeinen elokuva Walt Disneyn versiossa Pikku merenneito kronologiassa. Sitä seuraa esiosa, Pieni merenneito: Ariel's Beginning, joka on vuonna 2008 valmistunut animaatioelokuva.</w:t>
      </w:r>
    </w:p>
    <w:p>
      <w:r>
        <w:rPr>
          <w:b/>
        </w:rPr>
        <w:t xml:space="preserve">Tulos</w:t>
      </w:r>
    </w:p>
    <w:p>
      <w:r>
        <w:t xml:space="preserve">Kuinka monta laulajaa käytettiin [Pieni merenneito II: Paluu mereen] jatko-osissa?</w:t>
      </w:r>
    </w:p>
    <w:p>
      <w:r>
        <w:rPr>
          <w:b/>
        </w:rPr>
        <w:t xml:space="preserve">Tulos</w:t>
      </w:r>
    </w:p>
    <w:p>
      <w:r>
        <w:t xml:space="preserve">Kuinka monta laulajaa esiintyi soundtrackilla [The Little Mermaid II: Return to the Sea]?</w:t>
      </w:r>
    </w:p>
    <w:p>
      <w:r>
        <w:rPr>
          <w:b/>
        </w:rPr>
        <w:t xml:space="preserve">Tulos</w:t>
      </w:r>
    </w:p>
    <w:p>
      <w:r>
        <w:t xml:space="preserve">Kuinka monta laulajaa esitti [Pieni merenneito II: Paluu mereen] -elokuvan jatko-osien lauluja?</w:t>
      </w:r>
    </w:p>
    <w:p>
      <w:r>
        <w:rPr>
          <w:b/>
        </w:rPr>
        <w:t xml:space="preserve">Tulos</w:t>
      </w:r>
    </w:p>
    <w:p>
      <w:r>
        <w:t xml:space="preserve">Kuinka monta laulajaa esiintyi [Pieni merenneito II: Paluu mereen] -elokuvan jatko-osissa?</w:t>
      </w:r>
    </w:p>
    <w:p>
      <w:r>
        <w:rPr>
          <w:b/>
        </w:rPr>
        <w:t xml:space="preserve">Tulos</w:t>
      </w:r>
    </w:p>
    <w:p>
      <w:r>
        <w:t xml:space="preserve">Kuinka monta laulajaa esitti lauluja Pieni merenneito -elokuvan jatko-osassa [Pieni merenneito II: Paluu merelle]?</w:t>
      </w:r>
    </w:p>
    <w:p>
      <w:r>
        <w:rPr>
          <w:b/>
        </w:rPr>
        <w:t xml:space="preserve">Tulos</w:t>
      </w:r>
    </w:p>
    <w:p>
      <w:r>
        <w:t xml:space="preserve">Kuinka moni laulaja esitti jatko-osien laulut elokuvassa [Pieni merenneito II: Paluu merelle]?</w:t>
      </w:r>
    </w:p>
    <w:p>
      <w:r>
        <w:rPr>
          <w:b/>
        </w:rPr>
        <w:t xml:space="preserve">Esimerkki 5.2191</w:t>
      </w:r>
    </w:p>
    <w:p>
      <w:r>
        <w:t xml:space="preserve">alkuperäinen kysymys: Vastaus: NintendoVastaustyyppi: Kuka on sen universumin fiktiivisen universumin luoja, jossa [Star Fox team] esiintyy? vastaus: NintendoVastaustyyppi: Kuka on sen universumin fiktiivinen luoja, jossa [Star Fox team] esiintyy? Nintendon nimi: Fiktiivisen universumin luoja.</w:t>
      </w:r>
    </w:p>
    <w:p>
      <w:r>
        <w:rPr>
          <w:b/>
        </w:rPr>
        <w:t xml:space="preserve">Tulos</w:t>
      </w:r>
    </w:p>
    <w:p>
      <w:r>
        <w:t xml:space="preserve">[Star Fox -tiimi] esiintyy fiktiivisessä universumissa, jonka on luonut kuka?</w:t>
      </w:r>
    </w:p>
    <w:p>
      <w:r>
        <w:rPr>
          <w:b/>
        </w:rPr>
        <w:t xml:space="preserve">Tulos</w:t>
      </w:r>
    </w:p>
    <w:p>
      <w:r>
        <w:t xml:space="preserve">Kuka on sen universumin luoja, jossa [Star Fox -tiimi] esiintyy?</w:t>
      </w:r>
    </w:p>
    <w:p>
      <w:r>
        <w:rPr>
          <w:b/>
        </w:rPr>
        <w:t xml:space="preserve">Tulos</w:t>
      </w:r>
    </w:p>
    <w:p>
      <w:r>
        <w:t xml:space="preserve">Kuka loi fiktiivisen universumin, jossa [Star Fox -tiimi] esiintyy?</w:t>
      </w:r>
    </w:p>
    <w:p>
      <w:r>
        <w:rPr>
          <w:b/>
        </w:rPr>
        <w:t xml:space="preserve">Tulos</w:t>
      </w:r>
    </w:p>
    <w:p>
      <w:r>
        <w:t xml:space="preserve">[Star Fox -tiimi] esiintyy kuvitteellisessa universumissa, jossa kuka on luoja?</w:t>
      </w:r>
    </w:p>
    <w:p>
      <w:r>
        <w:rPr>
          <w:b/>
        </w:rPr>
        <w:t xml:space="preserve">Tulos</w:t>
      </w:r>
    </w:p>
    <w:p>
      <w:r>
        <w:t xml:space="preserve">Kuka on sen universumin anekdoottiuniversumin luoja, jossa [Star Fox -tiimi] esiintyy?</w:t>
      </w:r>
    </w:p>
    <w:p>
      <w:r>
        <w:rPr>
          <w:b/>
        </w:rPr>
        <w:t xml:space="preserve">Tulos</w:t>
      </w:r>
    </w:p>
    <w:p>
      <w:r>
        <w:t xml:space="preserve">Kuka on sen universumin fiktiivinen luoja, jossa [Star Fox -tiimi] esiintyy?</w:t>
      </w:r>
    </w:p>
    <w:p>
      <w:r>
        <w:rPr>
          <w:b/>
        </w:rPr>
        <w:t xml:space="preserve">Esimerkki 5.2192</w:t>
      </w:r>
    </w:p>
    <w:p>
      <w:r>
        <w:t xml:space="preserve">alkuperäinen kysymys: Vastaus: NesteVastaustyyppi: Mikä kaivettu annostelumuoto on olemassa lääkkeille, jotka on muotoiltu [Escitalopram]-valmisteesta ja joissa on vaikuttavana aineena [Hiilidioksidi]?Vastaus: NesteVastaustyyppi: Mikä on nestemäinen: Drug dosage form.auxiliary information: Escitalopram, joka tunnetaan myös muun muassa tuotenimillä Lexapro ja Cipralex, on selektiivisten serotoniinin takaisinoton estäjien luokkaan kuuluva masennuslääke. Yhdysvaltain elintarvike- ja lääkevirasto on hyväksynyt sen aikuisten ja yli 12-vuotiaiden lasten hoitoon, joilla on vaikea masennushäiriö ja yleistynyt ahdistuneisuushäiriö. Escitalopraami on Lundbeckin aikaisemman lääkkeen citalopraamin stereoisomeeri, mistä nimi escitalopraami. On kiistanalaista, onko esitalopraamilla paremmat terapeuttiset ominaisuudet kuin sitalopraamilla vai onko se vain esimerkki "ikivihreästä" lääkkeestä.Hiilidioksidi:;Tyyppi: ;</w:t>
      </w:r>
    </w:p>
    <w:p>
      <w:r>
        <w:rPr>
          <w:b/>
        </w:rPr>
        <w:t xml:space="preserve">Tulos</w:t>
      </w:r>
    </w:p>
    <w:p>
      <w:r>
        <w:t xml:space="preserve">Mihin lääkemuotoon [Escitalopram]-valmisteesta valmistettuja lääkkeitä, joiden vaikuttava aine on [Hiilidioksidi], on olemassa?</w:t>
      </w:r>
    </w:p>
    <w:p>
      <w:r>
        <w:rPr>
          <w:b/>
        </w:rPr>
        <w:t xml:space="preserve">Tulos</w:t>
      </w:r>
    </w:p>
    <w:p>
      <w:r>
        <w:t xml:space="preserve">Missä lääkkeissä on vaikuttavana aineena [Hiilidioksidi], ja niitä valmistetaan myös [Escitalopram]-valmisteesta?</w:t>
      </w:r>
    </w:p>
    <w:p>
      <w:r>
        <w:rPr>
          <w:b/>
        </w:rPr>
        <w:t xml:space="preserve">Tulos</w:t>
      </w:r>
    </w:p>
    <w:p>
      <w:r>
        <w:t xml:space="preserve">Missä lääkemuodossa [Escitalopram]-valmisteesta valmistetut lääkkeet, jotka sisältävät vaikuttavaa ainetta [hiilidioksidi], ovat?</w:t>
      </w:r>
    </w:p>
    <w:p>
      <w:r>
        <w:rPr>
          <w:b/>
        </w:rPr>
        <w:t xml:space="preserve">Tulos</w:t>
      </w:r>
    </w:p>
    <w:p>
      <w:r>
        <w:t xml:space="preserve">Mikä lääkemuoto on olemassa [Escitalopram]-valmisteesta valmistetuille lääkkeille, joissa on aktiivista [hiilidioksidia]?</w:t>
      </w:r>
    </w:p>
    <w:p>
      <w:r>
        <w:rPr>
          <w:b/>
        </w:rPr>
        <w:t xml:space="preserve">Tulos</w:t>
      </w:r>
    </w:p>
    <w:p>
      <w:r>
        <w:t xml:space="preserve">Millainen annostelumuoto on olemassa lääkkeille, jotka on valmistettu [Escitalopram]-valmisteesta ja joissa on vaikuttavaa ainetta [Hiilidioksidi]?</w:t>
        <w:br/>
        <w:t xml:space="preserve">: Nesteet</w:t>
      </w:r>
    </w:p>
    <w:p>
      <w:r>
        <w:rPr>
          <w:b/>
        </w:rPr>
        <w:t xml:space="preserve">Esimerkki 5.2193</w:t>
      </w:r>
    </w:p>
    <w:p>
      <w:r>
        <w:t xml:space="preserve">alkuperäinen kysymys: Vastaus: Yhdysvaltain liittovaltion hallitusVastaustyyppi: Mikä terveysviranomainen valvoo [havainnoivia] lääketieteellisiä tutkimuksia?vastaus: Yhdysvaltain liittovaltion hallitusVastaustyyppi: Lääketieteellisiä kokeita valvova terveysviranomainen.</w:t>
      </w:r>
    </w:p>
    <w:p>
      <w:r>
        <w:rPr>
          <w:b/>
        </w:rPr>
        <w:t xml:space="preserve">Tulos</w:t>
      </w:r>
    </w:p>
    <w:p>
      <w:r>
        <w:t xml:space="preserve">Mikä on [havainnoivien] lääketieteellisten tutkimusten osalta se terveysviranomainen, joka valvoo tutkimusta?</w:t>
      </w:r>
    </w:p>
    <w:p>
      <w:r>
        <w:rPr>
          <w:b/>
        </w:rPr>
        <w:t xml:space="preserve">Tulos</w:t>
      </w:r>
    </w:p>
    <w:p>
      <w:r>
        <w:t xml:space="preserve">Mikä terveysviranomainen on vastuussa [havainnoivien] lääketieteellisten tutkimusten valvonnasta?</w:t>
      </w:r>
    </w:p>
    <w:p>
      <w:r>
        <w:rPr>
          <w:b/>
        </w:rPr>
        <w:t xml:space="preserve">Tulos</w:t>
      </w:r>
    </w:p>
    <w:p>
      <w:r>
        <w:t xml:space="preserve">Mikä terveysviranomainen valvoo [havainnoivia] lääketieteellisiä tutkimuksia?</w:t>
      </w:r>
    </w:p>
    <w:p>
      <w:r>
        <w:rPr>
          <w:b/>
        </w:rPr>
        <w:t xml:space="preserve">Tulos</w:t>
      </w:r>
    </w:p>
    <w:p>
      <w:r>
        <w:t xml:space="preserve">Mikä terveysviranomainen valvoo [havainnoivia] lääketieteellisiä tutkimuksia?</w:t>
      </w:r>
    </w:p>
    <w:p>
      <w:r>
        <w:rPr>
          <w:b/>
        </w:rPr>
        <w:t xml:space="preserve">Tulos</w:t>
      </w:r>
    </w:p>
    <w:p>
      <w:r>
        <w:t xml:space="preserve">Mikä terveysviranomainen on vastuussa [havainnoivien] lääketieteellisten tutkimusten valvonnasta?</w:t>
      </w:r>
    </w:p>
    <w:p>
      <w:r>
        <w:rPr>
          <w:b/>
        </w:rPr>
        <w:t xml:space="preserve">Esimerkki 5.2194</w:t>
      </w:r>
    </w:p>
    <w:p>
      <w:r>
        <w:t xml:space="preserve">alkuperäinen kysymys: Vastaus: antiikkimuseo, yliopistomuseo, aasialaisen taiteen museo...vastaustyyppi: Luettele kaikki museotyypit, jotka ovat samantyyppisiä kuin [Smithsonian Institution] ja [Museum of Modern Art]: Lisätiedot: Museotyyppi: Smithsonian Institution, joka perustettiin vuonna 1846 "tiedon lisäämiseksi ja levittämiseksi", on ryhmä museoita ja tutkimuskeskuksia, joita Yhdysvaltain hallitus hallinnoi. Alun perin se järjestettiin nimellä "Yhdysvaltain kansallismuseo", mutta tämä nimi lakkasi olemasta hallinnollisena yksikkönä vuonna 1967. Laitoksen Washingtonissa, Washington D.C:ssä sijaitseva keskus, johon kuuluu yhdeksäntoista museota, yhdeksän tutkimuskeskusta ja eläintarha, joista monet ovat historiallisia tai arkkitehtonisia maamerkkejä, on maailman suurin museokompleksi, jota kutsutaan "kansakunnan ullakoksi", koska sen hallussa on 138 miljoonaa esinettä. Muita laitoksia on Arizonassa, Marylandissa, Massachusettsissa, New Yorkissa, Virginiassa, Panamassa ja muualla, ja 168 muuta museota on Smithsonianin tytäryhtiöitä. Instituutin kolmellekymmenelle miljoonalle vuosittaiselle kävijälle on ilmainen sisäänpääsy, ja rahoitus tulee instituutin omasta rahastosta, yksityisistä ja yritysten lahjoituksista, jäsenmaksuista, valtion tuesta sekä vähittäismyynti-, toimilupa- ja lisenssituloista. Laitoksen julkaisuja ovat Smithsonian- ja Air &amp; Space -lehdet.Museum of Modern Art:;Tyyppi: Museo;</w:t>
      </w:r>
    </w:p>
    <w:p>
      <w:r>
        <w:rPr>
          <w:b/>
        </w:rPr>
        <w:t xml:space="preserve">Tulos</w:t>
      </w:r>
    </w:p>
    <w:p>
      <w:r>
        <w:t xml:space="preserve">Luettele kaikki [Smithsonian Institutionin] ja [Museum of Modern Artin] kaltaiset museot.</w:t>
      </w:r>
    </w:p>
    <w:p>
      <w:r>
        <w:rPr>
          <w:b/>
        </w:rPr>
        <w:t xml:space="preserve">Tulos</w:t>
      </w:r>
    </w:p>
    <w:p>
      <w:r>
        <w:t xml:space="preserve">Mitkä museot ovat samantyyppisiä kuin [Smithsonian Institution] ja [Museum of Modern Art]?</w:t>
      </w:r>
    </w:p>
    <w:p>
      <w:r>
        <w:rPr>
          <w:b/>
        </w:rPr>
        <w:t xml:space="preserve">Tulos</w:t>
      </w:r>
    </w:p>
    <w:p>
      <w:r>
        <w:t xml:space="preserve">Nimeä kaikki erityyppiset museot, jotka ovat samanlaisia kuin [Smithsonian Institution] ja [Museum of Modern Art].</w:t>
      </w:r>
    </w:p>
    <w:p>
      <w:r>
        <w:rPr>
          <w:b/>
        </w:rPr>
        <w:t xml:space="preserve">Tulos</w:t>
      </w:r>
    </w:p>
    <w:p>
      <w:r>
        <w:t xml:space="preserve">Mitkä museot ovat samantyyppisiä kuin [Smithsonian Institution] ja [Museum of Modern Art]?</w:t>
      </w:r>
    </w:p>
    <w:p>
      <w:r>
        <w:rPr>
          <w:b/>
        </w:rPr>
        <w:t xml:space="preserve">Tulos</w:t>
      </w:r>
    </w:p>
    <w:p>
      <w:r>
        <w:t xml:space="preserve">Nimeä kaikki museotyypit, jotka ovat samantyyppisiä kuin [Smithsonian Institution] ja [Museum of Modern Art].</w:t>
      </w:r>
    </w:p>
    <w:p>
      <w:r>
        <w:rPr>
          <w:b/>
        </w:rPr>
        <w:t xml:space="preserve">Tulos</w:t>
      </w:r>
    </w:p>
    <w:p>
      <w:r>
        <w:t xml:space="preserve">Nimeä kaikki samantyyppiset museot kuin [Smithsonian Institution] ja [Museum of Modern Art].</w:t>
      </w:r>
    </w:p>
    <w:p>
      <w:r>
        <w:rPr>
          <w:b/>
        </w:rPr>
        <w:t xml:space="preserve">Esimerkki 5.2195</w:t>
      </w:r>
    </w:p>
    <w:p>
      <w:r>
        <w:t xml:space="preserve">alkuperäinen kysymys: Vastaus: Ksenon, litium, krypton...Vastaustyyppi: Ksenon, litium, krypton...Vastaustyyppi: Ksenon, litium, krypton...: Kemiallinen alkuaine: Happi on kemiallinen alkuaine, jonka symboli on O ja järjestysluku 8. Se kuuluu jaksollisen järjestelmän kalkogeeniryhmään, ja se on erittäin reaktiivinen epämetallinen alkuaine ja hapetin, joka muodostaa helposti yhdisteitä useimpien alkuaineiden kanssa. Fotosynteesi vapauttaa happea, ja hengitys kuluttaa happea. Fosfaatin muutokset liittyvät happipitoisuuden muutoksiin. Hapen löysivät toisistaan riippumatta Carl Wilhelm Scheele Uppsalassa vuonna 1773 tai aikaisemmin ja Joseph Priestley Wiltshiressä vuonna 1774, mutta Priestley asetetaan usein etusijalle, koska hänen työnsä julkaistiin ensin. Hapen nimen keksi vuonna 1777 Antoine Lavoisier, jonka hapella tekemät kokeet auttoivat diskreditoimaan tuolloin suositun flogistoniteorian palamisesta ja korroosiosta. Nimi juontuu kreikan juurista -ΩÄŒŒæœçœÇ oxys, "happo", kirjaimellisesti "terävä", viitaten happojen hapanmakuisuuteen ja -Œ≥ŒµŒΩŒÆœÇ -genes, "tuottaja", kirjaimellisesti "synnyttäjä", koska nimeämisen aikaan luultiin virheellisesti, että kaikki hapot tarvitsivat happea koostumukseensa.</w:t>
      </w:r>
    </w:p>
    <w:p>
      <w:r>
        <w:rPr>
          <w:b/>
        </w:rPr>
        <w:t xml:space="preserve">Tulos</w:t>
      </w:r>
    </w:p>
    <w:p>
      <w:r>
        <w:t xml:space="preserve">On olemassa tietty kemiallinen alkuaine, jonka van der Waalsin säde on suurempi kuin [198,0] ja joka kuuluu samaan kemialliseen ryhmään kuin [Happi]. Mikä on tämän alkuaineen nimi?</w:t>
      </w:r>
    </w:p>
    <w:p>
      <w:r>
        <w:rPr>
          <w:b/>
        </w:rPr>
        <w:t xml:space="preserve">Tulos</w:t>
      </w:r>
    </w:p>
    <w:p>
      <w:r>
        <w:t xml:space="preserve">Minkä kemiallisen alkuaineen van der Waalsin säde on [198,0] ja se kuuluu samaan kemialliseen sarjaan kuin [Happi]?</w:t>
      </w:r>
    </w:p>
    <w:p>
      <w:r>
        <w:rPr>
          <w:b/>
        </w:rPr>
        <w:t xml:space="preserve">Tulos</w:t>
      </w:r>
    </w:p>
    <w:p>
      <w:r>
        <w:t xml:space="preserve">Minkä kemiallisen alkuaineen van der Waalsin säde on suurempi kuin [198,0] ja se kuuluu samaan kemialliseen sarjaan kuin [Happi]?</w:t>
      </w:r>
    </w:p>
    <w:p>
      <w:r>
        <w:rPr>
          <w:b/>
        </w:rPr>
        <w:t xml:space="preserve">Tulos</w:t>
      </w:r>
    </w:p>
    <w:p>
      <w:r>
        <w:t xml:space="preserve">Mikä on kemiallinen alkuaine, joka kuuluu samaan kemialliseen sarjaan kuin [Happi] ja jonka van der Waalsin säde on suurempi kuin [198.0]?</w:t>
      </w:r>
    </w:p>
    <w:p>
      <w:r>
        <w:rPr>
          <w:b/>
        </w:rPr>
        <w:t xml:space="preserve">Tulos</w:t>
      </w:r>
    </w:p>
    <w:p>
      <w:r>
        <w:t xml:space="preserve">Minkä kemiallisen alkuaineen van der Waalsin säde on yli [198,0] ja se kuuluu samaan sarjaan kuin [Happi]?</w:t>
      </w:r>
    </w:p>
    <w:p>
      <w:r>
        <w:rPr>
          <w:b/>
        </w:rPr>
        <w:t xml:space="preserve">Esimerkki 5.2196</w:t>
      </w:r>
    </w:p>
    <w:p>
      <w:r>
        <w:t xml:space="preserve">alkuperäinen kysymys: Vastaus: Janet Meadanswer type: Janet Meadanswer type: Janet Meadanswer type: Janet Meadanswer type: Janet Meadanswer type: Janet Meadanswer type: Janet Meadanswer type: Janet Meadanswer type: J.M: Muusikko.lisätiedot: Janet Janet: Adelaide on Etelä-Australian osavaltion pääkaupunki ja Australian viidenneksi suurin kaupunki. Kesäkuussa 2014 Adelaiden arvioitu asukasluku oli 1,30 miljoonaa. Kaupungista ja sen asukkaista käytetään demonyymiä "Adelaidean". Adelaide sijaitsee Fleurieu Peninsulan pohjoispuolella, Adelaiden tasangolla Gulf St Vincentin ja kaupunkia ympäröivien matalien Mount Lofty Ranges -vuoristojen välissä. Adelaide ulottuu 20 kilometriä rannikolta kukkuloiden juurelle ja 90 kilometriä Gawlerista sen pohjoispäässä Sellicks Beachiin etelässä. Kaupunki, joka on saanut nimensä kuningas Vilhelm IV:n kuningattaren puolison Adelaide of Saxe-Meiningenin kunniaksi, perustettiin vuonna 1836 Australian vapaasti asutetun brittiläisen provinssin suunnitelluksi pääkaupungiksi. Eversti William Light, yksi Adelaiden perustajista, suunnitteli kaupungin ja valitsi sen sijainnin lähelle Torrens-jokea, alueelle, jossa alun perin asui kaurna-kansa. Lightin suunnitelman mukaan Adelaide oli ruudukkomainen, ja sen välissä oli leveitä bulevardeja ja suuria julkisia aukioita, ja sitä ympäröivät kokonaan puistoalueet. Varhainen Adelaide oli vaurauden ja rikkauden muovaama, ja se oli toiseen maailmansotaan asti Australian kolmanneksi suurin kaupunki.Katolilaisuus:;Tyyppi: Uskonto: ;</w:t>
      </w:r>
    </w:p>
    <w:p>
      <w:r>
        <w:rPr>
          <w:b/>
        </w:rPr>
        <w:t xml:space="preserve">Tulos</w:t>
      </w:r>
    </w:p>
    <w:p>
      <w:r>
        <w:t xml:space="preserve">Kuka [naispuolinen] [katolilaisuutta] harjoittava muusikko on syntynyt [Adelaidessa]?</w:t>
      </w:r>
    </w:p>
    <w:p>
      <w:r>
        <w:rPr>
          <w:b/>
        </w:rPr>
        <w:t xml:space="preserve">Tulos</w:t>
      </w:r>
    </w:p>
    <w:p>
      <w:r>
        <w:t xml:space="preserve">Mikä [naispuolinen] muusikko harjoittaa [katolilaisuutta] ja on syntynyt [Adelaidessa]?</w:t>
      </w:r>
    </w:p>
    <w:p>
      <w:r>
        <w:rPr>
          <w:b/>
        </w:rPr>
        <w:t xml:space="preserve">Tulos</w:t>
      </w:r>
    </w:p>
    <w:p>
      <w:r>
        <w:t xml:space="preserve">[Adelaide] oli syntymäkaupunki mille muusikolle, jonka sukupuoli on [Nainen] ja uskonto [katolisuus]?</w:t>
      </w:r>
    </w:p>
    <w:p>
      <w:r>
        <w:rPr>
          <w:b/>
        </w:rPr>
        <w:t xml:space="preserve">Tulos</w:t>
      </w:r>
    </w:p>
    <w:p>
      <w:r>
        <w:t xml:space="preserve">Kuka muusikoista on se, jonka sukupuoli on [Nainen], uskonto on [katolisuus] ja joka on syntynyt [Adelaidessa]?</w:t>
      </w:r>
    </w:p>
    <w:p>
      <w:r>
        <w:rPr>
          <w:b/>
        </w:rPr>
        <w:t xml:space="preserve">Tulos</w:t>
      </w:r>
    </w:p>
    <w:p>
      <w:r>
        <w:t xml:space="preserve">Kuka muusikko, jonka sukupuoli on [nainen] ja uskonto [katolisuus], on syntynyt [Adelaidessa]?</w:t>
        <w:br/>
        <w:br/>
        <w:t xml:space="preserve"> Kuka [naispuolinen] muusikko syntyi [Adelaidessa] ja tunnusti [katolilaisuutta]</w:t>
      </w:r>
    </w:p>
    <w:p>
      <w:r>
        <w:rPr>
          <w:b/>
        </w:rPr>
        <w:t xml:space="preserve">Esimerkki 5.2197</w:t>
      </w:r>
    </w:p>
    <w:p>
      <w:r>
        <w:t xml:space="preserve">alkuperäinen kysymys: Vastaus: Global IP SolutionsVastaustyyppi: Minkä [Google] osti [Voice over IP]-alalla toimivan yrityksen? Lisätiedot: Google Inc. (NASDAQ: GOOG) on yhdysvaltalainen monikansallinen yritys, joka tarjoaa Internetiin liittyviä tuotteita ja palveluja, kuten Internet-hakuja, pilvilaskentaa sekä ohjelmisto- ja mainosteknologiaa. AdWords-mainonnasta saadut mainostulot tuottavat lähes kaikki yrityksen voitot. Larry Page ja Sergey Brin perustivat yhtiön opiskellessaan Stanfordin yliopistossa. Brin ja Page omistavat yhdessä noin 16 prosenttia yhtiön osakkeista. Google perustettiin yksityisenä yhtiönä 4. syyskuuta 1998, ja sen listautuminen pörssiin tapahtui 19. elokuuta 2004. Yhtiön toiminta-ajatuksena oli alusta alkaen "järjestää maailman tietoa ja tehdä siitä yleisesti saatavilla olevaa ja hyödyllistä", ja yhtiön epävirallinen iskulause on "Älä ole paha". Vuonna 2006 yhtiö muutti nykyiseen pääkonttoriinsa Mountain View'hun, Kaliforniaan. Rapid growth since incorporation has triggered a chain of products, acquisitions, and partnerships beyond the company's core...Voice over IP:;Type: Toimiala: ;</w:t>
      </w:r>
    </w:p>
    <w:p>
      <w:r>
        <w:rPr>
          <w:b/>
        </w:rPr>
        <w:t xml:space="preserve">Tulos</w:t>
      </w:r>
    </w:p>
    <w:p>
      <w:r>
        <w:t xml:space="preserve">Minkä [Voice over IP]-alalla toimivan yrityksen [Google] hankki?</w:t>
      </w:r>
    </w:p>
    <w:p>
      <w:r>
        <w:rPr>
          <w:b/>
        </w:rPr>
        <w:t xml:space="preserve">Tulos</w:t>
      </w:r>
    </w:p>
    <w:p>
      <w:r>
        <w:t xml:space="preserve">Minkä [Google] osti [Voice over IP]-alalla toimivan yrityksen?</w:t>
      </w:r>
    </w:p>
    <w:p>
      <w:r>
        <w:rPr>
          <w:b/>
        </w:rPr>
        <w:t xml:space="preserve">Tulos</w:t>
      </w:r>
    </w:p>
    <w:p>
      <w:r>
        <w:t xml:space="preserve">Minkä [Google] osti [Voice over IP]-alalla toimivan yrityksen?</w:t>
      </w:r>
    </w:p>
    <w:p>
      <w:r>
        <w:rPr>
          <w:b/>
        </w:rPr>
        <w:t xml:space="preserve">Tulos</w:t>
      </w:r>
    </w:p>
    <w:p>
      <w:r>
        <w:t xml:space="preserve">Minkä [Google] hankki [Voice over IP]-alalla toimivan kaupallisen yrityksen?</w:t>
      </w:r>
    </w:p>
    <w:p>
      <w:r>
        <w:rPr>
          <w:b/>
        </w:rPr>
        <w:t xml:space="preserve">Tulos</w:t>
      </w:r>
    </w:p>
    <w:p>
      <w:r>
        <w:t xml:space="preserve">Nimi [Googlen] hankkiman, [Voice over IP]-alalla toimivan yrityksen nimi?</w:t>
      </w:r>
    </w:p>
    <w:p>
      <w:r>
        <w:rPr>
          <w:b/>
        </w:rPr>
        <w:t xml:space="preserve">Esimerkki 5.2198</w:t>
      </w:r>
    </w:p>
    <w:p>
      <w:r>
        <w:t xml:space="preserve">alkuperäinen kysymys: What content does [NPR] and the producer of [The World] produce?answer: pri's the world - geo quiz, pri: selected shortsanswer type: Broadcast Content.auxiliary information: PRI's The World esittää Global Hit -podcastin, joka on päivittäinen katsaus kansainvälisiin musiikkiartisteihin tai trendeihin. The Worldin Marco Wermanin luoma Global Hit sisältää haastatteluja muusikoilta, kriitikoilta ja DJ:ltä ympäri maailmaa. The World on yhdysvaltalainen kansainvälinen uutis- ja analyysiohjelma, jota BBC World Service, Public Radio International ja WGBH Public Radio Bostonissa tuottavat yhdessä. Copyright 2007 PRI's The World Marco WermanNPR:;Type:;Type: Werman Werman: Tyyppi: Yleisradio Tuottaja: ;</w:t>
      </w:r>
    </w:p>
    <w:p>
      <w:r>
        <w:rPr>
          <w:b/>
        </w:rPr>
        <w:t xml:space="preserve">Tulos</w:t>
      </w:r>
    </w:p>
    <w:p>
      <w:r>
        <w:t xml:space="preserve">[NPR] ja [The Worldin] tuottaja tuottavat mitä sisältöä?</w:t>
      </w:r>
    </w:p>
    <w:p>
      <w:r>
        <w:rPr>
          <w:b/>
        </w:rPr>
        <w:t xml:space="preserve">Tulos</w:t>
      </w:r>
    </w:p>
    <w:p>
      <w:r>
        <w:t xml:space="preserve">[NPR] ja [The Worldin] tuottaja tuottavat mitä sisältöä?</w:t>
      </w:r>
    </w:p>
    <w:p>
      <w:r>
        <w:rPr>
          <w:b/>
        </w:rPr>
        <w:t xml:space="preserve">Tulos</w:t>
      </w:r>
    </w:p>
    <w:p>
      <w:r>
        <w:t xml:space="preserve">Mitä sisältöä [NPR] ja [The World] tuottavat?</w:t>
      </w:r>
    </w:p>
    <w:p>
      <w:r>
        <w:rPr>
          <w:b/>
        </w:rPr>
        <w:t xml:space="preserve">Tulos</w:t>
      </w:r>
    </w:p>
    <w:p>
      <w:r>
        <w:t xml:space="preserve">Millaista sisältöä [The World] ja [NPR] tuottavat?</w:t>
      </w:r>
    </w:p>
    <w:p>
      <w:r>
        <w:rPr>
          <w:b/>
        </w:rPr>
        <w:t xml:space="preserve">Tulos</w:t>
      </w:r>
    </w:p>
    <w:p>
      <w:r>
        <w:t xml:space="preserve">Millaista sisältöä [The Worldin] ja [NPR:n] tuottajat tuottavat?</w:t>
      </w:r>
    </w:p>
    <w:p>
      <w:r>
        <w:rPr>
          <w:b/>
        </w:rPr>
        <w:t xml:space="preserve">Tulos</w:t>
      </w:r>
    </w:p>
    <w:p>
      <w:r>
        <w:t xml:space="preserve">[NPR] ja [The Worldin] tuottaja tuottavat mitä sisältöä?</w:t>
      </w:r>
    </w:p>
    <w:p>
      <w:r>
        <w:rPr>
          <w:b/>
        </w:rPr>
        <w:t xml:space="preserve">Esimerkki 5.2199</w:t>
      </w:r>
    </w:p>
    <w:p>
      <w:r>
        <w:t xml:space="preserve">alkuperäinen kysymys: Vastaus: Itä-KorinttiVastaustyyppi: Mikä on sen elokuvan tapahtumapaikka, jonka ohjaaja on [Tim Burton] ja taiteellinen johtaja on [Tom Duffield]?Vastaus: Itä-Korintti: Kuvauspaikka: Tom Duffield on tuotantosuunnittelija ja elokuvien taideohjaaja.Tim Burton:;Tyyppi:;Tyyppi: Tim Burton:;Tyyppi: Tom Duffield on tuotantosuunnittelija ja elokuvien taideohjaaja: Burton Burton: Tyyppi: Elokuvaohjaaja;</w:t>
      </w:r>
    </w:p>
    <w:p>
      <w:r>
        <w:rPr>
          <w:b/>
        </w:rPr>
        <w:t xml:space="preserve">Tulos</w:t>
      </w:r>
    </w:p>
    <w:p>
      <w:r>
        <w:t xml:space="preserve">[Tim Burton] ja [Tom Duffield] ohjasivat elokuvan missä paikassa?</w:t>
      </w:r>
    </w:p>
    <w:p>
      <w:r>
        <w:rPr>
          <w:b/>
        </w:rPr>
        <w:t xml:space="preserve">Tulos</w:t>
      </w:r>
    </w:p>
    <w:p>
      <w:r>
        <w:t xml:space="preserve">Missä sijaitsee [Tim Burtonin] ohjaaman ja [Tom Duffieldin] taiteellisena johtajana toimineen elokuvan kuvauspaikka?</w:t>
      </w:r>
    </w:p>
    <w:p>
      <w:r>
        <w:rPr>
          <w:b/>
        </w:rPr>
        <w:t xml:space="preserve">Tulos</w:t>
      </w:r>
    </w:p>
    <w:p>
      <w:r>
        <w:t xml:space="preserve">Voisitteko nimetä elokuvapaikan, jossa elokuvan ohjasi [Tim Burton] ja taidesuunnittelusta vastasi [Tom Duffield]?</w:t>
      </w:r>
    </w:p>
    <w:p>
      <w:r>
        <w:rPr>
          <w:b/>
        </w:rPr>
        <w:t xml:space="preserve">Tulos</w:t>
      </w:r>
    </w:p>
    <w:p>
      <w:r>
        <w:t xml:space="preserve">Missä sijaitsee elokuva, jonka on ohjannut [Tim Burton] ja jonka taiteellinen johtaja on [Tom Duffield]?</w:t>
      </w:r>
    </w:p>
    <w:p>
      <w:r>
        <w:rPr>
          <w:b/>
        </w:rPr>
        <w:t xml:space="preserve">Tulos</w:t>
      </w:r>
    </w:p>
    <w:p>
      <w:r>
        <w:t xml:space="preserve">Missä oli ohjaajan [Tim Burton] ja taiteellisen johtajan [Tom Duffield] luoma elokuva?</w:t>
      </w:r>
    </w:p>
    <w:p>
      <w:r>
        <w:rPr>
          <w:b/>
        </w:rPr>
        <w:t xml:space="preserve">Esimerkki 5.2200</w:t>
      </w:r>
    </w:p>
    <w:p>
      <w:r>
        <w:t xml:space="preserve">alkuperäinen kysymys: Vastaus: 2010 fifa world cup semifinaali - uru ./. nedvastaustyyppi: Jalkapallo-ottelu: Alankomaiden jalkapallomaajoukkue edustaa Alankomaita kansainvälisessä yhdistysjalkapallossa. Sitä valvoo Alankomaiden kuninkaallinen jalkapalloliitto, joka on Alankomaiden jalkapallon hallintoelin. Joukkueesta käytetään puhekielessä nimitystä Het Nederlands Elftal ja Oranje, Oranje-Nassaun talon mukaan. Kuten itse maata, joukkuetta kutsutaan joskus nimellä Holland. Alankomaiden virallinen tunnus on NED. Hollantilaisilla on ennätys, sillä he ovat pelanneet eniten MM-lopputurnauksia voittamatta koskaan turnausta. Se sijoittui toiseksi vuosien 1974, 1978 ja 2010 MM-kisoissa häviten Länsi-Saksalle, Argentiinalle ja Espanjalle. Se voitti UEFA:n Euroopan mestaruuden vuonna 1988.</w:t>
      </w:r>
    </w:p>
    <w:p>
      <w:r>
        <w:rPr>
          <w:b/>
        </w:rPr>
        <w:t xml:space="preserve">Tulos</w:t>
      </w:r>
    </w:p>
    <w:p>
      <w:r>
        <w:t xml:space="preserve">Minkä varhaisimman vaihtoaition ottelun pelasi [Alankomaiden jalkapallomaajoukkue] ?</w:t>
      </w:r>
    </w:p>
    <w:p>
      <w:r>
        <w:rPr>
          <w:b/>
        </w:rPr>
        <w:t xml:space="preserve">Tulos</w:t>
      </w:r>
    </w:p>
    <w:p>
      <w:r>
        <w:t xml:space="preserve">Missä ottelussa [Alankomaiden jalkapallomaajoukkue] pelasi varhaisimman vaihdon?</w:t>
      </w:r>
    </w:p>
    <w:p>
      <w:r>
        <w:rPr>
          <w:b/>
        </w:rPr>
        <w:t xml:space="preserve">Tulos</w:t>
      </w:r>
    </w:p>
    <w:p>
      <w:r>
        <w:t xml:space="preserve">Missä ottelussa [Alankomaiden jalkapallomaajoukkue] pelasi varhaisimman vaihdon?</w:t>
      </w:r>
    </w:p>
    <w:p>
      <w:r>
        <w:rPr>
          <w:b/>
        </w:rPr>
        <w:t xml:space="preserve">Tulos</w:t>
      </w:r>
    </w:p>
    <w:p>
      <w:r>
        <w:t xml:space="preserve">Missä [Alankomaiden jalkapallomaajoukkueen] pelaamissa otteluissa on tehty varhaisin vaihto?</w:t>
      </w:r>
    </w:p>
    <w:p>
      <w:r>
        <w:rPr>
          <w:b/>
        </w:rPr>
        <w:t xml:space="preserve">Tulos</w:t>
      </w:r>
    </w:p>
    <w:p>
      <w:r>
        <w:t xml:space="preserve">Missä ottelussa [Alankomaiden jalkapallomaajoukkue] pelasi varhaisimman vaihdon?</w:t>
      </w:r>
    </w:p>
    <w:p>
      <w:r>
        <w:rPr>
          <w:b/>
        </w:rPr>
        <w:t xml:space="preserve">Tulos</w:t>
      </w:r>
    </w:p>
    <w:p>
      <w:r>
        <w:t xml:space="preserve">Missä ottelussa [Alankomaiden jalkapallomaajoukkue] pelasi varhaisimman kirjatun vaihdon?</w:t>
      </w:r>
    </w:p>
    <w:p>
      <w:r>
        <w:rPr>
          <w:b/>
        </w:rPr>
        <w:t xml:space="preserve">Tulos</w:t>
      </w:r>
    </w:p>
    <w:p>
      <w:r>
        <w:t xml:space="preserve">Missä ottelussa [Alankomaiden jalkapallomaajoukkue] pelasi varhaisimman vaihdon?</w:t>
      </w:r>
    </w:p>
    <w:p>
      <w:r>
        <w:rPr>
          <w:b/>
        </w:rPr>
        <w:t xml:space="preserve">Esimerkki 5.2201</w:t>
      </w:r>
    </w:p>
    <w:p>
      <w:r>
        <w:t xml:space="preserve">alkuperäinen kysymys: Vastaus: Mikro per aste c, käänteinen kelvinVastaustyyppi: Mikä käänteinen lämpötilan yksikkö, jonka lämpötilakerroin käänteisinä kelvineinä on pienempi kuin [1,0], on sama mittausjärjestelmä kuin [Joule per kelvin]?Vastaus: Mikro per aste c, käänteinen kelvinVastaustyyppi: Joule per kelvin: Käänteisen lämpötilan yksikkö.</w:t>
      </w:r>
    </w:p>
    <w:p>
      <w:r>
        <w:rPr>
          <w:b/>
        </w:rPr>
        <w:t xml:space="preserve">Tulos</w:t>
      </w:r>
    </w:p>
    <w:p>
      <w:r>
        <w:t xml:space="preserve">[Joule per kelvin] on sama mittausjärjestelmä kuin mikä käänteislämpötilan yksikkö, jonka lämpötilakerroin käänteiskelvineinä on pienempi kuin [1,0]?</w:t>
      </w:r>
    </w:p>
    <w:p>
      <w:r>
        <w:rPr>
          <w:b/>
        </w:rPr>
        <w:t xml:space="preserve">Tulos</w:t>
      </w:r>
    </w:p>
    <w:p>
      <w:r>
        <w:t xml:space="preserve">Minkä käänteislämpötilayksikön, jonka lämpötilakerroin käänteiskelvineinä on pienempi kuin [1,0], kanssa käytetään samaa mittausjärjestelmää [Joule per kelvin]?</w:t>
      </w:r>
    </w:p>
    <w:p>
      <w:r>
        <w:rPr>
          <w:b/>
        </w:rPr>
        <w:t xml:space="preserve">Tulos</w:t>
      </w:r>
    </w:p>
    <w:p>
      <w:r>
        <w:t xml:space="preserve">Mikä on käänteislämpötilan yksikkö, jonka lämpötilakerroin käänteiskelvineinä on pienempi kuin [1,0] ja jolla on sama mittausjärjestelmä kuin [Joule per kelvin]?</w:t>
      </w:r>
    </w:p>
    <w:p>
      <w:r>
        <w:rPr>
          <w:b/>
        </w:rPr>
        <w:t xml:space="preserve">Tulos</w:t>
      </w:r>
    </w:p>
    <w:p>
      <w:r>
        <w:t xml:space="preserve">Mittausjärjestelmään, johon kuuluu [Joule per kelvin], kuuluu myös mikä käänteislämpötilan yksikkö, jonka lämpötilakerroin käänteiskelvineinä on pienempi kuin [1,0]?</w:t>
      </w:r>
    </w:p>
    <w:p>
      <w:r>
        <w:rPr>
          <w:b/>
        </w:rPr>
        <w:t xml:space="preserve">Tulos</w:t>
      </w:r>
    </w:p>
    <w:p>
      <w:r>
        <w:t xml:space="preserve">Minkä käänteislämpötilan yksikön, jonka lämpötilakerroin käänteiskelvineinä on pienempi kuin [1,0], mittausjärjestelmä on sama kuin [Joule per kelvin]?</w:t>
      </w:r>
    </w:p>
    <w:p>
      <w:r>
        <w:rPr>
          <w:b/>
        </w:rPr>
        <w:t xml:space="preserve">Esimerkki 5.2202</w:t>
      </w:r>
    </w:p>
    <w:p>
      <w:r>
        <w:t xml:space="preserve">alkuperäinen kysymys: Vastaus: Marcel DuchampVastaustyyppi: Kuka on kuvataiteilija, jonka taidesarjaan kuuluu [Fountain]?Vastaus: Marcel DuchampVastaustyyppi: Marcel DuchampVastaustyyppi: Marcel Duchamp: Duchuchuch Duchamp: Kuvataiteilija.aputiedot: Fountain on Marcel Duchampin vuonna 1917 valmistama teos. Teos oli posliininen pisuaari, joka oli signeerattu "R.Mutt" ja nimeltään Fountain. Society of Independent Artists -järjestön näyttelyyn vuonna 1917, järjestön ensimmäiseen vuosinäyttelyyn, joka järjestettiin The Grand Central Palacessa New Yorkissa, toimitettu Fountain hylättiin komiteassa, vaikka säännöissä sanottiin, että kaikki teokset hyväksytään taiteilijoilta, jotka maksavat maksun. Fountain asetettiin näytteille ja valokuvattiin Alfred Stieglitzin studiossa, ja kuva julkaistiin The Blind Man -lehdessä, mutta alkuperäinen kuva on kadonnut. Taidehistorioitsijat ja avantgarden teoreetikot, kuten Peter B√ºrger, pitävät teosta merkittävänä 1900-luvun taiteen merkkipaaluna. Duchampin 1960-luvulla tilaamia jäljennöksiä on nykyään 17 kappaletta.</w:t>
      </w:r>
    </w:p>
    <w:p>
      <w:r>
        <w:rPr>
          <w:b/>
        </w:rPr>
        <w:t xml:space="preserve">Tulos</w:t>
      </w:r>
    </w:p>
    <w:p>
      <w:r>
        <w:t xml:space="preserve">Mihin kuvataiteilijaan liittyy [Fountainin] teoksia sisältävä taidesarja?</w:t>
      </w:r>
    </w:p>
    <w:p>
      <w:r>
        <w:rPr>
          <w:b/>
        </w:rPr>
        <w:t xml:space="preserve">Tulos</w:t>
      </w:r>
    </w:p>
    <w:p>
      <w:r>
        <w:t xml:space="preserve">Kuka kuvataiteilija on tuottanut [Fountain]-teoksia sisältävän taidesarjan?</w:t>
      </w:r>
    </w:p>
    <w:p>
      <w:r>
        <w:rPr>
          <w:b/>
        </w:rPr>
        <w:t xml:space="preserve">Tulos</w:t>
      </w:r>
    </w:p>
    <w:p>
      <w:r>
        <w:t xml:space="preserve">[Fountain] oli osa minkä kuvataiteilijan sarjaa?</w:t>
      </w:r>
    </w:p>
    <w:p>
      <w:r>
        <w:rPr>
          <w:b/>
        </w:rPr>
        <w:t xml:space="preserve">Tulos</w:t>
      </w:r>
    </w:p>
    <w:p>
      <w:r>
        <w:t xml:space="preserve">Minkä kuvataiteilijan taidesarja sisältää [Fountain] -teoksia?</w:t>
      </w:r>
    </w:p>
    <w:p>
      <w:r>
        <w:rPr>
          <w:b/>
        </w:rPr>
        <w:t xml:space="preserve">Tulos</w:t>
      </w:r>
    </w:p>
    <w:p>
      <w:r>
        <w:t xml:space="preserve">Minkä kuvataiteilijan [Fountain]-teoksen sisältävä taidesarja oli?</w:t>
      </w:r>
    </w:p>
    <w:p>
      <w:r>
        <w:rPr>
          <w:b/>
        </w:rPr>
        <w:t xml:space="preserve">Tulos</w:t>
      </w:r>
    </w:p>
    <w:p>
      <w:r>
        <w:t xml:space="preserve">Kuka on kuvataiteilija, joka teki [Fountainin] teoksia sisältävän taidesarjan?</w:t>
      </w:r>
    </w:p>
    <w:p>
      <w:r>
        <w:rPr>
          <w:b/>
        </w:rPr>
        <w:t xml:space="preserve">Esimerkki 5.2203</w:t>
      </w:r>
    </w:p>
    <w:p>
      <w:r>
        <w:t xml:space="preserve">alkuperäinen kysymys: Vastaus: Harvinainen karhu, galppaileva haamuVastaustyyppi: Mikä lentokone lensi ensimmäisen kerran ennen [1969-09-13] ja on samaa tyyppiä kuin [General Dynamics F-16 Fighting Falcon]?Vastaus: Harvinainen karhu, galppaileva haamuVastaustyyppi: Vastaustyyppi: Ilma-alus: General Dynamics F-16 Fighting Falcon on General Dynamicsin alun perin Yhdysvaltain ilmavoimille kehittämä yksimoottorinen monitoimihävittäjä. Se suunniteltiin ilmaherruuden päivähävittäjäksi, mutta siitä kehittyi menestyksekäs yleiskäyttöinen monitoimikone. Tuotannon aloittamisesta vuonna 1976 lähtien on rakennettu yli 4500 lentokonetta. Vaikka Yhdysvaltain ilmavoimat eivät enää osta konetta, siitä rakennetaan edelleen paranneltuja versioita vientiasiakkaille. Vuonna 1993 General Dynamics myi lentokoneita valmistavan liiketoimintansa Lockheed Corporationille, josta puolestaan tuli osa Lockheed Martinia sen jälkeen, kun se vuonna 1995 fuusioitui Martin Marietan kanssa. Fighting Falconin tärkeimpiin ominaisuuksiin kuuluvat muun muassa kehyksetön kuplakatto, joka parantaa näkyvyyttä, sivulle asennettu ohjaussauva, joka helpottaa ohjausta manööverien aikana, 30 astetta taaksepäin kallistettu istuin, joka vähentää g-voimien vaikutusta lentäjään, ja ensimmäistä kertaa käytetty rento staattinen vakaus/ fly-by-wire-lennonohjausjärjestelmä, joka tekee siitä ketterän lentokoneen. F-16:ssa on sisäinen M61 Vulcan -tykki ja 11 paikkaa aseiden ja muiden tehtäviin tarvittavien varusteiden kiinnittämistä varten.</w:t>
      </w:r>
    </w:p>
    <w:p>
      <w:r>
        <w:rPr>
          <w:b/>
        </w:rPr>
        <w:t xml:space="preserve">Tulos</w:t>
      </w:r>
    </w:p>
    <w:p>
      <w:r>
        <w:t xml:space="preserve">Mikä ilma-alus, joka on samaa tyyppiä kuin [General Dynamics F-16 Fighting Falcon], lensi ensimmäisen kerran ennen [1969-09-13]?</w:t>
      </w:r>
    </w:p>
    <w:p>
      <w:r>
        <w:rPr>
          <w:b/>
        </w:rPr>
        <w:t xml:space="preserve">Tulos</w:t>
      </w:r>
    </w:p>
    <w:p>
      <w:r>
        <w:t xml:space="preserve">[General Dynamics F-16 Fighting Falcon] on samantyyppinen lentokone kuin mikä lentokone lensi ensimmäisen kerran ennen [1969-09-13]?</w:t>
      </w:r>
    </w:p>
    <w:p>
      <w:r>
        <w:rPr>
          <w:b/>
        </w:rPr>
        <w:t xml:space="preserve">Tulos</w:t>
      </w:r>
    </w:p>
    <w:p>
      <w:r>
        <w:t xml:space="preserve">-Mikä lentokone lensi ennen [1969-09-13] ja on samaa tyyppiä kuin [General Dynamics F-16 Fighting Falcon]?</w:t>
      </w:r>
    </w:p>
    <w:p>
      <w:r>
        <w:rPr>
          <w:b/>
        </w:rPr>
        <w:t xml:space="preserve">Tulos</w:t>
      </w:r>
    </w:p>
    <w:p>
      <w:r>
        <w:t xml:space="preserve">Sama tyyppi kuin [General Dynamics F-16 Fighting Falcon] kuvaa mitä lentokonetta, joka lensi ensimmäisen kerran ennen [1969-09-13]?</w:t>
      </w:r>
    </w:p>
    <w:p>
      <w:r>
        <w:rPr>
          <w:b/>
        </w:rPr>
        <w:t xml:space="preserve">Tulos</w:t>
      </w:r>
    </w:p>
    <w:p>
      <w:r>
        <w:t xml:space="preserve">Ennen [1969-09-13] ja on samantyyppinen kuin [General Dynamics F-16 Fighting Falcon] oli lentokone, joka lensi ja jonka nimi on mikä?</w:t>
      </w:r>
    </w:p>
    <w:p>
      <w:r>
        <w:rPr>
          <w:b/>
        </w:rPr>
        <w:t xml:space="preserve">Esimerkki 5.2204</w:t>
      </w:r>
    </w:p>
    <w:p>
      <w:r>
        <w:t xml:space="preserve">alkuperäinen kysymys: Vastaus: Sony cyber-shot dsc-w130, Canon powershot a630, Canon powershot sd1000...vastaustyyppi: Canon powershot sd1000...: Digitaalikamera: Canon EOS 5D Mark II on Canonin valmistama 21,1 megapikselin täyskuvakennoinen CMOS-digitaalinen yksiobjektiivinen peilikamera, joka on ensimmäinen Canon EOS -kamera, jossa on videotallennusominaisuudet. Se on EOS 5D:n seuraaja, ja se julkistettiin 17. syyskuuta 2008. Canon julkisti 2. maaliskuuta 2012 kameran seuraajan: Canon EOS 5D Mark III. 24. joulukuuta 2012 Canon Japan siirsi kameran "Vanhat tuotteet" -luetteloonsa ja lopetti siten kameran käytön.</w:t>
      </w:r>
    </w:p>
    <w:p>
      <w:r>
        <w:rPr>
          <w:b/>
        </w:rPr>
        <w:t xml:space="preserve">Tulos</w:t>
      </w:r>
    </w:p>
    <w:p>
      <w:r>
        <w:t xml:space="preserve">Onko olemassa digitaalisia kameroita, joissa käytetään samaa etsintä kuin [Canon EOS 5D Mark II] ja jotka painavat vähemmän kuin [522.0]?</w:t>
      </w:r>
    </w:p>
    <w:p>
      <w:r>
        <w:rPr>
          <w:b/>
        </w:rPr>
        <w:t xml:space="preserve">Tulos</w:t>
      </w:r>
    </w:p>
    <w:p>
      <w:r>
        <w:t xml:space="preserve">Missä alle [522.0] painavassa digitaalikamerassa on sama etsin kuin [Canon EOS 5D Mark II:ssa]?</w:t>
      </w:r>
    </w:p>
    <w:p>
      <w:r>
        <w:rPr>
          <w:b/>
        </w:rPr>
        <w:t xml:space="preserve">Tulos</w:t>
      </w:r>
    </w:p>
    <w:p>
      <w:r>
        <w:t xml:space="preserve">Missä digitaalikamerassa on sama etsin kuin [Canon EOS 5D Mark II] ja se painaa vähemmän kuin [522.0] ?</w:t>
      </w:r>
    </w:p>
    <w:p>
      <w:r>
        <w:rPr>
          <w:b/>
        </w:rPr>
        <w:t xml:space="preserve">Tulos</w:t>
      </w:r>
    </w:p>
    <w:p>
      <w:r>
        <w:t xml:space="preserve">Missä alle [522.0] painavassa digitaalikamerassa on sama etsin kuin [Canon EOS 5D Mark II:ssa]?</w:t>
      </w:r>
    </w:p>
    <w:p>
      <w:r>
        <w:rPr>
          <w:b/>
        </w:rPr>
        <w:t xml:space="preserve">Tulos</w:t>
      </w:r>
    </w:p>
    <w:p>
      <w:r>
        <w:t xml:space="preserve">Nimeä merkin digitaalikamera, joka painaa vähemmän kuin [522.0] ja jossa on sama etsin kuin [Canon EOS 5D Mark II:ssa]?</w:t>
      </w:r>
    </w:p>
    <w:p>
      <w:r>
        <w:rPr>
          <w:b/>
        </w:rPr>
        <w:t xml:space="preserve">Esimerkki 5.2205</w:t>
      </w:r>
    </w:p>
    <w:p>
      <w:r>
        <w:t xml:space="preserve">alkuperäinen kysymys: Vastaus: 2Vastaustyyppi: Kuinka monta suunnittelijaa [Dungeons &amp; Dragons] on?vastaus: 2: Game designer.auxiliary information: Dungeons &amp; Dragons on alun perin Gary Gygaxin ja Dave Arnesonin suunnittelema fantasiaroolipeli, jonka Tactical Studies Rules, Inc. julkaisi ensimmäisen kerran vuonna 1974. Wizards of the Coast on julkaissut peliä vuodesta 1997 lähtien. Se on johdettu minisotapeleistä, joiden alkuperäisenä sääntöjärjestelmänä on Chainmail-pelin muunnelma. D&amp;D'Äç'Äç ''Äã'Äçn julkaisua pidetään yleisesti nykyaikaisten roolipelien ja roolipeliteollisuuden alkuna. D&amp;D poikkeaa perinteisistä sotapeleistä ja antaa jokaiselle pelaajalle tietyn hahmon pelattavaksi sotilaallisen kokoonpanon sijasta. Nämä hahmot lähtevät mielikuvitusseikkailuihin fantasiaympäristössä. Dungeon Master toimii pelin erotuomarina ja tarinankertojana, mutta hän myös ylläpitää ympäristöä, jossa seikkailut tapahtuvat, ja näyttelee asukkaiden roolia. Hahmot muodostavat ryhmän, joka on vuorovaikutuksessa ympäristön asukkaiden kanssa. Yhdessä he ratkaisevat pulmia, osallistuvat taisteluihin ja keräävät aarteita ja tietoa. Prosessin aikana hahmot ansaitsevat kokemuspisteitä, joiden avulla heistä tulee yhä voimakkaampia useiden istuntojen aikana.</w:t>
      </w:r>
    </w:p>
    <w:p>
      <w:r>
        <w:rPr>
          <w:b/>
        </w:rPr>
        <w:t xml:space="preserve">Tulos</w:t>
      </w:r>
    </w:p>
    <w:p>
      <w:r>
        <w:t xml:space="preserve">Kuinka monta suunnittelijaa teki pelin [Dungeons &amp; Dragons]?</w:t>
      </w:r>
    </w:p>
    <w:p>
      <w:r>
        <w:rPr>
          <w:b/>
        </w:rPr>
        <w:t xml:space="preserve">Tulos</w:t>
      </w:r>
    </w:p>
    <w:p>
      <w:r>
        <w:t xml:space="preserve">[Dungeons &amp; Dragonsilla] on kuinka monta suunnittelijaa?</w:t>
      </w:r>
    </w:p>
    <w:p>
      <w:r>
        <w:rPr>
          <w:b/>
        </w:rPr>
        <w:t xml:space="preserve">Tulos</w:t>
      </w:r>
    </w:p>
    <w:p>
      <w:r>
        <w:t xml:space="preserve">Kuinka monta suunnittelijaa [Dungeons &amp; Dragonsilla] on?</w:t>
      </w:r>
    </w:p>
    <w:p>
      <w:r>
        <w:rPr>
          <w:b/>
        </w:rPr>
        <w:t xml:space="preserve">Tulos</w:t>
      </w:r>
    </w:p>
    <w:p>
      <w:r>
        <w:t xml:space="preserve">Mikä on [Dungeons &amp; Dragonsin] suunnittelijoiden määrä?</w:t>
      </w:r>
    </w:p>
    <w:p>
      <w:r>
        <w:rPr>
          <w:b/>
        </w:rPr>
        <w:t xml:space="preserve">Tulos</w:t>
      </w:r>
    </w:p>
    <w:p>
      <w:r>
        <w:t xml:space="preserve">Kuinka monta suunnittelijaa [Dungeons &amp; Dragonsilla] on?</w:t>
      </w:r>
    </w:p>
    <w:p>
      <w:r>
        <w:rPr>
          <w:b/>
        </w:rPr>
        <w:t xml:space="preserve">Tulos</w:t>
      </w:r>
    </w:p>
    <w:p>
      <w:r>
        <w:t xml:space="preserve">[Dungeons &amp; Dragonsilla] on kuinka monta suunnittelijaa?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docId:6AC9ACD64B25C7737382E83FCEB9D3B6</keywords>
  <dc:description>generated by python-docx</dc:description>
  <lastModifiedBy/>
  <revision>1</revision>
  <dcterms:created xsi:type="dcterms:W3CDTF">2013-12-23T23:15:00.0000000Z</dcterms:created>
  <dcterms:modified xsi:type="dcterms:W3CDTF">2013-12-23T23:15:00.0000000Z</dcterms:modified>
  <category/>
</coreProperties>
</file>