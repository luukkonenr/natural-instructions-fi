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5.606</w:t>
      </w:r>
    </w:p>
    <w:p>
      <w:r>
        <w:t xml:space="preserve">alkuperäinen kysymys: Vastaus: Kansainvälinen mittayksikköjärjestelmäVastaustyyppi: Missä mittajärjestelmässä aineen määrän yksikkö on [mooli]?Vastaus: Kansainvälinen mittayksikköjärjestelmäVastaustyyppi: Kansainvälinen mittayksikköjärjestelmä: Kansainvälinen mittayksikköjärjestelmä: Aineistoluokka: Mittausjärjestelmä.Lisätiedot: YK:n yksikköjärjestelmä: Mooli on aineen määrän mittayksikkö. Se määritellään minkä tahansa kemiallisen aineen määräksi, joka sisältää yhtä monta alkeisyksikköä, esim. atomia, molekyyliä, ionia tai elektronia, kuin on atomeja 12 grammassa puhdasta hiiltä-12, joka on hiilen isotooppi, jonka suhteellinen atomimassa on määritelmän mukaan 12. Mooli on siis yhtä suuri kuin 12 grammaa puhdasta hiiltä-12. Tämä luku ilmaistaan Avogadron vakiolla, jonka arvo on 6,02214129√ó10^. Se on yksi kansainvälisen yksikköjärjestelmän perusyksiköistä; sen yksikkötunnus on mol. Moolia käytetään laajalti kemiassa kätevänä tapana ilmaista kemiallisten reaktioiden reaktanttien ja tuotteiden määriä. Esimerkiksi kemiallinen yhtälö 2 H'ÇÇ + O'ÇÇ 'Üí 2 H'ÇÇO tarkoittaa, että 2 mol dihappivetyä ja 1 mol happea reagoivat muodostaen 2 mol vettä. Moolia voidaan käyttää myös ilmaisemaan minkä tahansa aineen tietyssä näytteessä olevien atomien, ionien tai muiden alkeisyksiköiden lukumäärää. Liuoksen pitoisuus ilmaistaan yleisesti sen molarisuudella, joka määritellään liuenneen aineen moolien lukumääränä litrassa liuosta.</w:t>
      </w:r>
    </w:p>
    <w:p>
      <w:r>
        <w:rPr>
          <w:b/>
        </w:rPr>
        <w:t xml:space="preserve">Tulos</w:t>
      </w:r>
    </w:p>
    <w:p>
      <w:r>
        <w:t xml:space="preserve">Aineen määrän yksikkö [mooli] on osa mitä mittausjärjestelmää?</w:t>
      </w:r>
    </w:p>
    <w:p>
      <w:r>
        <w:rPr>
          <w:b/>
        </w:rPr>
        <w:t xml:space="preserve">Tulos</w:t>
      </w:r>
    </w:p>
    <w:p>
      <w:r>
        <w:t xml:space="preserve">Mooli] on aineen mittayksikkö missä mittausjärjestelmässä?</w:t>
      </w:r>
    </w:p>
    <w:p>
      <w:r>
        <w:rPr>
          <w:b/>
        </w:rPr>
        <w:t xml:space="preserve">Tulos</w:t>
      </w:r>
    </w:p>
    <w:p>
      <w:r>
        <w:t xml:space="preserve">[Mooli] on aineen määrää mittaava yksikkö missä mittajärjestelmässä?</w:t>
      </w:r>
    </w:p>
    <w:p>
      <w:r>
        <w:rPr>
          <w:b/>
        </w:rPr>
        <w:t xml:space="preserve">Tulos</w:t>
      </w:r>
    </w:p>
    <w:p>
      <w:r>
        <w:t xml:space="preserve">[Mooli] on aineen määrän yksikkö missä mittausjärjestelmässä?</w:t>
      </w:r>
    </w:p>
    <w:p>
      <w:r>
        <w:rPr>
          <w:b/>
        </w:rPr>
        <w:t xml:space="preserve">Tulos</w:t>
      </w:r>
    </w:p>
    <w:p>
      <w:r>
        <w:t xml:space="preserve">[Mooli] ON AINEEN MÄÄRÄ, JOKA ON SISÄLTYNYT MILLAISEEN MITTAUSJÄRJESTELMÄÄN?</w:t>
      </w:r>
    </w:p>
    <w:p>
      <w:r>
        <w:rPr>
          <w:b/>
        </w:rPr>
        <w:t xml:space="preserve">Esimerkki 5.607</w:t>
      </w:r>
    </w:p>
    <w:p>
      <w:r>
        <w:t xml:space="preserve">alkuperäinen kysymys: Vastaus: Vuoden 2004 kesäolympialaiset, vuoden 1896 kesäolympialaiset, vuoden 1906 interkaloidut kisatVastaustyyppi: Mitkä olympialaiset järjestettiin [Ateenan] kaupungissa? Olympialaiset.aputiedot: Ateena on Kreikan pääkaupunki ja suurin kaupunki. Ateena hallitsee Attikan aluetta, ja se on yksi maailman vanhimmista kaupungeista, sillä sen kirjattu historia ulottuu noin 3400 vuoden päähän, ja varhaisin ihmisen läsnäolo on havaittu noin 11.'Äì7. vuosituhannella eKr. Klassinen Ateena oli voimakas kaupunkivaltio, joka syntyi yhdessä Pireuksen sataman merenkulun kehityksen kanssa. Ateena oli taiteen, oppimisen ja filosofian keskus, jossa sijaitsivat Platonin akatemia ja Aristoteleen lyseo, ja sitä pidetään laajalti länsimaisen sivilisaation kehtona ja demokratian synnyinpaikkana, mikä johtuu suurelta osin Ateenan kulttuuristen ja poliittisten saavutusten vaikutuksesta, joka sillä oli 5. ja 4. vuosisadalla eaa. muuhun tuolloin tunnettuun Euroopan mantereeseen. Nykyaikana Ateena on suuri kosmopoliittinen suurkaupunki ja keskeinen osa Kreikan talous-, rahoitus-, teollisuus-, merenkulku-, poliittista ja kulttuurielämää. Vuonna 2012 Ateena oli UBS:n tutkimuksessa maailman 39. rikkain kaupunki ostovoiman perusteella ja 77. kallein. Ateena on tunnustettu globaaliksi kaupungiksi geostrategisen sijaintinsa ja merkityksensä vuoksi rahoituksen, kaupan, median, viihteen, taiteen, kansainvälisen kaupan, kulttuurin, koulutuksen ja matkailun aloilla.</w:t>
      </w:r>
    </w:p>
    <w:p>
      <w:r>
        <w:rPr>
          <w:b/>
        </w:rPr>
        <w:t xml:space="preserve">Tulos</w:t>
      </w:r>
    </w:p>
    <w:p>
      <w:r>
        <w:t xml:space="preserve">Minkä olympialaisten kisojen isäntänä [Ateena] toimi?</w:t>
      </w:r>
    </w:p>
    <w:p>
      <w:r>
        <w:rPr>
          <w:b/>
        </w:rPr>
        <w:t xml:space="preserve">Tulos</w:t>
      </w:r>
    </w:p>
    <w:p>
      <w:r>
        <w:t xml:space="preserve">Mitkä olympialaiset järjestettiin [Ateenassa]?</w:t>
      </w:r>
    </w:p>
    <w:p>
      <w:r>
        <w:rPr>
          <w:b/>
        </w:rPr>
        <w:t xml:space="preserve">Tulos</w:t>
      </w:r>
    </w:p>
    <w:p>
      <w:r>
        <w:t xml:space="preserve">MILLOISTA OLYMPIAKISIA PELIÄ JUHLATTIIN [Ateenan] kaupungissa?</w:t>
      </w:r>
    </w:p>
    <w:p>
      <w:r>
        <w:rPr>
          <w:b/>
        </w:rPr>
        <w:t xml:space="preserve">Tulos</w:t>
      </w:r>
    </w:p>
    <w:p>
      <w:r>
        <w:t xml:space="preserve">Minkä olympialaisten kisojen isäntäkaupunki oli [Ateena]?</w:t>
      </w:r>
    </w:p>
    <w:p>
      <w:r>
        <w:rPr>
          <w:b/>
        </w:rPr>
        <w:t xml:space="preserve">Tulos</w:t>
      </w:r>
    </w:p>
    <w:p>
      <w:r>
        <w:t xml:space="preserve">Mitkä olympialaiset järjestettiin [Ateenassa]?</w:t>
      </w:r>
    </w:p>
    <w:p>
      <w:r>
        <w:rPr>
          <w:b/>
        </w:rPr>
        <w:t xml:space="preserve">Esimerkki 5.608</w:t>
      </w:r>
    </w:p>
    <w:p>
      <w:r>
        <w:t xml:space="preserve">alkuperäinen kysymys: Vastaus: Malaijin kieliVastaustyyppi: Minkä ihmisen kielellä on [Kawi-kirjoitus]?Vastaus: Malaijin kieli: Lisätietoja: Malaiji, Malaiji, Malaiji, Malaiji, Malaiji, Malaiji, Malaiji: Aksara Kawi on nimi, joka on annettu kirjoitusjärjestelmälle, joka on peräisin Jaavalta ja jota käytettiin suuressa osassa Kaakkois-Aasian merialuetta 800-luvulta noin vuoteen 1500 jKr. asti. Se on suora johdannainen Pallava-kirjoituksesta, jonka kauppiaat toivat Etelä-Intian Pallava-dynastian muinaisesta Tamil-kuningaskunnasta Intiasta ja jota käytettiin ensisijaisesti sanskritin ja vanhan jaavan kielen kirjoittamiseen. Kawi on perinteisten indonesialaisten kirjoitusmerkkien, kuten jaavanilaisen ja balilaisen, sekä perinteisten filippiiniläisten kirjoitusmerkkien, kuten Baybayinin, esi-isä.</w:t>
      </w:r>
    </w:p>
    <w:p>
      <w:r>
        <w:rPr>
          <w:b/>
        </w:rPr>
        <w:t xml:space="preserve">Tulos</w:t>
      </w:r>
    </w:p>
    <w:p>
      <w:r>
        <w:t xml:space="preserve">[Kawi-kirjoitusta] käytetään kirjoitusjärjestelmänä minkä ihmiskielen käyttämässä kirjoitusjärjestelmässä?</w:t>
      </w:r>
    </w:p>
    <w:p>
      <w:r>
        <w:rPr>
          <w:b/>
        </w:rPr>
        <w:t xml:space="preserve">Tulos</w:t>
      </w:r>
    </w:p>
    <w:p>
      <w:r>
        <w:t xml:space="preserve">Missä ihmiskielessä [Kawi-kirjoitus] on kirjoitusjärjestelmä?</w:t>
      </w:r>
    </w:p>
    <w:p>
      <w:r>
        <w:rPr>
          <w:b/>
        </w:rPr>
        <w:t xml:space="preserve">Tulos</w:t>
      </w:r>
    </w:p>
    <w:p>
      <w:r>
        <w:t xml:space="preserve">Mitä kieltä [Kawi-kirjoitus]-kirjoitusjärjestelmä käyttää?</w:t>
      </w:r>
    </w:p>
    <w:p>
      <w:r>
        <w:rPr>
          <w:b/>
        </w:rPr>
        <w:t xml:space="preserve">Tulos</w:t>
      </w:r>
    </w:p>
    <w:p>
      <w:r>
        <w:t xml:space="preserve">[Kawi-kirjoitus] on minkä ihmiskielen kirjoitusjärjestelmä?</w:t>
      </w:r>
    </w:p>
    <w:p>
      <w:r>
        <w:rPr>
          <w:b/>
        </w:rPr>
        <w:t xml:space="preserve">Tulos</w:t>
      </w:r>
    </w:p>
    <w:p>
      <w:r>
        <w:t xml:space="preserve">[Kawi-kirjoitus] on minkä ihmiskielen kirjoitusjärjestelmä?</w:t>
      </w:r>
    </w:p>
    <w:p>
      <w:r>
        <w:rPr>
          <w:b/>
        </w:rPr>
        <w:t xml:space="preserve">Esimerkki 5.609</w:t>
      </w:r>
    </w:p>
    <w:p>
      <w:r>
        <w:t xml:space="preserve">alkuperäinen kysymys: Vastaus: catholicismanswer tyyppi: Mikä on [Commonweal]-lehden aikakauslehden aihe? Lisätiedot: KATSAUSTAJAN TIEDOT: KATSAUSTAJAN TIEDOT Commonweal on amerikkalainen ja liberaali mielipidelehti, jota toimittavat ja hallinnoivat katoliset maallikot ja jonka pääkonttori sijaitsee The Interchurch Centerissä New Yorkissa. Se on Yhdysvaltojen vanhin riippumaton katolinen mielipidelehti.</w:t>
      </w:r>
    </w:p>
    <w:p>
      <w:r>
        <w:rPr>
          <w:b/>
        </w:rPr>
        <w:t xml:space="preserve">Tulos</w:t>
      </w:r>
    </w:p>
    <w:p>
      <w:r>
        <w:t xml:space="preserve">[Commonweal] on minkä aikakauslehden aihepiiristä?</w:t>
      </w:r>
    </w:p>
    <w:p>
      <w:r>
        <w:rPr>
          <w:b/>
        </w:rPr>
        <w:t xml:space="preserve">Tulos</w:t>
      </w:r>
    </w:p>
    <w:p>
      <w:r>
        <w:t xml:space="preserve">[Commonweal] sisältää minkä aikakauslehden aiheen?</w:t>
      </w:r>
    </w:p>
    <w:p>
      <w:r>
        <w:rPr>
          <w:b/>
        </w:rPr>
        <w:t xml:space="preserve">Tulos</w:t>
      </w:r>
    </w:p>
    <w:p>
      <w:r>
        <w:t xml:space="preserve">Mihin aikakauslehden teemaan [Commonweal] perustuu?</w:t>
      </w:r>
    </w:p>
    <w:p>
      <w:r>
        <w:rPr>
          <w:b/>
        </w:rPr>
        <w:t xml:space="preserve">Tulos</w:t>
      </w:r>
    </w:p>
    <w:p>
      <w:r>
        <w:t xml:space="preserve">[Commonwealissa] MITÄ ON PERJANTAINA TEEMA?</w:t>
      </w:r>
    </w:p>
    <w:p>
      <w:r>
        <w:rPr>
          <w:b/>
        </w:rPr>
        <w:t xml:space="preserve">Tulos</w:t>
      </w:r>
    </w:p>
    <w:p>
      <w:r>
        <w:t xml:space="preserve">[Commonweal] on mikä aikakauslehti?</w:t>
      </w:r>
    </w:p>
    <w:p>
      <w:r>
        <w:rPr>
          <w:b/>
        </w:rPr>
        <w:t xml:space="preserve">Tulos</w:t>
      </w:r>
    </w:p>
    <w:p>
      <w:r>
        <w:t xml:space="preserve">Mitä aikakauslehti [Commonweal] sisältää?</w:t>
      </w:r>
    </w:p>
    <w:p>
      <w:r>
        <w:rPr>
          <w:b/>
        </w:rPr>
        <w:t xml:space="preserve">Esimerkki 5.610</w:t>
      </w:r>
    </w:p>
    <w:p>
      <w:r>
        <w:t xml:space="preserve">alkuperäinen kysymys: Vastaus: Cedric Agnew, Malcolm Collins, Wadi Camacho....vastaustyyppi: Nyrkkeilijä, jonka asento on [Southpaw stance]? Nyrkkeilijä: Southpaw on nyrkkeilytermi, joka tarkoittaa asentoa, jossa nyrkkeilijä pitää oikeaa kättä ja oikeaa jalkaa eteenpäin, johtaa oikealla jabilla ja seuraa vasemmalla risti-oikealla koukulla. Southpaw on vasenkätisen nyrkkeilijän normaali asento. Oikeakätisen nyrkkeilijän vastaava nimitys on ortodoksinen, ja se on yleensä peilikuvana southpaw-asennosta.</w:t>
      </w:r>
    </w:p>
    <w:p>
      <w:r>
        <w:rPr>
          <w:b/>
        </w:rPr>
        <w:t xml:space="preserve">Tulos</w:t>
      </w:r>
    </w:p>
    <w:p>
      <w:r>
        <w:t xml:space="preserve">Kuka nyrkkeilijä käytti [Southpaw asentoa]?</w:t>
      </w:r>
    </w:p>
    <w:p>
      <w:r>
        <w:rPr>
          <w:b/>
        </w:rPr>
        <w:t xml:space="preserve">Tulos</w:t>
      </w:r>
    </w:p>
    <w:p>
      <w:r>
        <w:t xml:space="preserve">Kuka nyrkkeilijä käyttää [Southpaw-asentoa]?</w:t>
      </w:r>
    </w:p>
    <w:p>
      <w:r>
        <w:rPr>
          <w:b/>
        </w:rPr>
        <w:t xml:space="preserve">Tulos</w:t>
      </w:r>
    </w:p>
    <w:p>
      <w:r>
        <w:t xml:space="preserve">[Southpaw asento] on minkä nyrkkeilijän asento?</w:t>
      </w:r>
    </w:p>
    <w:p>
      <w:r>
        <w:rPr>
          <w:b/>
        </w:rPr>
        <w:t xml:space="preserve">Tulos</w:t>
      </w:r>
    </w:p>
    <w:p>
      <w:r>
        <w:t xml:space="preserve">Kuka nyrkkeilee [Southpaw-asennossa]?</w:t>
      </w:r>
    </w:p>
    <w:p>
      <w:r>
        <w:rPr>
          <w:b/>
        </w:rPr>
        <w:t xml:space="preserve">Tulos</w:t>
      </w:r>
    </w:p>
    <w:p>
      <w:r>
        <w:t xml:space="preserve">Mikä nyrkkeilijä käyttää [Southpaw asentoa]?</w:t>
      </w:r>
    </w:p>
    <w:p>
      <w:r>
        <w:rPr>
          <w:b/>
        </w:rPr>
        <w:t xml:space="preserve">Esimerkki 5.611</w:t>
      </w:r>
    </w:p>
    <w:p>
      <w:r>
        <w:t xml:space="preserve">alkuperäinen kysymys: Vastaus: dry your tears, afrikaanswer type: Composition.auxiliary information: Mende /Ààm...õndi/ on Sierra Leonen pääkieli, ja sitä puhuu jonkin verran myös naapurimaassa Liberiassa. Mende-kansa ja muut etniset ryhmät puhuvat sitä alueellisena lingua francana Sierra Leonen eteläosassa. Mende on tonaalinen kieli, joka kuuluu Niger'ÄìCongon kieliperheen mande-haaraan. Mende-kielen varhaisia systemaattisia kuvauksia tekivät F. W. Migeod ja Kenneth Crosby.</w:t>
      </w:r>
    </w:p>
    <w:p>
      <w:r>
        <w:rPr>
          <w:b/>
        </w:rPr>
        <w:t xml:space="preserve">Tulos</w:t>
      </w:r>
    </w:p>
    <w:p>
      <w:r>
        <w:t xml:space="preserve">Mitä sävellyksiä on [mende-kielellä]?</w:t>
      </w:r>
    </w:p>
    <w:p>
      <w:r>
        <w:rPr>
          <w:b/>
        </w:rPr>
        <w:t xml:space="preserve">Tulos</w:t>
      </w:r>
    </w:p>
    <w:p>
      <w:r>
        <w:t xml:space="preserve">[Mende-kieli] on vastuussa mistä sävellyksistä?</w:t>
      </w:r>
    </w:p>
    <w:p>
      <w:r>
        <w:rPr>
          <w:b/>
        </w:rPr>
        <w:t xml:space="preserve">Tulos</w:t>
      </w:r>
    </w:p>
    <w:p>
      <w:r>
        <w:t xml:space="preserve">Voisitteko auttaa minua löytämään sävellyksiä [mende kielellä]?</w:t>
      </w:r>
    </w:p>
    <w:p>
      <w:r>
        <w:rPr>
          <w:b/>
        </w:rPr>
        <w:t xml:space="preserve">Tulos</w:t>
      </w:r>
    </w:p>
    <w:p>
      <w:r>
        <w:t xml:space="preserve">Mitä sävellyksiä [mende-kielellä] on tällä kielellä?</w:t>
      </w:r>
    </w:p>
    <w:p>
      <w:r>
        <w:rPr>
          <w:b/>
        </w:rPr>
        <w:t xml:space="preserve">Tulos</w:t>
      </w:r>
    </w:p>
    <w:p>
      <w:r>
        <w:t xml:space="preserve">Mitkä ovat esimerkkejä [mende-kielellä] tehdyistä sävellyksistä?</w:t>
      </w:r>
    </w:p>
    <w:p>
      <w:r>
        <w:rPr>
          <w:b/>
        </w:rPr>
        <w:t xml:space="preserve">Tulos</w:t>
      </w:r>
    </w:p>
    <w:p>
      <w:r>
        <w:t xml:space="preserve">[Mende-kielellä] on mitä koostumuksia?</w:t>
      </w:r>
    </w:p>
    <w:p>
      <w:r>
        <w:rPr>
          <w:b/>
        </w:rPr>
        <w:t xml:space="preserve">Esimerkki 5.612</w:t>
      </w:r>
    </w:p>
    <w:p>
      <w:r>
        <w:t xml:space="preserve">alkuperäinen kysymys: Vastaus: Puccini: La rondine (Decca)vastaustyyppi: Mikä oopperaäänitys tuotti [Giacomo Puccinin La rondine - Lorenzo Ferreron kolmas versio]? Opera Recording.</w:t>
      </w:r>
    </w:p>
    <w:p>
      <w:r>
        <w:rPr>
          <w:b/>
        </w:rPr>
        <w:t xml:space="preserve">Tulos</w:t>
      </w:r>
    </w:p>
    <w:p>
      <w:r>
        <w:t xml:space="preserve">[Giacomo Puccinin La rondine - Lorenzo Ferreron valmistama kolmas versio] tuotti mikä oopperalevy?</w:t>
      </w:r>
    </w:p>
    <w:p>
      <w:r>
        <w:rPr>
          <w:b/>
        </w:rPr>
        <w:t xml:space="preserve">Tulos</w:t>
      </w:r>
    </w:p>
    <w:p>
      <w:r>
        <w:t xml:space="preserve">mikä on oopperatallenne, joka on tuotettu [Giacomo Puccinin La rondine - Lorenzo Ferreron valmistama kolmas versio]?</w:t>
      </w:r>
    </w:p>
    <w:p>
      <w:r>
        <w:rPr>
          <w:b/>
        </w:rPr>
        <w:t xml:space="preserve">Tulos</w:t>
      </w:r>
    </w:p>
    <w:p>
      <w:r>
        <w:t xml:space="preserve">[Giacomo Puccinin La rondine - Lorenzo Ferreron valmistama kolmas versio] tuotti mikä oopperalevy?</w:t>
      </w:r>
    </w:p>
    <w:p>
      <w:r>
        <w:rPr>
          <w:b/>
        </w:rPr>
        <w:t xml:space="preserve">Tulos</w:t>
      </w:r>
    </w:p>
    <w:p>
      <w:r>
        <w:t xml:space="preserve">Mikä oopperaäänitysyhtiö teki [Giacomo Puccinin La rondine - Lorenzo Ferreron valmistama kolmas versio]?</w:t>
      </w:r>
    </w:p>
    <w:p>
      <w:r>
        <w:rPr>
          <w:b/>
        </w:rPr>
        <w:t xml:space="preserve">Tulos</w:t>
      </w:r>
    </w:p>
    <w:p>
      <w:r>
        <w:t xml:space="preserve">[Giacomo Puccinin La rondine - Lorenzo Ferreron valmistama kolmas versio] on tuottanut mikä oopperaäänitys?</w:t>
      </w:r>
    </w:p>
    <w:p>
      <w:r>
        <w:rPr>
          <w:b/>
        </w:rPr>
        <w:t xml:space="preserve">Esimerkki 5.613</w:t>
      </w:r>
    </w:p>
    <w:p>
      <w:r>
        <w:t xml:space="preserve">alkuperäinen kysymys: Vastaus: DeadheadVastaustyyppi: Missä novellissa on hahmo [Johnny Franklinin sisar]?vastaus: DeadheadVastaustyyppi: Missä novellissa on hahmo [Johnny Franklinin sisar]?Vastaus: Johnny Franklinin sisar? Lyhyt tarina.</w:t>
      </w:r>
    </w:p>
    <w:p>
      <w:r>
        <w:rPr>
          <w:b/>
        </w:rPr>
        <w:t xml:space="preserve">Tulos</w:t>
      </w:r>
    </w:p>
    <w:p>
      <w:r>
        <w:t xml:space="preserve">[Johnny Franklinin sisar] on osa mitä tarinaa?</w:t>
      </w:r>
    </w:p>
    <w:p>
      <w:r>
        <w:rPr>
          <w:b/>
        </w:rPr>
        <w:t xml:space="preserve">Tulos</w:t>
      </w:r>
    </w:p>
    <w:p>
      <w:r>
        <w:t xml:space="preserve">[Johnny Franklinin sisar] on hahmo missä novellissa?</w:t>
      </w:r>
    </w:p>
    <w:p>
      <w:r>
        <w:rPr>
          <w:b/>
        </w:rPr>
        <w:t xml:space="preserve">Tulos</w:t>
      </w:r>
    </w:p>
    <w:p>
      <w:r>
        <w:t xml:space="preserve">MIKÄ MERKITTI [Johnny Franklinin sisarta] TARINASSA?</w:t>
      </w:r>
    </w:p>
    <w:p>
      <w:r>
        <w:rPr>
          <w:b/>
        </w:rPr>
        <w:t xml:space="preserve">Tulos</w:t>
      </w:r>
    </w:p>
    <w:p>
      <w:r>
        <w:t xml:space="preserve">[Johnny Franklinin sisar] on mistä novellista/</w:t>
      </w:r>
    </w:p>
    <w:p>
      <w:r>
        <w:rPr>
          <w:b/>
        </w:rPr>
        <w:t xml:space="preserve">Tulos</w:t>
      </w:r>
    </w:p>
    <w:p>
      <w:r>
        <w:t xml:space="preserve">[Johnny Franklinin sisar] on hahmo missä novellissa?</w:t>
      </w:r>
    </w:p>
    <w:p>
      <w:r>
        <w:rPr>
          <w:b/>
        </w:rPr>
        <w:t xml:space="preserve">Esimerkki 5.614</w:t>
      </w:r>
    </w:p>
    <w:p>
      <w:r>
        <w:t xml:space="preserve">alkuperäinen kysymys: Vastaus: Kansainvälinen mittayksikköjärjestelmäVastaustyyppi: Mihin mittausjärjestelmään [Joule per kuutiometri] kuuluu? Joule Joule: Mittaustapa: Mittausjärjestelmä.</w:t>
      </w:r>
    </w:p>
    <w:p>
      <w:r>
        <w:rPr>
          <w:b/>
        </w:rPr>
        <w:t xml:space="preserve">Tulos</w:t>
      </w:r>
    </w:p>
    <w:p>
      <w:r>
        <w:t xml:space="preserve">Mihin mittausjärjestelmään yksikkö [Joule kuutiometriä kohti] kuuluu?</w:t>
      </w:r>
    </w:p>
    <w:p>
      <w:r>
        <w:rPr>
          <w:b/>
        </w:rPr>
        <w:t xml:space="preserve">Tulos</w:t>
      </w:r>
    </w:p>
    <w:p>
      <w:r>
        <w:t xml:space="preserve">Missä mittausjärjestelmässä on [Joulea kuutiometriä kohti]?</w:t>
      </w:r>
    </w:p>
    <w:p>
      <w:r>
        <w:rPr>
          <w:b/>
        </w:rPr>
        <w:t xml:space="preserve">Tulos</w:t>
      </w:r>
    </w:p>
    <w:p>
      <w:r>
        <w:t xml:space="preserve">[Joule per kuutiometri] on osa mitä mittausjärjestelmää?</w:t>
      </w:r>
    </w:p>
    <w:p>
      <w:r>
        <w:rPr>
          <w:b/>
        </w:rPr>
        <w:t xml:space="preserve">Tulos</w:t>
      </w:r>
    </w:p>
    <w:p>
      <w:r>
        <w:t xml:space="preserve">Missä mittausjärjestelmässä käytetään [Joulea kuutiometriä kohti]?</w:t>
      </w:r>
    </w:p>
    <w:p>
      <w:r>
        <w:rPr>
          <w:b/>
        </w:rPr>
        <w:t xml:space="preserve">Tulos</w:t>
      </w:r>
    </w:p>
    <w:p>
      <w:r>
        <w:t xml:space="preserve">[Joule per kuutiometri] on minkä mittayksikkö?</w:t>
      </w:r>
    </w:p>
    <w:p>
      <w:r>
        <w:rPr>
          <w:b/>
        </w:rPr>
        <w:t xml:space="preserve">Tulos</w:t>
      </w:r>
    </w:p>
    <w:p>
      <w:r>
        <w:t xml:space="preserve">Missä mittausjärjestelmässä on [Joulea kuutiometriä kohti]?</w:t>
      </w:r>
    </w:p>
    <w:p>
      <w:r>
        <w:rPr>
          <w:b/>
        </w:rPr>
        <w:t xml:space="preserve">Esimerkki 5.615</w:t>
      </w:r>
    </w:p>
    <w:p>
      <w:r>
        <w:t xml:space="preserve">alkuperäinen kysymys: Cr√®vec≈ìur chicken]?Vastaus: RanskaVastaustyyppi: Ranska: Lisätiedot: Ranska on Ranskassa: Cr√®vec≈ìur on Ranskasta peräisin oleva harvinainen kanarotu. Se on nimetty Normandiassa sijaitsevan Cr√®vec≈ìurin kaupungin mukaan, ja se on yksi vanhimmista ranskalaisista kanaroduista, ja se saattaa olla La Fl√®che-, Houdan- ja Faverolles-rotujen kantaisä. Niillä on tasaisen musta höyhenpeite, V:n muotoinen kampa ja suuret harjakset, ja ne muistuttavat tässä suhteessa Houdanin ja Puolan rotuja. Niiden jalat ovat tummansinisen harmaat. Niitä pidettiin Ranskassa aluksi kaksikäyttökanoina, joita arvostettiin sekä valkoisten munien että lihan vuoksi. Ulkomailla Yhdysvalloissa ja Yhdistyneessä kuningaskunnassa, joissa kuluttajat suosivat vaaleiden jalkojen pöytälintuja, Cr√®vec≈ìurs-kanoja kasvatetaan pääasiassa siipikarjanäyttelyyn. Ne hyväksyttiin Amerikan siipikarjayhdistyksen standard of perfection -luokitukseen vuonna 1874.</w:t>
      </w:r>
    </w:p>
    <w:p>
      <w:r>
        <w:rPr>
          <w:b/>
        </w:rPr>
        <w:t xml:space="preserve">Tulos</w:t>
      </w:r>
    </w:p>
    <w:p>
      <w:r>
        <w:t xml:space="preserve">Missä [Cr√®vec≈ìur-kana] alun perin kasvatettiin?</w:t>
      </w:r>
    </w:p>
    <w:p>
      <w:r>
        <w:rPr>
          <w:b/>
        </w:rPr>
        <w:t xml:space="preserve">Tulos</w:t>
      </w:r>
    </w:p>
    <w:p>
      <w:r>
        <w:t xml:space="preserve">LÄHDE [Cr√®vec≈ìur-kana] ON SYNTYNYT MIKÄSTÄ LÄHDESTÄ?</w:t>
      </w:r>
    </w:p>
    <w:p>
      <w:r>
        <w:rPr>
          <w:b/>
        </w:rPr>
        <w:t xml:space="preserve">Tulos</w:t>
      </w:r>
    </w:p>
    <w:p>
      <w:r>
        <w:t xml:space="preserve">Mistä [Cr√®vec≈ìur-kana]-rotu on peräisin?</w:t>
      </w:r>
    </w:p>
    <w:p>
      <w:r>
        <w:rPr>
          <w:b/>
        </w:rPr>
        <w:t xml:space="preserve">Tulos</w:t>
      </w:r>
    </w:p>
    <w:p>
      <w:r>
        <w:t xml:space="preserve">Mistä rodusta peräisin olevat [Cr√®vec≈ìur-kanan] rodut ovat peräisin?</w:t>
      </w:r>
    </w:p>
    <w:p>
      <w:r>
        <w:rPr>
          <w:b/>
        </w:rPr>
        <w:t xml:space="preserve">Tulos</w:t>
      </w:r>
    </w:p>
    <w:p>
      <w:r>
        <w:t xml:space="preserve">Mistä rotu [Cr√®vec≈ìur-kana] on peräisin?</w:t>
      </w:r>
    </w:p>
    <w:p>
      <w:r>
        <w:rPr>
          <w:b/>
        </w:rPr>
        <w:t xml:space="preserve">Tulos</w:t>
      </w:r>
    </w:p>
    <w:p>
      <w:r>
        <w:t xml:space="preserve">[Cr√®vec≈ìur chicken] on peräisin mistä maasta?</w:t>
      </w:r>
    </w:p>
    <w:p>
      <w:r>
        <w:rPr>
          <w:b/>
        </w:rPr>
        <w:t xml:space="preserve">Esimerkki 5.616</w:t>
      </w:r>
    </w:p>
    <w:p>
      <w:r>
        <w:t xml:space="preserve">alkuperäinen kysymys: Vastaus: Portugalin kuningaskunta, Yhdistynyt kuningaskuntaVastaustyyppi: Mikä sotilaallinen taistelija kuuluu [Anglo-Portugalin joukkojen] taistelijaryhmään?Vastaus: Portugalin kuningaskunta, Yhdistynyt kuningaskunta: Military Combatant.</w:t>
      </w:r>
    </w:p>
    <w:p>
      <w:r>
        <w:rPr>
          <w:b/>
        </w:rPr>
        <w:t xml:space="preserve">Tulos</w:t>
      </w:r>
    </w:p>
    <w:p>
      <w:r>
        <w:t xml:space="preserve">[Anglo-portugalilaiset joukot] taisteluosasto kuuluu mihin sotilaalliseen taisteluosastoon?</w:t>
      </w:r>
    </w:p>
    <w:p>
      <w:r>
        <w:rPr>
          <w:b/>
        </w:rPr>
        <w:t xml:space="preserve">Tulos</w:t>
      </w:r>
    </w:p>
    <w:p>
      <w:r>
        <w:t xml:space="preserve">Minkä sotilaallisen taisteluryhmän [Anglo-Portugalin joukot] omistaa?</w:t>
      </w:r>
    </w:p>
    <w:p>
      <w:r>
        <w:rPr>
          <w:b/>
        </w:rPr>
        <w:t xml:space="preserve">Tulos</w:t>
      </w:r>
    </w:p>
    <w:p>
      <w:r>
        <w:t xml:space="preserve">Minkä sotilaallisen taistelijan muodostaa taistelijaryhmä [Anglo-Portugalin joukot]?</w:t>
      </w:r>
    </w:p>
    <w:p>
      <w:r>
        <w:rPr>
          <w:b/>
        </w:rPr>
        <w:t xml:space="preserve">Tulos</w:t>
      </w:r>
    </w:p>
    <w:p>
      <w:r>
        <w:t xml:space="preserve">Mihin sotilaallisiin taistelijoihin kuuluu [Anglo-Portugalin joukkojen] taistelijaryhmä?</w:t>
      </w:r>
    </w:p>
    <w:p>
      <w:r>
        <w:rPr>
          <w:b/>
        </w:rPr>
        <w:t xml:space="preserve">Tulos</w:t>
      </w:r>
    </w:p>
    <w:p>
      <w:r>
        <w:t xml:space="preserve">Mihin taisteluosastoryhmään [Anglo-Portugalin joukot] kuuluu mikä sotilaallinen taisteluosasto?</w:t>
      </w:r>
    </w:p>
    <w:p>
      <w:r>
        <w:rPr>
          <w:b/>
        </w:rPr>
        <w:t xml:space="preserve">Esimerkki 5.617</w:t>
      </w:r>
    </w:p>
    <w:p>
      <w:r>
        <w:t xml:space="preserve">alkuperäinen kysymys: Vastaus: Matka TurkkiinVastaustyyppi: Mikä opaskirja kattaa [Aydƒ±n]vastaus: Matka Turkkiin: Oppaiden tyyppi: Opaskirja: Aydƒ±n on kaupunki ja Aydƒ±nin maakunnan pääkaupunki Turkin Egeanmeren alueella. Kaupunki sijaitsee B√ºy√ºk Menderes -joen alajuoksun sydämessä, hallitsevalla paikalla alueella, joka ulottuu laakson ylänköalueilta aina merenrannikolle saakka. Sen väkiluku oli 207554 vuonna 2014. Aydƒ±nin kaupunki sijaitsee alueella, joka on ollut kuuluisa hedelmällisyydestään ja tuottavuudestaan jo antiikin ajoista lähtien. Viikunat ovat edelleen maakunnan tunnetuin viljelykasvi, mutta myös muita maataloustuotteita viljellään intensiivisesti, ja kaupungissa on jonkin verran kevyttä teollisuutta. Kuusikaistainen moottoritie yhdistää Aydƒ±nin alle tunnissa Turkin toiseen satamaan, ƒ∞zmiriin, ja vielä lyhyemmässä ajassa kansainväliselle Adnan Menderesin lentokentälle, joka sijaitsee näiden kahden kaupungin välisen tien varrella. Pienempi lentokenttä, nimittäin Aydƒ±nin lentokenttä, sijaitsee muutaman kilometrin päässä Aydƒ±nista kaakkoon. Aydƒ±nin alue oli myös edelläkävijä rautateiden käyttöönotossa Turkissa 1800-luvulla, ja siellä on edelleen tihein rautatieverkosto. Aydƒ±nin maakuntaan on myös keskittynyt useita kansainvälisesti tunnettuja historiallisia kohteita ja matkailukeskuksia.</w:t>
      </w:r>
    </w:p>
    <w:p>
      <w:r>
        <w:rPr>
          <w:b/>
        </w:rPr>
        <w:t xml:space="preserve">Tulos</w:t>
      </w:r>
    </w:p>
    <w:p>
      <w:r>
        <w:t xml:space="preserve">Mikä kirja, joka opastaa kattaa [Aydƒ±n]?</w:t>
      </w:r>
    </w:p>
    <w:p>
      <w:r>
        <w:rPr>
          <w:b/>
        </w:rPr>
        <w:t xml:space="preserve">Tulos</w:t>
      </w:r>
    </w:p>
    <w:p>
      <w:r>
        <w:t xml:space="preserve">Mikä on sen opaskirjan nimi, joka kattaa [Aydƒ±nin]?</w:t>
      </w:r>
    </w:p>
    <w:p>
      <w:r>
        <w:rPr>
          <w:b/>
        </w:rPr>
        <w:t xml:space="preserve">Tulos</w:t>
      </w:r>
    </w:p>
    <w:p>
      <w:r>
        <w:t xml:space="preserve">[Aydƒ±n] sisältyy mihin opaskirjaan?</w:t>
      </w:r>
    </w:p>
    <w:p>
      <w:r>
        <w:rPr>
          <w:b/>
        </w:rPr>
        <w:t xml:space="preserve">Tulos</w:t>
      </w:r>
    </w:p>
    <w:p>
      <w:r>
        <w:t xml:space="preserve">[Aydƒ±n] on missä opaskirjassa?</w:t>
      </w:r>
    </w:p>
    <w:p>
      <w:r>
        <w:rPr>
          <w:b/>
        </w:rPr>
        <w:t xml:space="preserve">Tulos</w:t>
      </w:r>
    </w:p>
    <w:p>
      <w:r>
        <w:t xml:space="preserve">Mikä opaskirja kattaa [Aydƒ±nin]?</w:t>
      </w:r>
    </w:p>
    <w:p>
      <w:r>
        <w:rPr>
          <w:b/>
        </w:rPr>
        <w:t xml:space="preserve">Esimerkki 5.618</w:t>
      </w:r>
    </w:p>
    <w:p>
      <w:r>
        <w:t xml:space="preserve">alkuperäinen kysymys: Vastaus: New Orleans Saints, 2008-10-06]Vastaus: New Orleans SaintsVastaustyyppi: Minkä amerikkalaisen jalkapallojoukkueen kotiottelu [Minnesota Vikings - New Orleans Saints, 2008-10-06]: Sans Saints: Amerikkalaisen jalkapallon joukkue.</w:t>
      </w:r>
    </w:p>
    <w:p>
      <w:r>
        <w:rPr>
          <w:b/>
        </w:rPr>
        <w:t xml:space="preserve">Tulos</w:t>
      </w:r>
    </w:p>
    <w:p>
      <w:r>
        <w:t xml:space="preserve">[Minnesota Vikings - New Orleans Saints, 2008-10-06] on minkä amerikkalaisen jalkapallojoukkueen kotipeli?</w:t>
      </w:r>
    </w:p>
    <w:p>
      <w:r>
        <w:rPr>
          <w:b/>
        </w:rPr>
        <w:t xml:space="preserve">Tulos</w:t>
      </w:r>
    </w:p>
    <w:p>
      <w:r>
        <w:t xml:space="preserve">[Minnesota Vikings - New Orleans Saints, 2008-10-06] on minkä amerikkalaisen jalkapallojoukkueen kotipeli?</w:t>
      </w:r>
    </w:p>
    <w:p>
      <w:r>
        <w:rPr>
          <w:b/>
        </w:rPr>
        <w:t xml:space="preserve">Tulos</w:t>
      </w:r>
    </w:p>
    <w:p>
      <w:r>
        <w:t xml:space="preserve">Kumpi näistä kahdesta joukkueesta [Minnesota Vikings - New Orleans Saints, 2008-10-06] pelaa kotiottelun?</w:t>
      </w:r>
    </w:p>
    <w:p>
      <w:r>
        <w:rPr>
          <w:b/>
        </w:rPr>
        <w:t xml:space="preserve">Tulos</w:t>
      </w:r>
    </w:p>
    <w:p>
      <w:r>
        <w:t xml:space="preserve">Mikä joukkue on kotonaan [Minnesota Vikings - New Orleans Saints, 2008-10-06] -ottelussa?</w:t>
      </w:r>
    </w:p>
    <w:p>
      <w:r>
        <w:rPr>
          <w:b/>
        </w:rPr>
        <w:t xml:space="preserve">Tulos</w:t>
      </w:r>
    </w:p>
    <w:p>
      <w:r>
        <w:t xml:space="preserve">Mikä oli kotijoukkue [Minnesota Vikings - New Orleans Saints, 2008-10-06] amerikkalaisen jalkapallon ottelussa?</w:t>
      </w:r>
    </w:p>
    <w:p>
      <w:r>
        <w:rPr>
          <w:b/>
        </w:rPr>
        <w:t xml:space="preserve">Esimerkki 5.619</w:t>
      </w:r>
    </w:p>
    <w:p>
      <w:r>
        <w:t xml:space="preserve">alkuperäinen kysymys: Vastaus: PitsisulkimetVastaustyyppi: Mikä tuotesarja käyttää [Musta] teemaa?Vastaus: Pitsisulkimet: Tuotetyyppi: Tuotelinja: Musta on termi, jota käytetään tietyissä maissa, usein sosiaalisesti perustuvissa rotuluokitus- tai etnisyysjärjestelmissä, kuvaamaan henkilöitä, jotka koetaan tummaihoisiksi verrattuna muihin tiettyihin väestöryhmiin. Sellaisenaan ilmaisun merkitys vaihtelee suuresti sekä yhteiskuntien välillä että niiden sisällä ja riippuu merkittävästi asiayhteydestä. Monien muiden yksilöiden, yhteisöjen ja maiden mielestä "musta" on myös halventava, vanhentunut, pelkistävä tai muuten epäedustava nimitys, minkä vuoksi sitä ei käytetä eikä määritellä. Eri yhteiskunnissa, kuten Australiassa, Brasiliassa, Yhdistyneessä kuningaskunnassa, Yhdysvalloissa ja Etelä-Afrikassa, sovelletaan erilaisia kriteerejä sen suhteen, kuka luokitellaan "mustaksi", ja nämä sosiaaliset konstruktiot ovat myös muuttuneet ajan myötä. Monissa maissa yhteiskunnalliset muuttujat vaikuttavat luokitteluun yhtä paljon kuin ihonväri, ja "mustan" sosiaaliset kriteerit vaihtelevat. Esimerkiksi Pohjois-Amerikassa termi "musta" ei välttämättä viittaa ihonväriin tai etniseen alkuperään, vaan se on sen sijaan sosiaalisesti perusteltu rotuluokitus, joka liittyy afroamerikkalaisuuteen ja jonka sukuhistoria liittyy institutionalisoituun orjuuteen.</w:t>
      </w:r>
    </w:p>
    <w:p>
      <w:r>
        <w:rPr>
          <w:b/>
        </w:rPr>
        <w:t xml:space="preserve">Tulos</w:t>
      </w:r>
    </w:p>
    <w:p>
      <w:r>
        <w:t xml:space="preserve">Missä tuotesarjassa käytetään [Musta]-teemaa?</w:t>
      </w:r>
    </w:p>
    <w:p>
      <w:r>
        <w:rPr>
          <w:b/>
        </w:rPr>
        <w:t xml:space="preserve">Tulos</w:t>
      </w:r>
    </w:p>
    <w:p>
      <w:r>
        <w:t xml:space="preserve">Mikä on linja, jossa [Musta] on teemana?</w:t>
      </w:r>
    </w:p>
    <w:p>
      <w:r>
        <w:rPr>
          <w:b/>
        </w:rPr>
        <w:t xml:space="preserve">Tulos</w:t>
      </w:r>
    </w:p>
    <w:p>
      <w:r>
        <w:t xml:space="preserve">Mikä tuotesarja käyttää [Musta]-teemaa?</w:t>
      </w:r>
    </w:p>
    <w:p>
      <w:r>
        <w:rPr>
          <w:b/>
        </w:rPr>
        <w:t xml:space="preserve">Tulos</w:t>
      </w:r>
    </w:p>
    <w:p>
      <w:r>
        <w:t xml:space="preserve">Missä tuoteryhmässä käytetään [mustaa]?</w:t>
      </w:r>
    </w:p>
    <w:p>
      <w:r>
        <w:rPr>
          <w:b/>
        </w:rPr>
        <w:t xml:space="preserve">Tulos</w:t>
      </w:r>
    </w:p>
    <w:p>
      <w:r>
        <w:t xml:space="preserve">[Black]-teemaa käytetään missä tuotesarjassa?</w:t>
      </w:r>
    </w:p>
    <w:p>
      <w:r>
        <w:rPr>
          <w:b/>
        </w:rPr>
        <w:t xml:space="preserve">Esimerkki 5.620</w:t>
      </w:r>
    </w:p>
    <w:p>
      <w:r>
        <w:t xml:space="preserve">alkuperäinen kysymys: Vastaus: 2015 chevy sparkvastaustyyppi: Mikä on [Chevy Spark LS] mallivuosi?vastaus: 2015 chevy sparkvastaustyyppi: Mikä on [Chevy Spark LS] mallivuosi? Auton vuosimalli: Auton vuosimalli.</w:t>
      </w:r>
    </w:p>
    <w:p>
      <w:r>
        <w:rPr>
          <w:b/>
        </w:rPr>
        <w:t xml:space="preserve">Tulos</w:t>
      </w:r>
    </w:p>
    <w:p>
      <w:r>
        <w:t xml:space="preserve">Mikä on [Chevy Spark LS] esimerkkivuosi?</w:t>
      </w:r>
    </w:p>
    <w:p>
      <w:r>
        <w:rPr>
          <w:b/>
        </w:rPr>
        <w:t xml:space="preserve">Tulos</w:t>
      </w:r>
    </w:p>
    <w:p>
      <w:r>
        <w:t xml:space="preserve">Mitä mallivuotta edustaa [Chevy Spark LS]?</w:t>
      </w:r>
    </w:p>
    <w:p>
      <w:r>
        <w:rPr>
          <w:b/>
        </w:rPr>
        <w:t xml:space="preserve">Tulos</w:t>
      </w:r>
    </w:p>
    <w:p>
      <w:r>
        <w:t xml:space="preserve">Minä mallivuonna Chevrolet valmisti [Chevy Spark LS]?</w:t>
      </w:r>
    </w:p>
    <w:p>
      <w:r>
        <w:rPr>
          <w:b/>
        </w:rPr>
        <w:t xml:space="preserve">Tulos</w:t>
      </w:r>
    </w:p>
    <w:p>
      <w:r>
        <w:t xml:space="preserve">Minä vuonna [Chevy Spark LS] -malli valmistettiin?</w:t>
      </w:r>
    </w:p>
    <w:p>
      <w:r>
        <w:rPr>
          <w:b/>
        </w:rPr>
        <w:t xml:space="preserve">Tulos</w:t>
      </w:r>
    </w:p>
    <w:p>
      <w:r>
        <w:t xml:space="preserve">[Chevy Spark LS] on minkä vuosimallin?</w:t>
      </w:r>
    </w:p>
    <w:p>
      <w:r>
        <w:rPr>
          <w:b/>
        </w:rPr>
        <w:t xml:space="preserve">Tulos</w:t>
      </w:r>
    </w:p>
    <w:p>
      <w:r>
        <w:t xml:space="preserve">Minkä mallivuoden aikana [Chevy Spark LS] valmistettiin?</w:t>
      </w:r>
    </w:p>
    <w:p>
      <w:r>
        <w:rPr>
          <w:b/>
        </w:rPr>
        <w:t xml:space="preserve">Esimerkki 5.621</w:t>
      </w:r>
    </w:p>
    <w:p>
      <w:r>
        <w:t xml:space="preserve">alkuperäinen kysymys: Vastaus: Minkä urheiluliigan kauden mestaruustapahtuma on [1979 World Series]? Vastaustyyppi: 1979 major league baseball-kausiVastaustyyppi: 1979 major league baseball-kausi: Sports League Season.auxiliary information: Vuoden 1979 World Series -sarjassa kohtasivat Kansallisen liigan Pittsburgh Pirates ja Amerikan liigan Baltimore Orioles, ja Pirates nousi kolmen ottelun tappioasemasta voittoon seitsemässä ottelussa. Pirates oli kuuluisa siitä, että se otti tunnuskappaleekseen Sister Sledgen hittihymnin "We Are Family". Willie Stargell, syöttäjä Bruce Kison ja sieppari Manny Sanguill√©n olivat ainoat jäljellä olevat pelaajat Piratesin joukkueesta, joka kohtasi Oriolesin viimeksi vuoden 1971 World Seriesissä, ja Oriolesin syöttäjä Jim Palmer, Mark Belanger ja manageri Earl Weaver olivat ainoat, jotka olivat vielä mukana joukkueessa, joka kohtasi Piratesin samassa edellisessä kohtaamisessa. Grant Jackson oli syöttäjänä Oriolesissa vuoden 1971 sarjassa ja Piratesissa vuoden 1979 sarjassa. Tässä sarjassa oli Amerikan liigan joukkueen "vuoro" pelata Kansallisen liigan säännöillä, mikä tarkoitti sitä, ettei nimettyjä lyöjiä ollut ja Oriolesin syöttäjät joutuisivat lyömään. Vaikka tämä johti siihen, että Tim Stoddard sai ensimmäisen Major League -osumansa ja RBI:n 4. pelissä, kokonaisuutena se haittasi Oriolesia, koska Lee May, joka oli heidän nimetty lyöjänsä suuren osan kaudesta ja tärkeä osa heidän hyökkäystään, pystyi lyömään vain kolme kertaa koko sarjassa.</w:t>
      </w:r>
    </w:p>
    <w:p>
      <w:r>
        <w:rPr>
          <w:b/>
        </w:rPr>
        <w:t xml:space="preserve">Tulos</w:t>
      </w:r>
    </w:p>
    <w:p>
      <w:r>
        <w:t xml:space="preserve">[1979 World Seriesin] mestaruus on tuon liigakauden aikana?</w:t>
      </w:r>
    </w:p>
    <w:p>
      <w:r>
        <w:rPr>
          <w:b/>
        </w:rPr>
        <w:t xml:space="preserve">Tulos</w:t>
      </w:r>
    </w:p>
    <w:p>
      <w:r>
        <w:t xml:space="preserve">[1979 World Series] on minkä urheiluliigan mestaruuskilpailu?</w:t>
      </w:r>
    </w:p>
    <w:p>
      <w:r>
        <w:rPr>
          <w:b/>
        </w:rPr>
        <w:t xml:space="preserve">Tulos</w:t>
      </w:r>
    </w:p>
    <w:p>
      <w:r>
        <w:t xml:space="preserve">[1979 World Series] on tapahtuma minkä urheiluliigan kaudella?</w:t>
      </w:r>
    </w:p>
    <w:p>
      <w:r>
        <w:rPr>
          <w:b/>
        </w:rPr>
        <w:t xml:space="preserve">Tulos</w:t>
      </w:r>
    </w:p>
    <w:p>
      <w:r>
        <w:t xml:space="preserve">Minkä urheiluliigan kauden [1979 World Series] mestaruustapahtuma on?</w:t>
      </w:r>
    </w:p>
    <w:p>
      <w:r>
        <w:rPr>
          <w:b/>
        </w:rPr>
        <w:t xml:space="preserve">Tulos</w:t>
      </w:r>
    </w:p>
    <w:p>
      <w:r>
        <w:t xml:space="preserve">Minkä urheiluliigan kauden mestaruuskilpailu on [1979 World Series]?</w:t>
      </w:r>
    </w:p>
    <w:p>
      <w:r>
        <w:rPr>
          <w:b/>
        </w:rPr>
        <w:t xml:space="preserve">Esimerkki 5.622</w:t>
      </w:r>
    </w:p>
    <w:p>
      <w:r>
        <w:t xml:space="preserve">alkuperäinen kysymys: Vastaus: Appellation d'origine contr√¥l√©eVastaustyyppi: Mikä on [Abondance-juuston] juustosertifikaatti? Juustosertifiointi: Abondance on puolikova, tuoksuva, raakamaidosta valmistettu juusto, jota valmistetaan Haute-Savoien departementissa Ranskassa. Sen nimi tulee pienestä kunnasta, jonka nimi on myös Abondance. Abondance-pyörykkä painaa noin 10 kg, ja sen aromi on samankaltainen kuin ranskalaisen Beaufort-juuston. Abondance valmistetaan yksinomaan Abondance-, montb√©liarde- ja tarine-rotuisten nautojen maidosta. Vuoteen 2022 mennessä Abondance-juuston maidon tuottavan karjan on oltava vähintään 55 prosenttia karjasta. Vuonna 1998 tuotettiin 873 tonnia, josta 34 prosenttia oli peräisin paikallisilta tiloilta. Abondance-juustolle myönnettiin alkuperänimitys (Appellation d'origine contr√¥l√©e eli AOC) vuonna 1990. Alue on ollut tunnettu juustostaan ainakin 1300-luvulta lähtien, jolloin Sainte Marie d'Abondancen luostarin munkkien on todettu toimittaneen juustoa Avignonissa pidettyyn paavin konklaveen. Abondance-juustoa voidaan valmistaa joko käsityönä tai maatilalla; nykyisin sitä valmistetaan yksinomaan Abondancen alueella Chablais'ssa, Haute-Savoie'ssa. Abondance-juuston kypsytysaika on vähintään kolme kuukautta erityisesti valmistetuissa kuusilaudoissa.</w:t>
      </w:r>
    </w:p>
    <w:p>
      <w:r>
        <w:rPr>
          <w:b/>
        </w:rPr>
        <w:t xml:space="preserve">Tulos</w:t>
      </w:r>
    </w:p>
    <w:p>
      <w:r>
        <w:t xml:space="preserve">[Abondance-juustolla] on mikä juustosertifikaatti?</w:t>
      </w:r>
    </w:p>
    <w:p>
      <w:r>
        <w:rPr>
          <w:b/>
        </w:rPr>
        <w:t xml:space="preserve">Tulos</w:t>
      </w:r>
    </w:p>
    <w:p>
      <w:r>
        <w:t xml:space="preserve">Mikä on [Abondance-juuston] juustosertifikaatti?</w:t>
      </w:r>
    </w:p>
    <w:p>
      <w:r>
        <w:rPr>
          <w:b/>
        </w:rPr>
        <w:t xml:space="preserve">Tulos</w:t>
      </w:r>
    </w:p>
    <w:p>
      <w:r>
        <w:t xml:space="preserve">[Abondance-juustolla] on mikä juustosertifikaatti?</w:t>
      </w:r>
    </w:p>
    <w:p>
      <w:r>
        <w:rPr>
          <w:b/>
        </w:rPr>
        <w:t xml:space="preserve">Tulos</w:t>
      </w:r>
    </w:p>
    <w:p>
      <w:r>
        <w:t xml:space="preserve">Mikä juustosertifikaatti [Abondance-juustolla] on?</w:t>
      </w:r>
    </w:p>
    <w:p>
      <w:r>
        <w:rPr>
          <w:b/>
        </w:rPr>
        <w:t xml:space="preserve">Esimerkki 5.623</w:t>
      </w:r>
    </w:p>
    <w:p>
      <w:r>
        <w:t xml:space="preserve">alkuperäinen kysymys: Vastaus: LeijonaVastaustyyppi: Mikä heraldinen vaakuna on [Kanadan vaakuna]?Vastaus: LeijonaVastaustyyppi: Minkälainen vaakuna on [Kanadan vaakuna] vaakunassa? Lisätiedot: Heraldinen vaakuna: Kanadan vaakuna, joka tunnetaan myös nimellä Kanadan kuninkaallinen vaakuna tai virallisesti nimellä Hänen Majesteettinsa Kanadan oikeassa asemassa olevan kuningattaren vaakuna, on vuodesta 1921 lähtien ollut Kanadan monarkin ja siten myös Kanadan virallinen vaakuna. Vaakuna on mallinnettu läheisesti Yhdistyneen kuningaskunnan kuninkaallisen vaakunan mukaan, ja siihen on lisätty kanadalaisia elementtejä, jotka korvaavat brittiläiset elementit tai jotka on lisätty brittiläisiin elementteihin. Kilven vaahteranlehdet, jotka on merkitty "proper", olivat alun perin vertikaalisia, mutta ne piirrettiin uudelleen gullenvärisiksi vuonna 1957, ja Kanadan ritarikunnan sirkkelin sormus lisättiin vaakunaan rajoitettua käyttöä varten vuonna 1987. Kilpi muodostaa monarkin kuninkaallisen lipun, ja se esiintyy myös Kanadan punaisessa lipussa. Kanadan kenraalikuvernöörin lipussa, jossa aiemmin käytettiin kilpeä unionin lipun päällä, käytetään nykyään vaakunan vaakunaa sinisellä kentällä.</w:t>
      </w:r>
    </w:p>
    <w:p>
      <w:r>
        <w:rPr>
          <w:b/>
        </w:rPr>
        <w:t xml:space="preserve">Tulos</w:t>
      </w:r>
    </w:p>
    <w:p>
      <w:r>
        <w:t xml:space="preserve">Mikä on [Kanadan vaakunassa] oleva vaakuna?</w:t>
      </w:r>
    </w:p>
    <w:p>
      <w:r>
        <w:rPr>
          <w:b/>
        </w:rPr>
        <w:t xml:space="preserve">Tulos</w:t>
      </w:r>
    </w:p>
    <w:p>
      <w:r>
        <w:t xml:space="preserve">Minkä heraldisen vaakunan löydät [Kanadan vaakunan] vaakunasta?</w:t>
      </w:r>
    </w:p>
    <w:p>
      <w:r>
        <w:rPr>
          <w:b/>
        </w:rPr>
        <w:t xml:space="preserve">Tulos</w:t>
      </w:r>
    </w:p>
    <w:p>
      <w:r>
        <w:t xml:space="preserve">Millainen on [Kanadan vaakuna]?</w:t>
      </w:r>
    </w:p>
    <w:p>
      <w:r>
        <w:rPr>
          <w:b/>
        </w:rPr>
        <w:t xml:space="preserve">Tulos</w:t>
      </w:r>
    </w:p>
    <w:p>
      <w:r>
        <w:t xml:space="preserve">Kanadan vaakunassa [Kanadan vaakuna] on mikä heraldinen vaakuna?</w:t>
      </w:r>
    </w:p>
    <w:p>
      <w:r>
        <w:rPr>
          <w:b/>
        </w:rPr>
        <w:t xml:space="preserve">Tulos</w:t>
      </w:r>
    </w:p>
    <w:p>
      <w:r>
        <w:t xml:space="preserve">Mikä on [Kanadan vaakunassa] oleva heraldinen vaakuna?</w:t>
      </w:r>
    </w:p>
    <w:p>
      <w:r>
        <w:rPr>
          <w:b/>
        </w:rPr>
        <w:t xml:space="preserve">Esimerkki 5.624</w:t>
      </w:r>
    </w:p>
    <w:p>
      <w:r>
        <w:t xml:space="preserve">alkuperäinen kysymys: Vastaus: Fowler's Mill Golf Course, Three Crowns Golf Club, Colbert Hills....vastaustyyppi: Minkä golfkentän pääsyoikeus on [Julkinen]? Golf Facility.</w:t>
      </w:r>
    </w:p>
    <w:p>
      <w:r>
        <w:rPr>
          <w:b/>
        </w:rPr>
        <w:t xml:space="preserve">Tulos</w:t>
      </w:r>
    </w:p>
    <w:p>
      <w:r>
        <w:t xml:space="preserve">Minkä golfkentän käyttöoikeus on [Julkinen]?</w:t>
      </w:r>
    </w:p>
    <w:p>
      <w:r>
        <w:rPr>
          <w:b/>
        </w:rPr>
        <w:t xml:space="preserve">Tulos</w:t>
      </w:r>
    </w:p>
    <w:p>
      <w:r>
        <w:t xml:space="preserve">Mikä on sellaisen golfkentän nimi, johon on [julkinen] pääsy?</w:t>
      </w:r>
    </w:p>
    <w:p>
      <w:r>
        <w:rPr>
          <w:b/>
        </w:rPr>
        <w:t xml:space="preserve">Tulos</w:t>
      </w:r>
    </w:p>
    <w:p>
      <w:r>
        <w:t xml:space="preserve">Minkä golfkentän käyttöehto on [Julkinen]?</w:t>
      </w:r>
    </w:p>
    <w:p>
      <w:r>
        <w:rPr>
          <w:b/>
        </w:rPr>
        <w:t xml:space="preserve">Tulos</w:t>
      </w:r>
    </w:p>
    <w:p>
      <w:r>
        <w:t xml:space="preserve">Mikä on [julkisen] golfkentän nimi?</w:t>
      </w:r>
    </w:p>
    <w:p>
      <w:r>
        <w:rPr>
          <w:b/>
        </w:rPr>
        <w:t xml:space="preserve">Tulos</w:t>
      </w:r>
    </w:p>
    <w:p>
      <w:r>
        <w:t xml:space="preserve">Mihin golfkenttiin [yleisöllä] on pääsy?</w:t>
      </w:r>
    </w:p>
    <w:p>
      <w:r>
        <w:rPr>
          <w:b/>
        </w:rPr>
        <w:t xml:space="preserve">Esimerkki 5.625</w:t>
      </w:r>
    </w:p>
    <w:p>
      <w:r>
        <w:t xml:space="preserve">alkuperäinen kysymys: Vastaus: Sveriges TelevisionVastaustyyppi: Mikä on [SVT1]n televisioverkko? TV Network.</w:t>
      </w:r>
    </w:p>
    <w:p>
      <w:r>
        <w:rPr>
          <w:b/>
        </w:rPr>
        <w:t xml:space="preserve">Tulos</w:t>
      </w:r>
    </w:p>
    <w:p>
      <w:r>
        <w:t xml:space="preserve">Mihin verkkoon [SVT1]-kanava on sidottu?</w:t>
      </w:r>
    </w:p>
    <w:p>
      <w:r>
        <w:rPr>
          <w:b/>
        </w:rPr>
        <w:t xml:space="preserve">Tulos</w:t>
      </w:r>
    </w:p>
    <w:p>
      <w:r>
        <w:t xml:space="preserve">Mikä televisiokanava tunnetaan muuten nimellä [SVT1]?</w:t>
      </w:r>
    </w:p>
    <w:p>
      <w:r>
        <w:rPr>
          <w:b/>
        </w:rPr>
        <w:t xml:space="preserve">Tulos</w:t>
      </w:r>
    </w:p>
    <w:p>
      <w:r>
        <w:t xml:space="preserve">Mikä on [SVT1:n] televisioverkko?</w:t>
      </w:r>
    </w:p>
    <w:p>
      <w:r>
        <w:rPr>
          <w:b/>
        </w:rPr>
        <w:t xml:space="preserve">Tulos</w:t>
      </w:r>
    </w:p>
    <w:p>
      <w:r>
        <w:t xml:space="preserve">Mikä televisiokanava on [SVT1]?</w:t>
      </w:r>
    </w:p>
    <w:p>
      <w:r>
        <w:rPr>
          <w:b/>
        </w:rPr>
        <w:t xml:space="preserve">Tulos</w:t>
      </w:r>
    </w:p>
    <w:p>
      <w:r>
        <w:t xml:space="preserve">Mikä televisiokanava on [SVT1]?</w:t>
      </w:r>
    </w:p>
    <w:p>
      <w:r>
        <w:rPr>
          <w:b/>
        </w:rPr>
        <w:t xml:space="preserve">Esimerkki 5.626</w:t>
      </w:r>
    </w:p>
    <w:p>
      <w:r>
        <w:t xml:space="preserve">alkuperäinen kysymys: Vastaus: PiigrafiikkakuvaVastaustyyppi: Minkä tiedostomuodon MIME-tyyppi on [image/sgi]?Vastaus: PiigrafiikkakuvaVastaustyyppi: Tiedostomuoto.</w:t>
      </w:r>
    </w:p>
    <w:p>
      <w:r>
        <w:rPr>
          <w:b/>
        </w:rPr>
        <w:t xml:space="preserve">Tulos</w:t>
      </w:r>
    </w:p>
    <w:p>
      <w:r>
        <w:t xml:space="preserve">Minkä MIME-tyypin kanssa olet tekemisissä tiedostomuodon [image/sgi] kanssa?</w:t>
      </w:r>
    </w:p>
    <w:p>
      <w:r>
        <w:rPr>
          <w:b/>
        </w:rPr>
        <w:t xml:space="preserve">Tulos</w:t>
      </w:r>
    </w:p>
    <w:p>
      <w:r>
        <w:t xml:space="preserve">[image/sgi] on minkä tiedostomuodon MIME-tyyppi?</w:t>
      </w:r>
    </w:p>
    <w:p>
      <w:r>
        <w:rPr>
          <w:b/>
        </w:rPr>
        <w:t xml:space="preserve">Tulos</w:t>
      </w:r>
    </w:p>
    <w:p>
      <w:r>
        <w:t xml:space="preserve">[image/sgi] on minkä formaatin MIME-tyyppi?</w:t>
      </w:r>
    </w:p>
    <w:p>
      <w:r>
        <w:rPr>
          <w:b/>
        </w:rPr>
        <w:t xml:space="preserve">Tulos</w:t>
      </w:r>
    </w:p>
    <w:p>
      <w:r>
        <w:t xml:space="preserve">Mitä [image/sgi] ja Mime type tarkoittavat?</w:t>
      </w:r>
    </w:p>
    <w:p>
      <w:r>
        <w:rPr>
          <w:b/>
        </w:rPr>
        <w:t xml:space="preserve">Tulos</w:t>
      </w:r>
    </w:p>
    <w:p>
      <w:r>
        <w:t xml:space="preserve">[image/sgi] on minkä tiedostomuodon MIME-tyyppi?</w:t>
      </w:r>
    </w:p>
    <w:p>
      <w:r>
        <w:rPr>
          <w:b/>
        </w:rPr>
        <w:t xml:space="preserve">Tulos</w:t>
      </w:r>
    </w:p>
    <w:p>
      <w:r>
        <w:t xml:space="preserve">[image/sgi] on MIME-tyyppi, joka annetaan mille tiedostomuodolle?</w:t>
      </w:r>
    </w:p>
    <w:p>
      <w:r>
        <w:rPr>
          <w:b/>
        </w:rPr>
        <w:t xml:space="preserve">Esimerkki 5.627</w:t>
      </w:r>
    </w:p>
    <w:p>
      <w:r>
        <w:t xml:space="preserve">alkuperäinen kysymys: Vastaus: bappeda kota lhokseumaweVastaustyyppi: [Indonesian kieli] on saatavana millä valtion palvelukanavalla?vastaus: bappeda kota lhokseumaweVastaustyyppi: [Indonesian kieli]: Government Service Channel.auxiliary information: Indonesian kieli on Indonesian virallinen kieli. Se on malaijan standardoitu rekisteri, austronesialainen kieli, jota on käytetty Indonesian saaristossa vuosisatojen ajan lingua franca -kielenä. Useimmat indonesialaiset puhuvat myös jotakin yli 700 alkuperäiskielestä. Indonesia on maailman neljänneksi väkirikkain valtio. Sen suuresta väestöstä suurin osa puhuu indonesiaa, mikä tekee siitä yhden maailman puhutuimmista kielistä. Useimmat indonesialaiset puhuvat kansalliskielen lisäksi usein sujuvasti jotakin muuta alueellista kieltä, jota käytetään yleisesti kotona ja paikallisyhteisössä. Suurin osa virallisesta koulutuksesta ja lähes kaikki kansalliset tiedotusvälineet ja muut viestintämuodot ovat indonesian kielellä. Itä-Timorissa, joka oli Indonesian maakunta vuosina 1975-1999, indonesian kieli on perustuslaissa tunnustettu yhdeksi kahdesta työkielestä tetumin ja portugalin virallisten kielten rinnalla. Kielen indonesialainen nimi on Bahasa Indonesia. Tämä termi esiintyy toisinaan englanninkielessä.</w:t>
      </w:r>
    </w:p>
    <w:p>
      <w:r>
        <w:rPr>
          <w:b/>
        </w:rPr>
        <w:t xml:space="preserve">Tulos</w:t>
      </w:r>
    </w:p>
    <w:p>
      <w:r>
        <w:t xml:space="preserve">Millä valtion palvelukanavalla [Indonesian kieli] on saatavilla?</w:t>
      </w:r>
    </w:p>
    <w:p>
      <w:r>
        <w:rPr>
          <w:b/>
        </w:rPr>
        <w:t xml:space="preserve">Tulos</w:t>
      </w:r>
    </w:p>
    <w:p>
      <w:r>
        <w:t xml:space="preserve">MITÄ INDONESIAN PALVELUKANAVAA ON SAATAVILLA [indonesian kielellä]?</w:t>
      </w:r>
    </w:p>
    <w:p>
      <w:r>
        <w:rPr>
          <w:b/>
        </w:rPr>
        <w:t xml:space="preserve">Tulos</w:t>
      </w:r>
    </w:p>
    <w:p>
      <w:r>
        <w:t xml:space="preserve">Mikä on valtion palvelukanava, jolla on [indonesian kieli] saatavilla?</w:t>
      </w:r>
    </w:p>
    <w:p>
      <w:r>
        <w:rPr>
          <w:b/>
        </w:rPr>
        <w:t xml:space="preserve">Tulos</w:t>
      </w:r>
    </w:p>
    <w:p>
      <w:r>
        <w:t xml:space="preserve">Mikä valtion palvelukanava tarjoaa lähetyksensä [indonesian kielellä]?</w:t>
      </w:r>
    </w:p>
    <w:p>
      <w:r>
        <w:rPr>
          <w:b/>
        </w:rPr>
        <w:t xml:space="preserve">Tulos</w:t>
      </w:r>
    </w:p>
    <w:p>
      <w:r>
        <w:t xml:space="preserve">Mikä valtion palvelukanava tarjoaa ohjelmia [indonesian kielellä]?</w:t>
      </w:r>
    </w:p>
    <w:p>
      <w:r>
        <w:rPr>
          <w:b/>
        </w:rPr>
        <w:t xml:space="preserve">Esimerkki 5.628</w:t>
      </w:r>
    </w:p>
    <w:p>
      <w:r>
        <w:t xml:space="preserve">alkuperäinen kysymys: Vastaus: Kansainvälinen yksikköjärjestelmäVastaustyyppi: Missä mittausjärjestelmässä [Tesla] on magneettivuon tiheyden yksikkö?Vastaus: Kansainvälinen yksikköjärjestelmäVastaustyyppi: Lisätiedot: YK:n kansainvälinen järjestelmä: YK:n kansainvälinen järjestelmä: YK:n kansainvälinen järjestelmä: YK:n kansainvälinen järjestelmä: YK:n kansainvälinen järjestelmä: Tesla on SI-järjestelmästä johdettu magneettivuon tiheyden yksikkö, jota yleisesti merkitään B:llä. Yksi tesla vastaa yhtä weberiä neliömetriä kohti, ja se nimettiin vuonna 1960 Nikola Teslan kunniaksi. Vahvimmat kestomagneeteista tavatut kentät ovat Halbachin palloista, jotka voivat olla yli 4,5 T. Laboratorion suprajohteeseen loukkuun jäänyt vahvin kenttä heinäkuussa 2014 on 17,6 T. Ennätyksellisen magneettikentän ovat tuottaneet tutkijat Los Alamosin kansallisen laboratorion kampuksella National High Magnetic Field Laboratory -laboratoriossa, joka on maailman ensimmäinen 100 teslan rikkomaton magneettikenttä. Laite julkistettiin Conf√©rence G√©n√©rale des Poids et Mesures -tapahtumassa vuonna 1960.</w:t>
      </w:r>
    </w:p>
    <w:p>
      <w:r>
        <w:rPr>
          <w:b/>
        </w:rPr>
        <w:t xml:space="preserve">Tulos</w:t>
      </w:r>
    </w:p>
    <w:p>
      <w:r>
        <w:t xml:space="preserve">Missä mittausjärjestelmässä magneettivuon tiheys mitataan yksikössä [Tesla]?</w:t>
      </w:r>
    </w:p>
    <w:p>
      <w:r>
        <w:rPr>
          <w:b/>
        </w:rPr>
        <w:t xml:space="preserve">Tulos</w:t>
      </w:r>
    </w:p>
    <w:p>
      <w:r>
        <w:t xml:space="preserve">[Tesla] on minkä mittausjärjestelmän magneettivuon tiheyden yksikkö?</w:t>
      </w:r>
    </w:p>
    <w:p>
      <w:r>
        <w:rPr>
          <w:b/>
        </w:rPr>
        <w:t xml:space="preserve">Tulos</w:t>
      </w:r>
    </w:p>
    <w:p>
      <w:r>
        <w:t xml:space="preserve">[Tesla] on magneettivuon tiheyden yksikkö missä mittausjärjestelmässä?</w:t>
      </w:r>
    </w:p>
    <w:p>
      <w:r>
        <w:rPr>
          <w:b/>
        </w:rPr>
        <w:t xml:space="preserve">Tulos</w:t>
      </w:r>
    </w:p>
    <w:p>
      <w:r>
        <w:t xml:space="preserve">[Tesla] on magneettivuon tiheyden yksikkö missä mittausjärjestelmässä?</w:t>
      </w:r>
    </w:p>
    <w:p>
      <w:r>
        <w:rPr>
          <w:b/>
        </w:rPr>
        <w:t xml:space="preserve">Tulos</w:t>
      </w:r>
    </w:p>
    <w:p>
      <w:r>
        <w:t xml:space="preserve">[Teslaa] käytetään magneettivuon tiheyden yksikkönä missä mittausjärjestelmässä?</w:t>
      </w:r>
    </w:p>
    <w:p>
      <w:r>
        <w:rPr>
          <w:b/>
        </w:rPr>
        <w:t xml:space="preserve">Esimerkki 5.629</w:t>
      </w:r>
    </w:p>
    <w:p>
      <w:r>
        <w:t xml:space="preserve">alkuperäinen kysymys: Vastaus: startalkvastaustyyppi: Mikä radio-ohjelma on [Cosmic Queries: Telescopes]vastaus: startalkvastaustyyppi: Mikä radio-ohjelma on [Cosmic Queries: Telescopes]-ohjelmassa? Vastausvaihtoehto: Radio-ohjelma: Radio-ohjelma: Radio-ohjelma.</w:t>
      </w:r>
    </w:p>
    <w:p>
      <w:r>
        <w:rPr>
          <w:b/>
        </w:rPr>
        <w:t xml:space="preserve">Tulos</w:t>
      </w:r>
    </w:p>
    <w:p>
      <w:r>
        <w:t xml:space="preserve">[Cosmic Queries: Telescopes] on mikä radio-ohjelma?</w:t>
      </w:r>
    </w:p>
    <w:p>
      <w:r>
        <w:rPr>
          <w:b/>
        </w:rPr>
        <w:t xml:space="preserve">Tulos</w:t>
      </w:r>
    </w:p>
    <w:p>
      <w:r>
        <w:t xml:space="preserve">Mitä radio-ohjelmaa [Kosmisissa kyselyissä: Kaukoputket] on?</w:t>
      </w:r>
    </w:p>
    <w:p>
      <w:r>
        <w:rPr>
          <w:b/>
        </w:rPr>
        <w:t xml:space="preserve">Tulos</w:t>
      </w:r>
    </w:p>
    <w:p>
      <w:r>
        <w:t xml:space="preserve">[Cosmic Queries: Teleskoopit] on mitä radio-ohjelmaa se sisältää?</w:t>
      </w:r>
    </w:p>
    <w:p>
      <w:r>
        <w:rPr>
          <w:b/>
        </w:rPr>
        <w:t xml:space="preserve">Tulos</w:t>
      </w:r>
    </w:p>
    <w:p>
      <w:r>
        <w:t xml:space="preserve">Mikä on radio-ohjelma [Cosmic Queries: Telescopes]?</w:t>
      </w:r>
    </w:p>
    <w:p>
      <w:r>
        <w:rPr>
          <w:b/>
        </w:rPr>
        <w:t xml:space="preserve">Tulos</w:t>
      </w:r>
    </w:p>
    <w:p>
      <w:r>
        <w:t xml:space="preserve">[Cosmic Queries: Telescopes] sisältää minkä radio-ohjelman?</w:t>
      </w:r>
    </w:p>
    <w:p>
      <w:r>
        <w:rPr>
          <w:b/>
        </w:rPr>
        <w:t xml:space="preserve">Tulos</w:t>
      </w:r>
    </w:p>
    <w:p>
      <w:r>
        <w:t xml:space="preserve">[Cosmic Queries: Telescopes] on missä radio-ohjelmassa?</w:t>
      </w:r>
    </w:p>
    <w:p>
      <w:r>
        <w:rPr>
          <w:b/>
        </w:rPr>
        <w:t xml:space="preserve">Esimerkki 5.630</w:t>
      </w:r>
    </w:p>
    <w:p>
      <w:r>
        <w:t xml:space="preserve">alkuperäinen kysymys: Vastaus: Roadster, avoautoVastaustyyppi: Minkä autoluokan esimerkkinä on [Autobianchi Stellina]?vastaus: Roadster, avoautoVastaustyyppi: Autobianchi Stellina: Autoluokka: autoluokka.lisätiedot: Autobianchi Stellina on italialaisen autonvalmistajan Autobianchin pieni hämähäkkimalli, jota valmistettiin vain kaksi vuotta, 1964 ja 1965. Se perustui Fiat 600D -alustan mekaanisiin osiin, mutta siinä oli ainutlaatuinen yksikorirakenteinen rakenne, jonka ulkopaneelit oli valmistettu lasikuituvahvisteisesta muovista teräsrunkoon perustuen. Se oli ensimmäinen italialainen auto, jonka kori oli lasikuitua, ja yksi ensimmäisistä maailmassa. Fiat 600D:n taakse asennettu, vesijäähdytteinen 767 kuutiosenttimetrin suoraketjuinen nelivetomoottori, jonka teho oli 29 hevosvoimaa, pyöritti Stellinaa, ja kaikissa neljässä pyörässä oli rumpujarrut. Stellina, jonka tyylikäs muotoilu oli Luigi Rapin käsialaa, esiteltiin ensimmäisen kerran prototyyppinä Torinon autonäyttelyssä vuonna 1963, ja se tuli myyntiin vuotta myöhemmin lähes miljoonan liiran hintaan. Stellinoja valmistettiin vain 502 kappaletta, kunnes tuotanto lopetettiin vuonna 1965, jolloin Fiat toi markkinoille hieman suuremman, samankaltaisen Fiat 850 Spiderin.</w:t>
      </w:r>
    </w:p>
    <w:p>
      <w:r>
        <w:rPr>
          <w:b/>
        </w:rPr>
        <w:t xml:space="preserve">Tulos</w:t>
      </w:r>
    </w:p>
    <w:p>
      <w:r>
        <w:t xml:space="preserve">[Autobianchi Stellina] on esimerkki mistä autoluokasta?</w:t>
      </w:r>
    </w:p>
    <w:p>
      <w:r>
        <w:rPr>
          <w:b/>
        </w:rPr>
        <w:t xml:space="preserve">Tulos</w:t>
      </w:r>
    </w:p>
    <w:p>
      <w:r>
        <w:t xml:space="preserve">Mihin autoluokkaan [Autobianchi Stellina] kuuluu?</w:t>
      </w:r>
    </w:p>
    <w:p>
      <w:r>
        <w:rPr>
          <w:b/>
        </w:rPr>
        <w:t xml:space="preserve">Tulos</w:t>
      </w:r>
    </w:p>
    <w:p>
      <w:r>
        <w:t xml:space="preserve">[Autobianchi Stellina] kuuluu mihin autoluokkaan?</w:t>
      </w:r>
    </w:p>
    <w:p>
      <w:r>
        <w:rPr>
          <w:b/>
        </w:rPr>
        <w:t xml:space="preserve">Tulos</w:t>
      </w:r>
    </w:p>
    <w:p>
      <w:r>
        <w:t xml:space="preserve">[Autobianchi Stellina] on esimerkki mistä autoluokasta?</w:t>
      </w:r>
    </w:p>
    <w:p>
      <w:r>
        <w:rPr>
          <w:b/>
        </w:rPr>
        <w:t xml:space="preserve">Tulos</w:t>
      </w:r>
    </w:p>
    <w:p>
      <w:r>
        <w:t xml:space="preserve">[Autobianchi Stellina] kuuluu mihin autoluokkaan?</w:t>
      </w:r>
    </w:p>
    <w:p>
      <w:r>
        <w:rPr>
          <w:b/>
        </w:rPr>
        <w:t xml:space="preserve">Esimerkki 5.631</w:t>
      </w:r>
    </w:p>
    <w:p>
      <w:r>
        <w:t xml:space="preserve">Alkuperäinen kysymys: Minkä taideteoksen aiheena on [Clio]?Vastaus: MaalaustaideVastaustyyppi: Taideteos: Kreikkalaisessa mytologiassa Clio, myös Kleio, on historian muusa, tai muutamissa mytologisissa kertomuksissa lyyran soiton muusa. Kaikkien muusien tavoin hän on Zeuksen ja titaanitar Mnemosynen tytär. Hänen katsottiin sisartensa kanssa asuvan joko Helikon- tai Parnassos-vuorella. Muita yleisiä paikkoja muusoille olivat Pieria Thessaliassa, lähellä Olympos-vuorta. Hänellä oli yksi poika, Hyakintti, jonka kanssa hän oli eri myyttien mukaan joko makedonialaisen kuningas Pieruksen tai spartalaisen kuningas Oebaloksen tai Spartan kuninkaan Amyklaksen, Spartan ympärillä asuvan Amykleen kansan kantaisän, kanssa. Joidenkin lähteiden mukaan hän oli myös Hymenaioksen äiti. Toisissa lähteissä hänet luetaan Argokseen haudatun runoilijan Linuksen äidiksi, mutta Linuksen vanhemmat vaihtelevat kertomuksesta riippuen, muun muassa useissa kertomuksissa hän on Klion siskojen Uranian tai Kalliopen poika. Kaikkia muusoja pidettiin oman alansa parhaina ammattilaisina, ja jokainen kuolevainen, joka haastoi heidät heidän alallaan, oli tuomittu häviämään. Heidät yhdistettiin usein Apolloniin. Yleisin muusien lukumäärä on 9, mutta luku ei ole aina johdonmukainen aiemmissa mytologioissa.</w:t>
      </w:r>
    </w:p>
    <w:p>
      <w:r>
        <w:rPr>
          <w:b/>
        </w:rPr>
        <w:t xml:space="preserve">Tulos</w:t>
      </w:r>
    </w:p>
    <w:p>
      <w:r>
        <w:t xml:space="preserve">Minkä taideteoksen aiheena on [Clio]?</w:t>
      </w:r>
    </w:p>
    <w:p>
      <w:r>
        <w:rPr>
          <w:b/>
        </w:rPr>
        <w:t xml:space="preserve">Tulos</w:t>
      </w:r>
    </w:p>
    <w:p>
      <w:r>
        <w:t xml:space="preserve">Minkä taideteoksen aiheena on [Clio]?</w:t>
      </w:r>
    </w:p>
    <w:p>
      <w:r>
        <w:rPr>
          <w:b/>
        </w:rPr>
        <w:t xml:space="preserve">Tulos</w:t>
      </w:r>
    </w:p>
    <w:p>
      <w:r>
        <w:t xml:space="preserve">Minkä taideteoksen aiheena on [Clio]?</w:t>
      </w:r>
    </w:p>
    <w:p>
      <w:r>
        <w:rPr>
          <w:b/>
        </w:rPr>
        <w:t xml:space="preserve">Tulos</w:t>
      </w:r>
    </w:p>
    <w:p>
      <w:r>
        <w:t xml:space="preserve">Minkä taideteoksen aiheena on [Clio]?</w:t>
      </w:r>
    </w:p>
    <w:p>
      <w:r>
        <w:rPr>
          <w:b/>
        </w:rPr>
        <w:t xml:space="preserve">Tulos</w:t>
      </w:r>
    </w:p>
    <w:p>
      <w:r>
        <w:t xml:space="preserve">[Clio] on tunnetusti minkä taideteoksen kohde?</w:t>
      </w:r>
    </w:p>
    <w:p>
      <w:r>
        <w:rPr>
          <w:b/>
        </w:rPr>
        <w:t xml:space="preserve">Esimerkki 5.632</w:t>
      </w:r>
    </w:p>
    <w:p>
      <w:r>
        <w:t xml:space="preserve">alkuperäinen kysymys: Vastaus: ap/gfk, 2012 presidentinvaalit, 2012-03-03, ap/gfk, 2012 presidentinvaalit, 2012-05-10, ap/gfk, 2012 presidentinvaalit, 2012-10-25...vastaustyyppi: [Associated Press] vei mikä? Vaalikysely: Associated Press on amerikkalainen monikansallinen voittoa tavoittelematon uutistoimisto, jonka pääkonttori sijaitsee New Yorkissa. AP:n omistavat sen toimittajina toimivat sanomalehdet, radio- ja televisioasemat Yhdysvalloissa, jotka kaikki toimittavat juttuja AP:lle ja käyttävät sen henkilökunnan toimittajien kirjoittamaa materiaalia. Vuonna 2007 AP:n keräämiä uutisia julkaisi ja julkaisi uudelleen yli 1 700 sanomalehteä sekä yli 5 000 televisio- ja radioasemaa. AP:n valokuvakirjastossa on yli 10 miljoonaa kuvaa. AP:llä on 243 uutistoimistoa 120 maassa. AP:llä on myös AP Radio Network, joka tarjoaa uutislähetyksiä kahdesti tunnissa yleisradio- ja satelliittiradio- ja televisioasemille. Monet sanomalehdet ja yleisradioyhtiöt Yhdysvaltojen ulkopuolella ovat AP:n tilaajia, jotka maksavat maksun AP:n aineiston käytöstä olematta osuuskunnan jäseniä. Osana AP:n kanssa tekemäänsä yhteistyösopimusta useimmat jäsenenä olevat uutisorganisaatiot antavat AP:lle automaattisen luvan levittää paikallisia uutisraporttejaan.</w:t>
      </w:r>
    </w:p>
    <w:p>
      <w:r>
        <w:rPr>
          <w:b/>
        </w:rPr>
        <w:t xml:space="preserve">Tulos</w:t>
      </w:r>
    </w:p>
    <w:p>
      <w:r>
        <w:t xml:space="preserve">Mikä vei [Associated Pressin]?</w:t>
      </w:r>
    </w:p>
    <w:p>
      <w:r>
        <w:rPr>
          <w:b/>
        </w:rPr>
        <w:t xml:space="preserve">Tulos</w:t>
      </w:r>
    </w:p>
    <w:p>
      <w:r>
        <w:t xml:space="preserve">Mitä [Associated Press] oli ottanut?</w:t>
      </w:r>
    </w:p>
    <w:p>
      <w:r>
        <w:rPr>
          <w:b/>
        </w:rPr>
        <w:t xml:space="preserve">Tulos</w:t>
      </w:r>
    </w:p>
    <w:p>
      <w:r>
        <w:t xml:space="preserve">Mitä [Associated Press] otti mitä?</w:t>
      </w:r>
    </w:p>
    <w:p>
      <w:r>
        <w:rPr>
          <w:b/>
        </w:rPr>
        <w:t xml:space="preserve">Tulos</w:t>
      </w:r>
    </w:p>
    <w:p>
      <w:r>
        <w:t xml:space="preserve">Mitä [Associated Press] oli ottanut?</w:t>
      </w:r>
    </w:p>
    <w:p>
      <w:r>
        <w:rPr>
          <w:b/>
        </w:rPr>
        <w:t xml:space="preserve">Tulos</w:t>
      </w:r>
    </w:p>
    <w:p>
      <w:r>
        <w:t xml:space="preserve">Mitä [Associated Press] ottaa?</w:t>
      </w:r>
    </w:p>
    <w:p>
      <w:r>
        <w:rPr>
          <w:b/>
        </w:rPr>
        <w:t xml:space="preserve">Tulos</w:t>
      </w:r>
    </w:p>
    <w:p>
      <w:r>
        <w:t xml:space="preserve">Minkä ottama, oliko [Associated Press]?</w:t>
      </w:r>
    </w:p>
    <w:p>
      <w:r>
        <w:rPr>
          <w:b/>
        </w:rPr>
        <w:t xml:space="preserve">Esimerkki 5.633</w:t>
      </w:r>
    </w:p>
    <w:p>
      <w:r>
        <w:t xml:space="preserve">alkuperäinen kysymys: Vastaus: Kosuke Saito, Digi, DJ Manian...vastaustyyppi: Musiikkiartisti: UK hardcore on musiikkilaji, joka on kehittynyt happy hardcoren ja rave-musiikin äänielementeistä ja sisältää niitä. Molemmat genret puhkesivat 1990-luvun loppupuolella ja ovat kasvattaneet suosiotaan yhä enemmän koko 2000-luvun ajan. UK Hardcore eroaa esi-isistään tyypillisesti "kovemman" tyylin ja vähemmän 1990-luvun happy hardcore -musiikkiin liittyvän break-beatin kautta.</w:t>
      </w:r>
    </w:p>
    <w:p>
      <w:r>
        <w:rPr>
          <w:b/>
        </w:rPr>
        <w:t xml:space="preserve">Tulos</w:t>
      </w:r>
    </w:p>
    <w:p>
      <w:r>
        <w:t xml:space="preserve">[UK hardcore] -genre sisältää minkä musiikillisen artistin?</w:t>
      </w:r>
    </w:p>
    <w:p>
      <w:r>
        <w:rPr>
          <w:b/>
        </w:rPr>
        <w:t xml:space="preserve">Tulos</w:t>
      </w:r>
    </w:p>
    <w:p>
      <w:r>
        <w:t xml:space="preserve">Minkä musiikillisen taiteilijan tuottama [UK hardcore] on musiikillinen genre?</w:t>
      </w:r>
    </w:p>
    <w:p>
      <w:r>
        <w:rPr>
          <w:b/>
        </w:rPr>
        <w:t xml:space="preserve">Tulos</w:t>
      </w:r>
    </w:p>
    <w:p>
      <w:r>
        <w:t xml:space="preserve">[UK hardcore] -genre sisältää mitä musiikillisia artisteja?</w:t>
      </w:r>
    </w:p>
    <w:p>
      <w:r>
        <w:rPr>
          <w:b/>
        </w:rPr>
        <w:t xml:space="preserve">Tulos</w:t>
      </w:r>
    </w:p>
    <w:p>
      <w:r>
        <w:t xml:space="preserve">[UK hardcore] on minkä artistin tuottama?</w:t>
      </w:r>
    </w:p>
    <w:p>
      <w:r>
        <w:rPr>
          <w:b/>
        </w:rPr>
        <w:t xml:space="preserve">Tulos</w:t>
      </w:r>
    </w:p>
    <w:p>
      <w:r>
        <w:t xml:space="preserve">Mitkä musiikilliset artistit kuuluvat [UK hardcore] -genreen?</w:t>
      </w:r>
    </w:p>
    <w:p>
      <w:r>
        <w:rPr>
          <w:b/>
        </w:rPr>
        <w:t xml:space="preserve">Esimerkki 5.634</w:t>
      </w:r>
    </w:p>
    <w:p>
      <w:r>
        <w:t xml:space="preserve">alkuperäinen kysymys: Vastaus: Kansainvälinen yksikköjärjestelmäVastaustyyppi: Missä mittausjärjestelmässä käytetään katalyyttisen konsentraation yksikkönä [Katal per kuutiometri]?Vastaus: Kansainvälinen yksikköjärjestelmä: Mittaustapa: Mittausjärjestelmä.</w:t>
      </w:r>
    </w:p>
    <w:p>
      <w:r>
        <w:rPr>
          <w:b/>
        </w:rPr>
        <w:t xml:space="preserve">Tulos</w:t>
      </w:r>
    </w:p>
    <w:p>
      <w:r>
        <w:t xml:space="preserve">Missä mittausjärjestelmässä käytetään katalyyttistä pitoisuusyksikköä [katalyytti kuutiometriä kohti]?</w:t>
      </w:r>
    </w:p>
    <w:p>
      <w:r>
        <w:rPr>
          <w:b/>
        </w:rPr>
        <w:t xml:space="preserve">Tulos</w:t>
      </w:r>
    </w:p>
    <w:p>
      <w:r>
        <w:t xml:space="preserve">[Katal per kuutiometri] käytetään katalyyttisen konsentraation yksikkönä missä mittausjärjestelmässä?</w:t>
      </w:r>
    </w:p>
    <w:p>
      <w:r>
        <w:rPr>
          <w:b/>
        </w:rPr>
        <w:t xml:space="preserve">Tulos</w:t>
      </w:r>
    </w:p>
    <w:p>
      <w:r>
        <w:t xml:space="preserve">Missä mittausjärjestelmässä käytetään katalyyttisen pitoisuuden yksikkönä [Katal per kuutiometri]?</w:t>
      </w:r>
    </w:p>
    <w:p>
      <w:r>
        <w:rPr>
          <w:b/>
        </w:rPr>
        <w:t xml:space="preserve">Tulos</w:t>
      </w:r>
    </w:p>
    <w:p>
      <w:r>
        <w:t xml:space="preserve">Mitä mittausjärjestelmää käytetään, kun mitataan katalyyttistä pitoisuutta [Katal per kuutiometri]?</w:t>
      </w:r>
    </w:p>
    <w:p>
      <w:r>
        <w:rPr>
          <w:b/>
        </w:rPr>
        <w:t xml:space="preserve">Tulos</w:t>
      </w:r>
    </w:p>
    <w:p>
      <w:r>
        <w:t xml:space="preserve">Katalyyttisen pitoisuuden yksikkö [Katal per kuutiometri] kuuluu mihin mittausjärjestelmään?</w:t>
      </w:r>
    </w:p>
    <w:p>
      <w:r>
        <w:rPr>
          <w:b/>
        </w:rPr>
        <w:t xml:space="preserve">Tulos</w:t>
      </w:r>
    </w:p>
    <w:p>
      <w:r>
        <w:t xml:space="preserve">[Katal per kuutiometri] on katalyyttisen konsentraation yksikkö, jota käytetään missä mittausjärjestelmässä?</w:t>
      </w:r>
    </w:p>
    <w:p>
      <w:r>
        <w:rPr>
          <w:b/>
        </w:rPr>
        <w:t xml:space="preserve">Esimerkki 5.635</w:t>
      </w:r>
    </w:p>
    <w:p>
      <w:r>
        <w:t xml:space="preserve">alkuperäinen kysymys: Vastaus: Monsanto india Ltd., e.i. dupont india private ltd., sinochem india co. pvt. ltd. ltd.Vastaustyyppi: Aristo Biotech And Life Science Pvt: Asiakas: Lisätietoja: Paras laatu Agrokemikaalien ja torjunta-aineiden muotoilu ja pakkaus.</w:t>
      </w:r>
    </w:p>
    <w:p>
      <w:r>
        <w:rPr>
          <w:b/>
        </w:rPr>
        <w:t xml:space="preserve">Tulos</w:t>
      </w:r>
    </w:p>
    <w:p>
      <w:r>
        <w:t xml:space="preserve">Kuka on asiakas, jonka toimittaja on [Aristo Biotech And Life Science Pvt. Ltd.]?</w:t>
      </w:r>
    </w:p>
    <w:p>
      <w:r>
        <w:rPr>
          <w:b/>
        </w:rPr>
        <w:t xml:space="preserve">Tulos</w:t>
      </w:r>
    </w:p>
    <w:p>
      <w:r>
        <w:t xml:space="preserve">[Aristo Biotech And Life Science Pvt. Ltd.] on minkä asiakkaan toimittaja?</w:t>
      </w:r>
    </w:p>
    <w:p>
      <w:r>
        <w:rPr>
          <w:b/>
        </w:rPr>
        <w:t xml:space="preserve">Tulos</w:t>
      </w:r>
    </w:p>
    <w:p>
      <w:r>
        <w:t xml:space="preserve">[Aristo Biotech And Life Science Pvt. Ltd.] on minkä asiakkaan toimittaja?</w:t>
      </w:r>
    </w:p>
    <w:p>
      <w:r>
        <w:rPr>
          <w:b/>
        </w:rPr>
        <w:t xml:space="preserve">Tulos</w:t>
      </w:r>
    </w:p>
    <w:p>
      <w:r>
        <w:t xml:space="preserve">[Aristo Biotech And Life Science Pvt. Ltd.] OVATKO SELLAISIA ASIAKASPALVELUNTUOTTAJIA?</w:t>
      </w:r>
    </w:p>
    <w:p>
      <w:r>
        <w:rPr>
          <w:b/>
        </w:rPr>
        <w:t xml:space="preserve">Tulos</w:t>
      </w:r>
    </w:p>
    <w:p>
      <w:r>
        <w:t xml:space="preserve">[Aristo Biotech And Life Science Pvt. Ltd.] on toimittaja mille asiakkaalle?</w:t>
      </w:r>
    </w:p>
    <w:p>
      <w:r>
        <w:rPr>
          <w:b/>
        </w:rPr>
        <w:t xml:space="preserve">Esimerkki 5.636</w:t>
      </w:r>
    </w:p>
    <w:p>
      <w:r>
        <w:t xml:space="preserve">Alkuperäinen kysymys: Mikä jääkiekkovalmentaja valmensi [Tampa Bay Lightningia]?Vastaus: Jon CooperVastaustyyppi: Jääkiekkovalmentaja: Tampa Bay Lightning on ammattimainen jääkiekkojoukkue, jonka kotipaikka on Tampa, Florida. Se perustettiin vuonna 1992, ja se kuuluu National Hockey Leaguen itäisen konferenssin Atlantin divisioonaan. Tampa Baylla on historiansa aikana yksi Stanley Cup -mestaruus, vuonna 2003'Äì04. Joukkueesta käytetään usein nimitystä Bolts, ja lempinimeä käytetään sen nykyisessä kolmannessa pelipaidassa. Se pelaa kotiottelunsa Tampassa sijaitsevalla Amalie Arenalla. Lightningin omistaja on Jeffrey Vinik ja toimitusjohtajana toimii Steve Yzerman. Joukkuetta valmentaa tällä hetkellä Jon Cooper, joka on johtanut joukkuetta vuodesta 2013 lähtien.</w:t>
      </w:r>
    </w:p>
    <w:p>
      <w:r>
        <w:rPr>
          <w:b/>
        </w:rPr>
        <w:t xml:space="preserve">Tulos</w:t>
      </w:r>
    </w:p>
    <w:p>
      <w:r>
        <w:t xml:space="preserve">Kuka oli jääkiekkojoukkueen [Tampa Bay Lightning] valmentaja?</w:t>
      </w:r>
    </w:p>
    <w:p>
      <w:r>
        <w:rPr>
          <w:b/>
        </w:rPr>
        <w:t xml:space="preserve">Tulos</w:t>
      </w:r>
    </w:p>
    <w:p>
      <w:r>
        <w:t xml:space="preserve">[Tampa Bay Lightningia] valmentaa mikä jääkiekkovalmentaja?</w:t>
      </w:r>
    </w:p>
    <w:p>
      <w:r>
        <w:rPr>
          <w:b/>
        </w:rPr>
        <w:t xml:space="preserve">Tulos</w:t>
      </w:r>
    </w:p>
    <w:p>
      <w:r>
        <w:t xml:space="preserve">Kuka oli jääkiekkovalmentaja, joka valmensi [Tampa Bay Lightningia]?</w:t>
      </w:r>
    </w:p>
    <w:p>
      <w:r>
        <w:rPr>
          <w:b/>
        </w:rPr>
        <w:t xml:space="preserve">Tulos</w:t>
      </w:r>
    </w:p>
    <w:p>
      <w:r>
        <w:t xml:space="preserve">Kuka on valmentaja, joka valmensi [Tampa Bay Lightningia]?</w:t>
      </w:r>
    </w:p>
    <w:p>
      <w:r>
        <w:rPr>
          <w:b/>
        </w:rPr>
        <w:t xml:space="preserve">Tulos</w:t>
      </w:r>
    </w:p>
    <w:p>
      <w:r>
        <w:t xml:space="preserve">[Tampa Bay Lightningin] valmentaja on?</w:t>
      </w:r>
    </w:p>
    <w:p>
      <w:r>
        <w:rPr>
          <w:b/>
        </w:rPr>
        <w:t xml:space="preserve">Esimerkki 5.637</w:t>
      </w:r>
    </w:p>
    <w:p>
      <w:r>
        <w:t xml:space="preserve">alkuperäinen kysymys: Vastaus: TeknetiumVastaustyyppi: Mikä kemiallinen alkuaine löydettiin [Italiassa]?Vastaus: TeknetiumVastaustyyppi: Mikä kemiallinen alkuaine löydettiin [Italiassa]? Kemiallinen alkuaine: Italia, virallisesti Italian tasavalta, on yhtenäinen parlamentaarinen tasavalta Euroopassa. Italian pinta-ala on 301 338 km¬≤, ja sen ilmasto on pääosin lauhkea; muotonsa vuoksi Italiaa kutsutaan Italiassa usein lo Stivale. Se on 61 miljoonalla asukkaallaan EU:n neljänneksi väkirikkain jäsenvaltio. Italia sijaitsee Välimeren sydämessä, ja sillä on maarajat Ranskan, Sveitsin, Itävallan, Slovenian, San Marinon ja Vatikaanin kanssa. Antiikin ajoista lähtien nykyisen Italian alueella ovat kukoistaneet kreikkalaiset, etruskit, keltit ja muut kulttuurit. Lopulta Roomasta tuli niemimaan hallitseva valta, joka levittäytyi koko Välimeren alueelle ja sen ulkopuolelle länsimaisen sivilisaation johtavana poliittisena ja uskonnollisena keskuksena. Pimeän keskiajan aikana Italian niemimaa joutui kokemaan barbaariheimojen tuhoisat hyökkäykset, mutta 1100-luvun tienoilta alkaen lukuisat italialaiset kaupunkivaltiot nousivat suureen vaurauteen merenkulun, kaupan ja pankkitoiminnan avulla. Erityisesti renessanssin aikana italialainen kulttuuri kukoisti ja tuotti oppineita, taiteilijoita ja moniosaajia, kuten Leonardo da Vinci, Galileo, Michelangelo ja Machiavelli.</w:t>
      </w:r>
    </w:p>
    <w:p>
      <w:r>
        <w:rPr>
          <w:b/>
        </w:rPr>
        <w:t xml:space="preserve">Tulos</w:t>
      </w:r>
    </w:p>
    <w:p>
      <w:r>
        <w:t xml:space="preserve">[Italia] on minkä alkuaineen löydön kotimaa?</w:t>
      </w:r>
    </w:p>
    <w:p>
      <w:r>
        <w:rPr>
          <w:b/>
        </w:rPr>
        <w:t xml:space="preserve">Tulos</w:t>
      </w:r>
    </w:p>
    <w:p>
      <w:r>
        <w:t xml:space="preserve">[Italia] löysi minkä kemiallisen alkuaineen?</w:t>
      </w:r>
    </w:p>
    <w:p>
      <w:r>
        <w:rPr>
          <w:b/>
        </w:rPr>
        <w:t xml:space="preserve">Tulos</w:t>
      </w:r>
    </w:p>
    <w:p>
      <w:r>
        <w:t xml:space="preserve">Minkä kemiallisen alkuaineen löytöpaikka oli [Italia]?</w:t>
      </w:r>
    </w:p>
    <w:p>
      <w:r>
        <w:rPr>
          <w:b/>
        </w:rPr>
        <w:t xml:space="preserve">Tulos</w:t>
      </w:r>
    </w:p>
    <w:p>
      <w:r>
        <w:t xml:space="preserve">Minkä kemiallisen alkuaineen löytöpaikka oli [Italia]?</w:t>
      </w:r>
    </w:p>
    <w:p>
      <w:r>
        <w:rPr>
          <w:b/>
        </w:rPr>
        <w:t xml:space="preserve">Tulos</w:t>
      </w:r>
    </w:p>
    <w:p>
      <w:r>
        <w:t xml:space="preserve">Mikä kemiallinen alkuaine löydettiin [Italiassa]?</w:t>
      </w:r>
    </w:p>
    <w:p>
      <w:r>
        <w:rPr>
          <w:b/>
        </w:rPr>
        <w:t xml:space="preserve">Esimerkki 5.638</w:t>
      </w:r>
    </w:p>
    <w:p>
      <w:r>
        <w:t xml:space="preserve">alkuperäinen kysymys: Vastaus: Ghost Stories, LondonVastaustyyppi: Minkä konsertin konserttikiertue on [Ghost Stories Tour]?Vastaus: Ghost Stories, LondonVastaustyyppi: Ghost Stories, London: Lisätiedot: Konserttikiertueella on konserttikiertue: Ghost Stories Tour on Coldplayn kuuden päivän promootiokiertue Ghost Stories -albuminsa tueksi.</w:t>
      </w:r>
    </w:p>
    <w:p>
      <w:r>
        <w:rPr>
          <w:b/>
        </w:rPr>
        <w:t xml:space="preserve">Tulos</w:t>
      </w:r>
    </w:p>
    <w:p>
      <w:r>
        <w:t xml:space="preserve">[Ghost Stories Tour] on osa mitä konserttia?</w:t>
      </w:r>
    </w:p>
    <w:p>
      <w:r>
        <w:rPr>
          <w:b/>
        </w:rPr>
        <w:t xml:space="preserve">Tulos</w:t>
      </w:r>
    </w:p>
    <w:p>
      <w:r>
        <w:t xml:space="preserve">[Ghost Stories Tour] oli minkä bändin pääesiintyjä?</w:t>
      </w:r>
    </w:p>
    <w:p>
      <w:r>
        <w:rPr>
          <w:b/>
        </w:rPr>
        <w:t xml:space="preserve">Tulos</w:t>
      </w:r>
    </w:p>
    <w:p>
      <w:r>
        <w:t xml:space="preserve">[Ghost Stories Tour] on osa mitä konserttia?</w:t>
      </w:r>
    </w:p>
    <w:p>
      <w:r>
        <w:rPr>
          <w:b/>
        </w:rPr>
        <w:t xml:space="preserve">Tulos</w:t>
      </w:r>
    </w:p>
    <w:p>
      <w:r>
        <w:t xml:space="preserve">[Ghost Stories Tour] on osa mitä konserttikiertuetta?</w:t>
      </w:r>
    </w:p>
    <w:p>
      <w:r>
        <w:rPr>
          <w:b/>
        </w:rPr>
        <w:t xml:space="preserve">Tulos</w:t>
      </w:r>
    </w:p>
    <w:p>
      <w:r>
        <w:t xml:space="preserve">[Ghost Stories Tour] kuului mihin konserttikiertueiden sarjaan?</w:t>
      </w:r>
    </w:p>
    <w:p>
      <w:r>
        <w:rPr>
          <w:b/>
        </w:rPr>
        <w:t xml:space="preserve">Esimerkki 5.639</w:t>
      </w:r>
    </w:p>
    <w:p>
      <w:r>
        <w:t xml:space="preserve">alkuperäinen kysymys: Vastaus: Minnesotan osavaltion senaatin vaalit, 2008, yhdysvaltojen edustajainhuoneen vaalit Minnesotassa, 2008, Minnesotan edustajainhuoneen vaalit, 2008Vastaustyyppi: Mihin yleisiin vaaleihin sisältyvät vaalit [Minnesotan osavaltion vaalit, 2008]?Vastaus: Minnesotan osavaltion senaatin vaalit, 2008, yhdysvaltojen edustajainhuoneen vaalit Minnesotassa, 2008 Yleiset vaalit.</w:t>
      </w:r>
    </w:p>
    <w:p>
      <w:r>
        <w:rPr>
          <w:b/>
        </w:rPr>
        <w:t xml:space="preserve">Tulos</w:t>
      </w:r>
    </w:p>
    <w:p>
      <w:r>
        <w:t xml:space="preserve">[Minnesotan osavaltion vaalit, 2008] oli osa mitä yleisiä vaaleja?</w:t>
      </w:r>
    </w:p>
    <w:p>
      <w:r>
        <w:rPr>
          <w:b/>
        </w:rPr>
        <w:t xml:space="preserve">Tulos</w:t>
      </w:r>
    </w:p>
    <w:p>
      <w:r>
        <w:t xml:space="preserve">[Minnesotan osavaltion vaalit, 2008] kuuluu mihin yleisiin vaaleihin?</w:t>
      </w:r>
    </w:p>
    <w:p>
      <w:r>
        <w:rPr>
          <w:b/>
        </w:rPr>
        <w:t xml:space="preserve">Tulos</w:t>
      </w:r>
    </w:p>
    <w:p>
      <w:r>
        <w:t xml:space="preserve">Mihin yleisiin vaaleihin vaalit sisältyivät [Minnesotan osavaltion vaalit, 2008]?</w:t>
      </w:r>
    </w:p>
    <w:p>
      <w:r>
        <w:rPr>
          <w:b/>
        </w:rPr>
        <w:t xml:space="preserve">Tulos</w:t>
      </w:r>
    </w:p>
    <w:p>
      <w:r>
        <w:t xml:space="preserve">Mihin vaaleihin [Minnesotan osavaltiovaalit 2008] kuuluvat?</w:t>
      </w:r>
    </w:p>
    <w:p>
      <w:r>
        <w:rPr>
          <w:b/>
        </w:rPr>
        <w:t xml:space="preserve">Tulos</w:t>
      </w:r>
    </w:p>
    <w:p>
      <w:r>
        <w:t xml:space="preserve">Mitä vaaleja pidettiin [Minnesotan osavaltion vaaleissa vuonna 2008]?</w:t>
      </w:r>
    </w:p>
    <w:p>
      <w:r>
        <w:rPr>
          <w:b/>
        </w:rPr>
        <w:t xml:space="preserve">Tulos</w:t>
      </w:r>
    </w:p>
    <w:p>
      <w:r>
        <w:t xml:space="preserve">Mitkä yleiset vaalit pidettiin [Minnesotan osavaltiovaaleissa vuonna 2008]?</w:t>
      </w:r>
    </w:p>
    <w:p>
      <w:r>
        <w:rPr>
          <w:b/>
        </w:rPr>
        <w:t xml:space="preserve">Esimerkki 5.640</w:t>
      </w:r>
    </w:p>
    <w:p>
      <w:r>
        <w:t xml:space="preserve">alkuperäinen kysymys: Vastaus: cfn, cdkanswer type: Lisätiedot: Calmusin tiedostomuoto: Calmusin tiedostomuoto: Calmusin tiedostomuoto: Calamus on Atari ST -tietokoneelle rakennettu työpöytäjulkaisusovellus. Ensimmäisen version julkaisi 1. heinäkuuta 1987 entinen saksalainen ohjelmistoyritys DMC GmbH. Calamusta tukee edelleen sen saksalainen omistajayritys invers Software, ja se toimii myös sisäänrakennetun ja läpinäkyvän Atari-emulaattorin alla Windowsissa tai muilla alustoilla, kuten Mac OS 9:ssä ja Mac OS X:ssä, käyttämällä mitä tahansa saatavilla olevaa TOS-emulaattoria. Calamus on RIP-ohjelmistosovellus, joka tuottaa laadukasta tulostetta millä tahansa resoluutiolla. Se oli yksi ensimmäisistä DTP-sovelluksista, jotka tukivat omaa vektorifonttiformaattia, ja se tukee erityisesti automaattista kerningiä myös silloin, kun vierekkäiset merkit on asetettu eri fonteilla tai eri kokoisina. Sen suuri modulaarisuus tarjoaa ominaisuuksia lähes jokaiseen työpöytäjulkaisutarkoitukseen. Calamus oli myös yksi ensimmäisistä DTP-sovelluksista, jotka tukivat todellisia virtuaalisia objekteja ja kehyksiä, ei-tuhoavia vektorimaskkeja ja muokattavaa PS/PDF-tuontia. Sen 1/10 000 mm:n mittauspohja mahdollistaa elementtien tarkan asemoinnin. MGI Software siirsi Calamuksen Windows-käyttöjärjestelmään, ja se julkaistiin nimellä Calamus 95. Calamuksen nykyinen versio on Calamus SL2006, joka on saatavana myös nimillä SLC2006 ja L2006.</w:t>
      </w:r>
    </w:p>
    <w:p>
      <w:r>
        <w:rPr>
          <w:b/>
        </w:rPr>
        <w:t xml:space="preserve">Tulos</w:t>
      </w:r>
    </w:p>
    <w:p>
      <w:r>
        <w:t xml:space="preserve">Mikä on [Calamus] tiedostomuoto?</w:t>
      </w:r>
    </w:p>
    <w:p>
      <w:r>
        <w:rPr>
          <w:b/>
        </w:rPr>
        <w:t xml:space="preserve">Tulos</w:t>
      </w:r>
    </w:p>
    <w:p>
      <w:r>
        <w:t xml:space="preserve">Mikä tiedostomuoto on [Calamus]?</w:t>
      </w:r>
    </w:p>
    <w:p>
      <w:r>
        <w:rPr>
          <w:b/>
        </w:rPr>
        <w:t xml:space="preserve">Tulos</w:t>
      </w:r>
    </w:p>
    <w:p>
      <w:r>
        <w:t xml:space="preserve">[Calamus] on missä tiedostomuodossa?</w:t>
      </w:r>
    </w:p>
    <w:p>
      <w:r>
        <w:rPr>
          <w:b/>
        </w:rPr>
        <w:t xml:space="preserve">Tulos</w:t>
      </w:r>
    </w:p>
    <w:p>
      <w:r>
        <w:t xml:space="preserve">Mitä tiedostomuotoa [Calamus] käyttää?</w:t>
      </w:r>
    </w:p>
    <w:p>
      <w:r>
        <w:rPr>
          <w:b/>
        </w:rPr>
        <w:t xml:space="preserve">Tulos</w:t>
      </w:r>
    </w:p>
    <w:p>
      <w:r>
        <w:t xml:space="preserve">[Calamus] LUOTU MISSÄ TIEDOSTOMUODOSSA??</w:t>
      </w:r>
    </w:p>
    <w:p>
      <w:r>
        <w:rPr>
          <w:b/>
        </w:rPr>
        <w:t xml:space="preserve">Esimerkki 5.641</w:t>
      </w:r>
    </w:p>
    <w:p>
      <w:r>
        <w:t xml:space="preserve">alkuperäinen kysymys: Vastaus: hd 102272 c, hd 68988 b, hd 12661 c....vastaustyyppi: Tähtitieteellinen löytö.aputiedot: Doppler-spektroskopia on epäsuora menetelmä, jonka avulla voidaan löytää aurinkokunnan ulkopuolisia planeettoja ja ruskeita kääpiöitä säteittäisnopeusmittauksista havainnoimalla planeetan emotähden spektrin Doppler-siirtymiä. Lokakuussa 2012 noin puolet tunnetuista ekstrasolaarisista planeetoista on löydetty Doppler-spektroskopian avulla.</w:t>
      </w:r>
    </w:p>
    <w:p>
      <w:r>
        <w:rPr>
          <w:b/>
        </w:rPr>
        <w:t xml:space="preserve">Tulos</w:t>
      </w:r>
    </w:p>
    <w:p>
      <w:r>
        <w:t xml:space="preserve">Missä tähtitieteellisessä löydössä sitä käytetään [Dopplerin spektroskopia (radiaalinopeus)]?</w:t>
      </w:r>
    </w:p>
    <w:p>
      <w:r>
        <w:rPr>
          <w:b/>
        </w:rPr>
        <w:t xml:space="preserve">Tulos</w:t>
      </w:r>
    </w:p>
    <w:p>
      <w:r>
        <w:t xml:space="preserve">Noita aurinkokunnan ulkopuolisia planeettoja ja ruskeita kääpiöitä löydettiin [Doppler-spektroskopian (radiaalinopeus)] avulla.</w:t>
      </w:r>
    </w:p>
    <w:p>
      <w:r>
        <w:rPr>
          <w:b/>
        </w:rPr>
        <w:t xml:space="preserve">Tulos</w:t>
      </w:r>
    </w:p>
    <w:p>
      <w:r>
        <w:t xml:space="preserve">[Doppler-spektroskopiaa (radiaalinopeus)] käytetään minkä tähtitieteellisen löydön yhteydessä?</w:t>
      </w:r>
    </w:p>
    <w:p>
      <w:r>
        <w:rPr>
          <w:b/>
        </w:rPr>
        <w:t xml:space="preserve">Tulos</w:t>
      </w:r>
    </w:p>
    <w:p>
      <w:r>
        <w:t xml:space="preserve">[Doppler-spektroskopiaa (radiaalinopeus)] käytettiin minkä tähtitieteellisen löydön yhteydessä?</w:t>
      </w:r>
    </w:p>
    <w:p>
      <w:r>
        <w:rPr>
          <w:b/>
        </w:rPr>
        <w:t xml:space="preserve">Tulos</w:t>
      </w:r>
    </w:p>
    <w:p>
      <w:r>
        <w:t xml:space="preserve">Mikä on tähtitieteellinen löytö, jossa [Dopplerin spektroskopiaa (radiaalinopeus)] käytetään?</w:t>
      </w:r>
    </w:p>
    <w:p>
      <w:r>
        <w:rPr>
          <w:b/>
        </w:rPr>
        <w:t xml:space="preserve">Tulos</w:t>
      </w:r>
    </w:p>
    <w:p>
      <w:r>
        <w:t xml:space="preserve">[Doppler-spektroskopiaa (radiaalinopeus)] käytettiin minkä erityisten tähtitieteellisten löytöjen tekemiseen?</w:t>
      </w:r>
    </w:p>
    <w:p>
      <w:r>
        <w:rPr>
          <w:b/>
        </w:rPr>
        <w:t xml:space="preserve">Tulos</w:t>
      </w:r>
    </w:p>
    <w:p>
      <w:r>
        <w:t xml:space="preserve">[Doppler-spektroskopian (radiaalinopeus)] käyttöä tarvitaan missä tähtitieteellisessä löydössä?</w:t>
      </w:r>
    </w:p>
    <w:p>
      <w:r>
        <w:rPr>
          <w:b/>
        </w:rPr>
        <w:t xml:space="preserve">Esimerkki 5.642</w:t>
      </w:r>
    </w:p>
    <w:p>
      <w:r>
        <w:t xml:space="preserve">alkuperäinen kysymys: Vastaus: Man at the crossroadsVastaustyyppi: Mitä menetetty työ on menetetty [omistajan tuhoama]vastaus: Man at the crossroadsVastaustyyppi: Man at the crossroads: Menetetty teos.</w:t>
      </w:r>
    </w:p>
    <w:p>
      <w:r>
        <w:rPr>
          <w:b/>
        </w:rPr>
        <w:t xml:space="preserve">Tulos</w:t>
      </w:r>
    </w:p>
    <w:p>
      <w:r>
        <w:t xml:space="preserve">[omistajan tekemä tuho] on menettänyt mitä menetetty työ on menettänyt?</w:t>
      </w:r>
    </w:p>
    <w:p>
      <w:r>
        <w:rPr>
          <w:b/>
        </w:rPr>
        <w:t xml:space="preserve">Tulos</w:t>
      </w:r>
    </w:p>
    <w:p>
      <w:r>
        <w:t xml:space="preserve">[omistajan tekemä tuho] on vastuussa mistä kadonneista teoksista?</w:t>
      </w:r>
    </w:p>
    <w:p>
      <w:r>
        <w:rPr>
          <w:b/>
        </w:rPr>
        <w:t xml:space="preserve">Tulos</w:t>
      </w:r>
    </w:p>
    <w:p>
      <w:r>
        <w:t xml:space="preserve">Mitä teoksia menetettiin [omistajan tekemän tuhon] seurauksena?</w:t>
      </w:r>
    </w:p>
    <w:p>
      <w:r>
        <w:rPr>
          <w:b/>
        </w:rPr>
        <w:t xml:space="preserve">Tulos</w:t>
      </w:r>
    </w:p>
    <w:p>
      <w:r>
        <w:t xml:space="preserve">Mitä kadonnutta työtä on hylätty [omistaja on tuhonnut]?</w:t>
      </w:r>
    </w:p>
    <w:p>
      <w:r>
        <w:rPr>
          <w:b/>
        </w:rPr>
        <w:t xml:space="preserve">Tulos</w:t>
      </w:r>
    </w:p>
    <w:p>
      <w:r>
        <w:t xml:space="preserve">[omistajan tekemä tuho] on menetetty minkä menetetyn työn vuoksi?</w:t>
      </w:r>
    </w:p>
    <w:p>
      <w:r>
        <w:rPr>
          <w:b/>
        </w:rPr>
        <w:t xml:space="preserve">Tulos</w:t>
      </w:r>
    </w:p>
    <w:p>
      <w:r>
        <w:t xml:space="preserve">Mitä menetettyä työtä on menetetty [omistajan tekemän tuhoamisen vuoksi].</w:t>
      </w:r>
    </w:p>
    <w:p>
      <w:r>
        <w:rPr>
          <w:b/>
        </w:rPr>
        <w:t xml:space="preserve">Esimerkki 5.643</w:t>
      </w:r>
    </w:p>
    <w:p>
      <w:r>
        <w:t xml:space="preserve">alkuperäinen kysymys: Vastaus: TempusVastaustyyppi: Minkä fiktiivisen hahmon sitaatti on ["Tartu todellisuuteen palleista ja purista."]?vastaus: TempusVastaustyyppi: Minkä fiktiivisen hahmon sitaatti on ["Tartu todellisuuteen palleista ja purista: Tyyppi: Fiktiivinen hahmo.lisätiedot: Tempus: Fiktiivinen hahmo: Sacred Band of Stepsons -universumissa Tempus kertoo Askelonille, Meridianin herralle, filosofiansa.</w:t>
      </w:r>
    </w:p>
    <w:p>
      <w:r>
        <w:rPr>
          <w:b/>
        </w:rPr>
        <w:t xml:space="preserve">Tulos</w:t>
      </w:r>
    </w:p>
    <w:p>
      <w:r>
        <w:t xml:space="preserve">Kuka on se fiktiivinen hahmo, joka on tunnettu siitä, että hän sanoo lainauksen [Tartu todellisuuteen palleista ja purista.]</w:t>
      </w:r>
    </w:p>
    <w:p>
      <w:r>
        <w:rPr>
          <w:b/>
        </w:rPr>
        <w:t xml:space="preserve">Tulos</w:t>
      </w:r>
    </w:p>
    <w:p>
      <w:r>
        <w:t xml:space="preserve">Kuka sanoi [Tartu todellisuuteen palleista ja purista]?</w:t>
      </w:r>
    </w:p>
    <w:p>
      <w:r>
        <w:rPr>
          <w:b/>
        </w:rPr>
        <w:t xml:space="preserve">Tulos</w:t>
      </w:r>
    </w:p>
    <w:p>
      <w:r>
        <w:t xml:space="preserve">[Tartu todellisuuteen palleista ja purista] sanoi mikä fiktiivinen hahmo?</w:t>
      </w:r>
    </w:p>
    <w:p>
      <w:r>
        <w:rPr>
          <w:b/>
        </w:rPr>
        <w:t xml:space="preserve">Tulos</w:t>
      </w:r>
    </w:p>
    <w:p>
      <w:r>
        <w:t xml:space="preserve">[Tartu todellisuuteen palleista ja purista.] on lainaus miltä fiktiiviseltä hahmolta?</w:t>
      </w:r>
    </w:p>
    <w:p>
      <w:r>
        <w:rPr>
          <w:b/>
        </w:rPr>
        <w:t xml:space="preserve">Tulos</w:t>
      </w:r>
    </w:p>
    <w:p>
      <w:r>
        <w:t xml:space="preserve">Minkä fiktiivisen hahmon sitaatti [Tartu todellisuuteen palleista ja purista.] tunnetaan?</w:t>
      </w:r>
    </w:p>
    <w:p>
      <w:r>
        <w:rPr>
          <w:b/>
        </w:rPr>
        <w:t xml:space="preserve">Esimerkki 5.644</w:t>
      </w:r>
    </w:p>
    <w:p>
      <w:r>
        <w:t xml:space="preserve">alkuperäinen kysymys: Vastaus: Kansallinen monikulttuurinen kreikkalainen neuvostoVastaustyyppi: Minkä tyyppiseen veljeskuntaan/yhteisöön [Lambda Tau Omega] kuuluu? Lisätiedot: Veljeskunta/järjestötyyppi.Lisätiedot: Veljeskunta/järjestötyyppi: Lambda Tau Omega Sorority, Inc. on monikulttuurinen opiskelijayhdistys, joka perustettiin vuonna 1988 Montclair State Collegessa, nykyisessä Montclair State Universityssä, Montclairissa, New Jerseyssä. Järjestön perustivat kuusitoista naista, jotka kokivat, että Montclair State Collegessa tarvitaan monikulttuurinen sisarkuntajärjestö. He olivat tyytymättömiä koulussaan tarjolla olleisiin kreikkalaisiin järjestöihin ja perustivat Lambda Tau Omegan. Lambda Tau Omega on National Multicultural Greek Councilin perustajajäsen.</w:t>
      </w:r>
    </w:p>
    <w:p>
      <w:r>
        <w:rPr>
          <w:b/>
        </w:rPr>
        <w:t xml:space="preserve">Tulos</w:t>
      </w:r>
    </w:p>
    <w:p>
      <w:r>
        <w:t xml:space="preserve">Mihin veljeskuntaan/järjestöön [Lambda Tau Omega] kuuluu?</w:t>
      </w:r>
    </w:p>
    <w:p>
      <w:r>
        <w:rPr>
          <w:b/>
        </w:rPr>
        <w:t xml:space="preserve">Tulos</w:t>
      </w:r>
    </w:p>
    <w:p>
      <w:r>
        <w:t xml:space="preserve">Minkä tyyppiseen veljeskuntaan/yhteisöön [Lambda Tau Omega] kuuluu?</w:t>
      </w:r>
    </w:p>
    <w:p>
      <w:r>
        <w:rPr>
          <w:b/>
        </w:rPr>
        <w:t xml:space="preserve">Tulos</w:t>
      </w:r>
    </w:p>
    <w:p>
      <w:r>
        <w:t xml:space="preserve">Mikä on [Lambda Tau Omegan] veljeskunnan/yhteisön tyyppi?</w:t>
      </w:r>
    </w:p>
    <w:p>
      <w:r>
        <w:rPr>
          <w:b/>
        </w:rPr>
        <w:t xml:space="preserve">Tulos</w:t>
      </w:r>
    </w:p>
    <w:p>
      <w:r>
        <w:t xml:space="preserve">[Lambda Tau Omega] kuuluu mihin veljeskuntaan/järjestöön?</w:t>
      </w:r>
    </w:p>
    <w:p>
      <w:r>
        <w:rPr>
          <w:b/>
        </w:rPr>
        <w:t xml:space="preserve">Tulos</w:t>
      </w:r>
    </w:p>
    <w:p>
      <w:r>
        <w:t xml:space="preserve">Minkä tyyppiseen veljeskuntaan/yhteisöön [Lambda Tau Omega] kuuluu?</w:t>
      </w:r>
    </w:p>
    <w:p>
      <w:r>
        <w:rPr>
          <w:b/>
        </w:rPr>
        <w:t xml:space="preserve">Esimerkki 5.645</w:t>
      </w:r>
    </w:p>
    <w:p>
      <w:r>
        <w:t xml:space="preserve">alkuperäinen kysymys: Vastaus: Minnesota VikingsVastaustyyppi: Minkä amerikkalaisen jalkapallojoukkueen vieraspelit ovat [Minnesota Vikings at Cleveland Browns, 2009-09-13]?Vastaus: Minnesota VikingsVastaustyyppi: Minnesota Vikings: American Football Team: Amerikkalainen jalkapallojoukkue.</w:t>
      </w:r>
    </w:p>
    <w:p>
      <w:r>
        <w:rPr>
          <w:b/>
        </w:rPr>
        <w:t xml:space="preserve">Tulos</w:t>
      </w:r>
    </w:p>
    <w:p>
      <w:r>
        <w:t xml:space="preserve">Nimeä amerikkalainen jalkapallojoukkue, joka on pelannut vierasotteluita [Minnesota Vikings at Cleveland Browns, 2009-09-13]</w:t>
      </w:r>
    </w:p>
    <w:p>
      <w:r>
        <w:rPr>
          <w:b/>
        </w:rPr>
        <w:t xml:space="preserve">Tulos</w:t>
      </w:r>
    </w:p>
    <w:p>
      <w:r>
        <w:t xml:space="preserve">Minkä jalkapallojoukkueen vierasottelu oli [Minnesota Vikings vastaan Cleveland Browns, 2009-09-13]?</w:t>
      </w:r>
    </w:p>
    <w:p>
      <w:r>
        <w:rPr>
          <w:b/>
        </w:rPr>
        <w:t xml:space="preserve">Tulos</w:t>
      </w:r>
    </w:p>
    <w:p>
      <w:r>
        <w:t xml:space="preserve">[Minnesota Vikings - Cleveland Browns, 2009-09-13] oli vierasottelu, mikä jalkapallojoukkue oli mukana?</w:t>
      </w:r>
    </w:p>
    <w:p>
      <w:r>
        <w:rPr>
          <w:b/>
        </w:rPr>
        <w:t xml:space="preserve">Tulos</w:t>
      </w:r>
    </w:p>
    <w:p>
      <w:r>
        <w:t xml:space="preserve">[Minnesota Vikings - Cleveland Browns, 2009-09-13] ovat minkä amerikkalaisen jalkapallojoukkueen vieraspelejä?</w:t>
      </w:r>
    </w:p>
    <w:p>
      <w:r>
        <w:rPr>
          <w:b/>
        </w:rPr>
        <w:t xml:space="preserve">Tulos</w:t>
      </w:r>
    </w:p>
    <w:p>
      <w:r>
        <w:t xml:space="preserve">Mikä joukkue oli poissa [Minnesota Vikings - Cleveland Browns, 2009-09-13] ottelusta?</w:t>
      </w:r>
    </w:p>
    <w:p>
      <w:r>
        <w:rPr>
          <w:b/>
        </w:rPr>
        <w:t xml:space="preserve">Esimerkki 5.646</w:t>
      </w:r>
    </w:p>
    <w:p>
      <w:r>
        <w:t xml:space="preserve">alkuperäinen kysymys: Vastaus: muotokuvaVastaustyyppi: Mikä on [Ambroise Vollardin muotokuva]?vastaus: MuotokuvaVastaustyyppi: Mikä on [Ambroise Vollardin muotokuva]?vastaus: Muotokuva: Portfolion nimi: Vollortin kuva: Tähtitaide: Kuvataide Genre: Kuvataide.</w:t>
      </w:r>
    </w:p>
    <w:p>
      <w:r>
        <w:rPr>
          <w:b/>
        </w:rPr>
        <w:t xml:space="preserve">Tulos</w:t>
      </w:r>
    </w:p>
    <w:p>
      <w:r>
        <w:t xml:space="preserve">Mihin genreen luokittelisit [Ambroise Vollardin muotokuva]?</w:t>
      </w:r>
    </w:p>
    <w:p>
      <w:r>
        <w:rPr>
          <w:b/>
        </w:rPr>
        <w:t xml:space="preserve">Tulos</w:t>
      </w:r>
    </w:p>
    <w:p>
      <w:r>
        <w:t xml:space="preserve">[Ambroise Vollardin muotokuva] kuuluu mihin kuvataiteen lajityyppiin?</w:t>
      </w:r>
    </w:p>
    <w:p>
      <w:r>
        <w:rPr>
          <w:b/>
        </w:rPr>
        <w:t xml:space="preserve">Tulos</w:t>
      </w:r>
    </w:p>
    <w:p>
      <w:r>
        <w:t xml:space="preserve">Nimeä [Ambroise Vollardin muotokuva] genre?</w:t>
      </w:r>
    </w:p>
    <w:p>
      <w:r>
        <w:rPr>
          <w:b/>
        </w:rPr>
        <w:t xml:space="preserve">Tulos</w:t>
      </w:r>
    </w:p>
    <w:p>
      <w:r>
        <w:t xml:space="preserve">[Ambroise Vollardin muotokuva] kuuluu mihin tyylilajiin?</w:t>
      </w:r>
    </w:p>
    <w:p>
      <w:r>
        <w:rPr>
          <w:b/>
        </w:rPr>
        <w:t xml:space="preserve">Tulos</w:t>
      </w:r>
    </w:p>
    <w:p>
      <w:r>
        <w:t xml:space="preserve">Mihin kuvataiteen lajityyppiin [Ambroise Vollardin muotokuva] kuuluu?</w:t>
      </w:r>
    </w:p>
    <w:p>
      <w:r>
        <w:rPr>
          <w:b/>
        </w:rPr>
        <w:t xml:space="preserve">Esimerkki 5.647</w:t>
      </w:r>
    </w:p>
    <w:p>
      <w:r>
        <w:t xml:space="preserve">alkuperäinen kysymys: Vastaus: Pathfinder Chronicles, Pathfinder Modules, Pathfinder Adventure Path...Vastaustyyppi: Pathfinder Chronicles, Pathfinder Modules, Pathfinder Adventure Path...Vastaus: Pathfinder Chronicles, Pathfinder Modules, Pathfinder Adventure Path..: Tuoteryhmä: Tuotesarja: Pathfinder on Paizo Publishingin julkaisema täydennyssarja, joka on suunniteltu käytettäväksi Dungeons &amp; Dragonsin ja Pathfinder-roolipelin kanssa. Lisäsarjan päälisäsarja ovat Seikkailupolut; lisäksi on saatavilla kolme muuta Pathfinder-tuotesarjaa: Pathfinder Companions on pelimestareiden sijaan pelaajille suunnattu sarja Pathfinder Modules, joka tunnettiin aiemmin nimellä GameMastery Modules, on itsenäisiä seikkailuja Pathfinderissa julkaistut Adventure Paths -seikkailupolut ja Pathfinder Modules -seikkailut sijoittuvat Golarioniin, joka on Paizon kehittämän uuden Pathfinder Chronicles -kampanjaympäristön maailma, eivätkä Wizards of the Coastin omistamaan Dungeons &amp; Dragons -ympäristöön, kuten monet Dungeonissa julkaistut seikkailut.</w:t>
      </w:r>
    </w:p>
    <w:p>
      <w:r>
        <w:rPr>
          <w:b/>
        </w:rPr>
        <w:t xml:space="preserve">Tulos</w:t>
      </w:r>
    </w:p>
    <w:p>
      <w:r>
        <w:t xml:space="preserve">[Pathfinder]-linja ON ENSIMMÄINEN TUOTANTOLINJA ,MIKÄ TUOTTAA TÄMÄN TUOTANTOLINJAN?</w:t>
      </w:r>
    </w:p>
    <w:p>
      <w:r>
        <w:rPr>
          <w:b/>
        </w:rPr>
        <w:t xml:space="preserve">Tulos</w:t>
      </w:r>
    </w:p>
    <w:p>
      <w:r>
        <w:t xml:space="preserve">[Pathfinder]on minkä tuotantolinjan emotuotantolinja?</w:t>
      </w:r>
    </w:p>
    <w:p>
      <w:r>
        <w:rPr>
          <w:b/>
        </w:rPr>
        <w:t xml:space="preserve">Tulos</w:t>
      </w:r>
    </w:p>
    <w:p>
      <w:r>
        <w:t xml:space="preserve">[Pathfinder] on minkä tuotesarjan emotuotesarja?</w:t>
      </w:r>
    </w:p>
    <w:p>
      <w:r>
        <w:rPr>
          <w:b/>
        </w:rPr>
        <w:t xml:space="preserve">Tulos</w:t>
      </w:r>
    </w:p>
    <w:p>
      <w:r>
        <w:t xml:space="preserve">[Pathfinder] on minkä tuotesarjan emoyhtiö?</w:t>
      </w:r>
    </w:p>
    <w:p>
      <w:r>
        <w:rPr>
          <w:b/>
        </w:rPr>
        <w:t xml:space="preserve">Tulos</w:t>
      </w:r>
    </w:p>
    <w:p>
      <w:r>
        <w:t xml:space="preserve">[Pathfinder] on minkä sarjan kantatuote?</w:t>
      </w:r>
    </w:p>
    <w:p>
      <w:r>
        <w:rPr>
          <w:b/>
        </w:rPr>
        <w:t xml:space="preserve">Tulos</w:t>
      </w:r>
    </w:p>
    <w:p>
      <w:r>
        <w:t xml:space="preserve">Mikä on se tuotesarja, jonka päätuotanto on [Pathfinder]?</w:t>
      </w:r>
    </w:p>
    <w:p>
      <w:r>
        <w:rPr>
          <w:b/>
        </w:rPr>
        <w:t xml:space="preserve">Esimerkki 5.648</w:t>
      </w:r>
    </w:p>
    <w:p>
      <w:r>
        <w:t xml:space="preserve">alkuperäinen kysymys: Vastaus: Natriumkloridi 4,5 liuoksen vaikuttava aine: Aputiedot: Kloridia on klooria. tyyppi: Lääkeaine. tyyppi: Drug ingredient.auxiliary information: Natriumkloridiliuos, laskimonsisäistä antoa varten, joka koostuu: 4,5 mg/ml natriumkloridia.</w:t>
      </w:r>
    </w:p>
    <w:p>
      <w:r>
        <w:rPr>
          <w:b/>
        </w:rPr>
        <w:t xml:space="preserve">Tulos</w:t>
      </w:r>
    </w:p>
    <w:p>
      <w:r>
        <w:t xml:space="preserve">Minkä lääkeaineen vaikuttava aine on [Natriumkloridi 4,5 -liuos]?</w:t>
      </w:r>
    </w:p>
    <w:p>
      <w:r>
        <w:rPr>
          <w:b/>
        </w:rPr>
        <w:t xml:space="preserve">Tulos</w:t>
      </w:r>
    </w:p>
    <w:p>
      <w:r>
        <w:t xml:space="preserve">[Natriumkloridiliuos 4,5] on aktiivinen lääkevalmiste minkä lääkeryhmän osalta?</w:t>
      </w:r>
    </w:p>
    <w:p>
      <w:r>
        <w:rPr>
          <w:b/>
        </w:rPr>
        <w:t xml:space="preserve">Tulos</w:t>
      </w:r>
    </w:p>
    <w:p>
      <w:r>
        <w:t xml:space="preserve">Mikä lääke sisältää [natriumkloridiliuos 4,5]?</w:t>
      </w:r>
    </w:p>
    <w:p>
      <w:r>
        <w:rPr>
          <w:b/>
        </w:rPr>
        <w:t xml:space="preserve">Tulos</w:t>
      </w:r>
    </w:p>
    <w:p>
      <w:r>
        <w:t xml:space="preserve">[Natriumkloridiliuos 4,5] on minkä lääkkeen vaikuttava aine?</w:t>
      </w:r>
    </w:p>
    <w:p>
      <w:r>
        <w:rPr>
          <w:b/>
        </w:rPr>
        <w:t xml:space="preserve">Tulos</w:t>
      </w:r>
    </w:p>
    <w:p>
      <w:r>
        <w:t xml:space="preserve">[Natriumkloridi 4,5 -liuos]-formulaatio on minkä lääkkeen vaikuttava aine?</w:t>
      </w:r>
    </w:p>
    <w:p>
      <w:r>
        <w:rPr>
          <w:b/>
        </w:rPr>
        <w:t xml:space="preserve">Esimerkki 5.649</w:t>
      </w:r>
    </w:p>
    <w:p>
      <w:r>
        <w:t xml:space="preserve">Alkuperäinen kysymys: Millä lentoasemalla on terminaali [London Heathrow Terminal 3]Vastaus: London Heathrow AirportVastaustyyppi: Lentoasema.lisätiedot: Lentoaseman tyyppi: Lentoasema: Heathrow Terminal 3 on Heathrow'n lentoaseman terminaali, joka palvelee Lontoota, Yhdistyneen kuningaskunnan pääkaupunkia. Terminaali 3 on tällä hetkellä Oneworldin jäsenten ja muutamien muiden, siihen kuulumattomien lentoyhtiöiden käytössä. Se on myös Virgin Atlanticin kaukoliikenteen keskus.</w:t>
      </w:r>
    </w:p>
    <w:p>
      <w:r>
        <w:rPr>
          <w:b/>
        </w:rPr>
        <w:t xml:space="preserve">Tulos</w:t>
      </w:r>
    </w:p>
    <w:p>
      <w:r>
        <w:t xml:space="preserve">[Lontoon Heathrow'n terminaali 3] sijaitsee millä lentoasemalla?</w:t>
      </w:r>
    </w:p>
    <w:p>
      <w:r>
        <w:rPr>
          <w:b/>
        </w:rPr>
        <w:t xml:space="preserve">Tulos</w:t>
      </w:r>
    </w:p>
    <w:p>
      <w:r>
        <w:t xml:space="preserve">Millä lentoasemalla [Lontoon Heathrow'n terminaali 3] sijaitsee?</w:t>
      </w:r>
    </w:p>
    <w:p>
      <w:r>
        <w:rPr>
          <w:b/>
        </w:rPr>
        <w:t xml:space="preserve">Tulos</w:t>
      </w:r>
    </w:p>
    <w:p>
      <w:r>
        <w:t xml:space="preserve">Terminaali [Lontoon Heathrow'n terminaali 3] sijaitsee millä lentoasemalla?</w:t>
      </w:r>
    </w:p>
    <w:p>
      <w:r>
        <w:rPr>
          <w:b/>
        </w:rPr>
        <w:t xml:space="preserve">Tulos</w:t>
      </w:r>
    </w:p>
    <w:p>
      <w:r>
        <w:t xml:space="preserve">Millä lentoasemalla [Lontoon Heathrow'n terminaali 3] sijaitsee?</w:t>
      </w:r>
    </w:p>
    <w:p>
      <w:r>
        <w:rPr>
          <w:b/>
        </w:rPr>
        <w:t xml:space="preserve">Tulos</w:t>
      </w:r>
    </w:p>
    <w:p>
      <w:r>
        <w:t xml:space="preserve">Missä [Lontoon Heathrow'n terminaali 3] sijaitsee?</w:t>
      </w:r>
    </w:p>
    <w:p>
      <w:r>
        <w:rPr>
          <w:b/>
        </w:rPr>
        <w:t xml:space="preserve">Esimerkki 5.650</w:t>
      </w:r>
    </w:p>
    <w:p>
      <w:r>
        <w:t xml:space="preserve">alkuperäinen kysymys: Vastaus: Analoginen tieteiskirjallisuus ja faktaVastaustyyppi: Missä lehdessä on [Astounding Science-Fiction, kesäkuu 1943] numerot? Lehti: Aikakauslehti.</w:t>
      </w:r>
    </w:p>
    <w:p>
      <w:r>
        <w:rPr>
          <w:b/>
        </w:rPr>
        <w:t xml:space="preserve">Tulos</w:t>
      </w:r>
    </w:p>
    <w:p>
      <w:r>
        <w:t xml:space="preserve">Mikä on sen lehden nimi, jonka numerot ovat nimeltään [Astounding Science-Fiction, kesäkuu 1943]?</w:t>
      </w:r>
    </w:p>
    <w:p>
      <w:r>
        <w:rPr>
          <w:b/>
        </w:rPr>
        <w:t xml:space="preserve">Tulos</w:t>
      </w:r>
    </w:p>
    <w:p>
      <w:r>
        <w:t xml:space="preserve">[Astounding Science-Fiction, kesäkuu 1943] sisältyy mihin lehteen?</w:t>
      </w:r>
    </w:p>
    <w:p>
      <w:r>
        <w:rPr>
          <w:b/>
        </w:rPr>
        <w:t xml:space="preserve">Tulos</w:t>
      </w:r>
    </w:p>
    <w:p>
      <w:r>
        <w:t xml:space="preserve">Mikä lehti sisältää [Astounding Science-Fictionin, kesäkuu 1943] numerot?</w:t>
      </w:r>
    </w:p>
    <w:p>
      <w:r>
        <w:rPr>
          <w:b/>
        </w:rPr>
        <w:t xml:space="preserve">Tulos</w:t>
      </w:r>
    </w:p>
    <w:p>
      <w:r>
        <w:t xml:space="preserve">[Astounding Science-Fiction, kesäkuu 1943] on esimerkki minkä lehden numerosta?</w:t>
      </w:r>
    </w:p>
    <w:p>
      <w:r>
        <w:rPr>
          <w:b/>
        </w:rPr>
        <w:t xml:space="preserve">Tulos</w:t>
      </w:r>
    </w:p>
    <w:p>
      <w:r>
        <w:t xml:space="preserve">[Astounding Science-Fictionin, kesäkuu 1943] numerot löytyvät mistä lehdestä?</w:t>
      </w:r>
    </w:p>
    <w:p>
      <w:r>
        <w:rPr>
          <w:b/>
        </w:rPr>
        <w:t xml:space="preserve">Esimerkki 5.651</w:t>
      </w:r>
    </w:p>
    <w:p>
      <w:r>
        <w:t xml:space="preserve">alkuperäinen kysymys: Vastaus: Marquess of milford haven, marquess of stafford, marquess of lothian...vastaustyyppi: Mikä on [markiisin] aatelisarvonimi? Ylhäinen arvonimi.lisätiedot: Markiisi on perinnöllinen aatelisarvo useissa eurooppalaisissa aatelisjärjestöissä ja eräissä niiden entisissä siirtomaavalloissa. Termiä käytetään myös kääntämään vastaavia aasialaisia tyylejä, kuten keisarillisessa Kiinassa ja Japanissa. Isossa-Britanniassa ja Irlannissa tätä arvonimeä vastaavan aatelisarvonimen oikea kirjoitusasu on marquess. Isossa-Britanniassa ja Irlannissa arvonimi on herttuan alapuolella ja jaarlin yläpuolella. Markiisin arvon omaavaa naista tai markiisin vaimoa kutsutaan Isossa-Britanniassa ja Irlannissa markiisittareksi /Àåm...ëÀêr É...ôÀàn...õs/ tai muualla Euroopassa markiisiksi /m...ërÀàkiÀêz/. Titteliin liittyvästä arvokkuudesta, arvosta tai asemasta käytetään nimitystä markiisi tai markessi. Teoreettinen ero markiisin ja muiden arvonimien välillä on keskiajalta lähtien hävinnyt hämärän peittoon. Menneinä aikoina kreivin ja markiisin välinen ero oli se, että markiisin maa-alue, jota kutsuttiin markaksi, sijaitsi maan rajalla, kun taas kreivin maa-alue, jota kutsuttiin kreivikunnaksi, ei useinkaan sijainnut. Tämän vuoksi markiisin tehtävänä oli puolustautua ja linnoittautua mahdollisia vihamielisiä naapureita vastaan, ja siksi markiisi oli tärkeämpi ja korkeammassa asemassa kuin kreivi.</w:t>
      </w:r>
    </w:p>
    <w:p>
      <w:r>
        <w:rPr>
          <w:b/>
        </w:rPr>
        <w:t xml:space="preserve">Tulos</w:t>
      </w:r>
    </w:p>
    <w:p>
      <w:r>
        <w:t xml:space="preserve">Minkä aatelisarvonimen [markiisi] hänellä on?</w:t>
      </w:r>
    </w:p>
    <w:p>
      <w:r>
        <w:rPr>
          <w:b/>
        </w:rPr>
        <w:t xml:space="preserve">Tulos</w:t>
      </w:r>
    </w:p>
    <w:p>
      <w:r>
        <w:t xml:space="preserve">Mikä aatelisarvonimi on [markiisilla]?</w:t>
      </w:r>
    </w:p>
    <w:p>
      <w:r>
        <w:rPr>
          <w:b/>
        </w:rPr>
        <w:t xml:space="preserve">Tulos</w:t>
      </w:r>
    </w:p>
    <w:p>
      <w:r>
        <w:t xml:space="preserve">Mikä aatelisarvonimi [markiisilla] on?</w:t>
      </w:r>
    </w:p>
    <w:p>
      <w:r>
        <w:rPr>
          <w:b/>
        </w:rPr>
        <w:t xml:space="preserve">Tulos</w:t>
      </w:r>
    </w:p>
    <w:p>
      <w:r>
        <w:t xml:space="preserve">Mikä on [markiisin] jalo nimi?</w:t>
      </w:r>
    </w:p>
    <w:p>
      <w:r>
        <w:rPr>
          <w:b/>
        </w:rPr>
        <w:t xml:space="preserve">Tulos</w:t>
      </w:r>
    </w:p>
    <w:p>
      <w:r>
        <w:t xml:space="preserve">Minkä aatelisarvonimen [markiisi] saa?</w:t>
      </w:r>
    </w:p>
    <w:p>
      <w:r>
        <w:rPr>
          <w:b/>
        </w:rPr>
        <w:t xml:space="preserve">Esimerkki 5.652</w:t>
      </w:r>
    </w:p>
    <w:p>
      <w:r>
        <w:t xml:space="preserve">Alkuperäinen kysymys: Mitkä kirjapainokset ovat sarjasta [Sacred Band of Stepsons: Sacred Band Tales]?Vastaus: Kala Taistelijoita ja laulu-tyttöVastaustyyppi: Kirjan tyyppi: Kirjapainos: Sacred Band Tales on kaksivolyyminen antologia, joka sisältää kaikki Sacred Band of Stepsonsin tarinat.</w:t>
      </w:r>
    </w:p>
    <w:p>
      <w:r>
        <w:rPr>
          <w:b/>
        </w:rPr>
        <w:t xml:space="preserve">Tulos</w:t>
      </w:r>
    </w:p>
    <w:p>
      <w:r>
        <w:t xml:space="preserve">[Sacred Band of Stepsons: Sacred Band Tales] on osa mitä kirjasarjaa?</w:t>
      </w:r>
    </w:p>
    <w:p>
      <w:r>
        <w:rPr>
          <w:b/>
        </w:rPr>
        <w:t xml:space="preserve">Tulos</w:t>
      </w:r>
    </w:p>
    <w:p>
      <w:r>
        <w:t xml:space="preserve">Mitä kirjapainoksia on sarjasta [Sacred Band of Stepsons: Sacred Band Tales]?</w:t>
      </w:r>
    </w:p>
    <w:p>
      <w:r>
        <w:rPr>
          <w:b/>
        </w:rPr>
        <w:t xml:space="preserve">Tulos</w:t>
      </w:r>
    </w:p>
    <w:p>
      <w:r>
        <w:t xml:space="preserve">[Sacred Band of Stepsons: Sacred Band Tales] on mitä kirjapainoksia?</w:t>
      </w:r>
    </w:p>
    <w:p>
      <w:r>
        <w:rPr>
          <w:b/>
        </w:rPr>
        <w:t xml:space="preserve">Tulos</w:t>
      </w:r>
    </w:p>
    <w:p>
      <w:r>
        <w:t xml:space="preserve">Sarja [Sacred Band of Stepsons: Sacred Band Tales] sisältää mitä kirjapainoksia?</w:t>
      </w:r>
    </w:p>
    <w:p>
      <w:r>
        <w:rPr>
          <w:b/>
        </w:rPr>
        <w:t xml:space="preserve">Tulos</w:t>
      </w:r>
    </w:p>
    <w:p>
      <w:r>
        <w:t xml:space="preserve">Kirjasarja [Sacred Band of Stepsons: Sacred Band Tales] sisältää mitä kirjapainoksia?</w:t>
      </w:r>
    </w:p>
    <w:p>
      <w:r>
        <w:rPr>
          <w:b/>
        </w:rPr>
        <w:t xml:space="preserve">Tulos</w:t>
      </w:r>
    </w:p>
    <w:p>
      <w:r>
        <w:t xml:space="preserve">[Sacred Band of Stepsons: Sacred Band Tales] sisältää mitä kirjapainoksia?</w:t>
      </w:r>
    </w:p>
    <w:p>
      <w:r>
        <w:rPr>
          <w:b/>
        </w:rPr>
        <w:t xml:space="preserve">Esimerkki 5.653</w:t>
      </w:r>
    </w:p>
    <w:p>
      <w:r>
        <w:t xml:space="preserve">alkuperäinen kysymys: Vastaus: Talk showVastaustyyppi: Mikä on [The Approval Matrix]:n genre? TV-genre: SundanceTV esittelee uuden alkuperäissarjansa THE APPROVAL MATRIX, jota isännöi koomikko Neal Brennan 'Äî Chappelle'Äôs Show'n toinen luoja ja Inside Amy Schumerin toistuva ohjaaja. New York Magazine'Äôn popkulttuurikierroksen innoittamana THE APPROVAL MATRIX on hauska ja provokatiivinen keskusteluohjelma nykyisestä kulttuuripakkomielteestämme. Kuuden viikoittaisen jakson ajan Brennan ja sisäpiiriläisistä/julkkiksista/kriitikoista koostuva paneeli keskustelevat hulvattomasti tämän päivän kiistanalaisimmista viihde- ja uutisaiheista. Ohjaavat tuottajat Rory Albanese (The Daily Show) ja Ish Entertainmentin Michael Hirschorn (Best Week Ever).</w:t>
      </w:r>
    </w:p>
    <w:p>
      <w:r>
        <w:rPr>
          <w:b/>
        </w:rPr>
        <w:t xml:space="preserve">Tulos</w:t>
      </w:r>
    </w:p>
    <w:p>
      <w:r>
        <w:t xml:space="preserve">[The Approval Matrix] kuuluu mihin genreen?</w:t>
      </w:r>
    </w:p>
    <w:p>
      <w:r>
        <w:rPr>
          <w:b/>
        </w:rPr>
        <w:t xml:space="preserve">Tulos</w:t>
      </w:r>
    </w:p>
    <w:p>
      <w:r>
        <w:t xml:space="preserve">[The Approval Matrix] kuuluvat mihin genreen?</w:t>
      </w:r>
    </w:p>
    <w:p>
      <w:r>
        <w:rPr>
          <w:b/>
        </w:rPr>
        <w:t xml:space="preserve">Tulos</w:t>
      </w:r>
    </w:p>
    <w:p>
      <w:r>
        <w:t xml:space="preserve">[The Approval Matrix] kuuluu mihin genreen?</w:t>
      </w:r>
    </w:p>
    <w:p>
      <w:r>
        <w:rPr>
          <w:b/>
        </w:rPr>
        <w:t xml:space="preserve">Tulos</w:t>
      </w:r>
    </w:p>
    <w:p>
      <w:r>
        <w:t xml:space="preserve">[The Approval Matrix] on mitä genreä?</w:t>
      </w:r>
    </w:p>
    <w:p>
      <w:r>
        <w:rPr>
          <w:b/>
        </w:rPr>
        <w:t xml:space="preserve">Tulos</w:t>
      </w:r>
    </w:p>
    <w:p>
      <w:r>
        <w:t xml:space="preserve">[The Approval Matrix] sisältää mitä genreä?</w:t>
      </w:r>
    </w:p>
    <w:p>
      <w:r>
        <w:rPr>
          <w:b/>
        </w:rPr>
        <w:t xml:space="preserve">Esimerkki 5.654</w:t>
      </w:r>
    </w:p>
    <w:p>
      <w:r>
        <w:t xml:space="preserve">alkuperäinen kysymys: Vastaus: TaidevoimisteluVastaustyyppi: Mikä on [naisten voimistelun joukkuekilpailu] olympialaji?vastaus: TaidevoimisteluVastaustyyppi: Mikä on [naisten voimistelun joukkuekilpailu] olympialaji? Olympialaji: Voimistelu: olympialaji.</w:t>
      </w:r>
    </w:p>
    <w:p>
      <w:r>
        <w:rPr>
          <w:b/>
        </w:rPr>
        <w:t xml:space="preserve">Tulos</w:t>
      </w:r>
    </w:p>
    <w:p>
      <w:r>
        <w:t xml:space="preserve">Mikä on olympialaji [naisten voimistelu, joukkuekilpailu]?</w:t>
      </w:r>
    </w:p>
    <w:p>
      <w:r>
        <w:rPr>
          <w:b/>
        </w:rPr>
        <w:t xml:space="preserve">Tulos</w:t>
      </w:r>
    </w:p>
    <w:p>
      <w:r>
        <w:t xml:space="preserve">[Naisten voimistelu, joukkuekilpailu] on mikä olympialaisten laji?</w:t>
      </w:r>
    </w:p>
    <w:p>
      <w:r>
        <w:rPr>
          <w:b/>
        </w:rPr>
        <w:t xml:space="preserve">Tulos</w:t>
      </w:r>
    </w:p>
    <w:p>
      <w:r>
        <w:t xml:space="preserve">[Naisten voimistelu, joukkuekilpailu] sisältää minkä olympialajin tai -lajin?</w:t>
      </w:r>
    </w:p>
    <w:p>
      <w:r>
        <w:rPr>
          <w:b/>
        </w:rPr>
        <w:t xml:space="preserve">Tulos</w:t>
      </w:r>
    </w:p>
    <w:p>
      <w:r>
        <w:t xml:space="preserve">Mikä on [naisten voimistelun joukkuekilpailun] olympialaji?</w:t>
      </w:r>
    </w:p>
    <w:p>
      <w:r>
        <w:rPr>
          <w:b/>
        </w:rPr>
        <w:t xml:space="preserve">Tulos</w:t>
      </w:r>
    </w:p>
    <w:p>
      <w:r>
        <w:t xml:space="preserve">Mikä olympialaji kuuluu [naisten voimistelun joukkuekilpailuun]?</w:t>
      </w:r>
    </w:p>
    <w:p>
      <w:r>
        <w:rPr>
          <w:b/>
        </w:rPr>
        <w:t xml:space="preserve">Esimerkki 5.655</w:t>
      </w:r>
    </w:p>
    <w:p>
      <w:r>
        <w:t xml:space="preserve">alkuperäinen kysymys: Vastaus: a9 autoroute, a71 autoroute, a8 autoroute....vastaustyyppi: A9 autoroute, a71 autoroute, a8 autoroute...: Tie.lisätiedot: Autoroute-järjestelmä Ranskassa koostuu suurelta osin maksullisista teistä, paitsi suurten kaupunkien ympärillä ja osassa pohjoista. Se on 11 882 kilometrin pituinen moottoritieverkosto vuonna 2014. Autoroute-kohteet on merkitty sinisellä, kun taas kohteet, joihin pääsee autoreittien yhdistelmällä, on merkitty autoroute-logolla. Maksulliset autoreitit on merkitty sanalla p√©age.</w:t>
      </w:r>
    </w:p>
    <w:p>
      <w:r>
        <w:rPr>
          <w:b/>
        </w:rPr>
        <w:t xml:space="preserve">Tulos</w:t>
      </w:r>
    </w:p>
    <w:p>
      <w:r>
        <w:t xml:space="preserve">Mitkä tiet kuuluvat [Ranskan autoreittien] moottoritiejärjestelmään?</w:t>
      </w:r>
    </w:p>
    <w:p>
      <w:r>
        <w:rPr>
          <w:b/>
        </w:rPr>
        <w:t xml:space="preserve">Tulos</w:t>
      </w:r>
    </w:p>
    <w:p>
      <w:r>
        <w:t xml:space="preserve">[Ranskan autoreitit] sisältää mitä teitä sen moottoritiejärjestelmään kuuluu?</w:t>
      </w:r>
    </w:p>
    <w:p>
      <w:r>
        <w:rPr>
          <w:b/>
        </w:rPr>
        <w:t xml:space="preserve">Tulos</w:t>
      </w:r>
    </w:p>
    <w:p>
      <w:r>
        <w:t xml:space="preserve">Mikä tie kuuluu [Ranskan autoreittien] moottoritiejärjestelmään?</w:t>
      </w:r>
    </w:p>
    <w:p>
      <w:r>
        <w:rPr>
          <w:b/>
        </w:rPr>
        <w:t xml:space="preserve">Tulos</w:t>
      </w:r>
    </w:p>
    <w:p>
      <w:r>
        <w:t xml:space="preserve">[Ranskan autoreitit] sisältää mitkä tiet kuuluvat sen moottoritiejärjestelmään?</w:t>
      </w:r>
    </w:p>
    <w:p>
      <w:r>
        <w:rPr>
          <w:b/>
        </w:rPr>
        <w:t xml:space="preserve">Tulos</w:t>
      </w:r>
    </w:p>
    <w:p>
      <w:r>
        <w:t xml:space="preserve">[Ranskan autoreitit] sisältävät minkä tien sen moottoritiejärjestelmään?</w:t>
      </w:r>
    </w:p>
    <w:p>
      <w:r>
        <w:rPr>
          <w:b/>
        </w:rPr>
        <w:t xml:space="preserve">Esimerkki 5.656</w:t>
      </w:r>
    </w:p>
    <w:p>
      <w:r>
        <w:t xml:space="preserve">alkuperäinen kysymys: Vastaus: GeforceVastaustyyppi: Minkä tuotemerkin tuotesarja on [GeForce 9 series]?Vastaus: GeforceVastaustyyppi: GeForce 9 series: Lisätiedot: Vastaus tyyppi: Brand.auxiliary information: Vastaus tyyppi: Brand: GeForce 9 -sarja on NVIDIAn GeForce-sarjan grafiikkasuorittimien yhdeksäs sukupolvi, joista ensimmäinen julkaistiin 21. helmikuuta 2008. Tuotteet perustuvat hieman uudistettuun Tesla-mikroarkkitehtuuriin, johon on lisätty PCIe 2.0 -tuki, parannetut värit ja z-pakkaus, ja ne on rakennettu 65 nm:n prosessilla, myöhemmin 55 nm:n prosessilla virrankulutuksen ja die-koon pienentämiseksi.</w:t>
      </w:r>
    </w:p>
    <w:p>
      <w:r>
        <w:rPr>
          <w:b/>
        </w:rPr>
        <w:t xml:space="preserve">Tulos</w:t>
      </w:r>
    </w:p>
    <w:p>
      <w:r>
        <w:t xml:space="preserve">[GeForce 9 -sarja] on minkä tuotemerkin tuotesarja?</w:t>
      </w:r>
    </w:p>
    <w:p>
      <w:r>
        <w:rPr>
          <w:b/>
        </w:rPr>
        <w:t xml:space="preserve">Tulos</w:t>
      </w:r>
    </w:p>
    <w:p>
      <w:r>
        <w:t xml:space="preserve">Mikä tuotemerkki valmistaa tuotesarjan [GeForce 9 -sarja]?</w:t>
      </w:r>
    </w:p>
    <w:p>
      <w:r>
        <w:rPr>
          <w:b/>
        </w:rPr>
        <w:t xml:space="preserve">Tulos</w:t>
      </w:r>
    </w:p>
    <w:p>
      <w:r>
        <w:t xml:space="preserve">[GeForce 9 -sarja] löytyy mistä tuotesarjasta?</w:t>
      </w:r>
    </w:p>
    <w:p>
      <w:r>
        <w:rPr>
          <w:b/>
        </w:rPr>
        <w:t xml:space="preserve">Tulos</w:t>
      </w:r>
    </w:p>
    <w:p>
      <w:r>
        <w:t xml:space="preserve">[GeForce 9 -sarja] on minkä tuotemerkin valmistama tuotesarja?</w:t>
      </w:r>
    </w:p>
    <w:p>
      <w:r>
        <w:rPr>
          <w:b/>
        </w:rPr>
        <w:t xml:space="preserve">Tulos</w:t>
      </w:r>
    </w:p>
    <w:p>
      <w:r>
        <w:t xml:space="preserve">[GeForce 9 -sarja] on minkä tuotemerkin tuotesarja?</w:t>
      </w:r>
    </w:p>
    <w:p>
      <w:r>
        <w:rPr>
          <w:b/>
        </w:rPr>
        <w:t xml:space="preserve">Esimerkki 5.657</w:t>
      </w:r>
    </w:p>
    <w:p>
      <w:r>
        <w:t xml:space="preserve">alkuperäinen kysymys: Vastaus: kuukausi 1Vastaustyyppi: Mikä kuukausi kuuluu [Vietnamin kalenterin] kalenterijärjestelmään?vastaus: kuukausi 1Vastaustyyppi: Mikä kuukausi kuuluu [Vietnamin kalenterin] kalenterijärjestelmään? Lisätiedot: 1 kuukausi: Vietnamin kalenteri on kuukalenteri, joka perustuu enimmäkseen kiinalaiseen kalenteriin. Koska Vietnamin virallinen kalenteri on vuodesta 1954 lähtien ollut gregoriaaninen kalenteri, vietnamilaista kalenteria käytetään pääasiassa kuunvarsipyhien ja -juhlien, kuten T-∫øtin ja keskisyksyn juhlan, viettämiseen.</w:t>
      </w:r>
    </w:p>
    <w:p>
      <w:r>
        <w:rPr>
          <w:b/>
        </w:rPr>
        <w:t xml:space="preserve">Tulos</w:t>
      </w:r>
    </w:p>
    <w:p>
      <w:r>
        <w:t xml:space="preserve">Mitkä kuukaudet kuuluvat [Vietnamin kalenteriin]?</w:t>
      </w:r>
    </w:p>
    <w:p>
      <w:r>
        <w:rPr>
          <w:b/>
        </w:rPr>
        <w:t xml:space="preserve">Tulos</w:t>
      </w:r>
    </w:p>
    <w:p>
      <w:r>
        <w:t xml:space="preserve">[Vietnamin kalenterissa] on mikä kuukausi sen kalenterijärjestelmässä?</w:t>
      </w:r>
    </w:p>
    <w:p>
      <w:r>
        <w:rPr>
          <w:b/>
        </w:rPr>
        <w:t xml:space="preserve">Tulos</w:t>
      </w:r>
    </w:p>
    <w:p>
      <w:r>
        <w:t xml:space="preserve">Mitkä kuukaudet sisältyvät [Vietnamin kalenteriin]?</w:t>
      </w:r>
    </w:p>
    <w:p>
      <w:r>
        <w:rPr>
          <w:b/>
        </w:rPr>
        <w:t xml:space="preserve">Tulos</w:t>
      </w:r>
    </w:p>
    <w:p>
      <w:r>
        <w:t xml:space="preserve">Mihin kuukauteen [vietnamilainen kalenteri] kuuluu?</w:t>
      </w:r>
    </w:p>
    <w:p>
      <w:r>
        <w:rPr>
          <w:b/>
        </w:rPr>
        <w:t xml:space="preserve">Tulos</w:t>
      </w:r>
    </w:p>
    <w:p>
      <w:r>
        <w:t xml:space="preserve">[Vietnamin kalenteri] sisältää mitä kuukausia sen kalenterijärjestelmässä?</w:t>
      </w:r>
    </w:p>
    <w:p>
      <w:r>
        <w:rPr>
          <w:b/>
        </w:rPr>
        <w:t xml:space="preserve">Esimerkki 5.658</w:t>
      </w:r>
    </w:p>
    <w:p>
      <w:r>
        <w:t xml:space="preserve">alkuperäinen kysymys: Vastaus: newtonvastaustyyppi: Mikä on voiman yksikkö [kansainvälisessä mittayksikköjärjestelmässä]?vastaus: newtonvastaustyyppi: Mikä on voiman yksikkö [kansainvälisessä mittayksikköjärjestelmässä]? Newtonin newtonin yksikkö: Voiman yksikkö.aputiedot: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Mikä on voiman yksikkö [kansainvälisessä yksikköjärjestelmässä]?</w:t>
      </w:r>
    </w:p>
    <w:p>
      <w:r>
        <w:rPr>
          <w:b/>
        </w:rPr>
        <w:t xml:space="preserve">Tulos</w:t>
      </w:r>
    </w:p>
    <w:p>
      <w:r>
        <w:t xml:space="preserve">Mikä on voiman yksikkö [kansainvälisessä yksikköjärjestelmässä]?</w:t>
      </w:r>
    </w:p>
    <w:p>
      <w:r>
        <w:rPr>
          <w:b/>
        </w:rPr>
        <w:t xml:space="preserve">Tulos</w:t>
      </w:r>
    </w:p>
    <w:p>
      <w:r>
        <w:t xml:space="preserve">Mitä voiman yksikköä käytetään [kansainvälisessä yksikköjärjestelmässä]?</w:t>
      </w:r>
    </w:p>
    <w:p>
      <w:r>
        <w:rPr>
          <w:b/>
        </w:rPr>
        <w:t xml:space="preserve">Tulos</w:t>
      </w:r>
    </w:p>
    <w:p>
      <w:r>
        <w:t xml:space="preserve">Mikä on voiman yksikkö [kansainvälisen yksikköjärjestelmän] mukaan?</w:t>
      </w:r>
    </w:p>
    <w:p>
      <w:r>
        <w:rPr>
          <w:b/>
        </w:rPr>
        <w:t xml:space="preserve">Tulos</w:t>
      </w:r>
    </w:p>
    <w:p>
      <w:r>
        <w:t xml:space="preserve">Mikä on [kansainvälisen yksikköjärjestelmän] voimayksikkö?</w:t>
      </w:r>
    </w:p>
    <w:p>
      <w:r>
        <w:rPr>
          <w:b/>
        </w:rPr>
        <w:t xml:space="preserve">Esimerkki 5.659</w:t>
      </w:r>
    </w:p>
    <w:p>
      <w:r>
        <w:t xml:space="preserve">alkuperäinen kysymys: Vastaus: Panasonic Lumix dmc-gh2, Olympus e-pl3, Olympus om-d e-m5....Vastaus tyyppi: Minkä digitaalikameran kennon tyyppi on [Live MOS]?Vastaus: Panasonic Lumix dmc-gh2, Olympus e-pl3, Olympus om-d e-m5...: Lisätietoja: Digitaalinen kamera: Live MOS -kenno on Panasonicin, Olympuksen ja Leican vuodesta 2006 lähtien valmistamissa Four Thirds -järjestelmän DSLR-kameroissaan käyttämän NMOS-kuvakennon tuotenimi.... Arvostelija väittää, että kennolla voidaan saavuttaa sama kuvanlaatu kuin CCD-pohjaisilla kennoilla, mutta samalla energiankulutus pysyy CMOS-kennojen tasolla. Alhaisen energiankulutuksen ansiosta kaikkiin Four Thirds System -kameroihin on voitu lisätä live preview -toiminto vuodesta 2006 lähtien. Lisäksi Live MOS -siru sisältää kohinanvähennystekniikan, jolla vähennetään kuvakohinaa, joka esiintyi ensimmäisen sukupolven Four Thirds -dSLR-kameroissa, joissa käytettiin FFT CCD -kennoja. Tätä kennoa käytetään myös Panasonicin Micro Four Thirds System -kameroissa.</w:t>
      </w:r>
    </w:p>
    <w:p>
      <w:r>
        <w:rPr>
          <w:b/>
        </w:rPr>
        <w:t xml:space="preserve">Tulos</w:t>
      </w:r>
    </w:p>
    <w:p>
      <w:r>
        <w:t xml:space="preserve">Mihin digitaalikameraan kuuluu [Live MOS]-kennotyyppi?</w:t>
      </w:r>
    </w:p>
    <w:p>
      <w:r>
        <w:rPr>
          <w:b/>
        </w:rPr>
        <w:t xml:space="preserve">Tulos</w:t>
      </w:r>
    </w:p>
    <w:p>
      <w:r>
        <w:t xml:space="preserve">Missä digitaalikamerassa käytetään [Live MOS]-kennoa?</w:t>
      </w:r>
    </w:p>
    <w:p>
      <w:r>
        <w:rPr>
          <w:b/>
        </w:rPr>
        <w:t xml:space="preserve">Tulos</w:t>
      </w:r>
    </w:p>
    <w:p>
      <w:r>
        <w:t xml:space="preserve">[Live MOS] on minkä digitaalikameran kennotyyppi?</w:t>
      </w:r>
    </w:p>
    <w:p>
      <w:r>
        <w:rPr>
          <w:b/>
        </w:rPr>
        <w:t xml:space="preserve">Tulos</w:t>
      </w:r>
    </w:p>
    <w:p>
      <w:r>
        <w:t xml:space="preserve">[Live MOS] on minkä digitaalikameran kennotyyppi?</w:t>
      </w:r>
    </w:p>
    <w:p>
      <w:r>
        <w:rPr>
          <w:b/>
        </w:rPr>
        <w:t xml:space="preserve">Tulos</w:t>
      </w:r>
    </w:p>
    <w:p>
      <w:r>
        <w:t xml:space="preserve">[Live MOS]-kennoja käytetään missä digitaalikamerassa?</w:t>
      </w:r>
    </w:p>
    <w:p>
      <w:r>
        <w:rPr>
          <w:b/>
        </w:rPr>
        <w:t xml:space="preserve">Esimerkki 5.660</w:t>
      </w:r>
    </w:p>
    <w:p>
      <w:r>
        <w:t xml:space="preserve">alkuperäinen kysymys: Vastaus: silent film festival, pordenone silent film festival, mute nights festival...vastaustyyppi: Mykkäelokuvafestivaali...: Elokuvafestivaali.lisätiedot: Mykkäelokuvafestivaali: Mykkäelokuvafestivaali: Mykkäelokuva on elokuva, jossa ei ole synkronoitua nauhoitettua ääntä, erityisesti puhuttua dialogia. Viihdyttävissä mykkäelokuvissa dialogi välitetään mykistettyjen eleiden, pantomiimin ja otsikkokorttien avulla. Ajatus liikkuvan kuvan yhdistämisestä nauhoitettuun ääneen on lähes yhtä vanha kuin itse elokuva, mutta siihen liittyvien teknisten haasteiden vuoksi synkronoitu dialogi saatiin käytännölliseksi vasta 1920-luvun lopulla Audion-vahvistinputken täydellistymisen ja Vitaphone-järjestelmän käyttöönoton myötä. Vuonna 1927 julkaistun The Jazz Singer -elokuvan jälkeen "puhe-elokuvat" eli äänielokuvat tai puhuvat kuvat yleistyivät. Vuosikymmenen kuluessa mykkäelokuvien suosittua laajamittaista tuotantoa ei enää ollut, joten tuotanto siirtyi äänen aikakauteen. Yhdysvaltain kongressin kirjaston syyskuussa 2013 julkaisemassa raportissa ilmoitettiin, että yhteensä 70 prosenttia amerikkalaisista mykkäelokuvista uskotaan kadonneen kokonaan.</w:t>
      </w:r>
    </w:p>
    <w:p>
      <w:r>
        <w:rPr>
          <w:b/>
        </w:rPr>
        <w:t xml:space="preserve">Tulos</w:t>
      </w:r>
    </w:p>
    <w:p>
      <w:r>
        <w:t xml:space="preserve">Mikä on [mykkäelokuvaan] keskittyvän elokuvafestivaalin nimi?</w:t>
      </w:r>
    </w:p>
    <w:p>
      <w:r>
        <w:rPr>
          <w:b/>
        </w:rPr>
        <w:t xml:space="preserve">Tulos</w:t>
      </w:r>
    </w:p>
    <w:p>
      <w:r>
        <w:t xml:space="preserve">Mikä on elokuvafestivaali, joka keskittyy [mykkäelokuvaan]?</w:t>
      </w:r>
    </w:p>
    <w:p>
      <w:r>
        <w:rPr>
          <w:b/>
        </w:rPr>
        <w:t xml:space="preserve">Tulos</w:t>
      </w:r>
    </w:p>
    <w:p>
      <w:r>
        <w:t xml:space="preserve">Minkä elokuvajuhlien aiheena on [mykkäelokuva]?</w:t>
      </w:r>
    </w:p>
    <w:p>
      <w:r>
        <w:rPr>
          <w:b/>
        </w:rPr>
        <w:t xml:space="preserve">Tulos</w:t>
      </w:r>
    </w:p>
    <w:p>
      <w:r>
        <w:t xml:space="preserve">Millä elokuvafestivaaleilla [mykkäelokuva] on esillä?</w:t>
      </w:r>
    </w:p>
    <w:p>
      <w:r>
        <w:rPr>
          <w:b/>
        </w:rPr>
        <w:t xml:space="preserve">Tulos</w:t>
      </w:r>
    </w:p>
    <w:p>
      <w:r>
        <w:t xml:space="preserve">[Hiljainen elokuva] on minkä elokuvajuhlien painopiste?</w:t>
      </w:r>
    </w:p>
    <w:p>
      <w:r>
        <w:rPr>
          <w:b/>
        </w:rPr>
        <w:t xml:space="preserve">Esimerkki 5.661</w:t>
      </w:r>
    </w:p>
    <w:p>
      <w:r>
        <w:t xml:space="preserve">alkuperäinen kysymys: Which olympic games includes [Gymnastics at the 1904 Summer Olympics ‚Äì Men's club swinging]?answer: Vastaustyyppi: Vuoden 1904 kesäolympialaiset: Olympialaiset: Olympiakisat.aputiedot: Miesten seurojen keinuminen oli vuoden 1904 kesäolympialaisten voimistelun ohjelmaan kuulunut taidevoimistelun laji. Se oli ainoa kerta, kun seiväshyppykilpailu järjestettiin, vaikka vuoden 1932 kesäolympialaisissa järjestettiinkin "intianseiväshyppykilpailu". Kilpailuun osallistui tuntematon määrä voimistelijoita, ja tiedossa on vain kolme voimistelijaa, kaikki Yhdysvalloista. Kilpailu järjestettiin perjantaina 28. lokakuuta 1904.</w:t>
      </w:r>
    </w:p>
    <w:p>
      <w:r>
        <w:rPr>
          <w:b/>
        </w:rPr>
        <w:t xml:space="preserve">Tulos</w:t>
      </w:r>
    </w:p>
    <w:p>
      <w:r>
        <w:t xml:space="preserve">[Voimistelu vuoden 1904 kesäolympialaisissa 'Äì Miesten seurojen keinuminen] oli osa mitä olympialajia?</w:t>
      </w:r>
    </w:p>
    <w:p>
      <w:r>
        <w:rPr>
          <w:b/>
        </w:rPr>
        <w:t xml:space="preserve">Tulos</w:t>
      </w:r>
    </w:p>
    <w:p>
      <w:r>
        <w:t xml:space="preserve">[Voimistelu vuoden 1904 kesäolympialaisissa 'Äì Miesten kerhokeinu] oli osa mitä olympialaisia?</w:t>
      </w:r>
    </w:p>
    <w:p>
      <w:r>
        <w:rPr>
          <w:b/>
        </w:rPr>
        <w:t xml:space="preserve">Tulos</w:t>
      </w:r>
    </w:p>
    <w:p>
      <w:r>
        <w:t xml:space="preserve">[Voimistelu vuoden 1904 kesäolympialaisissa 'Äì Miesten seurakilpailut] sisältävät mitä olympialaisia?</w:t>
      </w:r>
    </w:p>
    <w:p>
      <w:r>
        <w:rPr>
          <w:b/>
        </w:rPr>
        <w:t xml:space="preserve">Tulos</w:t>
      </w:r>
    </w:p>
    <w:p>
      <w:r>
        <w:t xml:space="preserve">[Voimistelu vuoden 1904 kesäolympialaisissa 'Äì Miesten seurojen keinunta] oli mukana missä olympialaisissa?</w:t>
      </w:r>
    </w:p>
    <w:p>
      <w:r>
        <w:rPr>
          <w:b/>
        </w:rPr>
        <w:t xml:space="preserve">Tulos</w:t>
      </w:r>
    </w:p>
    <w:p>
      <w:r>
        <w:t xml:space="preserve">[Voimistelu vuoden 1904 kesäolympialaisissa 'Äì Miesten seurojen keinunta] oli mukana missä olympialaisissa?</w:t>
      </w:r>
    </w:p>
    <w:p>
      <w:r>
        <w:rPr>
          <w:b/>
        </w:rPr>
        <w:t xml:space="preserve">Tulos</w:t>
      </w:r>
    </w:p>
    <w:p>
      <w:r>
        <w:t xml:space="preserve">[Voimistelu vuoden 1904 kesäolympialaisissa 'Äì Miesten kerhokilpailut] järjestettiin missä olympialaisissa?</w:t>
      </w:r>
    </w:p>
    <w:p>
      <w:r>
        <w:rPr>
          <w:b/>
        </w:rPr>
        <w:t xml:space="preserve">Esimerkki 5.662</w:t>
      </w:r>
    </w:p>
    <w:p>
      <w:r>
        <w:t xml:space="preserve">alkuperäinen kysymys: Vastaus: pukuVastaustyyppi: Minkä vaatteen erikoisempi muoto on [illallispuku]?Vastaus: pukuVastaustyyppi: Minkä vaatteen erikoisempi muoto on [illallispuku]? Vaatetyyppi: Puku: Dinner dress on puku, jota naiset käyttivät viktoriaanisella aikakaudella illallisilla ja juhlissa kodeissa. Se saattoi olla hyvin taidokas, mutta siinä oli usein pitkät hihat, korkea kaula-aukko tai kapea hame, jotta se erottuisi iltapuvuista. 1900-luvulla illallispuvut menivät kuitenkin pois muodista, ja ne korvattiin iltapuvuilla muodollisia illallisia varten.</w:t>
      </w:r>
    </w:p>
    <w:p>
      <w:r>
        <w:rPr>
          <w:b/>
        </w:rPr>
        <w:t xml:space="preserve">Tulos</w:t>
      </w:r>
    </w:p>
    <w:p>
      <w:r>
        <w:t xml:space="preserve">Minkä vaatteen erikoistuneempi muoto on [illallispuku]?</w:t>
      </w:r>
    </w:p>
    <w:p>
      <w:r>
        <w:rPr>
          <w:b/>
        </w:rPr>
        <w:t xml:space="preserve">Tulos</w:t>
      </w:r>
    </w:p>
    <w:p>
      <w:r>
        <w:t xml:space="preserve">[Illallispuku] on erikoisempi muoto mistä vaatteesta?</w:t>
      </w:r>
    </w:p>
    <w:p>
      <w:r>
        <w:rPr>
          <w:b/>
        </w:rPr>
        <w:t xml:space="preserve">Tulos</w:t>
      </w:r>
    </w:p>
    <w:p>
      <w:r>
        <w:t xml:space="preserve">[Illallispuku] on minkätyyppisen vaatteen erikoistunut muoto?</w:t>
      </w:r>
    </w:p>
    <w:p>
      <w:r>
        <w:rPr>
          <w:b/>
        </w:rPr>
        <w:t xml:space="preserve">Tulos</w:t>
      </w:r>
    </w:p>
    <w:p>
      <w:r>
        <w:t xml:space="preserve">[Illallispuku] on erikoisempi muoto mistä yleisestä vaatteesta?</w:t>
      </w:r>
    </w:p>
    <w:p>
      <w:r>
        <w:rPr>
          <w:b/>
        </w:rPr>
        <w:t xml:space="preserve">Tulos</w:t>
      </w:r>
    </w:p>
    <w:p>
      <w:r>
        <w:t xml:space="preserve">Missä vaatteessa käytetään [illallispuku] sen erikoismuotona?</w:t>
      </w:r>
    </w:p>
    <w:p>
      <w:r>
        <w:rPr>
          <w:b/>
        </w:rPr>
        <w:t xml:space="preserve">Esimerkki 5.663</w:t>
      </w:r>
    </w:p>
    <w:p>
      <w:r>
        <w:t xml:space="preserve">alkuperäinen kysymys: Vastaus: TurkmenistanVastaustyyppi: Mikä TV-kanava on [kiinan kielellä]?Vastaus: Turkmenistan TV Channel.auxiliary information: Kiinan kieli on ryhmä toisiinsa liittyviä, mutta monissa tapauksissa keskenään ymmärtämättömiä kielilajeja, jotka muodostavat sino-tiibetiläisen kieliperheen haaran. Kiinaa puhuu Kiinan han-enemmistö ja monet muut etniset ryhmät. Lähes 1,2 miljardia ihmistä puhuu jonkinlaista kiinaa äidinkielenään. Äidinkieliset puhujat kuvaavat kiinan kielen lajikkeita yleensä yhden kiinan kielen murteiksi, mutta kielitieteilijät huomauttavat, että ne ovat yhtä moninaisia kuin koko kieliperhe. Kiinan kielen sisäistä monimuotoisuutta on verrattu romaanisiin kieliin, mutta se voi olla vieläkin monimuotoisempaa. Kiinaa on 7-13 alueellista pääryhmää, joista ylivoimaisesti eniten puhutaan mandariinikiinaa, jonka jälkeen tulevat wu, yue ja min. Useimmat näistä ryhmistä eivät ymmärrä toisiaan, vaikka joillakin, kuten Xiangin ja lounaisen mandariinikiinan murteilla, voi olla yhteisiä termejä ja jonkinasteista ymmärrettävyyttä. Kaikki kiinan kielen lajikkeet ovat tonaalisia ja analyyttisiä. Standardikiina on standardoitu puhutun kiinan muoto, joka perustuu mandariinin Pekingin murteeseen. Se on Kiinan ja Taiwanin virallinen kieli sekä yksi Singaporen neljästä virallisesta kielestä.</w:t>
      </w:r>
    </w:p>
    <w:p>
      <w:r>
        <w:rPr>
          <w:b/>
        </w:rPr>
        <w:t xml:space="preserve">Tulos</w:t>
      </w:r>
    </w:p>
    <w:p>
      <w:r>
        <w:t xml:space="preserve">Onko [kiinankielistä] televisiokanavaa, ja jos on, niin mitä?</w:t>
      </w:r>
    </w:p>
    <w:p>
      <w:r>
        <w:rPr>
          <w:b/>
        </w:rPr>
        <w:t xml:space="preserve">Tulos</w:t>
      </w:r>
    </w:p>
    <w:p>
      <w:r>
        <w:t xml:space="preserve">Mikä seuraavista televisiokanavista on [kiinankielinen]?</w:t>
      </w:r>
    </w:p>
    <w:p>
      <w:r>
        <w:rPr>
          <w:b/>
        </w:rPr>
        <w:t xml:space="preserve">Tulos</w:t>
      </w:r>
    </w:p>
    <w:p>
      <w:r>
        <w:t xml:space="preserve">Mitkä kanavat ovat niille, jotka puhuvat [kiinan kieltä]?</w:t>
      </w:r>
    </w:p>
    <w:p>
      <w:r>
        <w:rPr>
          <w:b/>
        </w:rPr>
        <w:t xml:space="preserve">Tulos</w:t>
      </w:r>
    </w:p>
    <w:p>
      <w:r>
        <w:t xml:space="preserve">Mikä on [kiinankielisen] kanavan nimi?</w:t>
      </w:r>
    </w:p>
    <w:p>
      <w:r>
        <w:rPr>
          <w:b/>
        </w:rPr>
        <w:t xml:space="preserve">Tulos</w:t>
      </w:r>
    </w:p>
    <w:p>
      <w:r>
        <w:t xml:space="preserve">Mitkä ovat [kiinankieliset] televisiokanavat?</w:t>
      </w:r>
    </w:p>
    <w:p>
      <w:r>
        <w:rPr>
          <w:b/>
        </w:rPr>
        <w:t xml:space="preserve">Esimerkki 5.664</w:t>
      </w:r>
    </w:p>
    <w:p>
      <w:r>
        <w:t xml:space="preserve">alkuperäinen kysymys: Vastaus: Postmenopausaalinen hormonihoito epästabiilissa angina pectoriksessa, indinaviirin plus stavudiinin plus lamivudiinin antamisen turvallisuus ja tehokkuus hiv-infektoituneille lapsille, vaihe ii:n koe peräkkäisestä kemo- ja sädehoidosta aidsiin liittyvässä primaarisessa keskushermostolymfoomassa....vastaustyyppi: Vaiheen ii koe...: Vastaustyyppi: Lääketieteellinen tutkimus: Amerikan yhdysvaltojen hallitus on liittovaltion hallitus, joka koostuu viidenkymmenen osavaltion tasavallasta, jotka muodostavat Yhdysvallat, sekä yhdestä pääkaupunkialueesta ja useista muista alueista. Liittovaltion hallitus koostuu kolmesta erillisestä hallinnonhaarasta: lainsäädäntö-, toimeenpano- ja tuomiovallasta, joiden toimivalta on Yhdysvaltain perustuslain mukaan annettu kongressille, presidentille ja liittovaltion tuomioistuimille, korkein oikeus mukaan lukien. Näiden hallinnonalojen valtuudet ja tehtävät määritellään edelleen kongressin säädöksillä, mukaan lukien korkeinta oikeutta alempien toimeenpanevien ministeriöiden ja tuomioistuinten perustaminen. Tasavallan täydellinen nimi on "Amerikan Yhdysvallat". Perustuslaissa ei mainita mitään muuta nimeä, ja tämä nimi esiintyy rahassa, sopimuksissa ja oikeudenkäynneissä, joissa se on osapuolena. Virallisissa asiakirjoissa käytetään usein ilmaisuja "Amerikan yhdysvaltojen hallitus" tai "Yhdysvaltojen hallitus" edustamaan liittovaltion hallitusta erotuksena osavaltioista yhdessä. Satunnaisessa keskustelussa tai kirjoituksissa käytetään usein termiä "liittovaltion hallitus" ja joskus termiä "kansallinen hallitus".</w:t>
      </w:r>
    </w:p>
    <w:p>
      <w:r>
        <w:rPr>
          <w:b/>
        </w:rPr>
        <w:t xml:space="preserve">Tulos</w:t>
      </w:r>
    </w:p>
    <w:p>
      <w:r>
        <w:t xml:space="preserve">Nimeä lääketieteellinen koe, joka suoritettiin [Yhdysvaltojen liittohallituksen] terveysviranomaisen alaisuudessa?</w:t>
      </w:r>
    </w:p>
    <w:p>
      <w:r>
        <w:rPr>
          <w:b/>
        </w:rPr>
        <w:t xml:space="preserve">Tulos</w:t>
      </w:r>
    </w:p>
    <w:p>
      <w:r>
        <w:t xml:space="preserve">Minkä lääketieteellisen kokeen [Yhdysvaltojen liittovaltion] terveysviranomainen sai päätökseen?</w:t>
      </w:r>
    </w:p>
    <w:p>
      <w:r>
        <w:rPr>
          <w:b/>
        </w:rPr>
        <w:t xml:space="preserve">Tulos</w:t>
      </w:r>
    </w:p>
    <w:p>
      <w:r>
        <w:t xml:space="preserve">Minkä lääketieteellisen kokeen terveysviranomainen [Yhdysvaltain liittovaltion hallitus] teki?</w:t>
      </w:r>
    </w:p>
    <w:p>
      <w:r>
        <w:rPr>
          <w:b/>
        </w:rPr>
        <w:t xml:space="preserve">Tulos</w:t>
      </w:r>
    </w:p>
    <w:p>
      <w:r>
        <w:t xml:space="preserve">Minkä lääketieteellisen kokeen [Yhdysvaltojen liittovaltion hallitus] terveysviranomainen suoritti?</w:t>
      </w:r>
    </w:p>
    <w:p>
      <w:r>
        <w:rPr>
          <w:b/>
        </w:rPr>
        <w:t xml:space="preserve">Tulos</w:t>
      </w:r>
    </w:p>
    <w:p>
      <w:r>
        <w:t xml:space="preserve">[Yhdysvaltain liittovaltion hallitus] antoi valtuudet minkä lääketieteellisen kokeen suorittamiseen?</w:t>
      </w:r>
    </w:p>
    <w:p>
      <w:r>
        <w:rPr>
          <w:b/>
        </w:rPr>
        <w:t xml:space="preserve">Esimerkki 5.665</w:t>
      </w:r>
    </w:p>
    <w:p>
      <w:r>
        <w:t xml:space="preserve">alkuperäinen kysymys: Vastaus: Star AllianceVastaustyyppi: Mikä liittouma [EVA Air] onVastaus: Star AllianceVastaustyyppi: Mikä liittouma on [EVA Air]? Lisätiedot: Star Alliance: lentoyhtiöiden liittouma: EVA Airlines Corporation on taiwanilainen kansainvälinen lentoyhtiö, jonka kotipaikka on Taiwanin Taoyuanin kansainvälisellä lentoasemalla lähellä Taipeita, Taiwanissa, ja joka harjoittaa matkustaja- ja rahtiliikennettä yli 40 kansainväliseen kohteeseen Aasiassa, Australiassa, Euroopassa ja Pohjois-Amerikassa. EVA Air on suurelta osin yksityisomistuksessa, ja sillä on täysin kansainvälinen reittiverkosto. Se on Taiwanin toiseksi suurin lentoyhtiö. EVA Airin pääkonttori sijaitsee Luzhussa, Taoyuan Cityssä, Taiwanissa. Vuonna 1989 perustetun, merenkulkualan monialayrityksen Evergreen Groupin tytäryhtiönä toimineen EVA Airin toiminta on laajentunut niin, että se tarjoaa myös lentorahtia, lentoyhtiöiden ateriapalveluja, maahuolintaa ja ilmailualan teknisiä palveluja. Sen rahtiliiketoiminta, EVA Air Cargo, on yhteydessä Evergreenin maailmanlaajuiseen merenkulkuverkostoon merellä ja maalla. Sen kotimainen ja alueellinen tytäryhtiö UNI Air liikennöi keskipitkän ja lyhyen matkan verkostoa Taiwanin, Macaon ja Kiinan kohteisiin, ja sen pääkeskuksena on Kaohsiung, Taiwan. Tammikuussa 2015 EVA Air oli maailman kolmanneksi turvallisin lentoyhtiö, sillä sen perustamisen jälkeen ei ole tapahtunut yhtään runkovahinkoa, onnettomuutta tai kuolemantapausta.</w:t>
      </w:r>
    </w:p>
    <w:p>
      <w:r>
        <w:rPr>
          <w:b/>
        </w:rPr>
        <w:t xml:space="preserve">Tulos</w:t>
      </w:r>
    </w:p>
    <w:p>
      <w:r>
        <w:t xml:space="preserve">[EVA Air] kuuluu mihin liittoutumaan?</w:t>
      </w:r>
    </w:p>
    <w:p>
      <w:r>
        <w:rPr>
          <w:b/>
        </w:rPr>
        <w:t xml:space="preserve">Tulos</w:t>
      </w:r>
    </w:p>
    <w:p>
      <w:r>
        <w:t xml:space="preserve">[EVA Air] kuuluu mihin liittoutumaan?</w:t>
      </w:r>
    </w:p>
    <w:p>
      <w:r>
        <w:rPr>
          <w:b/>
        </w:rPr>
        <w:t xml:space="preserve">Tulos</w:t>
      </w:r>
    </w:p>
    <w:p>
      <w:r>
        <w:t xml:space="preserve">[EVA Air] on minkä liittouman jäsen?</w:t>
      </w:r>
    </w:p>
    <w:p>
      <w:r>
        <w:rPr>
          <w:b/>
        </w:rPr>
        <w:t xml:space="preserve">Tulos</w:t>
      </w:r>
    </w:p>
    <w:p>
      <w:r>
        <w:t xml:space="preserve">[EVA Air] kuuluu mihin liittoutumaan?</w:t>
      </w:r>
    </w:p>
    <w:p>
      <w:r>
        <w:rPr>
          <w:b/>
        </w:rPr>
        <w:t xml:space="preserve">Tulos</w:t>
      </w:r>
    </w:p>
    <w:p>
      <w:r>
        <w:t xml:space="preserve">[EVA Air] löytyy waht allianssista?</w:t>
      </w:r>
    </w:p>
    <w:p>
      <w:r>
        <w:rPr>
          <w:b/>
        </w:rPr>
        <w:t xml:space="preserve">Esimerkki 5.666</w:t>
      </w:r>
    </w:p>
    <w:p>
      <w:r>
        <w:t xml:space="preserve">alkuperäinen kysymys: Vastaus: Men's Wearhouse Tuxedo Rental, Emerald Square (Emerald Square)?Vastaus: Men's Wearhouse Tuxedo RentalVastaustyyppi: Mikä organisaatio sijaitsee osoitteessa [Men's Wearhouse Tuxedo Rental, Emerald Square]? Organisaatio.</w:t>
      </w:r>
    </w:p>
    <w:p>
      <w:r>
        <w:rPr>
          <w:b/>
        </w:rPr>
        <w:t xml:space="preserve">Tulos</w:t>
      </w:r>
    </w:p>
    <w:p>
      <w:r>
        <w:t xml:space="preserve">[Men's Wearhouse Tuxedo Rental, Emerald Square] on minkä organisaation sijaintipaikka?</w:t>
      </w:r>
    </w:p>
    <w:p>
      <w:r>
        <w:rPr>
          <w:b/>
        </w:rPr>
        <w:t xml:space="preserve">Tulos</w:t>
      </w:r>
    </w:p>
    <w:p>
      <w:r>
        <w:t xml:space="preserve">Mikä yritys sijaitsee osoitteessa [Men's Wearhouse Tuxedo Rental, Emerald Square]?</w:t>
      </w:r>
    </w:p>
    <w:p>
      <w:r>
        <w:rPr>
          <w:b/>
        </w:rPr>
        <w:t xml:space="preserve">Tulos</w:t>
      </w:r>
    </w:p>
    <w:p>
      <w:r>
        <w:t xml:space="preserve">[Men's Wearhouse Tuxedo Rental, Emerald Square] on minkä organisaation sijaintipaikka?</w:t>
      </w:r>
    </w:p>
    <w:p>
      <w:r>
        <w:rPr>
          <w:b/>
        </w:rPr>
        <w:t xml:space="preserve">Tulos</w:t>
      </w:r>
    </w:p>
    <w:p>
      <w:r>
        <w:t xml:space="preserve">Mikä organisaatio sijaitsee osoitteessa [Men's Wearhouse Tuxedo Rental, Emerald Square]?</w:t>
      </w:r>
    </w:p>
    <w:p>
      <w:r>
        <w:rPr>
          <w:b/>
        </w:rPr>
        <w:t xml:space="preserve">Tulos</w:t>
      </w:r>
    </w:p>
    <w:p>
      <w:r>
        <w:t xml:space="preserve">Voitko nimetä organisaation, joka sijaitsee osoitteessa [Men's Wearhouse Tuxedo Rental, Emerald Square]?</w:t>
      </w:r>
    </w:p>
    <w:p>
      <w:r>
        <w:rPr>
          <w:b/>
        </w:rPr>
        <w:t xml:space="preserve">Esimerkki 5.667</w:t>
      </w:r>
    </w:p>
    <w:p>
      <w:r>
        <w:t xml:space="preserve">alkuperäinen kysymys: Vastaus: Yhdistyneen kuningaskunnan aatelisjärjestelmäVastaustyyppi: Mikä aatelisjärjestelmä syrjäyttää [Irlannin aatelisjärjestelmä]?Vastaus: Yhdistyneen kuningaskunnan aatelisjärjestelmä: System of nobility.auxiliary information: Peerage of Ireland koostuu niistä aatelisarvoista, jotka Englannin monarkit ovat luoneet lordina tai Irlannin kuninkaana tai myöhemmin Ison-Britannian ja Irlannin yhdistyneen kuningaskunnan monarkit. Tällaisten arvonimien luominen päättyi 1800-luvulla. Irlannin aatelisarvossa on herttua, markiisi, jaarli, varakreivi ja paroni. Ison-Britannian ja Pohjois-Irlannin yhdistyneen kuningaskunnan kruunulla on edelleen toimivalta Irlannin kuninkaallisissa, mukaan lukien ne kuninkaalliset, joiden arvonimet ovat peräisin nykyisen Irlannin tasavallan alueella sijaitsevista paikoista. Irlannin perustuslain 40 artiklan 2 kohdassa kielletään kuitenkin valtiota myöntämästä aatelisarvonimiä, eikä kansalainen voi ottaa vastaan aatelis- tai kunniatitteliä muutoin kuin hallituksen ennakkohyväksynnällä; aatelisarvonimiä pidetään ainoastaan kohteliaisuustitteleinä.</w:t>
      </w:r>
    </w:p>
    <w:p>
      <w:r>
        <w:rPr>
          <w:b/>
        </w:rPr>
        <w:t xml:space="preserve">Tulos</w:t>
      </w:r>
    </w:p>
    <w:p>
      <w:r>
        <w:t xml:space="preserve">Minkä aatelisjärjestelmän tilalle [Irlannin aatelisto] on tullut?</w:t>
      </w:r>
    </w:p>
    <w:p>
      <w:r>
        <w:rPr>
          <w:b/>
        </w:rPr>
        <w:t xml:space="preserve">Tulos</w:t>
      </w:r>
    </w:p>
    <w:p>
      <w:r>
        <w:t xml:space="preserve">[Peerage of Ireland] syrjäyttää minkä aatelisjärjestelmän?</w:t>
      </w:r>
    </w:p>
    <w:p>
      <w:r>
        <w:rPr>
          <w:b/>
        </w:rPr>
        <w:t xml:space="preserve">Tulos</w:t>
      </w:r>
    </w:p>
    <w:p>
      <w:r>
        <w:t xml:space="preserve">Nimeä aatelisjärjestelmä, joka syrjäyttää [Irlannin aatelisperinnön].</w:t>
      </w:r>
    </w:p>
    <w:p>
      <w:r>
        <w:rPr>
          <w:b/>
        </w:rPr>
        <w:t xml:space="preserve">Tulos</w:t>
      </w:r>
    </w:p>
    <w:p>
      <w:r>
        <w:t xml:space="preserve">Kun tarkastellaan [Irlannin aatelisjärjestystä], mikä aatelisjärjestelmä on ensisijainen siihen nähden?</w:t>
      </w:r>
    </w:p>
    <w:p>
      <w:r>
        <w:rPr>
          <w:b/>
        </w:rPr>
        <w:t xml:space="preserve">Tulos</w:t>
      </w:r>
    </w:p>
    <w:p>
      <w:r>
        <w:t xml:space="preserve">Minkä aatelisjärjestelmän tilalle [Irlannin aatelisto] on tullut?</w:t>
      </w:r>
    </w:p>
    <w:p>
      <w:r>
        <w:rPr>
          <w:b/>
        </w:rPr>
        <w:t xml:space="preserve">Esimerkki 5.668</w:t>
      </w:r>
    </w:p>
    <w:p>
      <w:r>
        <w:t xml:space="preserve">alkuperäinen kysymys: J. G. Jones]?Vastaus: Final Crisis #1Vastaustyyppi: Minkä sarjakuvan numeron kannessa on [J. G. Jonesin] lyijykynät?Vastaus: Final Crisis #1: Lisätiedot: Crisis crisis, crisis crisis, crisis crisis: sarjakuva: Sarjakuva: sarjakuvanumero: J. G. Jones on yhdysvaltalainen sarjakuvataiteilija, joka tunnetaan muun muassa Wanted- ja Final Crisis -nimikkeistä.</w:t>
      </w:r>
    </w:p>
    <w:p>
      <w:r>
        <w:rPr>
          <w:b/>
        </w:rPr>
        <w:t xml:space="preserve">Tulos</w:t>
      </w:r>
    </w:p>
    <w:p>
      <w:r>
        <w:t xml:space="preserve">Mistä sarjakuvanumerosta löydät [J. G. Jonesin] kansikynät?</w:t>
      </w:r>
    </w:p>
    <w:p>
      <w:r>
        <w:rPr>
          <w:b/>
        </w:rPr>
        <w:t xml:space="preserve">Tulos</w:t>
      </w:r>
    </w:p>
    <w:p>
      <w:r>
        <w:t xml:space="preserve">[J. G. Jonesin] kansikynä löytyy mistä sarjakuvanumerosta?</w:t>
      </w:r>
    </w:p>
    <w:p>
      <w:r>
        <w:rPr>
          <w:b/>
        </w:rPr>
        <w:t xml:space="preserve">Tulos</w:t>
      </w:r>
    </w:p>
    <w:p>
      <w:r>
        <w:t xml:space="preserve">[J. G. Jones] teki kansikynät mihin sarjakuvan numeroon?</w:t>
      </w:r>
    </w:p>
    <w:p>
      <w:r>
        <w:rPr>
          <w:b/>
        </w:rPr>
        <w:t xml:space="preserve">Tulos</w:t>
      </w:r>
    </w:p>
    <w:p>
      <w:r>
        <w:t xml:space="preserve">[J. G. Jones] toimitti kansikynät mihin sarjakuvanumeroon?</w:t>
      </w:r>
    </w:p>
    <w:p>
      <w:r>
        <w:rPr>
          <w:b/>
        </w:rPr>
        <w:t xml:space="preserve">Tulos</w:t>
      </w:r>
    </w:p>
    <w:p>
      <w:r>
        <w:t xml:space="preserve">Missä sarjakuvanumeroissa on [J. G. Jonesin] kansikynät?</w:t>
      </w:r>
    </w:p>
    <w:p>
      <w:r>
        <w:rPr>
          <w:b/>
        </w:rPr>
        <w:t xml:space="preserve">Esimerkki 5.669</w:t>
      </w:r>
    </w:p>
    <w:p>
      <w:r>
        <w:t xml:space="preserve">alkuperäinen kysymys: Vastaus: Phil MorrisonVastaustyyppi: Kuka laivan suunnittelija suunnitteli [RS800]-luokan?Vastaus: Phil MorrisonVastaustyyppi: Alussuunnittelija.lisätiedot: RS800 on Phil Morrisonin suunnittelema ja RS Sailingin valmistama kevyt purjevene. Venettä purjehtii 2 henkilöä molemmat trapetsilla, ja siinä on pää-, puomi- ja spinnakeri. RS800:n Portsmouth Yardstick -numero on 820 ja D-PN 77,0. Yhdistyneessä kuningaskunnassa on suuri kilpapurjehduspiiri ja joitakin eurooppalaisia tapahtumia vuosittain.</w:t>
      </w:r>
    </w:p>
    <w:p>
      <w:r>
        <w:rPr>
          <w:b/>
        </w:rPr>
        <w:t xml:space="preserve">Tulos</w:t>
      </w:r>
    </w:p>
    <w:p>
      <w:r>
        <w:t xml:space="preserve">Minkä laivasuunnittelijan suunnittelema [RS800]-luokka on?</w:t>
      </w:r>
    </w:p>
    <w:p>
      <w:r>
        <w:rPr>
          <w:b/>
        </w:rPr>
        <w:t xml:space="preserve">Tulos</w:t>
      </w:r>
    </w:p>
    <w:p>
      <w:r>
        <w:t xml:space="preserve">Kuka laivasuunnittelija suunnitteli [RS800]-luokan alukset?</w:t>
      </w:r>
    </w:p>
    <w:p>
      <w:r>
        <w:rPr>
          <w:b/>
        </w:rPr>
        <w:t xml:space="preserve">Tulos</w:t>
      </w:r>
    </w:p>
    <w:p>
      <w:r>
        <w:t xml:space="preserve">Minkä laivasuunnittelijan suunnittelema [RS800]-luokka oli?</w:t>
      </w:r>
    </w:p>
    <w:p>
      <w:r>
        <w:rPr>
          <w:b/>
        </w:rPr>
        <w:t xml:space="preserve">Tulos</w:t>
      </w:r>
    </w:p>
    <w:p>
      <w:r>
        <w:t xml:space="preserve">Kuka on alusluokan [RS800] suunnittelija?</w:t>
      </w:r>
    </w:p>
    <w:p>
      <w:r>
        <w:rPr>
          <w:b/>
        </w:rPr>
        <w:t xml:space="preserve">Tulos</w:t>
      </w:r>
    </w:p>
    <w:p>
      <w:r>
        <w:t xml:space="preserve">Kuka oli luokan [RS800] suunnitellut laivasuunnittelija?</w:t>
      </w:r>
    </w:p>
    <w:p>
      <w:r>
        <w:rPr>
          <w:b/>
        </w:rPr>
        <w:t xml:space="preserve">Esimerkki 5.670</w:t>
      </w:r>
    </w:p>
    <w:p>
      <w:r>
        <w:t xml:space="preserve">Alkuperäinen kysymys: Minkä tyyppinen organisaatio on [William McKinley High School]?Vastaus: lukioVastaustyyppi: Organisaatiotyyppi: Fiktiivinen organisaatiotyyppi.</w:t>
      </w:r>
    </w:p>
    <w:p>
      <w:r>
        <w:rPr>
          <w:b/>
        </w:rPr>
        <w:t xml:space="preserve">Tulos</w:t>
      </w:r>
    </w:p>
    <w:p>
      <w:r>
        <w:t xml:space="preserve">Nimeä organisaatiotyyppi, johon [William McKinley High School] kuuluu.</w:t>
      </w:r>
    </w:p>
    <w:p>
      <w:r>
        <w:rPr>
          <w:b/>
        </w:rPr>
        <w:t xml:space="preserve">Tulos</w:t>
      </w:r>
    </w:p>
    <w:p>
      <w:r>
        <w:t xml:space="preserve">[William McKinley High School] on minkälainen fiktiivinen organisaatiotyyppi?</w:t>
      </w:r>
    </w:p>
    <w:p>
      <w:r>
        <w:rPr>
          <w:b/>
        </w:rPr>
        <w:t xml:space="preserve">Tulos</w:t>
      </w:r>
    </w:p>
    <w:p>
      <w:r>
        <w:t xml:space="preserve">[William McKinley High School] on osa mitä organisaatiotyyppiä?</w:t>
      </w:r>
    </w:p>
    <w:p>
      <w:r>
        <w:rPr>
          <w:b/>
        </w:rPr>
        <w:t xml:space="preserve">Tulos</w:t>
      </w:r>
    </w:p>
    <w:p>
      <w:r>
        <w:t xml:space="preserve">[William McKinley High School] kuuluu mihin organisaatiotyyppiin?</w:t>
      </w:r>
    </w:p>
    <w:p>
      <w:r>
        <w:rPr>
          <w:b/>
        </w:rPr>
        <w:t xml:space="preserve">Tulos</w:t>
      </w:r>
    </w:p>
    <w:p>
      <w:r>
        <w:t xml:space="preserve">[William McKinley High School] on minkälainen organisaatio?</w:t>
      </w:r>
    </w:p>
    <w:p>
      <w:r>
        <w:rPr>
          <w:b/>
        </w:rPr>
        <w:t xml:space="preserve">Esimerkki 5.671</w:t>
      </w:r>
    </w:p>
    <w:p>
      <w:r>
        <w:t xml:space="preserve">alkuperäinen kysymys: Vastaus: Jaanika TaltsVastaustyyppi: Minkä musiikkivideon aiheena on [I Am Not a Child of Despair]? Music video subject.</w:t>
      </w:r>
    </w:p>
    <w:p>
      <w:r>
        <w:rPr>
          <w:b/>
        </w:rPr>
        <w:t xml:space="preserve">Tulos</w:t>
      </w:r>
    </w:p>
    <w:p>
      <w:r>
        <w:t xml:space="preserve">[I Am Not a Child of Despair] on aiheena missä näistä musiikkivideoista?</w:t>
      </w:r>
    </w:p>
    <w:p>
      <w:r>
        <w:rPr>
          <w:b/>
        </w:rPr>
        <w:t xml:space="preserve">Tulos</w:t>
      </w:r>
    </w:p>
    <w:p>
      <w:r>
        <w:t xml:space="preserve">[I Am Not a Child of Despair] otsikot mikä musiikkivideon aihe?</w:t>
      </w:r>
    </w:p>
    <w:p>
      <w:r>
        <w:rPr>
          <w:b/>
        </w:rPr>
        <w:t xml:space="preserve">Tulos</w:t>
      </w:r>
    </w:p>
    <w:p>
      <w:r>
        <w:t xml:space="preserve">[I Am Not a Child of Despair] on aiheena missä musiikkivideoissa?</w:t>
      </w:r>
    </w:p>
    <w:p>
      <w:r>
        <w:rPr>
          <w:b/>
        </w:rPr>
        <w:t xml:space="preserve">Tulos</w:t>
      </w:r>
    </w:p>
    <w:p>
      <w:r>
        <w:t xml:space="preserve">Nimeä musiikkivideoaihe, jonka aiheena on [I Am Not a Child of Despair]?</w:t>
      </w:r>
    </w:p>
    <w:p>
      <w:r>
        <w:rPr>
          <w:b/>
        </w:rPr>
        <w:t xml:space="preserve">Tulos</w:t>
      </w:r>
    </w:p>
    <w:p>
      <w:r>
        <w:t xml:space="preserve">Kenen musiikkivideo on [I Am Not a Child of Despair]?</w:t>
      </w:r>
    </w:p>
    <w:p>
      <w:r>
        <w:rPr>
          <w:b/>
        </w:rPr>
        <w:t xml:space="preserve">Esimerkki 5.672</w:t>
      </w:r>
    </w:p>
    <w:p>
      <w:r>
        <w:t xml:space="preserve">alkuperäinen kysymys: Vastaus: aikuisten standardit, oldiesVastaustyyppi: Mikä on [WFTM]:n radioformaatti? Radioformaatti: Radioformaatti.lisätiedot: WFTM on radioasema, joka lähettää oldies-formaattia. Toimilupa Maysville, Kentucky, Yhdysvallat. Aseman omistaa tällä hetkellä Standard Tobacco Co. WFTM-AM on Westwood Onen satelliittivälitteisen Kool Gold -formaatin tytäryhtiö, joka esittää pääasiassa 1960- ja 70-luvun hittejä. Aiemmin asema lähetti aikuisten standardeja.</w:t>
      </w:r>
    </w:p>
    <w:p>
      <w:r>
        <w:rPr>
          <w:b/>
        </w:rPr>
        <w:t xml:space="preserve">Tulos</w:t>
      </w:r>
    </w:p>
    <w:p>
      <w:r>
        <w:t xml:space="preserve">Mitä radioformaattia [WFTM] käyttää?</w:t>
      </w:r>
    </w:p>
    <w:p>
      <w:r>
        <w:rPr>
          <w:b/>
        </w:rPr>
        <w:t xml:space="preserve">Tulos</w:t>
      </w:r>
    </w:p>
    <w:p>
      <w:r>
        <w:t xml:space="preserve">Mikä radioformaatti on [WFTM]?</w:t>
      </w:r>
    </w:p>
    <w:p>
      <w:r>
        <w:rPr>
          <w:b/>
        </w:rPr>
        <w:t xml:space="preserve">Tulos</w:t>
      </w:r>
    </w:p>
    <w:p>
      <w:r>
        <w:t xml:space="preserve">Mikä radioasema [WFTM] käyttää mitä radioformaattia?</w:t>
      </w:r>
    </w:p>
    <w:p>
      <w:r>
        <w:rPr>
          <w:b/>
        </w:rPr>
        <w:t xml:space="preserve">Tulos</w:t>
      </w:r>
    </w:p>
    <w:p>
      <w:r>
        <w:t xml:space="preserve">Mikä on [WFTM:n] radioformaatti?</w:t>
      </w:r>
    </w:p>
    <w:p>
      <w:r>
        <w:rPr>
          <w:b/>
        </w:rPr>
        <w:t xml:space="preserve">Tulos</w:t>
      </w:r>
    </w:p>
    <w:p>
      <w:r>
        <w:t xml:space="preserve">[WFTM] on mikä radioformaatti?</w:t>
      </w:r>
    </w:p>
    <w:p>
      <w:r>
        <w:rPr>
          <w:b/>
        </w:rPr>
        <w:t xml:space="preserve">Esimerkki 5.673</w:t>
      </w:r>
    </w:p>
    <w:p>
      <w:r>
        <w:t xml:space="preserve">alkuperäinen kysymys: Vastaus: ksantofylliVastaustyyppi: Mikä on [Neoxanthin] kemiallinen luokitus?vastaus: ksantofylliVastaustyyppi: Mikä on [Neoxanthin] kemiallinen luokitus? Kemiallinen luokitus: Neoksantiini on karotenoidi ja ksantofylli. Kasveissa se on välituotteena kasvihormoni abskisiinihapon biosynteesissä. Sitä tuotetaan violaksantiinista neoksantiinisyntaasin vaikutuksesta. Se on tärkein ksantofylli, jota esiintyy vihreissä lehtivihanneksissa, kuten pinaatissa.</w:t>
      </w:r>
    </w:p>
    <w:p>
      <w:r>
        <w:rPr>
          <w:b/>
        </w:rPr>
        <w:t xml:space="preserve">Tulos</w:t>
      </w:r>
    </w:p>
    <w:p>
      <w:r>
        <w:t xml:space="preserve">Mihin kemialliseen aineeseen [neoksantiini] luokitellaan?</w:t>
      </w:r>
    </w:p>
    <w:p>
      <w:r>
        <w:rPr>
          <w:b/>
        </w:rPr>
        <w:t xml:space="preserve">Tulos</w:t>
      </w:r>
    </w:p>
    <w:p>
      <w:r>
        <w:t xml:space="preserve">[Neoksantiini] on mikä kemiallinen luokitus?</w:t>
      </w:r>
    </w:p>
    <w:p>
      <w:r>
        <w:rPr>
          <w:b/>
        </w:rPr>
        <w:t xml:space="preserve">Tulos</w:t>
      </w:r>
    </w:p>
    <w:p>
      <w:r>
        <w:t xml:space="preserve">Mihin kemialliseen luokitukseen [neoksantiini] kuuluu?</w:t>
      </w:r>
    </w:p>
    <w:p>
      <w:r>
        <w:rPr>
          <w:b/>
        </w:rPr>
        <w:t xml:space="preserve">Tulos</w:t>
      </w:r>
    </w:p>
    <w:p>
      <w:r>
        <w:t xml:space="preserve">Miten kemikaali [Neoxanthin] luokitellaan?</w:t>
      </w:r>
    </w:p>
    <w:p>
      <w:r>
        <w:rPr>
          <w:b/>
        </w:rPr>
        <w:t xml:space="preserve">Tulos</w:t>
      </w:r>
    </w:p>
    <w:p>
      <w:r>
        <w:t xml:space="preserve">Mihin kemialliseen luokitukseen [neoksantiini] kuuluu?</w:t>
      </w:r>
    </w:p>
    <w:p>
      <w:r>
        <w:rPr>
          <w:b/>
        </w:rPr>
        <w:t xml:space="preserve">Esimerkki 5.674</w:t>
      </w:r>
    </w:p>
    <w:p>
      <w:r>
        <w:t xml:space="preserve">alkuperäinen kysymys: Vastaus: Doctor WhoVastaustyyppi: Missä tv-ohjelmassa on moniosaisia jaksoja [Underworld]?Vastaus: Doctor Who TV Program.auxiliary information: Underworld on brittiläisen scifi-televisiosarjan Doctor Who 15. tuotantokauden viides sarja, joka esitettiin ensimmäisen kerran neljässä viikoittaisessa osassa 7'Äì28. tammikuuta 1978.</w:t>
      </w:r>
    </w:p>
    <w:p>
      <w:r>
        <w:rPr>
          <w:b/>
        </w:rPr>
        <w:t xml:space="preserve">Tulos</w:t>
      </w:r>
    </w:p>
    <w:p>
      <w:r>
        <w:t xml:space="preserve">Minkä televisio-ohjelman jakso on [Underworld]?</w:t>
      </w:r>
    </w:p>
    <w:p>
      <w:r>
        <w:rPr>
          <w:b/>
        </w:rPr>
        <w:t xml:space="preserve">Tulos</w:t>
      </w:r>
    </w:p>
    <w:p>
      <w:r>
        <w:t xml:space="preserve">Missä tv-ohjelmassa on moniosaisia jaksoja [Underworldistä]?</w:t>
      </w:r>
    </w:p>
    <w:p>
      <w:r>
        <w:rPr>
          <w:b/>
        </w:rPr>
        <w:t xml:space="preserve">Tulos</w:t>
      </w:r>
    </w:p>
    <w:p>
      <w:r>
        <w:t xml:space="preserve">[Underworld] on osa mitä tv-ohjelmaa?</w:t>
      </w:r>
    </w:p>
    <w:p>
      <w:r>
        <w:rPr>
          <w:b/>
        </w:rPr>
        <w:t xml:space="preserve">Tulos</w:t>
      </w:r>
    </w:p>
    <w:p>
      <w:r>
        <w:t xml:space="preserve">[Underworld] on moniosainen jakso mistä televisio-ohjelmasta?</w:t>
      </w:r>
    </w:p>
    <w:p>
      <w:r>
        <w:rPr>
          <w:b/>
        </w:rPr>
        <w:t xml:space="preserve">Tulos</w:t>
      </w:r>
    </w:p>
    <w:p>
      <w:r>
        <w:t xml:space="preserve">[Underworld] on mutlipart-jakso mistä televisio-ohjelmasta?</w:t>
      </w:r>
    </w:p>
    <w:p>
      <w:r>
        <w:rPr>
          <w:b/>
        </w:rPr>
        <w:t xml:space="preserve">Tulos</w:t>
      </w:r>
    </w:p>
    <w:p>
      <w:r>
        <w:t xml:space="preserve">Nimeä televisio-ohjelma, jossa on moniosaisia jaksoja [Underworldistä].</w:t>
      </w:r>
    </w:p>
    <w:p>
      <w:r>
        <w:rPr>
          <w:b/>
        </w:rPr>
        <w:t xml:space="preserve">Esimerkki 5.675</w:t>
      </w:r>
    </w:p>
    <w:p>
      <w:r>
        <w:t xml:space="preserve">alkuperäinen kysymys: Vastaus: En ole lihava... olen pörröinen lisävastaustyyppi: TV Episode.</w:t>
      </w:r>
    </w:p>
    <w:p>
      <w:r>
        <w:rPr>
          <w:b/>
        </w:rPr>
        <w:t xml:space="preserve">Tulos</w:t>
      </w:r>
    </w:p>
    <w:p>
      <w:r>
        <w:t xml:space="preserve">Minkä tv-jakson kausien joukossa on [Gabriel Iglesias Shows - Season 0]?</w:t>
      </w:r>
    </w:p>
    <w:p>
      <w:r>
        <w:rPr>
          <w:b/>
        </w:rPr>
        <w:t xml:space="preserve">Tulos</w:t>
      </w:r>
    </w:p>
    <w:p>
      <w:r>
        <w:t xml:space="preserve">[Gabriel Iglesias Shows - Kausi 0] on mikä TV-jakso kausissa?</w:t>
      </w:r>
    </w:p>
    <w:p>
      <w:r>
        <w:rPr>
          <w:b/>
        </w:rPr>
        <w:t xml:space="preserve">Tulos</w:t>
      </w:r>
    </w:p>
    <w:p>
      <w:r>
        <w:t xml:space="preserve">[Gabriel Iglesias Shows - Kausi 0] kaudet on missä tv-jaksossa?</w:t>
      </w:r>
    </w:p>
    <w:p>
      <w:r>
        <w:rPr>
          <w:b/>
        </w:rPr>
        <w:t xml:space="preserve">Tulos</w:t>
      </w:r>
    </w:p>
    <w:p>
      <w:r>
        <w:t xml:space="preserve">Nimeä tv-jakso, jonka [Gabriel Iglesias Shows - Kausi 0] kausissa on [Gabriel Iglesias Shows - Season 0].</w:t>
      </w:r>
    </w:p>
    <w:p>
      <w:r>
        <w:rPr>
          <w:b/>
        </w:rPr>
        <w:t xml:space="preserve">Tulos</w:t>
      </w:r>
    </w:p>
    <w:p>
      <w:r>
        <w:t xml:space="preserve">Nimen tv-jakso, jonka [Gabriel Iglesias Shows - Kausi 0] on kausissa?</w:t>
      </w:r>
    </w:p>
    <w:p>
      <w:r>
        <w:rPr>
          <w:b/>
        </w:rPr>
        <w:t xml:space="preserve">Tulos</w:t>
      </w:r>
    </w:p>
    <w:p>
      <w:r>
        <w:t xml:space="preserve">[Gabriel Iglesias Shows - Kausi 0] on kausi minkä TV-jakson aikana?</w:t>
      </w:r>
    </w:p>
    <w:p>
      <w:r>
        <w:rPr>
          <w:b/>
        </w:rPr>
        <w:t xml:space="preserve">Esimerkki 5.676</w:t>
      </w:r>
    </w:p>
    <w:p>
      <w:r>
        <w:t xml:space="preserve">Alkuperäinen kysymys: Mitä lääketieteellistä tutkimusta on testattu [sytarabiinille]?Vastaus: Vaiheen ii tutkimus peräkkäisestä kemoterapiasta ja sädehoidosta aidsiin liittyvässä primaarisessa keskushermostolymfassaVastaustyyppi: Lääketieteellinen koe.lisätiedot: Sytarabiini eli sytosiiniarabinosidi on kemoterapia-aine, jota käytetään pääasiassa valkosolujen syöpien, kuten akuutin myelooisen leukemian ja non-Hodgkinin lymfooman, hoidossa. Se tunnetaan myös nimellä ara-C. Se tappaa syöpäsoluja häiritsemällä DNA-synteesiä. Sitä kutsutaan sytosiini-arabinosidiksi, koska siinä yhdistyy sytosiini-emäs ja arabinoosisokeri. Sytosiini yhdistyy normaalisti toisen sokerin, deoksiriboosin, kanssa muodostaen deoksisytidiinin, joka on DNA:n osa. Tietyt sienet, joista sitä alun perin löydettiin, käyttävät arabinosidisokereita muodostaakseen toisenlaisen yhdisteen. Sytosiini-arabinosidi on tarpeeksi samanlainen kuin ihmisen sytosiinideoksiriboosi, jotta se voi liittyä ihmisen DNA:han, mutta tarpeeksi erilainen, jotta se tappaa solun. Tätä mekanismia käytetään syöpäsolujen tappamiseen. Sytarabiini on ensimmäinen syöpälääkkeiden sarjassa, joka muutti nukleosidien sokerikomponenttia. Muut syöpälääkkeet muuttavat emästä. Se on Maailman terveysjärjestön luettelossa (List of Essential Medicines), joka on luettelo tärkeimmistä perusterveydenhuollossa tarvittavista lääkkeistä.</w:t>
      </w:r>
    </w:p>
    <w:p>
      <w:r>
        <w:rPr>
          <w:b/>
        </w:rPr>
        <w:t xml:space="preserve">Tulos</w:t>
      </w:r>
    </w:p>
    <w:p>
      <w:r>
        <w:t xml:space="preserve">[Sytarabiini] on testattu mitä lääketieteellistä tutkimusta varten?</w:t>
      </w:r>
    </w:p>
    <w:p>
      <w:r>
        <w:rPr>
          <w:b/>
        </w:rPr>
        <w:t xml:space="preserve">Tulos</w:t>
      </w:r>
    </w:p>
    <w:p>
      <w:r>
        <w:t xml:space="preserve">Nimeä lääketieteellinen tutkimus, jota varten [sytarabiini] on testattu.</w:t>
      </w:r>
    </w:p>
    <w:p>
      <w:r>
        <w:rPr>
          <w:b/>
        </w:rPr>
        <w:t xml:space="preserve">Tulos</w:t>
      </w:r>
    </w:p>
    <w:p>
      <w:r>
        <w:t xml:space="preserve">[Sytarabiini] on testattu missä lääketieteellisessä tutkimuksessa?</w:t>
      </w:r>
    </w:p>
    <w:p>
      <w:r>
        <w:rPr>
          <w:b/>
        </w:rPr>
        <w:t xml:space="preserve">Tulos</w:t>
      </w:r>
    </w:p>
    <w:p>
      <w:r>
        <w:t xml:space="preserve">[Sytarabiini] on testattu mitä lääketieteellistä tutkimusta varten?</w:t>
      </w:r>
    </w:p>
    <w:p>
      <w:r>
        <w:rPr>
          <w:b/>
        </w:rPr>
        <w:t xml:space="preserve">Tulos</w:t>
      </w:r>
    </w:p>
    <w:p>
      <w:r>
        <w:t xml:space="preserve">[Sytarabiini]-testi on tehty missä lääketieteellisessä tutkimuksessa?</w:t>
      </w:r>
    </w:p>
    <w:p>
      <w:r>
        <w:rPr>
          <w:b/>
        </w:rPr>
        <w:t xml:space="preserve">Esimerkki 5.677</w:t>
      </w:r>
    </w:p>
    <w:p>
      <w:r>
        <w:t xml:space="preserve">alkuperäinen kysymys: Vastaus: The Last Coiner, Doctor Who Yearbook 1992, Harker: The Book of SolomonVastaustyyppi: Kirjan tyyppi: Kirja.</w:t>
      </w:r>
    </w:p>
    <w:p>
      <w:r>
        <w:rPr>
          <w:b/>
        </w:rPr>
        <w:t xml:space="preserve">Tulos</w:t>
      </w:r>
    </w:p>
    <w:p>
      <w:r>
        <w:t xml:space="preserve">Nimeä kirja, jonka sisäkuvituksen on tehnyt [Vince Danks].</w:t>
      </w:r>
    </w:p>
    <w:p>
      <w:r>
        <w:rPr>
          <w:b/>
        </w:rPr>
        <w:t xml:space="preserve">Tulos</w:t>
      </w:r>
    </w:p>
    <w:p>
      <w:r>
        <w:t xml:space="preserve">[Vince Danks] teki sisäkuvitukset mihin kirjaan?</w:t>
      </w:r>
    </w:p>
    <w:p>
      <w:r>
        <w:rPr>
          <w:b/>
        </w:rPr>
        <w:t xml:space="preserve">Tulos</w:t>
      </w:r>
    </w:p>
    <w:p>
      <w:r>
        <w:t xml:space="preserve">[Vince Danks] on minkä kirjan kuvittaja?</w:t>
      </w:r>
    </w:p>
    <w:p>
      <w:r>
        <w:rPr>
          <w:b/>
        </w:rPr>
        <w:t xml:space="preserve">Tulos</w:t>
      </w:r>
    </w:p>
    <w:p>
      <w:r>
        <w:t xml:space="preserve">[Vince Danks] teki sisäkuvitukset mihin kirjaan?</w:t>
      </w:r>
    </w:p>
    <w:p>
      <w:r>
        <w:rPr>
          <w:b/>
        </w:rPr>
        <w:t xml:space="preserve">Tulos</w:t>
      </w:r>
    </w:p>
    <w:p>
      <w:r>
        <w:t xml:space="preserve">[Vince Danks] piirsi sisäkuvitukset mihin kirjaan?</w:t>
      </w:r>
    </w:p>
    <w:p>
      <w:r>
        <w:rPr>
          <w:b/>
        </w:rPr>
        <w:t xml:space="preserve">Esimerkki 5.678</w:t>
      </w:r>
    </w:p>
    <w:p>
      <w:r>
        <w:t xml:space="preserve">alkuperäinen kysymys: Vastaus: Miss Senior SweetheartVastaustyyppi: Minkä elokuvan on käsikirjoittanut [Sabine Steyer]?vastaus: Miss Senior Sweetheart: Vastaustyyppi: Elokuva: Sabine Steyer on elokuvaohjaaja ja elokuvaleikkaaja.</w:t>
      </w:r>
    </w:p>
    <w:p>
      <w:r>
        <w:rPr>
          <w:b/>
        </w:rPr>
        <w:t xml:space="preserve">Tulos</w:t>
      </w:r>
    </w:p>
    <w:p>
      <w:r>
        <w:t xml:space="preserve">Mikä on [Sabine Steyerin] käsikirjoittama elokuva?</w:t>
      </w:r>
    </w:p>
    <w:p>
      <w:r>
        <w:rPr>
          <w:b/>
        </w:rPr>
        <w:t xml:space="preserve">Tulos</w:t>
      </w:r>
    </w:p>
    <w:p>
      <w:r>
        <w:t xml:space="preserve">[Sabine Steyer] kirjoitti minkä käsikirjoituksen?</w:t>
      </w:r>
    </w:p>
    <w:p>
      <w:r>
        <w:rPr>
          <w:b/>
        </w:rPr>
        <w:t xml:space="preserve">Tulos</w:t>
      </w:r>
    </w:p>
    <w:p>
      <w:r>
        <w:t xml:space="preserve">Nimeä elokuva, jonka käsikirjoittaja on [Sabine Steyer].</w:t>
      </w:r>
    </w:p>
    <w:p>
      <w:r>
        <w:rPr>
          <w:b/>
        </w:rPr>
        <w:t xml:space="preserve">Tulos</w:t>
      </w:r>
    </w:p>
    <w:p>
      <w:r>
        <w:t xml:space="preserve">[Sabine Steyer] kirjoitti käsikirjoituksen mihin elokuvaan?</w:t>
      </w:r>
    </w:p>
    <w:p>
      <w:r>
        <w:rPr>
          <w:b/>
        </w:rPr>
        <w:t xml:space="preserve">Tulos</w:t>
      </w:r>
    </w:p>
    <w:p>
      <w:r>
        <w:t xml:space="preserve">[Sabine Steyer] käsikirjoitti minkä elokuvan?</w:t>
      </w:r>
    </w:p>
    <w:p>
      <w:r>
        <w:rPr>
          <w:b/>
        </w:rPr>
        <w:t xml:space="preserve">Esimerkki 5.679</w:t>
      </w:r>
    </w:p>
    <w:p>
      <w:r>
        <w:t xml:space="preserve">alkuperäinen kysymys: Vastaus: Anne FrankVastaustyyppi: Kenellä henkilöllä on lainaukset ['ÄúMuutama viikko sitten aloin kirjoittaa tarinaa, jonka keksin alusta loppuun, ja olen nauttinut siitä niin paljon, että kynäni tuotteet kasaantuvat.'Äù]?Vastaus: Anne FrankVastaustyyppi: Anne Frank: Henkilö.</w:t>
      </w:r>
    </w:p>
    <w:p>
      <w:r>
        <w:rPr>
          <w:b/>
        </w:rPr>
        <w:t xml:space="preserve">Tulos</w:t>
      </w:r>
    </w:p>
    <w:p>
      <w:r>
        <w:t xml:space="preserve">['Äú Muutama viikko sitten aloin kirjoittaa tarinaa, jonka keksin alusta loppuun, ja olen nauttinut siitä niin paljon, että kynäni tuotteet kasaantuvat.'Äù] on lainaus keneltä?</w:t>
      </w:r>
    </w:p>
    <w:p>
      <w:r>
        <w:rPr>
          <w:b/>
        </w:rPr>
        <w:t xml:space="preserve">Tulos</w:t>
      </w:r>
    </w:p>
    <w:p>
      <w:r>
        <w:t xml:space="preserve">['ÄúAloitin muutama viikko sitten kirjoittamaan tarinaa, jonka keksin alusta loppuun, ja olen nauttinut siitä niin paljon, että kynäni tuotteet kasaantuvat.'Äù] oli lainaus minkä kirjailijan teoksesta?</w:t>
      </w:r>
    </w:p>
    <w:p>
      <w:r>
        <w:rPr>
          <w:b/>
        </w:rPr>
        <w:t xml:space="preserve">Tulos</w:t>
      </w:r>
    </w:p>
    <w:p>
      <w:r>
        <w:t xml:space="preserve">Sitaatti ['Äú Muutama viikko sitten aloin kirjoittaa tarinaa, jonka keksin alusta loppuun, ja olen nauttinut siitä niin paljon, että kynäni tuotteet kasaantuvat.'Äù] on peräisin keneltä?</w:t>
      </w:r>
    </w:p>
    <w:p>
      <w:r>
        <w:rPr>
          <w:b/>
        </w:rPr>
        <w:t xml:space="preserve">Tulos</w:t>
      </w:r>
    </w:p>
    <w:p>
      <w:r>
        <w:t xml:space="preserve">Nimeä henkilö, jolla on lainaukset ['ÄúMuutama viikko sitten aloin kirjoittaa tarinaa, jonka keksin alusta loppuun, ja olen nauttinut siitä niin paljon, että kynäni tuotteet kasaantuvat.'Äù].</w:t>
      </w:r>
    </w:p>
    <w:p>
      <w:r>
        <w:rPr>
          <w:b/>
        </w:rPr>
        <w:t xml:space="preserve">Tulos</w:t>
      </w:r>
    </w:p>
    <w:p>
      <w:r>
        <w:t xml:space="preserve">['ÄúAloitin muutama viikko sitten kirjoittamaan tarinaa, jonka keksin alusta loppuun, ja olen nauttinut siitä niin paljon, että kynäni tuotteet kasaantuvat.'Äù] on lainaus keneltä?</w:t>
      </w:r>
    </w:p>
    <w:p>
      <w:r>
        <w:rPr>
          <w:b/>
        </w:rPr>
        <w:t xml:space="preserve">Esimerkki 5.680</w:t>
      </w:r>
    </w:p>
    <w:p>
      <w:r>
        <w:t xml:space="preserve">Alkuperäinen kysymys: Minkä valtion myöntämällä luvalla on kanava [Yhdysvaltain passin uudet hakemukset]?Vastaus: Yhdysvaltain passiVastaustyyppi: Passin tyyppi: Valtion myöntämä lupa.</w:t>
      </w:r>
    </w:p>
    <w:p>
      <w:r>
        <w:rPr>
          <w:b/>
        </w:rPr>
        <w:t xml:space="preserve">Tulos</w:t>
      </w:r>
    </w:p>
    <w:p>
      <w:r>
        <w:t xml:space="preserve">Mikä on hallituksen myöntämä lupa, jolla on [Yhdysvaltain passin uudet hakemukset]-kanava?</w:t>
      </w:r>
    </w:p>
    <w:p>
      <w:r>
        <w:rPr>
          <w:b/>
        </w:rPr>
        <w:t xml:space="preserve">Tulos</w:t>
      </w:r>
    </w:p>
    <w:p>
      <w:r>
        <w:t xml:space="preserve">[Yhdysvaltain passin uudet hakemukset] on kanava minkä valtion myöntämää lupaa varten?</w:t>
      </w:r>
    </w:p>
    <w:p>
      <w:r>
        <w:rPr>
          <w:b/>
        </w:rPr>
        <w:t xml:space="preserve">Tulos</w:t>
      </w:r>
    </w:p>
    <w:p>
      <w:r>
        <w:t xml:space="preserve">[Yhdysvaltain passin uusia hakemuksia] käytetään minkä valtion myöntämässä luvassa?</w:t>
      </w:r>
    </w:p>
    <w:p>
      <w:r>
        <w:rPr>
          <w:b/>
        </w:rPr>
        <w:t xml:space="preserve">Tulos</w:t>
      </w:r>
    </w:p>
    <w:p>
      <w:r>
        <w:t xml:space="preserve">Nimeä valtion myöntämä lupa, jolla on kanava nimeltä [Yhdysvaltain passin uudet hakemukset].</w:t>
      </w:r>
    </w:p>
    <w:p>
      <w:r>
        <w:rPr>
          <w:b/>
        </w:rPr>
        <w:t xml:space="preserve">Tulos</w:t>
      </w:r>
    </w:p>
    <w:p>
      <w:r>
        <w:t xml:space="preserve">Minkä valtion myöntämän luvan kanavana on [Yhdysvaltain passin uudet hakemukset]?</w:t>
      </w:r>
    </w:p>
    <w:p>
      <w:r>
        <w:rPr>
          <w:b/>
        </w:rPr>
        <w:t xml:space="preserve">Esimerkki 5.681</w:t>
      </w:r>
    </w:p>
    <w:p>
      <w:r>
        <w:t xml:space="preserve">alkuperäinen kysymys: Vastaus: Mygdonian liittoVastaustyyppi: Mikä on [Mygdonian] emojärjestö?Vastaus: Mygdonian liittoVastaustyyppi: Mikä on [Mygdonian] emojärjestö? Organisaation tyyppi: Organisaatio fiktiossa.lisätiedot: Mygdonia on paikka Sacred Band of Stepsons -universumissa.  Se perustuu muinaiskreikkalaiseen Mygdonian kaupunkivaltioon.</w:t>
      </w:r>
    </w:p>
    <w:p>
      <w:r>
        <w:rPr>
          <w:b/>
        </w:rPr>
        <w:t xml:space="preserve">Tulos</w:t>
      </w:r>
    </w:p>
    <w:p>
      <w:r>
        <w:t xml:space="preserve">Kuka on [Mygdonian] emojärjestö?</w:t>
      </w:r>
    </w:p>
    <w:p>
      <w:r>
        <w:rPr>
          <w:b/>
        </w:rPr>
        <w:t xml:space="preserve">Tulos</w:t>
      </w:r>
    </w:p>
    <w:p>
      <w:r>
        <w:t xml:space="preserve">[Mygdonia] kuuluu mihin emojärjestöön?</w:t>
      </w:r>
    </w:p>
    <w:p>
      <w:r>
        <w:rPr>
          <w:b/>
        </w:rPr>
        <w:t xml:space="preserve">Tulos</w:t>
      </w:r>
    </w:p>
    <w:p>
      <w:r>
        <w:t xml:space="preserve">[Mygdonia]n emojärjestö on mikä fiktiossa esiintyvä järjestö.</w:t>
      </w:r>
    </w:p>
    <w:p>
      <w:r>
        <w:rPr>
          <w:b/>
        </w:rPr>
        <w:t xml:space="preserve">Tulos</w:t>
      </w:r>
    </w:p>
    <w:p>
      <w:r>
        <w:t xml:space="preserve">[Mygdonia] on minkä emojärjestö?</w:t>
      </w:r>
    </w:p>
    <w:p>
      <w:r>
        <w:rPr>
          <w:b/>
        </w:rPr>
        <w:t xml:space="preserve">Tulos</w:t>
      </w:r>
    </w:p>
    <w:p>
      <w:r>
        <w:t xml:space="preserve">Kuka on [Mygdonian] emojärjestö?</w:t>
      </w:r>
    </w:p>
    <w:p>
      <w:r>
        <w:rPr>
          <w:b/>
        </w:rPr>
        <w:t xml:space="preserve">Esimerkki 5.682</w:t>
      </w:r>
    </w:p>
    <w:p>
      <w:r>
        <w:t xml:space="preserve">alkuperäinen kysymys: Vastaus: 2005 cameron hughes "lot 44" rutherford cabernet sauvignon, 2005 cameron hughes "evergreen series" napa valley cabernet sauvignon, 2005 cameron hughes "lot 36" rutherford cabernet sauvignon...vastaustyyppi...: Viini.</w:t>
      </w:r>
    </w:p>
    <w:p>
      <w:r>
        <w:rPr>
          <w:b/>
        </w:rPr>
        <w:t xml:space="preserve">Tulos</w:t>
      </w:r>
    </w:p>
    <w:p>
      <w:r>
        <w:t xml:space="preserve">[Ostettu mehu] on minkälaisen viinin hedelmätähde?</w:t>
      </w:r>
    </w:p>
    <w:p>
      <w:r>
        <w:rPr>
          <w:b/>
        </w:rPr>
        <w:t xml:space="preserve">Tulos</w:t>
      </w:r>
    </w:p>
    <w:p>
      <w:r>
        <w:t xml:space="preserve">[Ostettu mehu] on minkä viinin hedelmätähde?</w:t>
      </w:r>
    </w:p>
    <w:p>
      <w:r>
        <w:rPr>
          <w:b/>
        </w:rPr>
        <w:t xml:space="preserve">Tulos</w:t>
      </w:r>
    </w:p>
    <w:p>
      <w:r>
        <w:t xml:space="preserve">[Ostettu mehu] on minkä viinin hedelmätähde?</w:t>
      </w:r>
    </w:p>
    <w:p>
      <w:r>
        <w:rPr>
          <w:b/>
        </w:rPr>
        <w:t xml:space="preserve">Tulos</w:t>
      </w:r>
    </w:p>
    <w:p>
      <w:r>
        <w:t xml:space="preserve">Mihin viiniin käytetään hedelmäperäistä [ostomehua]?</w:t>
      </w:r>
    </w:p>
    <w:p>
      <w:r>
        <w:rPr>
          <w:b/>
        </w:rPr>
        <w:t xml:space="preserve">Tulos</w:t>
      </w:r>
    </w:p>
    <w:p>
      <w:r>
        <w:t xml:space="preserve">Nimeä viini, jossa käytetään [Ostettu mehu] -hedelmälähdettä.</w:t>
      </w:r>
    </w:p>
    <w:p>
      <w:r>
        <w:rPr>
          <w:b/>
        </w:rPr>
        <w:t xml:space="preserve">Esimerkki 5.683</w:t>
      </w:r>
    </w:p>
    <w:p>
      <w:r>
        <w:t xml:space="preserve">alkuperäinen kysymys: Vastaus: prince poloVastaustyyppi: Etsi suklaapatukka, jonka valmistaja on [Olza SA].vastaus: prince poloVastaustyyppi: Candy bar.auxiliary information: Olza S.A. oli puolalainen makeisalan yritys, joka sijaitsi Cieszynissä. Olza, jonka Richard Pipesin isä Marek Pipes ja Daniel Pipesin isoisä Marek Pipes perusti vuonna 1920 nimellä "Dea", loi Prince Polo -suklaavohvelit, Puolan suosituimman suklaapatukan. Vuonna 1993 Philip Morrisin tytäryhtiö Jacobs Suchard A.G. osti Olzan yrityskaupalla.</w:t>
      </w:r>
    </w:p>
    <w:p>
      <w:r>
        <w:rPr>
          <w:b/>
        </w:rPr>
        <w:t xml:space="preserve">Tulos</w:t>
      </w:r>
    </w:p>
    <w:p>
      <w:r>
        <w:t xml:space="preserve">Mitä suklaapatukkaa [Olza SA] valmistaa?</w:t>
      </w:r>
    </w:p>
    <w:p>
      <w:r>
        <w:rPr>
          <w:b/>
        </w:rPr>
        <w:t xml:space="preserve">Tulos</w:t>
      </w:r>
    </w:p>
    <w:p>
      <w:r>
        <w:t xml:space="preserve">Mitä suklaapatukkaa valmistaa [Olza SA]?</w:t>
      </w:r>
    </w:p>
    <w:p>
      <w:r>
        <w:rPr>
          <w:b/>
        </w:rPr>
        <w:t xml:space="preserve">Tulos</w:t>
      </w:r>
    </w:p>
    <w:p>
      <w:r>
        <w:t xml:space="preserve">Mitä suklaapatukkaa [Olza SA] valmistaa?</w:t>
      </w:r>
    </w:p>
    <w:p>
      <w:r>
        <w:rPr>
          <w:b/>
        </w:rPr>
        <w:t xml:space="preserve">Tulos</w:t>
      </w:r>
    </w:p>
    <w:p>
      <w:r>
        <w:t xml:space="preserve">[Olza SA] valmistaa mitä suklaapatukkaa?</w:t>
      </w:r>
    </w:p>
    <w:p>
      <w:r>
        <w:rPr>
          <w:b/>
        </w:rPr>
        <w:t xml:space="preserve">Tulos</w:t>
      </w:r>
    </w:p>
    <w:p>
      <w:r>
        <w:t xml:space="preserve">[Olza SA] on minkä suklaapatukan valmistaja?</w:t>
      </w:r>
    </w:p>
    <w:p>
      <w:r>
        <w:rPr>
          <w:b/>
        </w:rPr>
        <w:t xml:space="preserve">Esimerkki 5.684</w:t>
      </w:r>
    </w:p>
    <w:p>
      <w:r>
        <w:t xml:space="preserve">Alkuperäinen kysymys: Mikä kirjallinen teos kuuluu [nykyrunous] -liikkeeseen?Vastaus: ympyröinti: 1978-1987Vastaustyyppi: Vastaus: Kertokaa: 1978-1987Vastaustyyppi: 1978-1987 Kirjallinen teos.</w:t>
      </w:r>
    </w:p>
    <w:p>
      <w:r>
        <w:rPr>
          <w:b/>
        </w:rPr>
        <w:t xml:space="preserve">Tulos</w:t>
      </w:r>
    </w:p>
    <w:p>
      <w:r>
        <w:t xml:space="preserve">Minkä kirjallisen teoksen [nykyrunouden] liike on kirjoittanut?</w:t>
      </w:r>
    </w:p>
    <w:p>
      <w:r>
        <w:rPr>
          <w:b/>
        </w:rPr>
        <w:t xml:space="preserve">Tulos</w:t>
      </w:r>
    </w:p>
    <w:p>
      <w:r>
        <w:t xml:space="preserve">Kun puhutaan [nykyrunouden] liikkeestä, se tunnetaan tämäntyyppisenä kirjallisena teoksena.</w:t>
      </w:r>
    </w:p>
    <w:p>
      <w:r>
        <w:rPr>
          <w:b/>
        </w:rPr>
        <w:t xml:space="preserve">Tulos</w:t>
      </w:r>
    </w:p>
    <w:p>
      <w:r>
        <w:t xml:space="preserve">Mikä on [nykyrunouden] liikkeen kirjallinen teos?</w:t>
      </w:r>
    </w:p>
    <w:p>
      <w:r>
        <w:rPr>
          <w:b/>
        </w:rPr>
        <w:t xml:space="preserve">Tulos</w:t>
      </w:r>
    </w:p>
    <w:p>
      <w:r>
        <w:t xml:space="preserve">Mikä kirjallinen teos on esimerkki [nykyrunoudesta]?</w:t>
      </w:r>
    </w:p>
    <w:p>
      <w:r>
        <w:rPr>
          <w:b/>
        </w:rPr>
        <w:t xml:space="preserve">Tulos</w:t>
      </w:r>
    </w:p>
    <w:p>
      <w:r>
        <w:t xml:space="preserve">[Nykyrunouden] liike on mistä kirjallisesta teoksesta?</w:t>
      </w:r>
    </w:p>
    <w:p>
      <w:r>
        <w:rPr>
          <w:b/>
        </w:rPr>
        <w:t xml:space="preserve">Esimerkki 5.685</w:t>
      </w:r>
    </w:p>
    <w:p>
      <w:r>
        <w:t xml:space="preserve">alkuperäinen kysymys: mitä ruokaa tarjoilee [Labskaus]?vastaus: saksalaista ruokaaVastaustyyppi: Cuisine.auxiliary information: Labskaus on kulinaarinen erikoisuus Pohjois-Saksasta ja erityisesti Bremenin, L√ºbeckin ja Hampurin kaupungeista. Tärkeimmät ainesosat ovat suolattu liha tai maissiliha, perunat ja sipuli. Joissakin resepteissä siihen lisätään punajuurta, suolakurkkua tai jopa silliä, kun taas toisissa nämä ainekset ovat lisukkeena.</w:t>
      </w:r>
    </w:p>
    <w:p>
      <w:r>
        <w:rPr>
          <w:b/>
        </w:rPr>
        <w:t xml:space="preserve">Tulos</w:t>
      </w:r>
    </w:p>
    <w:p>
      <w:r>
        <w:t xml:space="preserve">[Labskaus] tarjoillaan osana mitä ruokaa?</w:t>
      </w:r>
    </w:p>
    <w:p>
      <w:r>
        <w:rPr>
          <w:b/>
        </w:rPr>
        <w:t xml:space="preserve">Tulos</w:t>
      </w:r>
    </w:p>
    <w:p>
      <w:r>
        <w:t xml:space="preserve">Missä ruokalajissa [Labskaus] palvelee?</w:t>
      </w:r>
    </w:p>
    <w:p>
      <w:r>
        <w:rPr>
          <w:b/>
        </w:rPr>
        <w:t xml:space="preserve">Tulos</w:t>
      </w:r>
    </w:p>
    <w:p>
      <w:r>
        <w:t xml:space="preserve">[Labskaus] (s palveli tarkalleen missä?</w:t>
      </w:r>
    </w:p>
    <w:p>
      <w:r>
        <w:rPr>
          <w:b/>
        </w:rPr>
        <w:t xml:space="preserve">Tulos</w:t>
      </w:r>
    </w:p>
    <w:p>
      <w:r>
        <w:t xml:space="preserve">[Labskaus] tarjoillaan missä ruokalajissa?</w:t>
      </w:r>
    </w:p>
    <w:p>
      <w:r>
        <w:rPr>
          <w:b/>
        </w:rPr>
        <w:t xml:space="preserve">Tulos</w:t>
      </w:r>
    </w:p>
    <w:p>
      <w:r>
        <w:t xml:space="preserve">[Labskaus] palvelee mitä ruokaa?</w:t>
      </w:r>
    </w:p>
    <w:p>
      <w:r>
        <w:rPr>
          <w:b/>
        </w:rPr>
        <w:t xml:space="preserve">Esimerkki 5.686</w:t>
      </w:r>
    </w:p>
    <w:p>
      <w:r>
        <w:t xml:space="preserve">alkuperäinen kysymys: Vastaus: raskausluokka c (fda), raskausluokka d (fda), raskausluokka a (fda)....vastaustyyppi: Mikä on lääkkeen raskauskategoria sääntelyviranomaisen [Food and Drug Administration] osalta? Aputiedot: Lääkkeiden raskauskategoria: Food and Drug Administration on liittovaltion virasto, joka kuuluu Yhdysvaltain terveysministeriöön, joka on yksi Yhdysvaltain liittovaltion toimeenpanevista ministeriöistä. FDA vastaa kansanterveyden suojelusta ja edistämisestä sääntelemällä ja valvomalla elintarvikkeiden turvallisuutta, tupakkatuotteita, ravintolisiä, reseptilääkkeitä ja reseptivapaita lääkkeitä, rokotteita, biofarmaseuttisia tuotteita, verensiirtoja, lääkinnällisiä laitteita, sähkömagneettista säteilyä lähettäviä laitteita, kosmetiikkaa, eläinten elintarvikkeita ja rehuja sekä eläinlääkkeitä. Yhdysvaltain kongressi valtuutti FDA:n valvomaan elintarvikkeita, lääkkeitä ja kosmetiikkaa koskevan lain täytäntöönpanoa, joka on viraston ensisijainen painopistealue. FDA valvoo myös muita lakeja, erityisesti kansanterveyslain 361 pykälää ja siihen liittyviä asetuksia, joista monet eivät suoraan liity elintarvikkeisiin tai lääkkeisiin. Näihin kuuluvat lasereiden, matkapuhelinten ja kondomien sääntely sekä tautien torjunta tuotteissa, jotka vaihtelevat tietyistä kotieläimistä spermanluovutukseen avustettua lisääntymistä varten. FDA:ta johtaa elintarvike- ja lääkeviraston komissaari, jonka presidentti nimittää senaatin neuvojen ja suostumuksen perusteella.</w:t>
      </w:r>
    </w:p>
    <w:p>
      <w:r>
        <w:rPr>
          <w:b/>
        </w:rPr>
        <w:t xml:space="preserve">Tulos</w:t>
      </w:r>
    </w:p>
    <w:p>
      <w:r>
        <w:t xml:space="preserve">Mihin luokkaan [Food and Drug Administration] luokittelee lääkkeiden raskauden sääntelyviranomaisen kannalta?</w:t>
      </w:r>
    </w:p>
    <w:p>
      <w:r>
        <w:rPr>
          <w:b/>
        </w:rPr>
        <w:t xml:space="preserve">Tulos</w:t>
      </w:r>
    </w:p>
    <w:p>
      <w:r>
        <w:t xml:space="preserve">Mitä raskauslääkeryhmää [Food and Drug Administration] valvoo?</w:t>
      </w:r>
    </w:p>
    <w:p>
      <w:r>
        <w:rPr>
          <w:b/>
        </w:rPr>
        <w:t xml:space="preserve">Tulos</w:t>
      </w:r>
    </w:p>
    <w:p>
      <w:r>
        <w:t xml:space="preserve">Sääntelyviranomainen, [Food and Drug Administration], on minkä lääkkeen raskausluokka?</w:t>
      </w:r>
    </w:p>
    <w:p>
      <w:r>
        <w:rPr>
          <w:b/>
        </w:rPr>
        <w:t xml:space="preserve">Tulos</w:t>
      </w:r>
    </w:p>
    <w:p>
      <w:r>
        <w:t xml:space="preserve">[Food and Drug Administration] sääntelee mitä lääkkeiden raskauskategoriaa?</w:t>
      </w:r>
    </w:p>
    <w:p>
      <w:r>
        <w:rPr>
          <w:b/>
        </w:rPr>
        <w:t xml:space="preserve">Tulos</w:t>
      </w:r>
    </w:p>
    <w:p>
      <w:r>
        <w:t xml:space="preserve">mikä on lääkkeen raskauskategoria sääntelyviranomaisen [Food and Drug Administration] osalta?</w:t>
      </w:r>
    </w:p>
    <w:p>
      <w:r>
        <w:rPr>
          <w:b/>
        </w:rPr>
        <w:t xml:space="preserve">Esimerkki 5.687</w:t>
      </w:r>
    </w:p>
    <w:p>
      <w:r>
        <w:t xml:space="preserve">alkuperäinen kysymys: Vastaus: Deer Park Public Library Central LibraryVastaustyyppi: Deer Park Public LibraryVastaustyyppi: Deer Park Public LibraryVastaustyyppi: Deer Park Public Library: Park Park Park kirjastossa: Kirjastotyyppi: Julkinen kirjastojärjestelmä.</w:t>
      </w:r>
    </w:p>
    <w:p>
      <w:r>
        <w:rPr>
          <w:b/>
        </w:rPr>
        <w:t xml:space="preserve">Tulos</w:t>
      </w:r>
    </w:p>
    <w:p>
      <w:r>
        <w:t xml:space="preserve">Nimeä yleinen kirjastojärjestelmä, jossa on [Deer Park Public Library Central Library].</w:t>
      </w:r>
    </w:p>
    <w:p>
      <w:r>
        <w:rPr>
          <w:b/>
        </w:rPr>
        <w:t xml:space="preserve">Tulos</w:t>
      </w:r>
    </w:p>
    <w:p>
      <w:r>
        <w:t xml:space="preserve">[Deer Park Public Library Central Library] kuuluu mihin yleiseen kirjastojärjestelmään?</w:t>
      </w:r>
    </w:p>
    <w:p>
      <w:r>
        <w:rPr>
          <w:b/>
        </w:rPr>
        <w:t xml:space="preserve">Tulos</w:t>
      </w:r>
    </w:p>
    <w:p>
      <w:r>
        <w:t xml:space="preserve">[Deer Park Public Library Central Library] on osa mitä yleistä kirjastojärjestelmää?</w:t>
      </w:r>
    </w:p>
    <w:p>
      <w:r>
        <w:rPr>
          <w:b/>
        </w:rPr>
        <w:t xml:space="preserve">Tulos</w:t>
      </w:r>
    </w:p>
    <w:p>
      <w:r>
        <w:t xml:space="preserve">Mikä on [Deer Park Public Library Central Libraryn] yleinen kirjastojärjestelmä?</w:t>
      </w:r>
    </w:p>
    <w:p>
      <w:r>
        <w:rPr>
          <w:b/>
        </w:rPr>
        <w:t xml:space="preserve">Tulos</w:t>
      </w:r>
    </w:p>
    <w:p>
      <w:r>
        <w:t xml:space="preserve">[Deer Park Public Library Central Library] on osa mitä yleistä kirjastojärjestelmää?</w:t>
      </w:r>
    </w:p>
    <w:p>
      <w:r>
        <w:rPr>
          <w:b/>
        </w:rPr>
        <w:t xml:space="preserve">Esimerkki 5.688</w:t>
      </w:r>
    </w:p>
    <w:p>
      <w:r>
        <w:t xml:space="preserve">alkuperäinen kysymys: Vastaus: keurusselk√§, kuorevesianswer type: Järvi: M√§ntt√§ on entinen kaupunki ja kunta Suomessa. Se yhdistettiin Vilppulan kunnan kanssa M√§ntt√§-Vilppulaksi 1. tammikuuta 2009. Paikannimi M√§ntt√§ tulee vanhasta talosta, jonka Tuomas Niilonpoika M√§nts√§ perusti Keuruskoskelle S√§√§ksm√§ken erämaahan. Se sijaitsi Länsi-Suomen läänissä ja kuului Pirkanmaan maakuntaan. Kunnan asukasluku vuonna 2008 oli 6341 ja pinta-ala 85,84 neliökilometriä, josta 21,61 neliökilometriä oli vettä. Asukastiheys oli 100,0 asukasta km¬≤ kohti. Kunta oli yksikielinen suomenkielinen.</w:t>
      </w:r>
    </w:p>
    <w:p>
      <w:r>
        <w:rPr>
          <w:b/>
        </w:rPr>
        <w:t xml:space="preserve">Tulos</w:t>
      </w:r>
    </w:p>
    <w:p>
      <w:r>
        <w:t xml:space="preserve">[M√§ntt√§], mikä järvi sijaitsee siinä?</w:t>
      </w:r>
    </w:p>
    <w:p>
      <w:r>
        <w:rPr>
          <w:b/>
        </w:rPr>
        <w:t xml:space="preserve">Tulos</w:t>
      </w:r>
    </w:p>
    <w:p>
      <w:r>
        <w:t xml:space="preserve">Mikä järvi kuuluu [M√§ntt√§] alueeseen?</w:t>
      </w:r>
    </w:p>
    <w:p>
      <w:r>
        <w:rPr>
          <w:b/>
        </w:rPr>
        <w:t xml:space="preserve">Tulos</w:t>
      </w:r>
    </w:p>
    <w:p>
      <w:r>
        <w:t xml:space="preserve">M√§ntt√§] kaupungissa on järvi nimeltä mikä?</w:t>
      </w:r>
    </w:p>
    <w:p>
      <w:r>
        <w:rPr>
          <w:b/>
        </w:rPr>
        <w:t xml:space="preserve">Tulos</w:t>
      </w:r>
    </w:p>
    <w:p>
      <w:r>
        <w:t xml:space="preserve">[M√§ntt√§] on minkä järven koti?</w:t>
      </w:r>
    </w:p>
    <w:p>
      <w:r>
        <w:rPr>
          <w:b/>
        </w:rPr>
        <w:t xml:space="preserve">Tulos</w:t>
      </w:r>
    </w:p>
    <w:p>
      <w:r>
        <w:t xml:space="preserve">[M√§ntt√§] on minkä järven koti?</w:t>
      </w:r>
    </w:p>
    <w:p>
      <w:r>
        <w:rPr>
          <w:b/>
        </w:rPr>
        <w:t xml:space="preserve">Esimerkki 5.689</w:t>
      </w:r>
    </w:p>
    <w:p>
      <w:r>
        <w:t xml:space="preserve">alkuperäinen kysymys: Vastaus: Velvet grass 0.05 injektioneste, injektioneste, liuosvastaustyyppi: Velvet grass 0.05 injektioneste, liuosvastaustyyppi: Mikä on [Velvet grass 0.05 injektioneste, liuos] valmistettu lääkemuoto? Valmistettu lääkemuoto.lisätiedot: Samettiruoho injektioneste, ihon alle / ihon sisäisesti annosteltava liuos, joka koostuu seuraavista aineista: 0,05 g/ml holcus lanatus siitepölyä.</w:t>
      </w:r>
    </w:p>
    <w:p>
      <w:r>
        <w:rPr>
          <w:b/>
        </w:rPr>
        <w:t xml:space="preserve">Tulos</w:t>
      </w:r>
    </w:p>
    <w:p>
      <w:r>
        <w:t xml:space="preserve">Kuvaile [Velvet grass 0.05 injektioneste, liuos] valmistettua lääkemuotoa?</w:t>
      </w:r>
    </w:p>
    <w:p>
      <w:r>
        <w:rPr>
          <w:b/>
        </w:rPr>
        <w:t xml:space="preserve">Tulos</w:t>
      </w:r>
    </w:p>
    <w:p>
      <w:r>
        <w:t xml:space="preserve">Mikä on [Samettiruoho 0,05 injektioneste, liuos] valmisteen lääkemuoto?</w:t>
      </w:r>
    </w:p>
    <w:p>
      <w:r>
        <w:rPr>
          <w:b/>
        </w:rPr>
        <w:t xml:space="preserve">Tulos</w:t>
      </w:r>
    </w:p>
    <w:p>
      <w:r>
        <w:t xml:space="preserve">[Samettiruoho 0,05 injektioneste, liuos] on lääkevalmiste minkä valmistetun lääkemuodon lääkevalmiste?</w:t>
      </w:r>
    </w:p>
    <w:p>
      <w:r>
        <w:rPr>
          <w:b/>
        </w:rPr>
        <w:t xml:space="preserve">Tulos</w:t>
      </w:r>
    </w:p>
    <w:p>
      <w:r>
        <w:t xml:space="preserve">[Samettiruoho 0,05 injektioneste, liuos] on mitä valmistettua lääkemuotoa?</w:t>
      </w:r>
    </w:p>
    <w:p>
      <w:r>
        <w:rPr>
          <w:b/>
        </w:rPr>
        <w:t xml:space="preserve">Tulos</w:t>
      </w:r>
    </w:p>
    <w:p>
      <w:r>
        <w:t xml:space="preserve">[Samettiruoho 0,05 injektioneste, liuos] on mikä lääkemuoto?</w:t>
      </w:r>
    </w:p>
    <w:p>
      <w:r>
        <w:rPr>
          <w:b/>
        </w:rPr>
        <w:t xml:space="preserve">Esimerkki 5.690</w:t>
      </w:r>
    </w:p>
    <w:p>
      <w:r>
        <w:t xml:space="preserve">alkuperäinen kysymys: Vastaus: Richard Pryor, Dave Attell, George Carlin....vastaustyyppi: Influence Node.auxiliary information: Andrew J. Andrist, on yhdysvaltalainen stand up -koomikko ja Comedy Centralin The Man Show -ohjelman entinen kirjoittaja.</w:t>
      </w:r>
    </w:p>
    <w:p>
      <w:r>
        <w:rPr>
          <w:b/>
        </w:rPr>
        <w:t xml:space="preserve">Tulos</w:t>
      </w:r>
    </w:p>
    <w:p>
      <w:r>
        <w:t xml:space="preserve">Mikä vaikutussolmu on vaikuttanut [Andy Andristiin]?</w:t>
      </w:r>
    </w:p>
    <w:p>
      <w:r>
        <w:rPr>
          <w:b/>
        </w:rPr>
        <w:t xml:space="preserve">Tulos</w:t>
      </w:r>
    </w:p>
    <w:p>
      <w:r>
        <w:t xml:space="preserve">Mikä vaikutussolmu vaikutti [Andy Andristiin]?</w:t>
      </w:r>
    </w:p>
    <w:p>
      <w:r>
        <w:rPr>
          <w:b/>
        </w:rPr>
        <w:t xml:space="preserve">Tulos</w:t>
      </w:r>
    </w:p>
    <w:p>
      <w:r>
        <w:t xml:space="preserve">Mikä vaikutti [Andy Andristiin], mikä vaikutussolmu?</w:t>
      </w:r>
    </w:p>
    <w:p>
      <w:r>
        <w:rPr>
          <w:b/>
        </w:rPr>
        <w:t xml:space="preserve">Tulos</w:t>
      </w:r>
    </w:p>
    <w:p>
      <w:r>
        <w:t xml:space="preserve">Mikä vaikutussolmu vaikutti [Andy Andristiin]?</w:t>
      </w:r>
    </w:p>
    <w:p>
      <w:r>
        <w:rPr>
          <w:b/>
        </w:rPr>
        <w:t xml:space="preserve">Tulos</w:t>
      </w:r>
    </w:p>
    <w:p>
      <w:r>
        <w:t xml:space="preserve">[Andy Andrist] kuuluu minkä vaikutussolmun vaikutuspiiriin?</w:t>
      </w:r>
    </w:p>
    <w:p>
      <w:r>
        <w:rPr>
          <w:b/>
        </w:rPr>
        <w:t xml:space="preserve">Esimerkki 5.691</w:t>
      </w:r>
    </w:p>
    <w:p>
      <w:r>
        <w:t xml:space="preserve">alkuperäinen kysymys: Vastaus: Euroopan avaruusjärjestöVastaustyyppi: Mikä rakettivalmistaja valmisti [Ariane 4]?Vastaus: Euroopan avaruusjärjestöVastaustyyppi: Euroopan avaruusjärjestö: Lisätiedot: Euroopan avaruusjärjestö: Euroopan avaruusjärjestö: Euroopan avaruusjärjestö: Ariane 4 oli Centre National d'Etudes Spatialesin suunnittelema ja sen tytäryhtiö Arianespace valmisti ja markkinoi sitä. Ariane 4 tunnettiin oikeutetusti Ariane-perheen "työhevosena". Sen ensimmäisestä lennosta 15. kesäkuuta 1988 viimeiseen lentoon 15. helmikuuta 2003 se teki 113 onnistunutta laukaisua. Se tunnettiin erittäin monipuolisena kantorakettina. Ariane 4 osoittautui ihanteelliseksi viestintä- ja kaukokartoitussatelliittien sekä tieteelliseen tutkimukseen tarkoitettujen satelliittien laukaisuun. Käyttöikänsä aikana Ariane 4 valloitti 50 prosenttia kaupallisten satelliittien laukaisumarkkinoista, mikä osoittaa Euroopan kyvyn kilpailla kaupallisten laukaisujen alalla.</w:t>
      </w:r>
    </w:p>
    <w:p>
      <w:r>
        <w:rPr>
          <w:b/>
        </w:rPr>
        <w:t xml:space="preserve">Tulos</w:t>
      </w:r>
    </w:p>
    <w:p>
      <w:r>
        <w:t xml:space="preserve">Minkä rakettivalmistajan valmistama [Ariane 4]?</w:t>
      </w:r>
    </w:p>
    <w:p>
      <w:r>
        <w:rPr>
          <w:b/>
        </w:rPr>
        <w:t xml:space="preserve">Tulos</w:t>
      </w:r>
    </w:p>
    <w:p>
      <w:r>
        <w:t xml:space="preserve">Kuka on raketin [Ariane 4] valmistaja?</w:t>
      </w:r>
    </w:p>
    <w:p>
      <w:r>
        <w:rPr>
          <w:b/>
        </w:rPr>
        <w:t xml:space="preserve">Tulos</w:t>
      </w:r>
    </w:p>
    <w:p>
      <w:r>
        <w:t xml:space="preserve">Kuka oli [Ariane 4:n] valmistaja?</w:t>
      </w:r>
    </w:p>
    <w:p>
      <w:r>
        <w:rPr>
          <w:b/>
        </w:rPr>
        <w:t xml:space="preserve">Tulos</w:t>
      </w:r>
    </w:p>
    <w:p>
      <w:r>
        <w:t xml:space="preserve">Mikä rakettivalmistaja vastasi [Ariane 4]-raketista?</w:t>
      </w:r>
    </w:p>
    <w:p>
      <w:r>
        <w:rPr>
          <w:b/>
        </w:rPr>
        <w:t xml:space="preserve">Tulos</w:t>
      </w:r>
    </w:p>
    <w:p>
      <w:r>
        <w:t xml:space="preserve">Minkä rakettivalmistajan valmistama [Ariane 4]?</w:t>
      </w:r>
    </w:p>
    <w:p>
      <w:r>
        <w:rPr>
          <w:b/>
        </w:rPr>
        <w:t xml:space="preserve">Esimerkki 5.692</w:t>
      </w:r>
    </w:p>
    <w:p>
      <w:r>
        <w:t xml:space="preserve">alkuperäinen kysymys: Vastaus: Michael WagenerVastaustyyppi: Michael Wagener: Wagener: Levytuottaja.</w:t>
      </w:r>
    </w:p>
    <w:p>
      <w:r>
        <w:rPr>
          <w:b/>
        </w:rPr>
        <w:t xml:space="preserve">Tulos</w:t>
      </w:r>
    </w:p>
    <w:p>
      <w:r>
        <w:t xml:space="preserve">Nimeä tuottaja, joka tuotti [Keelin].</w:t>
      </w:r>
    </w:p>
    <w:p>
      <w:r>
        <w:rPr>
          <w:b/>
        </w:rPr>
        <w:t xml:space="preserve">Tulos</w:t>
      </w:r>
    </w:p>
    <w:p>
      <w:r>
        <w:t xml:space="preserve">Minkä levytuottajan tuottama [Keel] oli?</w:t>
      </w:r>
    </w:p>
    <w:p>
      <w:r>
        <w:rPr>
          <w:b/>
        </w:rPr>
        <w:t xml:space="preserve">Tulos</w:t>
      </w:r>
    </w:p>
    <w:p>
      <w:r>
        <w:t xml:space="preserve">[Keelin] tuottaneen levytuottajan nimi oli nimeltään?</w:t>
      </w:r>
    </w:p>
    <w:p>
      <w:r>
        <w:rPr>
          <w:b/>
        </w:rPr>
        <w:t xml:space="preserve">Tulos</w:t>
      </w:r>
    </w:p>
    <w:p>
      <w:r>
        <w:t xml:space="preserve">Kuka tuotti levyn [Keel]?</w:t>
      </w:r>
    </w:p>
    <w:p>
      <w:r>
        <w:rPr>
          <w:b/>
        </w:rPr>
        <w:t xml:space="preserve">Tulos</w:t>
      </w:r>
    </w:p>
    <w:p>
      <w:r>
        <w:t xml:space="preserve">Minkä levyn musiikintuottaja [Keel] on?</w:t>
      </w:r>
    </w:p>
    <w:p>
      <w:r>
        <w:rPr>
          <w:b/>
        </w:rPr>
        <w:t xml:space="preserve">Tulos</w:t>
      </w:r>
    </w:p>
    <w:p>
      <w:r>
        <w:t xml:space="preserve">Minkä tuottajan tuottama [Keel] oli?</w:t>
      </w:r>
    </w:p>
    <w:p>
      <w:r>
        <w:rPr>
          <w:b/>
        </w:rPr>
        <w:t xml:space="preserve">Esimerkki 5.693</w:t>
      </w:r>
    </w:p>
    <w:p>
      <w:r>
        <w:t xml:space="preserve">Alkuperäinen kysymys: Missä järjestelmässä on [desimetri] mittayksikkö?Vastaus: Kansainvälinen mittayksikköjärjestelmä, metrinen painovoimajärjestelmäVastaustyyppi: Lisätietoja: Metrijärjestelmän metrijärjestelmän tyyppi: Mittausjärjestelmä.aputiedot: Metrijärjestelmän tyyppi: Mittausjärjestelmä: Se vastaa kymmentä metriä, SI-järjestelmän perusyksikköä. Se voidaan kirjoittaa tieteellisessä merkintätavassa muodossa 1 E+1 m, eli 10 √ó 1 m. Tämä mitta on sisällytetty SI-järjestelmään lähinnä täydellisyyden vuoksi: periaatteessa voidaan kirjoittaa mikä tahansa etuliitteen ja yksikön yhdistelmä, mutta monia niistä käytetään käytännössä harvoin. Yksi desimetrin käytännön käyttötapa on geopotentiaalisten korkeuksien mittaaminen meteorologiassa. Meteorologit käyttävät myös toista harvoin esiintyvää SI-etuliitettä: hecto- hektopascalissa. Tilavuusmuotona kuutiodesimetri on kätevä kuvaamaan suuria vesimääriä, kuten jokien ja järvien vesimääriä. Pinnan osalta neliökymmenmetri on yleinen yksikkö, vaikkakin nimellä are. Are on pinta-alan mitta, jonka koko on 1 desimetri kertaa 1 desimetri, eli neliödesimetri 10 metriä kertaa 10 metriä, mikä vastaa 100 neliömetriä. Maarekisterin metrinen standardiyksikkö hehtaari vastaa siis 100 dam¬≤. Tilavuudesta käytetään myös kuutiodesimetriä, joka on 10 m x 10 m x 10 m ja vastaa 1 000 kuutiometriä. Yksi kuutiodesimetri vastaa 0,811 acre feetia.</w:t>
      </w:r>
    </w:p>
    <w:p>
      <w:r>
        <w:rPr>
          <w:b/>
        </w:rPr>
        <w:t xml:space="preserve">Tulos</w:t>
      </w:r>
    </w:p>
    <w:p>
      <w:r>
        <w:t xml:space="preserve">Missä mittausjärjestelmässä käytetään yksikkönä [desimetriä]?</w:t>
      </w:r>
    </w:p>
    <w:p>
      <w:r>
        <w:rPr>
          <w:b/>
        </w:rPr>
        <w:t xml:space="preserve">Tulos</w:t>
      </w:r>
    </w:p>
    <w:p>
      <w:r>
        <w:t xml:space="preserve">Nimeä järjestelmä, jonka mittayksikkö on [desametri].</w:t>
      </w:r>
    </w:p>
    <w:p>
      <w:r>
        <w:rPr>
          <w:b/>
        </w:rPr>
        <w:t xml:space="preserve">Tulos</w:t>
      </w:r>
    </w:p>
    <w:p>
      <w:r>
        <w:t xml:space="preserve">Missä mittausjärjestelmässä käytetään yksikköä [desametri]?</w:t>
      </w:r>
    </w:p>
    <w:p>
      <w:r>
        <w:rPr>
          <w:b/>
        </w:rPr>
        <w:t xml:space="preserve">Tulos</w:t>
      </w:r>
    </w:p>
    <w:p>
      <w:r>
        <w:t xml:space="preserve">[Dekametri] on mittauskehys missä järjestelmässä?</w:t>
      </w:r>
    </w:p>
    <w:p>
      <w:r>
        <w:rPr>
          <w:b/>
        </w:rPr>
        <w:t xml:space="preserve">Tulos</w:t>
      </w:r>
    </w:p>
    <w:p>
      <w:r>
        <w:t xml:space="preserve">Mikä järjestelmä sisältää mittayksikön [desametri]?</w:t>
      </w:r>
    </w:p>
    <w:p>
      <w:r>
        <w:rPr>
          <w:b/>
        </w:rPr>
        <w:t xml:space="preserve">Esimerkki 5.694</w:t>
      </w:r>
    </w:p>
    <w:p>
      <w:r>
        <w:t xml:space="preserve">Alkuperäinen kysymys: Mihin osastoon [Oliver B. Fringer] kuuluu?Vastaus: Stanfordin rakennus- ja ympäristötekniikkaVastaustyyppi: Department.auxiliary information: Oliver Bartlett Fringer on rakennus- ja ympäristötekniikan apulaisprofessori Stanfordin yliopistossa.</w:t>
      </w:r>
    </w:p>
    <w:p>
      <w:r>
        <w:rPr>
          <w:b/>
        </w:rPr>
        <w:t xml:space="preserve">Tulos</w:t>
      </w:r>
    </w:p>
    <w:p>
      <w:r>
        <w:t xml:space="preserve">[Oliver B. Fringer] on minkä osaston jäsen?</w:t>
      </w:r>
    </w:p>
    <w:p>
      <w:r>
        <w:rPr>
          <w:b/>
        </w:rPr>
        <w:t xml:space="preserve">Tulos</w:t>
      </w:r>
    </w:p>
    <w:p>
      <w:r>
        <w:t xml:space="preserve">Millä osastolla [Oliver B. Fringer] työskentelee?</w:t>
      </w:r>
    </w:p>
    <w:p>
      <w:r>
        <w:rPr>
          <w:b/>
        </w:rPr>
        <w:t xml:space="preserve">Tulos</w:t>
      </w:r>
    </w:p>
    <w:p>
      <w:r>
        <w:t xml:space="preserve">Mihin osastoon [Oliver B. Fringer] kuuluu?</w:t>
      </w:r>
    </w:p>
    <w:p>
      <w:r>
        <w:rPr>
          <w:b/>
        </w:rPr>
        <w:t xml:space="preserve">Tulos</w:t>
      </w:r>
    </w:p>
    <w:p>
      <w:r>
        <w:t xml:space="preserve">[Oliver B. Fringer] kuuluu mihin osastoon?</w:t>
      </w:r>
    </w:p>
    <w:p>
      <w:r>
        <w:rPr>
          <w:b/>
        </w:rPr>
        <w:t xml:space="preserve">Tulos</w:t>
      </w:r>
    </w:p>
    <w:p>
      <w:r>
        <w:t xml:space="preserve">[Oliver B. Fringer] on millä osastolla?</w:t>
      </w:r>
    </w:p>
    <w:p>
      <w:r>
        <w:rPr>
          <w:b/>
        </w:rPr>
        <w:t xml:space="preserve">Tulos</w:t>
      </w:r>
    </w:p>
    <w:p>
      <w:r>
        <w:t xml:space="preserve">Mihin osastoon [Oliver B. Fringer] kuuluu?</w:t>
      </w:r>
    </w:p>
    <w:p>
      <w:r>
        <w:rPr>
          <w:b/>
        </w:rPr>
        <w:t xml:space="preserve">Esimerkki 5.695</w:t>
      </w:r>
    </w:p>
    <w:p>
      <w:r>
        <w:t xml:space="preserve">alkuperäinen kysymys: Vastaus: Kansainvälinen mittayksikköjärjestelmäVastaustyyppi: Mikä mittausjärjestelmä käyttää pintajännityksen yksikkönä [Newton per metri]?Vastaus: Kansainvälinen mittayksikköjärjestelmä: Mittausjärjestelmä.</w:t>
      </w:r>
    </w:p>
    <w:p>
      <w:r>
        <w:rPr>
          <w:b/>
        </w:rPr>
        <w:t xml:space="preserve">Tulos</w:t>
      </w:r>
    </w:p>
    <w:p>
      <w:r>
        <w:t xml:space="preserve">Nimeä mittausjärjestelmä, jossa pintajännityksen yksikkönä käytetään [Newton per metri].</w:t>
      </w:r>
    </w:p>
    <w:p>
      <w:r>
        <w:rPr>
          <w:b/>
        </w:rPr>
        <w:t xml:space="preserve">Tulos</w:t>
      </w:r>
    </w:p>
    <w:p>
      <w:r>
        <w:t xml:space="preserve">Missä mittausjärjestelmässä pintajännityksen yksikkönä käytetään [Newton per metri]?</w:t>
      </w:r>
    </w:p>
    <w:p>
      <w:r>
        <w:rPr>
          <w:b/>
        </w:rPr>
        <w:t xml:space="preserve">Tulos</w:t>
      </w:r>
    </w:p>
    <w:p>
      <w:r>
        <w:t xml:space="preserve">[Newton per metri] on pintajännityksen mittayksikkö missä mittausjärjestelmässä?</w:t>
      </w:r>
    </w:p>
    <w:p>
      <w:r>
        <w:rPr>
          <w:b/>
        </w:rPr>
        <w:t xml:space="preserve">Tulos</w:t>
      </w:r>
    </w:p>
    <w:p>
      <w:r>
        <w:t xml:space="preserve">[Newton per metri] on pintajännityksen yksikkö missä mittausjärjestelmässä?</w:t>
      </w:r>
    </w:p>
    <w:p>
      <w:r>
        <w:rPr>
          <w:b/>
        </w:rPr>
        <w:t xml:space="preserve">Tulos</w:t>
      </w:r>
    </w:p>
    <w:p>
      <w:r>
        <w:t xml:space="preserve">[Newton per metri] käyttää mitä mittausjärjestelmää pintajännityksen yksikköinä?</w:t>
      </w:r>
    </w:p>
    <w:p>
      <w:r>
        <w:rPr>
          <w:b/>
        </w:rPr>
        <w:t xml:space="preserve">Esimerkki 5.696</w:t>
      </w:r>
    </w:p>
    <w:p>
      <w:r>
        <w:t xml:space="preserve">alkuperäinen kysymys: Vastaus: SatananswerTyyppi: Satananswer: Minkä jumaluuden [satanismi] palvelee?Vastaus: Satananswer: Lisätiedot: Satanistit: Satanistit, tyyppi: Jumaluus: Satanismi on laaja termi, joka viittaa ryhmään yhteiskunnallisia liikkeitä, joilla on erilaisia ideologisia ja filosofisia uskomuksia. Satanismiin kuuluu symbolinen liittyminen tai ihailu Saatanaan, jota satanistit pitävät inspiroivana ja vapauttavana hahmona. Vuonna 1990 satanisteja arvioitiin olevan 50 000. Nyt maailmassa saattaa olla jopa satatuhatta satanistia. Vaikka satanismin julkinen harjoittaminen alkoi The Church of Satan -järjestön perustamisen myötä vuonna 1966, historiallisia ennakkotapauksia on olemassa: Herbert Arthur Sloane perusti Ohiossa vuonna 1948 ryhmän nimeltä Ophite Cultus Satanas. 1960-luvun jälkeen ilmestyneet satanistiryhmät ovat hyvin erilaisia, mutta kaksi pääsuuntausta ovat teistinen satanismi ja ateistinen satanismi. Teistiset satanistit kunnioittavat Saatanaa yliluonnollisena jumaluutena, eivätkä pidä häntä kaikkivoipana vaan pikemminkin patriarkkana. Sen sijaan ateistiset satanistit pitävät Saatanaa vain tiettyjen inhimillisten ominaisuuksien symbolina. On merkkejä siitä, että satanistiset uskomukset ovat tulleet yhteiskunnallisesti suvaittavammiksi.</w:t>
      </w:r>
    </w:p>
    <w:p>
      <w:r>
        <w:rPr>
          <w:b/>
        </w:rPr>
        <w:t xml:space="preserve">Tulos</w:t>
      </w:r>
    </w:p>
    <w:p>
      <w:r>
        <w:t xml:space="preserve">Minkä jumaluuden uskonto [satanismi] palvoo?</w:t>
      </w:r>
    </w:p>
    <w:p>
      <w:r>
        <w:rPr>
          <w:b/>
        </w:rPr>
        <w:t xml:space="preserve">Tulos</w:t>
      </w:r>
    </w:p>
    <w:p>
      <w:r>
        <w:t xml:space="preserve">Mitä jumaluutta palvotaan [satanismissa]?</w:t>
      </w:r>
    </w:p>
    <w:p>
      <w:r>
        <w:rPr>
          <w:b/>
        </w:rPr>
        <w:t xml:space="preserve">Tulos</w:t>
      </w:r>
    </w:p>
    <w:p>
      <w:r>
        <w:t xml:space="preserve">[Satanismin] palvojat palvovat mitä jumaluutta?</w:t>
      </w:r>
    </w:p>
    <w:p>
      <w:r>
        <w:rPr>
          <w:b/>
        </w:rPr>
        <w:t xml:space="preserve">Tulos</w:t>
      </w:r>
    </w:p>
    <w:p>
      <w:r>
        <w:t xml:space="preserve">[Satanismi] palvoo mitä jumaluutta?</w:t>
      </w:r>
    </w:p>
    <w:p>
      <w:r>
        <w:rPr>
          <w:b/>
        </w:rPr>
        <w:t xml:space="preserve">Tulos</w:t>
      </w:r>
    </w:p>
    <w:p>
      <w:r>
        <w:t xml:space="preserve">[Satanismi] on minkä jumaluuden palvontaa?</w:t>
      </w:r>
    </w:p>
    <w:p>
      <w:r>
        <w:rPr>
          <w:b/>
        </w:rPr>
        <w:t xml:space="preserve">Esimerkki 5.697</w:t>
      </w:r>
    </w:p>
    <w:p>
      <w:r>
        <w:t xml:space="preserve">alkuperäinen kysymys: Vastaus: Scurge: Hive, Scurge: HiveVastaustyyppi: Scurge: Hive, Scurge: HiveVastaustyyppi: Scurge: Hive: Lisätiedot: Hive: Hive: Hive: Hive: Hive: Hive: Hive: Hive: Hive: Hive: Hive: Hive: Hive: Hive: Scurge: Hive on Orbital Median vuonna 2006 Game Boy Advancelle ja Nintendo DS:lle julkaisema toimintaseikkailuvideopeli. Pelissä seurataan päähenkilö Jenosa Armaa, naispuolista palkkionmetsästäjää, jonka tehtävänä on metsästää "Scurge" -nimistä loismaista elämänmuotoa, joka on muukalaisolento, joka kykenee nopeasti sopeutumaan biologisiin, mekaanisiin ja digitaalisiin järjestelmiin, mukaan lukien pelaaja, ja tartuttamaan ne. Koko pelin ajan Jenosa Arma joutuu taistelemaan Scurge-viruksen eri muotoja vastaan ja kilpailemaan kelloa vastaan, kun loinen ottaa hitaasti vallan Jenosan kehosta. Pelaaminen tapahtuu isometrisessä perspektiivissä.</w:t>
      </w:r>
    </w:p>
    <w:p>
      <w:r>
        <w:rPr>
          <w:b/>
        </w:rPr>
        <w:t xml:space="preserve">Tulos</w:t>
      </w:r>
    </w:p>
    <w:p>
      <w:r>
        <w:t xml:space="preserve">[Scurge: Hive] on osa mitä videopeliversiota?</w:t>
      </w:r>
    </w:p>
    <w:p>
      <w:r>
        <w:rPr>
          <w:b/>
        </w:rPr>
        <w:t xml:space="preserve">Tulos</w:t>
      </w:r>
    </w:p>
    <w:p>
      <w:r>
        <w:t xml:space="preserve">[Scurge: Hive] sisältyy mihin videopeliversioon?</w:t>
      </w:r>
    </w:p>
    <w:p>
      <w:r>
        <w:rPr>
          <w:b/>
        </w:rPr>
        <w:t xml:space="preserve">Tulos</w:t>
      </w:r>
    </w:p>
    <w:p>
      <w:r>
        <w:t xml:space="preserve">[Scurge: Hive] on peli, jonka videopeliversio kuuluu?</w:t>
      </w:r>
    </w:p>
    <w:p>
      <w:r>
        <w:rPr>
          <w:b/>
        </w:rPr>
        <w:t xml:space="preserve">Tulos</w:t>
      </w:r>
    </w:p>
    <w:p>
      <w:r>
        <w:t xml:space="preserve">Peli [Scurge: Hive] on osa mitä videopeliversiota?</w:t>
      </w:r>
    </w:p>
    <w:p>
      <w:r>
        <w:rPr>
          <w:b/>
        </w:rPr>
        <w:t xml:space="preserve">Tulos</w:t>
      </w:r>
    </w:p>
    <w:p>
      <w:r>
        <w:t xml:space="preserve">[Scurge: Hive] kuuluu mihin videopeliversioon?</w:t>
      </w:r>
    </w:p>
    <w:p>
      <w:r>
        <w:rPr>
          <w:b/>
        </w:rPr>
        <w:t xml:space="preserve">Esimerkki 5.698</w:t>
      </w:r>
    </w:p>
    <w:p>
      <w:r>
        <w:t xml:space="preserve">alkuperäinen kysymys: Vastaus: Superior Air PartsVastaustyyppi: Kuka suunnitteli [Vantage XP-360]?Vastaus: Superior Air PartsVastaustyyppi: Kuka suunnitteli [Vantage XP-360]? Lisätiedot: XP-360-moottori oli alkuperäinen kokeellinen testialusta Vantage-moottorisarjan tai -perheen kehittämistä varten.  Teknisesti ja suorituskyvyltään Vantage-moottorisarja ja XP-360-prototyyppi ovat periaatteessa identtisiä.  Suurin ero on siinä, että Vantage-moottorisarja on FAA:n sertifioima, kun taas XP-360-prototyyppi toimii puhtaasti koeluokassa.  XP-360-moottori esiteltiin urheiluilmailun markkinoilla toimiville lentokoneiden kotivalmistajille, ja vuonna 2010 sitä oli asennettu yli 400 moottoriin.  XP-360-prototyyppimoottori toimii testialustana muille Vantage-moottorisarjoille, joihin suunnitellaan jatkuvasti tuoteparannuksia ja uusia teknologioita.  XP-360- ja Vantage-moottorisarja eivät ole Lycoming-moottorin klooneja tai edes kopioita, vaan seuraavan sukupolven mäntämoottorisarja, jossa on teknologisia parannuksia ja joka voidaan sertifioida lentokonemalleihin, joihin myös Lycomingin 180 hv:n moottorit on sertifioitu.  Tämä prosessi edellyttää FAA:n täydentävää tyyppitodistusta (Supplemental Type Certificate, STC).</w:t>
      </w:r>
    </w:p>
    <w:p>
      <w:r>
        <w:rPr>
          <w:b/>
        </w:rPr>
        <w:t xml:space="preserve">Tulos</w:t>
      </w:r>
    </w:p>
    <w:p>
      <w:r>
        <w:t xml:space="preserve">Kuka suunnitteli [Vantage XP-360:n]?</w:t>
      </w:r>
    </w:p>
    <w:p>
      <w:r>
        <w:rPr>
          <w:b/>
        </w:rPr>
        <w:t xml:space="preserve">Tulos</w:t>
      </w:r>
    </w:p>
    <w:p>
      <w:r>
        <w:t xml:space="preserve">Kuka suunnitteli [Vantage XP-360:n]?</w:t>
      </w:r>
    </w:p>
    <w:p>
      <w:r>
        <w:rPr>
          <w:b/>
        </w:rPr>
        <w:t xml:space="preserve">Tulos</w:t>
      </w:r>
    </w:p>
    <w:p>
      <w:r>
        <w:t xml:space="preserve">[Vantage XP-360] on kenen suunnittelema?</w:t>
      </w:r>
    </w:p>
    <w:p>
      <w:r>
        <w:rPr>
          <w:b/>
        </w:rPr>
        <w:t xml:space="preserve">Tulos</w:t>
      </w:r>
    </w:p>
    <w:p>
      <w:r>
        <w:t xml:space="preserve">Kuka suunnitteli [Vantage XP-360]?</w:t>
      </w:r>
    </w:p>
    <w:p>
      <w:r>
        <w:rPr>
          <w:b/>
        </w:rPr>
        <w:t xml:space="preserve">Tulos</w:t>
      </w:r>
    </w:p>
    <w:p>
      <w:r>
        <w:t xml:space="preserve">[Vantage XP-360] suunnitteli mikä suunnittelija?</w:t>
      </w:r>
    </w:p>
    <w:p>
      <w:r>
        <w:rPr>
          <w:b/>
        </w:rPr>
        <w:t xml:space="preserve">Esimerkki 5.699</w:t>
      </w:r>
    </w:p>
    <w:p>
      <w:r>
        <w:t xml:space="preserve">alkuperäinen kysymys: Vastaus: Jama Pediatrics, The Journal of Pediatrics, Journal of Pediatric Neurosciences....vastaustyyppi: Journal.auxiliary information: Pediatria on lääketieteen ala, joka käsittelee imeväisten, lasten ja nuorten lääketieteellistä hoitoa, ja ikäraja vaihtelee yleensä syntymästä 18 ikävuoteen. Tähän alaan erikoistunutta lääkäriä kutsutaan lastenlääkäriksi tai lastenlääkäriksi. Sana pediatria ja sen sukulaisaineet tarkoittavat "lasten parantajaa"; ne juontuvat kahdesta kreikan kielen sanasta: œÄŒ±-øñœÇ ja -º∞Œ±œÑœÅœåœÇ. Lastenlääkärit työskentelevät sekä sairaaloissa, erityisesti sen erikoistuneilla osa-alueilla, kuten neonatologiassa, että perusterveydenhuollon lääkäreinä, jotka ovat erikoistuneet lapsiin.</w:t>
      </w:r>
    </w:p>
    <w:p>
      <w:r>
        <w:rPr>
          <w:b/>
        </w:rPr>
        <w:t xml:space="preserve">Tulos</w:t>
      </w:r>
    </w:p>
    <w:p>
      <w:r>
        <w:t xml:space="preserve">On olemassa lehti, jonka tieteenala on [Pediatrics], mikä on sen nimi?</w:t>
      </w:r>
    </w:p>
    <w:p>
      <w:r>
        <w:rPr>
          <w:b/>
        </w:rPr>
        <w:t xml:space="preserve">Tulos</w:t>
      </w:r>
    </w:p>
    <w:p>
      <w:r>
        <w:t xml:space="preserve">Missä lehdessä [Pediatrics] on oppiaine?</w:t>
      </w:r>
    </w:p>
    <w:p>
      <w:r>
        <w:rPr>
          <w:b/>
        </w:rPr>
        <w:t xml:space="preserve">Tulos</w:t>
      </w:r>
    </w:p>
    <w:p>
      <w:r>
        <w:t xml:space="preserve">Mihin lehteen kuuluu [Pediatrics]?</w:t>
      </w:r>
    </w:p>
    <w:p>
      <w:r>
        <w:rPr>
          <w:b/>
        </w:rPr>
        <w:t xml:space="preserve">Tulos</w:t>
      </w:r>
    </w:p>
    <w:p>
      <w:r>
        <w:t xml:space="preserve">Mikä on esimerkki [Pediatrics]-lehdestä?</w:t>
      </w:r>
    </w:p>
    <w:p>
      <w:r>
        <w:rPr>
          <w:b/>
        </w:rPr>
        <w:t xml:space="preserve">Tulos</w:t>
      </w:r>
    </w:p>
    <w:p>
      <w:r>
        <w:t xml:space="preserve">Mikä on [lastenlääketieteen] tieteenalalla siihen erikoistuneen lehden nimi?</w:t>
      </w:r>
    </w:p>
    <w:p>
      <w:r>
        <w:rPr>
          <w:b/>
        </w:rPr>
        <w:t xml:space="preserve">Esimerkki 5.700</w:t>
      </w:r>
    </w:p>
    <w:p>
      <w:r>
        <w:t xml:space="preserve">alkuperäinen kysymys: Vastaus: ohmimetri, ohm-senttimetriVastaustyyppi: Mikä resistiivisyyden yksikkö kuuluu [kansainvälisen yksikköjärjestelmän] mittausjärjestelmään?Vastaus: ohmimetri, ohm-senttimetriVastaustyyppi: Resistivity Unit: Resistivity unit.auxiliary information: Kansainvälinen mittayksikköjärjestelmä on metrijärjestelmän nykyaikainen muoto, ja se on maailman laajimmin käytetty mittausjärjestelmä,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Nimeä resistiivisyyden yksikkö, jota pidetään [kansainvälisen yksikköjärjestelmän] mittausjärjestelmässä.</w:t>
      </w:r>
    </w:p>
    <w:p>
      <w:r>
        <w:rPr>
          <w:b/>
        </w:rPr>
        <w:t xml:space="preserve">Tulos</w:t>
      </w:r>
    </w:p>
    <w:p>
      <w:r>
        <w:t xml:space="preserve">[Kansainvälinen mittayksikköjärjestelmä] käyttää mitä yksikköä resistiivisyyden yksikkönä?</w:t>
      </w:r>
    </w:p>
    <w:p>
      <w:r>
        <w:rPr>
          <w:b/>
        </w:rPr>
        <w:t xml:space="preserve">Tulos</w:t>
      </w:r>
    </w:p>
    <w:p>
      <w:r>
        <w:t xml:space="preserve">[Kansainvälinen yksikköjärjestelmä] sisältö, mikä on resistiivisyyden yksikkö?</w:t>
      </w:r>
    </w:p>
    <w:p>
      <w:r>
        <w:rPr>
          <w:b/>
        </w:rPr>
        <w:t xml:space="preserve">Tulos</w:t>
      </w:r>
    </w:p>
    <w:p>
      <w:r>
        <w:t xml:space="preserve">Mikä resistiivisyyden yksikkö löytyy [kansainvälisen yksikköjärjestelmän] mittausjärjestelmästä?</w:t>
      </w:r>
    </w:p>
    <w:p>
      <w:r>
        <w:rPr>
          <w:b/>
        </w:rPr>
        <w:t xml:space="preserve">Tulos</w:t>
      </w:r>
    </w:p>
    <w:p>
      <w:r>
        <w:t xml:space="preserve">Minkä resistiivisyyden yksikön mittauksessa käytetään [kansainvälisen yksikköjärjestelmän] mittajärjestelmää?</w:t>
      </w:r>
    </w:p>
    <w:p>
      <w:r>
        <w:rPr>
          <w:b/>
        </w:rPr>
        <w:t xml:space="preserve">Esimerkki 5.701</w:t>
      </w:r>
    </w:p>
    <w:p>
      <w:r>
        <w:t xml:space="preserve">alkuperäinen kysymys: Vastaus: The Dead Walk Among UsVastaustyyppi: Minkä musiikkitallenteen genre on [Doom metal]?Vastaus: The Dead Walk Among UsVastaustyyppi: The Dead Walk Among Us: Musiikkitallenteet: Musiikkitallenteiden tyyppi: Musiikkitallenteet: Doom metal on heavy metal -musiikin äärimmäinen muoto, jossa käytetään tyypillisesti hitaampia tempoja, matalasti viritettyjä kitaroita ja paljon "paksumpaa" tai "raskaampaa" soundia kuin muissa metalligenreissä. Sekä musiikin että sanoitusten tarkoituksena on herättää epätoivon, kauhun ja lähestyvän tuomion tunne. Tyylilaji on saanut voimakkaan vaikutteensa Black Sabbathin varhaisista töistä, jotka muodostivat doom metalin prototyypin kappaleilla kuten "Black Sabbath", "Electric Funeral" ja "Into the Void". Beatlesin vuoden 1969 kappaleen "I Want You" katsotaan joskus olevan ensimmäinen doom rock/metal -teos. 1980-luvun alkupuoliskolla useat bändit Englannista, Yhdysvalloista ja Ruotsista määrittelivät doom metalin omaksi genrekseen.</w:t>
      </w:r>
    </w:p>
    <w:p>
      <w:r>
        <w:rPr>
          <w:b/>
        </w:rPr>
        <w:t xml:space="preserve">Tulos</w:t>
      </w:r>
    </w:p>
    <w:p>
      <w:r>
        <w:t xml:space="preserve">Minkälainen äänitetty musiikki on [Doom metal]-genreä?</w:t>
      </w:r>
    </w:p>
    <w:p>
      <w:r>
        <w:rPr>
          <w:b/>
        </w:rPr>
        <w:t xml:space="preserve">Tulos</w:t>
      </w:r>
    </w:p>
    <w:p>
      <w:r>
        <w:t xml:space="preserve">Missä musiikin tallennus on genre [Doom metal]?</w:t>
      </w:r>
    </w:p>
    <w:p>
      <w:r>
        <w:rPr>
          <w:b/>
        </w:rPr>
        <w:t xml:space="preserve">Tulos</w:t>
      </w:r>
    </w:p>
    <w:p>
      <w:r>
        <w:t xml:space="preserve">Mikä on [Doom metal] -genren musiikkitallenne?</w:t>
      </w:r>
    </w:p>
    <w:p>
      <w:r>
        <w:rPr>
          <w:b/>
        </w:rPr>
        <w:t xml:space="preserve">Tulos</w:t>
      </w:r>
    </w:p>
    <w:p>
      <w:r>
        <w:t xml:space="preserve">Mihin musiikilliseen tallenteeseen [Doom metal] kuuluu?</w:t>
      </w:r>
    </w:p>
    <w:p>
      <w:r>
        <w:rPr>
          <w:b/>
        </w:rPr>
        <w:t xml:space="preserve">Tulos</w:t>
      </w:r>
    </w:p>
    <w:p>
      <w:r>
        <w:t xml:space="preserve">Mikä musiikkitallenne kuuluu [Doom metal] -genreen?</w:t>
      </w:r>
    </w:p>
    <w:p>
      <w:r>
        <w:rPr>
          <w:b/>
        </w:rPr>
        <w:t xml:space="preserve">Esimerkki 5.702</w:t>
      </w:r>
    </w:p>
    <w:p>
      <w:r>
        <w:t xml:space="preserve">Alkuperäinen kysymys: Mikä lääketieteen erikoisala [Shriners Hospitals for Children, Tampa] on?Vastaus: PediatriaVastaustyyppi: Lääketieteen erikoisala.</w:t>
      </w:r>
    </w:p>
    <w:p>
      <w:r>
        <w:rPr>
          <w:b/>
        </w:rPr>
        <w:t xml:space="preserve">Tulos</w:t>
      </w:r>
    </w:p>
    <w:p>
      <w:r>
        <w:t xml:space="preserve">Millaiseen lääketieteeseen [Shriners Hospitals for Children, Tampa] on erikoistunut?</w:t>
      </w:r>
    </w:p>
    <w:p>
      <w:r>
        <w:rPr>
          <w:b/>
        </w:rPr>
        <w:t xml:space="preserve">Tulos</w:t>
      </w:r>
    </w:p>
    <w:p>
      <w:r>
        <w:t xml:space="preserve">Mitä lääketieteen erikoisalaa [Shriners Hospitals for Children, Tampa] on?</w:t>
      </w:r>
    </w:p>
    <w:p>
      <w:r>
        <w:rPr>
          <w:b/>
        </w:rPr>
        <w:t xml:space="preserve">Tulos</w:t>
      </w:r>
    </w:p>
    <w:p>
      <w:r>
        <w:t xml:space="preserve">[Shriners Hospitals for Children, Tampa] isännöi minkä tyyppistä lääkettä?</w:t>
      </w:r>
    </w:p>
    <w:p>
      <w:r>
        <w:rPr>
          <w:b/>
        </w:rPr>
        <w:t xml:space="preserve">Tulos</w:t>
      </w:r>
    </w:p>
    <w:p>
      <w:r>
        <w:t xml:space="preserve">[Shriners Hospitals for Children, Tampa] on mitä lääketieteen erikoisaloja?</w:t>
      </w:r>
    </w:p>
    <w:p>
      <w:r>
        <w:rPr>
          <w:b/>
        </w:rPr>
        <w:t xml:space="preserve">Tulos</w:t>
      </w:r>
    </w:p>
    <w:p>
      <w:r>
        <w:t xml:space="preserve">[Shriners Hospitals for Children, Tampa] on mikä lääketieteen erikoisala?</w:t>
      </w:r>
    </w:p>
    <w:p>
      <w:r>
        <w:rPr>
          <w:b/>
        </w:rPr>
        <w:t xml:space="preserve">Esimerkki 5.703</w:t>
      </w:r>
    </w:p>
    <w:p>
      <w:r>
        <w:t xml:space="preserve">alkuperäinen kysymys: Vastaus: Kansainvälinen mittayksikköjärjestelmäVastaustyyppi: Missä mittajärjestelmässä [ampeeri neliömetriä kohti] on virrantiheyden yksikkö?Vastaus: Kansainvälinen mittayksikköjärjestelmäVastaustyyppi: Measurement System.</w:t>
      </w:r>
    </w:p>
    <w:p>
      <w:r>
        <w:rPr>
          <w:b/>
        </w:rPr>
        <w:t xml:space="preserve">Tulos</w:t>
      </w:r>
    </w:p>
    <w:p>
      <w:r>
        <w:t xml:space="preserve">[Ampeeri neliömetriä kohti] virrantiheyden yksikkönä on minkä mittajärjestelmän mukainen?</w:t>
      </w:r>
    </w:p>
    <w:p>
      <w:r>
        <w:rPr>
          <w:b/>
        </w:rPr>
        <w:t xml:space="preserve">Tulos</w:t>
      </w:r>
    </w:p>
    <w:p>
      <w:r>
        <w:t xml:space="preserve">Mikä on virrantiheysyksikön mittausjärjestelmä [ampeeria neliömetriä kohti]?</w:t>
      </w:r>
    </w:p>
    <w:p>
      <w:r>
        <w:rPr>
          <w:b/>
        </w:rPr>
        <w:t xml:space="preserve">Tulos</w:t>
      </w:r>
    </w:p>
    <w:p>
      <w:r>
        <w:t xml:space="preserve">[Ampeeri neliömetriä kohti] on minkä mittausjärjestelmän virrantiheyden yksikkö?</w:t>
      </w:r>
    </w:p>
    <w:p>
      <w:r>
        <w:rPr>
          <w:b/>
        </w:rPr>
        <w:t xml:space="preserve">Tulos</w:t>
      </w:r>
    </w:p>
    <w:p>
      <w:r>
        <w:t xml:space="preserve">Missä mittausjärjestelmässä virrantiheyden yksikkönä käytetään [ampeeria neliömetriä kohti]?</w:t>
      </w:r>
    </w:p>
    <w:p>
      <w:r>
        <w:rPr>
          <w:b/>
        </w:rPr>
        <w:t xml:space="preserve">Tulos</w:t>
      </w:r>
    </w:p>
    <w:p>
      <w:r>
        <w:t xml:space="preserve">[Ampeeri neliömetriä kohti] on minkä mittausjärjestelmän virrantiheyden yksikkö?</w:t>
      </w:r>
    </w:p>
    <w:p>
      <w:r>
        <w:rPr>
          <w:b/>
        </w:rPr>
        <w:t xml:space="preserve">Esimerkki 5.704</w:t>
      </w:r>
    </w:p>
    <w:p>
      <w:r>
        <w:t xml:space="preserve">alkuperäinen kysymys: Vastaus: Opus DiscoveryVastaustyyppi: Minkä tietokoneen oheislaitteen emulaattori on [EightyOne]?Vastaus: Opus DiscoveryVastaustyyppi: Minkä tietokoneen oheislaite on [EightyOne] emulaattori?Vastaus: Opus Discovery: Tietokoneen oheislaite.</w:t>
      </w:r>
    </w:p>
    <w:p>
      <w:r>
        <w:rPr>
          <w:b/>
        </w:rPr>
        <w:t xml:space="preserve">Tulos</w:t>
      </w:r>
    </w:p>
    <w:p>
      <w:r>
        <w:t xml:space="preserve">Sen tietokoneen oheislaitteen nimi, jonka emulaattori on [EightyOne]?</w:t>
      </w:r>
    </w:p>
    <w:p>
      <w:r>
        <w:rPr>
          <w:b/>
        </w:rPr>
        <w:t xml:space="preserve">Tulos</w:t>
      </w:r>
    </w:p>
    <w:p>
      <w:r>
        <w:t xml:space="preserve">[EightyOne] on emulaattori mille tietokoneen oheislaitteelle?</w:t>
      </w:r>
    </w:p>
    <w:p>
      <w:r>
        <w:rPr>
          <w:b/>
        </w:rPr>
        <w:t xml:space="preserve">Tulos</w:t>
      </w:r>
    </w:p>
    <w:p>
      <w:r>
        <w:t xml:space="preserve">[EightyOne] on emulaattori minkälaiselle tietokoneen oheislaitteelle?</w:t>
      </w:r>
    </w:p>
    <w:p>
      <w:r>
        <w:rPr>
          <w:b/>
        </w:rPr>
        <w:t xml:space="preserve">Tulos</w:t>
      </w:r>
    </w:p>
    <w:p>
      <w:r>
        <w:t xml:space="preserve">[EightyOne] on emulaattori mille tietokoneen oheislaitteelle?</w:t>
      </w:r>
    </w:p>
    <w:p>
      <w:r>
        <w:rPr>
          <w:b/>
        </w:rPr>
        <w:t xml:space="preserve">Tulos</w:t>
      </w:r>
    </w:p>
    <w:p>
      <w:r>
        <w:t xml:space="preserve">Emulaattori [EightyOne] on tarkoitettu mille tietokoneen oheislaitteelle?</w:t>
      </w:r>
    </w:p>
    <w:p>
      <w:r>
        <w:rPr>
          <w:b/>
        </w:rPr>
        <w:t xml:space="preserve">Esimerkki 5.705</w:t>
      </w:r>
    </w:p>
    <w:p>
      <w:r>
        <w:t xml:space="preserve">Alkuperäinen kysymys: Millä hiihtoalueella on [Snowpine Lodge]?Vastaus: Alta ski areaVastaustyyppi: Hiihtoalue.</w:t>
      </w:r>
    </w:p>
    <w:p>
      <w:r>
        <w:rPr>
          <w:b/>
        </w:rPr>
        <w:t xml:space="preserve">Tulos</w:t>
      </w:r>
    </w:p>
    <w:p>
      <w:r>
        <w:t xml:space="preserve">[Snowpine Lodge] sijaitsee millä hiihtoalueella?</w:t>
      </w:r>
    </w:p>
    <w:p>
      <w:r>
        <w:rPr>
          <w:b/>
        </w:rPr>
        <w:t xml:space="preserve">Tulos</w:t>
      </w:r>
    </w:p>
    <w:p>
      <w:r>
        <w:t xml:space="preserve">Millä hiihtoalueella [Snowpine Lodge] sijaitsee?</w:t>
      </w:r>
    </w:p>
    <w:p>
      <w:r>
        <w:rPr>
          <w:b/>
        </w:rPr>
        <w:t xml:space="preserve">Tulos</w:t>
      </w:r>
    </w:p>
    <w:p>
      <w:r>
        <w:t xml:space="preserve">Millä hiihtoalueella [Snowpine Lodge] sijaitsee?</w:t>
      </w:r>
    </w:p>
    <w:p>
      <w:r>
        <w:rPr>
          <w:b/>
        </w:rPr>
        <w:t xml:space="preserve">Tulos</w:t>
      </w:r>
    </w:p>
    <w:p>
      <w:r>
        <w:t xml:space="preserve">Millä alueella [Snowpine Lodge] hiihtää?</w:t>
      </w:r>
    </w:p>
    <w:p>
      <w:r>
        <w:rPr>
          <w:b/>
        </w:rPr>
        <w:t xml:space="preserve">Tulos</w:t>
      </w:r>
    </w:p>
    <w:p>
      <w:r>
        <w:t xml:space="preserve">[Snowpine Lodge] on minkälaisia hiihtoalueita?</w:t>
      </w:r>
    </w:p>
    <w:p>
      <w:r>
        <w:rPr>
          <w:b/>
        </w:rPr>
        <w:t xml:space="preserve">Esimerkki 5.706</w:t>
      </w:r>
    </w:p>
    <w:p>
      <w:r>
        <w:t xml:space="preserve">alkuperäinen kysymys: Vastaus: Julius SchwartzVastaustyyppi: Kuka sarjakuvantoimittaja toimitti [Showcase #4]?Vastaus: Julius SchwartzVastaustyyppi: Suzzy Schwartz: Sarjakuvatoimittaja: Tyyppiä: Sarjakuvatoimittaja.</w:t>
      </w:r>
    </w:p>
    <w:p>
      <w:r>
        <w:rPr>
          <w:b/>
        </w:rPr>
        <w:t xml:space="preserve">Tulos</w:t>
      </w:r>
    </w:p>
    <w:p>
      <w:r>
        <w:t xml:space="preserve">Kuka oli sarjakuvan [Showcase #4] toimittaja?</w:t>
      </w:r>
    </w:p>
    <w:p>
      <w:r>
        <w:rPr>
          <w:b/>
        </w:rPr>
        <w:t xml:space="preserve">Tulos</w:t>
      </w:r>
    </w:p>
    <w:p>
      <w:r>
        <w:t xml:space="preserve">Kuka oli [Showcase #4:n] toimittaja?</w:t>
      </w:r>
    </w:p>
    <w:p>
      <w:r>
        <w:rPr>
          <w:b/>
        </w:rPr>
        <w:t xml:space="preserve">Tulos</w:t>
      </w:r>
    </w:p>
    <w:p>
      <w:r>
        <w:t xml:space="preserve">Kuka sarjakuvatoimittaja työskenteli [Showcase #4:n] parissa?</w:t>
      </w:r>
    </w:p>
    <w:p>
      <w:r>
        <w:rPr>
          <w:b/>
        </w:rPr>
        <w:t xml:space="preserve">Tulos</w:t>
      </w:r>
    </w:p>
    <w:p>
      <w:r>
        <w:t xml:space="preserve">[Showcase #4] toimitti kuka sarjakuvatoimittaja?</w:t>
      </w:r>
    </w:p>
    <w:p>
      <w:r>
        <w:rPr>
          <w:b/>
        </w:rPr>
        <w:t xml:space="preserve">Tulos</w:t>
      </w:r>
    </w:p>
    <w:p>
      <w:r>
        <w:t xml:space="preserve">[Showcase #4] toimitti mikä sarjakuvatoimittaja?</w:t>
      </w:r>
    </w:p>
    <w:p>
      <w:r>
        <w:rPr>
          <w:b/>
        </w:rPr>
        <w:t xml:space="preserve">Esimerkki 5.707</w:t>
      </w:r>
    </w:p>
    <w:p>
      <w:r>
        <w:t xml:space="preserve">alkuperäinen kysymys: Vastaus: Empire State of MindVastaustyyppi: Minkä musiikkivideon genre on [Inspiroiva]? Tyyppi: Musiikkivideo.</w:t>
      </w:r>
    </w:p>
    <w:p>
      <w:r>
        <w:rPr>
          <w:b/>
        </w:rPr>
        <w:t xml:space="preserve">Tulos</w:t>
      </w:r>
    </w:p>
    <w:p>
      <w:r>
        <w:t xml:space="preserve">Minkä musiikkivideon genre on [Inspirational]?</w:t>
      </w:r>
    </w:p>
    <w:p>
      <w:r>
        <w:rPr>
          <w:b/>
        </w:rPr>
        <w:t xml:space="preserve">Tulos</w:t>
      </w:r>
    </w:p>
    <w:p>
      <w:r>
        <w:t xml:space="preserve">Kategoria [Inspiroiva] kattaa mitkä musiikkivideot?</w:t>
      </w:r>
    </w:p>
    <w:p>
      <w:r>
        <w:rPr>
          <w:b/>
        </w:rPr>
        <w:t xml:space="preserve">Tulos</w:t>
      </w:r>
    </w:p>
    <w:p>
      <w:r>
        <w:t xml:space="preserve">Tämä musiikkivideo on [Inspiroiva] -genre, mikä se on?</w:t>
      </w:r>
    </w:p>
    <w:p>
      <w:r>
        <w:rPr>
          <w:b/>
        </w:rPr>
        <w:t xml:space="preserve">Tulos</w:t>
      </w:r>
    </w:p>
    <w:p>
      <w:r>
        <w:t xml:space="preserve">Mikä musiikkivideo kuuluu genreen [Inspiroiva]?</w:t>
      </w:r>
    </w:p>
    <w:p>
      <w:r>
        <w:rPr>
          <w:b/>
        </w:rPr>
        <w:t xml:space="preserve">Tulos</w:t>
      </w:r>
    </w:p>
    <w:p>
      <w:r>
        <w:t xml:space="preserve">Minkä musiikkivideon tyylilaji on [Inspirational]?</w:t>
      </w:r>
    </w:p>
    <w:p>
      <w:r>
        <w:rPr>
          <w:b/>
        </w:rPr>
        <w:t xml:space="preserve">Esimerkki 5.708</w:t>
      </w:r>
    </w:p>
    <w:p>
      <w:r>
        <w:t xml:space="preserve">alkuperäinen kysymys: Vastaus: Nasrid-dynastiaVastaustyyppi: Minkä kuninkaallisen linjan hallitsija on [Muhammed XI, Granadan sulttaani]?vastaus: Nasrid-dynastian hallitsija: Kuninkaallinen linja.lisätiedot: Muhammed XI oli Iberian niemimaalla Al-Andaluksessa sijaitsevan Granadan maurilaisen emiraatin yhdeksästoista Nasridien hallitsija. ..</w:t>
      </w:r>
    </w:p>
    <w:p>
      <w:r>
        <w:rPr>
          <w:b/>
        </w:rPr>
        <w:t xml:space="preserve">Tulos</w:t>
      </w:r>
    </w:p>
    <w:p>
      <w:r>
        <w:t xml:space="preserve">Mihin kuninkaalliseen sukuun [Muhammed XI, Granadan sulttaani] kuuluu?</w:t>
      </w:r>
    </w:p>
    <w:p>
      <w:r>
        <w:rPr>
          <w:b/>
        </w:rPr>
        <w:t xml:space="preserve">Tulos</w:t>
      </w:r>
    </w:p>
    <w:p>
      <w:r>
        <w:t xml:space="preserve">Minkä kuninkaallisen linjan hallitsija on [Muhammed XI, Granadan sulttaani]?</w:t>
      </w:r>
    </w:p>
    <w:p>
      <w:r>
        <w:rPr>
          <w:b/>
        </w:rPr>
        <w:t xml:space="preserve">Tulos</w:t>
      </w:r>
    </w:p>
    <w:p>
      <w:r>
        <w:t xml:space="preserve">Monarkki [Muhammed XI, Granadan sulttaani] kuuluu mihin kuninkaalliseen sukuun?</w:t>
      </w:r>
    </w:p>
    <w:p>
      <w:r>
        <w:rPr>
          <w:b/>
        </w:rPr>
        <w:t xml:space="preserve">Tulos</w:t>
      </w:r>
    </w:p>
    <w:p>
      <w:r>
        <w:t xml:space="preserve">[Muhammed XI, Granadan sulttaani] on minkä kuninkaallisen linjan hallitsija?</w:t>
      </w:r>
    </w:p>
    <w:p>
      <w:r>
        <w:rPr>
          <w:b/>
        </w:rPr>
        <w:t xml:space="preserve">Tulos</w:t>
      </w:r>
    </w:p>
    <w:p>
      <w:r>
        <w:t xml:space="preserve">Minkä kuninkaallisen linjan hallitsija on [Muhammed XI, Granadan sulttaani]?</w:t>
      </w:r>
    </w:p>
    <w:p>
      <w:r>
        <w:rPr>
          <w:b/>
        </w:rPr>
        <w:t xml:space="preserve">Tulos</w:t>
      </w:r>
    </w:p>
    <w:p>
      <w:r>
        <w:t xml:space="preserve">[Muhammed XI, Granadan sulttaani] on minkä kuninkaallisen linjan hallitsija?</w:t>
      </w:r>
    </w:p>
    <w:p>
      <w:r>
        <w:rPr>
          <w:b/>
        </w:rPr>
        <w:t xml:space="preserve">Esimerkki 5.709</w:t>
      </w:r>
    </w:p>
    <w:p>
      <w:r>
        <w:t xml:space="preserve">alkuperäinen kysymys: Vastaus: Kansallinen elokuvarekisteriVastaustyyppi: Lisätiedot: Elokuvakokoelma: The Hunters on John Marshallin ohjaama dokumenttielokuva vuodelta 1957.</w:t>
      </w:r>
    </w:p>
    <w:p>
      <w:r>
        <w:rPr>
          <w:b/>
        </w:rPr>
        <w:t xml:space="preserve">Tulos</w:t>
      </w:r>
    </w:p>
    <w:p>
      <w:r>
        <w:t xml:space="preserve">[The Hunters] on osa mitä elokuvakokoelmaa?</w:t>
      </w:r>
    </w:p>
    <w:p>
      <w:r>
        <w:rPr>
          <w:b/>
        </w:rPr>
        <w:t xml:space="preserve">Tulos</w:t>
      </w:r>
    </w:p>
    <w:p>
      <w:r>
        <w:t xml:space="preserve">[The Hunters] on osa mitä elokuvakokoelmaa?</w:t>
      </w:r>
    </w:p>
    <w:p>
      <w:r>
        <w:rPr>
          <w:b/>
        </w:rPr>
        <w:t xml:space="preserve">Tulos</w:t>
      </w:r>
    </w:p>
    <w:p>
      <w:r>
        <w:t xml:space="preserve">[The Hunters] on osa mitä elokuvakokoelmaa?</w:t>
      </w:r>
    </w:p>
    <w:p>
      <w:r>
        <w:rPr>
          <w:b/>
        </w:rPr>
        <w:t xml:space="preserve">Tulos</w:t>
      </w:r>
    </w:p>
    <w:p>
      <w:r>
        <w:t xml:space="preserve">Mihin elokuvakokoelmaan [The Hunters] kuuluu?</w:t>
      </w:r>
    </w:p>
    <w:p>
      <w:r>
        <w:rPr>
          <w:b/>
        </w:rPr>
        <w:t xml:space="preserve">Tulos</w:t>
      </w:r>
    </w:p>
    <w:p>
      <w:r>
        <w:t xml:space="preserve">Mikä on elokuvakokoelma, jossa on [The Hunters]?</w:t>
      </w:r>
    </w:p>
    <w:p>
      <w:r>
        <w:rPr>
          <w:b/>
        </w:rPr>
        <w:t xml:space="preserve">Esimerkki 5.710</w:t>
      </w:r>
    </w:p>
    <w:p>
      <w:r>
        <w:t xml:space="preserve">alkuperäinen kysymys: Vastaus: Volkswagen Vento konektanwer type: Automobile Model Year.auxiliary information: Volkswagen Vento on pienikokoinen henkilöauto, jota saksalaisen Volkswagen-valmistajan tytäryhtiö Volkswagen India on valmistanut vuodesta 2010 lähtien. Se on pohjimmiltaan kolmiruutuinen Volkswagen Polo, jonka akseliväliä on venytetty, ja se on kehitetty erityisesti joitakin markkinoita varten. Sitä myydään Intiassa, Malesiassa, Thaimaassa, Etelä-Afrikassa, Venäjällä ja Meksikossa. Autoa myydään Vento-nimellä Intiassa ja Meksikossa. Malesiassa, Thaimaassa, Etelä-Afrikassa ja Venäjällä sitä myydään Volkswagen Polo Sedan -nimellä. Sana Vento tarkoittaa sekä italiaksi että portugaliksi "tuulta".</w:t>
      </w:r>
    </w:p>
    <w:p>
      <w:r>
        <w:rPr>
          <w:b/>
        </w:rPr>
        <w:t xml:space="preserve">Tulos</w:t>
      </w:r>
    </w:p>
    <w:p>
      <w:r>
        <w:t xml:space="preserve">Minkä vuosimallin mallia [Volkswagen Vento] valmistettiin ?</w:t>
      </w:r>
    </w:p>
    <w:p>
      <w:r>
        <w:rPr>
          <w:b/>
        </w:rPr>
        <w:t xml:space="preserve">Tulos</w:t>
      </w:r>
    </w:p>
    <w:p>
      <w:r>
        <w:t xml:space="preserve">[Volkswagen Vento] valmistettiin minä automallivuonna?</w:t>
      </w:r>
    </w:p>
    <w:p>
      <w:r>
        <w:rPr>
          <w:b/>
        </w:rPr>
        <w:t xml:space="preserve">Tulos</w:t>
      </w:r>
    </w:p>
    <w:p>
      <w:r>
        <w:t xml:space="preserve">Minkä vuosimallin [Volkswagen Vento] valmistusvuosi on [Volkswagen Vento]?</w:t>
      </w:r>
    </w:p>
    <w:p>
      <w:r>
        <w:rPr>
          <w:b/>
        </w:rPr>
        <w:t xml:space="preserve">Tulos</w:t>
      </w:r>
    </w:p>
    <w:p>
      <w:r>
        <w:t xml:space="preserve">Minkä vuosimallin [Volkswagen Vento] mallia rakennettiin?</w:t>
      </w:r>
    </w:p>
    <w:p>
      <w:r>
        <w:rPr>
          <w:b/>
        </w:rPr>
        <w:t xml:space="preserve">Tulos</w:t>
      </w:r>
    </w:p>
    <w:p>
      <w:r>
        <w:t xml:space="preserve">Minä vuonna [Volkswagen Vento] rakennettiin?</w:t>
      </w:r>
    </w:p>
    <w:p>
      <w:r>
        <w:rPr>
          <w:b/>
        </w:rPr>
        <w:t xml:space="preserve">Esimerkki 5.711</w:t>
      </w:r>
    </w:p>
    <w:p>
      <w:r>
        <w:t xml:space="preserve">alkuperäinen kysymys: Vastaus: yhden käden rystylyöntiVastaustyyppi: Millainen ote [Taylor Dent] on tennispelaajien keskuudessa?Vastaus: yhden käden rystylyöntiVastaus tyyppi: Tennis Grip Style.auxiliary information: Taylor Phillip Dent on eläkkeellä oleva yhdysvaltalainen tennisammattilainen. Hän saavutti uransa korkeimman singlelistan sijan maailmanlistalla 21. Hän voitti 4 singlelistan titteliä.</w:t>
      </w:r>
    </w:p>
    <w:p>
      <w:r>
        <w:rPr>
          <w:b/>
        </w:rPr>
        <w:t xml:space="preserve">Tulos</w:t>
      </w:r>
    </w:p>
    <w:p>
      <w:r>
        <w:t xml:space="preserve">Millainen tenniksen otetyyli [Taylor Dent] on muiden tennispelaajien joukossa?</w:t>
      </w:r>
    </w:p>
    <w:p>
      <w:r>
        <w:rPr>
          <w:b/>
        </w:rPr>
        <w:t xml:space="preserve">Tulos</w:t>
      </w:r>
    </w:p>
    <w:p>
      <w:r>
        <w:t xml:space="preserve">Mitä tenniksen otetyyliä [Taylor Dent] käyttää?</w:t>
      </w:r>
    </w:p>
    <w:p>
      <w:r>
        <w:rPr>
          <w:b/>
        </w:rPr>
        <w:t xml:space="preserve">Tulos</w:t>
      </w:r>
    </w:p>
    <w:p>
      <w:r>
        <w:t xml:space="preserve">[Taylor Dent] käyttää mitä tenniskahvaa?</w:t>
      </w:r>
    </w:p>
    <w:p>
      <w:r>
        <w:rPr>
          <w:b/>
        </w:rPr>
        <w:t xml:space="preserve">Tulos</w:t>
      </w:r>
    </w:p>
    <w:p>
      <w:r>
        <w:t xml:space="preserve">Nimeä tenniksen otetyyli [Taylor Dent] tennispelaajien keskuudessa.</w:t>
      </w:r>
    </w:p>
    <w:p>
      <w:r>
        <w:rPr>
          <w:b/>
        </w:rPr>
        <w:t xml:space="preserve">Tulos</w:t>
      </w:r>
    </w:p>
    <w:p>
      <w:r>
        <w:t xml:space="preserve">Minkälainen tennispelaajista [Taylor Dent] on?</w:t>
      </w:r>
    </w:p>
    <w:p>
      <w:r>
        <w:rPr>
          <w:b/>
        </w:rPr>
        <w:t xml:space="preserve">Esimerkki 5.712</w:t>
      </w:r>
    </w:p>
    <w:p>
      <w:r>
        <w:t xml:space="preserve">alkuperäinen kysymys: Vastaus: HissimäkiVastaustyyppi: Mikä on [SheiKran] vuoristoradan käyttövoimajärjestelmä?Vastaus: HissimäkiVastaustyyppi: Mikä on [SheiKran] vuoristoradan käyttövoimajärjestelmä? Lisätiedot: Näkyvyys: 1: SheiKra on teräksinen Dive Coaster -vuoristorata Busch Gardens Tampa Bayn huvipuistossa Tampassa, Floridassa, Yhdysvalloissa. Vuoristoradan ehdotti puiston suunnittelusta ja tekniikasta vastaava varapuheenjohtaja Mark Rose, ja sen suunnitteli Bolliger &amp; Mabillard. Vuoristoradan korkeudeksi suunniteltiin 160 jalkaa, mutta puiston johto hylkäsi tämän ja korkeus muutettiin 200 jalkaan. SheiKran maksiminopeus on 70 mailia tunnissa, ja sen radan kokonaispituus on 3 188 jalkaa. Se avattiin ensimmäisen kerran 21. toukokuuta 2005, ja se muutettiin lattiattomaksi vuoristoradaksi 16. kesäkuuta 2007 sen jälkeen, kun sen sisar Dive Coaster Griffon avattiin Busch Gardens Williamsburgissa samana vuonna. SheiKra oli ensimmäinen Pohjois-Amerikkaan rakennettu Dive Coaster, ja sen radalla on splashdown ja Immelmann-silmukka, jotka molemmat olivat ensimmäisiä laatuaan. Se rikkoi maailman pisimmän, korkeimman ja nopeimman Dive Coasterin ennätykset, mutta menetti ne, kun Williamsburgissa, Virginiassa, Yhdysvalloissa sijaitseva Griffon ja Chime-Long Paradisen Dive Coaster avattiin Guangzhoussa, Kiinassa. Nimi SheiKra tulee sanasta "shikra", joka on aasialainen ja afrikkalainen haukka, joka sukeltaa pystysuoraan saaliinsa perässä.</w:t>
      </w:r>
    </w:p>
    <w:p>
      <w:r>
        <w:rPr>
          <w:b/>
        </w:rPr>
        <w:t xml:space="preserve">Tulos</w:t>
      </w:r>
    </w:p>
    <w:p>
      <w:r>
        <w:t xml:space="preserve">[SheiKra] käyttää mitä vuoristoradan työntövoimajärjestelmää</w:t>
      </w:r>
    </w:p>
    <w:p>
      <w:r>
        <w:rPr>
          <w:b/>
        </w:rPr>
        <w:t xml:space="preserve">Tulos</w:t>
      </w:r>
    </w:p>
    <w:p>
      <w:r>
        <w:t xml:space="preserve">[SheiKra] on minkälainen vuoristoradan käyttövoimajärjestelmä?</w:t>
      </w:r>
    </w:p>
    <w:p>
      <w:r>
        <w:rPr>
          <w:b/>
        </w:rPr>
        <w:t xml:space="preserve">Tulos</w:t>
      </w:r>
    </w:p>
    <w:p>
      <w:r>
        <w:t xml:space="preserve">[SheiKra] käyttää mitä käyttövoimajärjestelmää?</w:t>
      </w:r>
    </w:p>
    <w:p>
      <w:r>
        <w:rPr>
          <w:b/>
        </w:rPr>
        <w:t xml:space="preserve">Tulos</w:t>
      </w:r>
    </w:p>
    <w:p>
      <w:r>
        <w:t xml:space="preserve">Mikä propulsiojärjestelmä käyttää [SheiKra]-laivaa Busch Gardensissa?</w:t>
      </w:r>
    </w:p>
    <w:p>
      <w:r>
        <w:rPr>
          <w:b/>
        </w:rPr>
        <w:t xml:space="preserve">Tulos</w:t>
      </w:r>
    </w:p>
    <w:p>
      <w:r>
        <w:t xml:space="preserve">Vuoristorata [SheiKra] käyttää mitä käyttövoimajärjestelmää?</w:t>
      </w:r>
    </w:p>
    <w:p>
      <w:r>
        <w:rPr>
          <w:b/>
        </w:rPr>
        <w:t xml:space="preserve">Esimerkki 5.713</w:t>
      </w:r>
    </w:p>
    <w:p>
      <w:r>
        <w:t xml:space="preserve">alkuperäinen kysymys: Vastaus: poliisiVastaustyyppi: Mikä on [Takane Katsun] hahmon ammatti?vastaus: poliisiVastaustyyppi: Mikä on [Takane Katsun] hahmon ammatti? Lisätiedot: Katsu Katsu Katsu Takahu - poliisimestari: Tahdon tietää, mikä on hänen ammattinsa: Takane Katsu on fiktiivinen hahmo vuonna 2004 ilmestyneestä TV-animesarjasta Burst Angel.</w:t>
      </w:r>
    </w:p>
    <w:p>
      <w:r>
        <w:rPr>
          <w:b/>
        </w:rPr>
        <w:t xml:space="preserve">Tulos</w:t>
      </w:r>
    </w:p>
    <w:p>
      <w:r>
        <w:t xml:space="preserve">Millainen oli hahmon [Takane Katsu] ura?</w:t>
      </w:r>
    </w:p>
    <w:p>
      <w:r>
        <w:rPr>
          <w:b/>
        </w:rPr>
        <w:t xml:space="preserve">Tulos</w:t>
      </w:r>
    </w:p>
    <w:p>
      <w:r>
        <w:t xml:space="preserve">[Takane Katsu] on minkälaisessa työssä?</w:t>
      </w:r>
    </w:p>
    <w:p>
      <w:r>
        <w:rPr>
          <w:b/>
        </w:rPr>
        <w:t xml:space="preserve">Tulos</w:t>
      </w:r>
    </w:p>
    <w:p>
      <w:r>
        <w:t xml:space="preserve">Mikä ammatti fiktiivisellä hahmolla [Takane Katsu] on?</w:t>
      </w:r>
    </w:p>
    <w:p>
      <w:r>
        <w:rPr>
          <w:b/>
        </w:rPr>
        <w:t xml:space="preserve">Tulos</w:t>
      </w:r>
    </w:p>
    <w:p>
      <w:r>
        <w:t xml:space="preserve">[Takane Katsulla] on mikä hahmon ammatti?</w:t>
      </w:r>
    </w:p>
    <w:p>
      <w:r>
        <w:rPr>
          <w:b/>
        </w:rPr>
        <w:t xml:space="preserve">Tulos</w:t>
      </w:r>
    </w:p>
    <w:p>
      <w:r>
        <w:t xml:space="preserve">Mikä on [Takane Katsun] tehtävä?</w:t>
      </w:r>
    </w:p>
    <w:p>
      <w:r>
        <w:rPr>
          <w:b/>
        </w:rPr>
        <w:t xml:space="preserve">Esimerkki 5.714</w:t>
      </w:r>
    </w:p>
    <w:p>
      <w:r>
        <w:t xml:space="preserve">alkuperäinen kysymys: Which video game rating system has a content descriptor of [Gambling]?answer: computer entertainment rating organizationanswer type: Video Game Rating System.</w:t>
      </w:r>
    </w:p>
    <w:p>
      <w:r>
        <w:rPr>
          <w:b/>
        </w:rPr>
        <w:t xml:space="preserve">Tulos</w:t>
      </w:r>
    </w:p>
    <w:p>
      <w:r>
        <w:t xml:space="preserve">Videopelien luokitusjärjestelmän nimessä on sisällön kuvaaja [uhkapeli]?</w:t>
      </w:r>
    </w:p>
    <w:p>
      <w:r>
        <w:rPr>
          <w:b/>
        </w:rPr>
        <w:t xml:space="preserve">Tulos</w:t>
      </w:r>
    </w:p>
    <w:p>
      <w:r>
        <w:t xml:space="preserve">Nimeä videopelien luokitusjärjestelmä, jossa on sisällön kuvaaja [uhkapeli]?</w:t>
      </w:r>
    </w:p>
    <w:p>
      <w:r>
        <w:rPr>
          <w:b/>
        </w:rPr>
        <w:t xml:space="preserve">Tulos</w:t>
      </w:r>
    </w:p>
    <w:p>
      <w:r>
        <w:t xml:space="preserve">[Uhkapeli] on osa sisällön kuvausta minkä videopelien luokitusjärjestelmän mukaan?</w:t>
      </w:r>
    </w:p>
    <w:p>
      <w:r>
        <w:rPr>
          <w:b/>
        </w:rPr>
        <w:t xml:space="preserve">Tulos</w:t>
      </w:r>
    </w:p>
    <w:p>
      <w:r>
        <w:t xml:space="preserve">[Uhkapeliä] käytetään kuvaavana sanana missä videopelien luokitusjärjestelmässä?</w:t>
      </w:r>
    </w:p>
    <w:p>
      <w:r>
        <w:rPr>
          <w:b/>
        </w:rPr>
        <w:t xml:space="preserve">Tulos</w:t>
      </w:r>
    </w:p>
    <w:p>
      <w:r>
        <w:t xml:space="preserve">[Uhkapeli] on minkä videopelien luokitusjärjestelmän sisällönkuvaaja?</w:t>
      </w:r>
    </w:p>
    <w:p>
      <w:r>
        <w:rPr>
          <w:b/>
        </w:rPr>
        <w:t xml:space="preserve">Esimerkki 5.715</w:t>
      </w:r>
    </w:p>
    <w:p>
      <w:r>
        <w:t xml:space="preserve">alkuperäinen kysymys: Vastaus: hävittäjä-pommikoneVastaustyyppi: Mikä on [Republic F-84 Thunderjet] lentokonetyyppi?vastaus: hävittäjä-pommikoneVastaustyyppi: Lisätietoja: Ilma-aluksen tyyppi: Republic F-84 Thunderjet oli yhdysvaltalainen suihkuturbiinihävittäjä-pommikone. F-84 sai alkunsa Yhdysvaltain armeijan ilmavoimien vuonna 1944 tekemästä ehdotuksesta "päivähävittäjäksi", ja se lensi ensimmäisen kerran vuonna 1946. Vaikka Thunderjet otettiin käyttöön vuonna 1947, sitä vaivasi niin paljon rakenne- ja moottoriongelmia, että Yhdysvaltain ilmavoimien vuonna 1948 tekemässä arvioinnissa todettiin, että se ei kyennyt suorittamaan mitään sille suunniteltua tehtävää, ja harkittiin ohjelman peruuttamista. Koneen katsottiin olevan täysin toimintakykyinen vasta vuoden 1949 F-84D-mallissa, ja suunnittelu kypsyi vasta vuonna 1951 esitellyssä lopullisessa F-84G-mallissa. Vuonna 1954 suorasiipisen Thunderjetin rinnalle tulivat siipirikkoinen F-84F Thunderstreak -hävittäjä ja RF-84F Thunderflash -tiedustelukone. Thunderjetistä tuli Korean sodan aikana USAF:n ensisijainen iskukone, joka lensi 86 408 lentoa ja tuhosi 60 prosenttia kaikista sodan maamaaleista sekä kahdeksan neuvostoliittolaista MiG-hävittäjää. Yli puolet valmistetuista 7524 F-84:stä palveli Nato-maissa, ja se oli ensimmäinen kone, joka lensi Yhdysvaltain ilmavoimien Thunderbirds-esittelyjoukkueessa. USAF:n strategisen ilmavoimien komennuskunnalla oli F-84 Thunderjet -koneita käytössä vuosina 1948-1957.</w:t>
      </w:r>
    </w:p>
    <w:p>
      <w:r>
        <w:rPr>
          <w:b/>
        </w:rPr>
        <w:t xml:space="preserve">Tulos</w:t>
      </w:r>
    </w:p>
    <w:p>
      <w:r>
        <w:t xml:space="preserve">Minkä tyyppinen lentokone on [Republic F-84 Thunderjet].</w:t>
      </w:r>
    </w:p>
    <w:p>
      <w:r>
        <w:rPr>
          <w:b/>
        </w:rPr>
        <w:t xml:space="preserve">Tulos</w:t>
      </w:r>
    </w:p>
    <w:p>
      <w:r>
        <w:t xml:space="preserve">[Republic F-84 Thunderjet] on mikä lentokonetyyppi?</w:t>
      </w:r>
    </w:p>
    <w:p>
      <w:r>
        <w:rPr>
          <w:b/>
        </w:rPr>
        <w:t xml:space="preserve">Tulos</w:t>
      </w:r>
    </w:p>
    <w:p>
      <w:r>
        <w:t xml:space="preserve">Minkä tyyppinen lentokone on [Republic F-84 Thunderjet]?</w:t>
      </w:r>
    </w:p>
    <w:p>
      <w:r>
        <w:rPr>
          <w:b/>
        </w:rPr>
        <w:t xml:space="preserve">Tulos</w:t>
      </w:r>
    </w:p>
    <w:p>
      <w:r>
        <w:t xml:space="preserve">[Republic F-84 Thunderjet] on minkälainen lentokone?</w:t>
      </w:r>
    </w:p>
    <w:p>
      <w:r>
        <w:rPr>
          <w:b/>
        </w:rPr>
        <w:t xml:space="preserve">Tulos</w:t>
      </w:r>
    </w:p>
    <w:p>
      <w:r>
        <w:t xml:space="preserve">[Republic F-84 Thunderjet] on minkä tyyppinen lentokone?</w:t>
      </w:r>
    </w:p>
    <w:p>
      <w:r>
        <w:rPr>
          <w:b/>
        </w:rPr>
        <w:t xml:space="preserve">Tulos</w:t>
      </w:r>
    </w:p>
    <w:p>
      <w:r>
        <w:t xml:space="preserve">[Republic F-84 Thunderjet] katsotaan minkä tyyppiseksi lentokoneeksi?</w:t>
      </w:r>
    </w:p>
    <w:p>
      <w:r>
        <w:rPr>
          <w:b/>
        </w:rPr>
        <w:t xml:space="preserve">Tulos</w:t>
      </w:r>
    </w:p>
    <w:p>
      <w:r>
        <w:t xml:space="preserve">[Republic F-84 Thunderjet] on mikä lentokonetyyppi?</w:t>
      </w:r>
    </w:p>
    <w:p>
      <w:r>
        <w:rPr>
          <w:b/>
        </w:rPr>
        <w:t xml:space="preserve">Esimerkki 5.716</w:t>
      </w:r>
    </w:p>
    <w:p>
      <w:r>
        <w:t xml:space="preserve">alkuperäinen kysymys: Vastaus: Sukupuoliteitse tarttuva infektio, vaarallinen seksi, raskaus....vastaustyyppi: Riskitekijä: Bakteerivaginoosi, joka tunnetaan myös nimellä emättimen bakterioosi tai Gardnerella vaginiitti, on emättimen sairaus, jonka aiheuttavat liialliset bakteerit. Yleisiä oireita ovat lisääntynyt emätinvuoto, joka usein haisee kalalta. Vuoto on yleensä väriltään valkoista tai harmaata. Virtsaamisen yhteydessä voi esiintyä kirvelyä. Kutina on harvinaista. Toisinaan oireita ei välttämättä ole. BV:n sairastaminen lisää useiden muiden sukupuoliteitse tarttuvien infektioiden, kuten HIV:n/aidsin, tartuntariskiä. Se lisää myös ennenaikaisen synnytyksen riskiä raskaana olevilla naisilla. BV johtuu emättimessä luonnostaan esiintyvien bakteerien epätasapainosta. Yleisin bakteerityyppi muuttuu ja bakteerien kokonaismäärä lisääntyy sadasta jopa tuhatkertaiseksi. Riskitekijöitä ovat muun muassa douching, uudet tai useat seksikumppanit, antibiootit ja kohdunsisäisen laitteen käyttö. Sitä ei kuitenkaan pidetä sukupuoliteitse tarttuvana infektiona. Diagnoosia epäillään oireiden perusteella, ja se voidaan varmistaa testaamalla emätinvuoto ja toteamalla emättimen normaalia korkeampi pH-arvo ja suuri määrä bakteereja. BV sekoitetaan usein emättimen hiivatulehdukseen tai Trichomonas-infektioon.</w:t>
      </w:r>
    </w:p>
    <w:p>
      <w:r>
        <w:rPr>
          <w:b/>
        </w:rPr>
        <w:t xml:space="preserve">Tulos</w:t>
      </w:r>
    </w:p>
    <w:p>
      <w:r>
        <w:t xml:space="preserve">[Bakteerivaginoosiin] liittyy mikä riskitekijä?</w:t>
      </w:r>
    </w:p>
    <w:p>
      <w:r>
        <w:rPr>
          <w:b/>
        </w:rPr>
        <w:t xml:space="preserve">Tulos</w:t>
      </w:r>
    </w:p>
    <w:p>
      <w:r>
        <w:t xml:space="preserve">Mahdollisuus sairastua [bakteerivaginoosiin] kasvaa minkä riskitekijän myötä?</w:t>
      </w:r>
    </w:p>
    <w:p>
      <w:r>
        <w:rPr>
          <w:b/>
        </w:rPr>
        <w:t xml:space="preserve">Tulos</w:t>
      </w:r>
    </w:p>
    <w:p>
      <w:r>
        <w:t xml:space="preserve">[Bakteerivaginoosi] liittyy mihin riskitekijään?</w:t>
      </w:r>
    </w:p>
    <w:p>
      <w:r>
        <w:rPr>
          <w:b/>
        </w:rPr>
        <w:t xml:space="preserve">Tulos</w:t>
      </w:r>
    </w:p>
    <w:p>
      <w:r>
        <w:t xml:space="preserve">Mitkä riskitekijät liittyvät [bakteerivaginoosiin]?</w:t>
      </w:r>
    </w:p>
    <w:p>
      <w:r>
        <w:rPr>
          <w:b/>
        </w:rPr>
        <w:t xml:space="preserve">Tulos</w:t>
      </w:r>
    </w:p>
    <w:p>
      <w:r>
        <w:t xml:space="preserve">Mikä riskitekijä liittyy [bakteerivaginoosiin]?</w:t>
      </w:r>
    </w:p>
    <w:p>
      <w:r>
        <w:rPr>
          <w:b/>
        </w:rPr>
        <w:t xml:space="preserve">Esimerkki 5.717</w:t>
      </w:r>
    </w:p>
    <w:p>
      <w:r>
        <w:t xml:space="preserve">alkuperäinen kysymys: Vastaus: VirusVastaustyyppi: Mikä on [Kyasanurin metsätaudin] tartunnanaiheuttajan tyyppi?Vastaus: Virus: Lisätietoja: Virus: Tartunnanaiheuttajan tyyppi: Kyasanurin metsätauti on punkkien levittämä virusperäinen verenvuotokuume, joka on endeeminen Etelä-Aasiassa. Taudin aiheuttaa Flaviviridae-heimoon kuuluva virus, johon kuuluvat myös keltakuume ja denguekuume.</w:t>
      </w:r>
    </w:p>
    <w:p>
      <w:r>
        <w:rPr>
          <w:b/>
        </w:rPr>
        <w:t xml:space="preserve">Tulos</w:t>
      </w:r>
    </w:p>
    <w:p>
      <w:r>
        <w:t xml:space="preserve">[Kyasanurin metsätaudin] tartunnanaiheuttajatyypin nimi?</w:t>
      </w:r>
    </w:p>
    <w:p>
      <w:r>
        <w:rPr>
          <w:b/>
        </w:rPr>
        <w:t xml:space="preserve">Tulos</w:t>
      </w:r>
    </w:p>
    <w:p>
      <w:r>
        <w:t xml:space="preserve">Minkä tyyppinen tartunnanaiheuttaja on [Kyasanurin metsätauti]?</w:t>
      </w:r>
    </w:p>
    <w:p>
      <w:r>
        <w:rPr>
          <w:b/>
        </w:rPr>
        <w:t xml:space="preserve">Tulos</w:t>
      </w:r>
    </w:p>
    <w:p>
      <w:r>
        <w:t xml:space="preserve">[Kyasanurin metsätaudissa] on minkä tyyppinen tartunnanaiheuttaja?</w:t>
      </w:r>
    </w:p>
    <w:p>
      <w:r>
        <w:rPr>
          <w:b/>
        </w:rPr>
        <w:t xml:space="preserve">Tulos</w:t>
      </w:r>
    </w:p>
    <w:p>
      <w:r>
        <w:t xml:space="preserve">[Kyasanurin metsätauti] on minkä tyyppinen tartunnanaiheuttaja?</w:t>
      </w:r>
    </w:p>
    <w:p>
      <w:r>
        <w:rPr>
          <w:b/>
        </w:rPr>
        <w:t xml:space="preserve">Tulos</w:t>
      </w:r>
    </w:p>
    <w:p>
      <w:r>
        <w:t xml:space="preserve">Millaista tartunnanaiheuttajaa käytetään [Kyasanurin metsätaudin] hoitoon?</w:t>
      </w:r>
    </w:p>
    <w:p>
      <w:r>
        <w:rPr>
          <w:b/>
        </w:rPr>
        <w:t xml:space="preserve">Esimerkki 5.718</w:t>
      </w:r>
    </w:p>
    <w:p>
      <w:r>
        <w:t xml:space="preserve">alkuperäinen kysymys: Vastaus: Brasserie des Cimes piste noireVastaustyyppi: Mikä olut on [Brasserie des Cimes] panimo / tuotemerkki?Vastaus: Brasserie des Cimes piste noireVastaustyyppi: Mikä olut on [Brasserie des Cimes] panimo / tuotemerkki? Cimes Cimes Caiser: Olut: Olut: Oluetyyppi: Olut.</w:t>
      </w:r>
    </w:p>
    <w:p>
      <w:r>
        <w:rPr>
          <w:b/>
        </w:rPr>
        <w:t xml:space="preserve">Tulos</w:t>
      </w:r>
    </w:p>
    <w:p>
      <w:r>
        <w:t xml:space="preserve">[Brasserie des Cimes] panimo/brändi valmistaa mitä olutta?</w:t>
      </w:r>
    </w:p>
    <w:p>
      <w:r>
        <w:rPr>
          <w:b/>
        </w:rPr>
        <w:t xml:space="preserve">Tulos</w:t>
      </w:r>
    </w:p>
    <w:p>
      <w:r>
        <w:t xml:space="preserve">Mikä on [Brasserie des Cimes]] panimo / tuotemerkki?</w:t>
      </w:r>
    </w:p>
    <w:p>
      <w:r>
        <w:rPr>
          <w:b/>
        </w:rPr>
        <w:t xml:space="preserve">Tulos</w:t>
      </w:r>
    </w:p>
    <w:p>
      <w:r>
        <w:t xml:space="preserve">Mitä olutta valmistaa [Brasserie des Cimes]-panimo/brändi?</w:t>
      </w:r>
    </w:p>
    <w:p>
      <w:r>
        <w:rPr>
          <w:b/>
        </w:rPr>
        <w:t xml:space="preserve">Tulos</w:t>
      </w:r>
    </w:p>
    <w:p>
      <w:r>
        <w:t xml:space="preserve">Minkälaista olutta panimo [Brasserie des Cimes] valmistaa?</w:t>
      </w:r>
    </w:p>
    <w:p>
      <w:r>
        <w:rPr>
          <w:b/>
        </w:rPr>
        <w:t xml:space="preserve">Tulos</w:t>
      </w:r>
    </w:p>
    <w:p>
      <w:r>
        <w:t xml:space="preserve">Mitä olutta [Brasserie des Cimes]-panimo/brändi valmistaa?</w:t>
      </w:r>
    </w:p>
    <w:p>
      <w:r>
        <w:rPr>
          <w:b/>
        </w:rPr>
        <w:t xml:space="preserve">Esimerkki 5.719</w:t>
      </w:r>
    </w:p>
    <w:p>
      <w:r>
        <w:t xml:space="preserve">alkuperäinen kysymys: Vastaus: National Provider Identifier (npi)Vastaustyyppi: Kansallinen palveluntarjoajan tunniste (npi)Vastaustyyppi: Kansallinen palveluntarjoajan tunniste (npi), jonka on myöntänyt [Centers for Medicare and Medicaid Services]: Lisätiedot: Valtion myöntämä lupa: Centers for Medicare &amp; Medicaid Services, joka tunnettiin aiemmin nimellä Health Care Financing Administration, on Yhdysvaltain terveys- ja sosiaalipalveluministeriön alainen liittovaltion virasto, joka hallinnoi Medicare-ohjelmaa ja toimii yhteistyössä osavaltioiden hallitusten kanssa hallinnoidakseen Medicaid-ohjelmaa, osavaltioiden lasten sairausvakuutusohjelmaa ja sairausvakuutuksen siirrettävyysstandardeja. Näiden ohjelmien lisäksi CMS:llä on muitakin vastuualueita, kuten vuoden 1996 sairausvakuutuksen siirrettävyyttä ja vastuuvelvollisuutta koskevaan lakiin (Health Insurance Portability and Accountability Act of 1996) perustuvat hallinnolliset yksinkertaistamisstandardit, pitkäaikaishoitolaitosten laatustandardit, joita se noudattaa tutkimus- ja sertifiointimenettelynsä kautta, kliinisten laboratorioiden laatustandardit, jotka perustuvat kliinisten laboratorioiden parantamista koskevaan lakiin (Clinical Laboratory Improvement Amendments), sekä HealthCare.gov-sivuston valvonta.</w:t>
      </w:r>
    </w:p>
    <w:p>
      <w:r>
        <w:rPr>
          <w:b/>
        </w:rPr>
        <w:t xml:space="preserve">Tulos</w:t>
      </w:r>
    </w:p>
    <w:p>
      <w:r>
        <w:t xml:space="preserve">[Centers for Medicare and Medicaid Services] on myöntänyt minkä viranomaisluvan?</w:t>
      </w:r>
    </w:p>
    <w:p>
      <w:r>
        <w:rPr>
          <w:b/>
        </w:rPr>
        <w:t xml:space="preserve">Tulos</w:t>
      </w:r>
    </w:p>
    <w:p>
      <w:r>
        <w:t xml:space="preserve">Minkä valtion luvan myöntäjänä toimi [Centers for Medicare and Medicaid Services]?</w:t>
      </w:r>
    </w:p>
    <w:p>
      <w:r>
        <w:rPr>
          <w:b/>
        </w:rPr>
        <w:t xml:space="preserve">Tulos</w:t>
      </w:r>
    </w:p>
    <w:p>
      <w:r>
        <w:t xml:space="preserve">Minkä viranomaisluvan [Centers for Medicare and Medicaid Services] on myöntänyt?</w:t>
      </w:r>
    </w:p>
    <w:p>
      <w:r>
        <w:rPr>
          <w:b/>
        </w:rPr>
        <w:t xml:space="preserve">Tulos</w:t>
      </w:r>
    </w:p>
    <w:p>
      <w:r>
        <w:t xml:space="preserve">Minkä valtion myöntämän luvan [Centers for Medicare and Medicaid Services] antoi?</w:t>
      </w:r>
    </w:p>
    <w:p>
      <w:r>
        <w:rPr>
          <w:b/>
        </w:rPr>
        <w:t xml:space="preserve">Tulos</w:t>
      </w:r>
    </w:p>
    <w:p>
      <w:r>
        <w:t xml:space="preserve">[Centers for Medicare and Medicaid Services] on myöntänyt mikä valtion myöntämä palvelu?</w:t>
      </w:r>
    </w:p>
    <w:p>
      <w:r>
        <w:rPr>
          <w:b/>
        </w:rPr>
        <w:t xml:space="preserve">Esimerkki 5.720</w:t>
      </w:r>
    </w:p>
    <w:p>
      <w:r>
        <w:t xml:space="preserve">alkuperäinen kysymys: Vastaus: VarsovaVastaustyyppi: Mikä tv-paikka on tv-ohjelmat [Kryminalni] kuvattiin täällä?Vastaus: WarsawVastaustyyppi: Mikä on tv-ohjelmat [Kryminalni] kuvattiin täällä? TV Location.auxiliary information: Kryminalni oli puolalainen rikosdraama-televisiosarja, jota esitettiin TVN-verkossa 18. syyskuuta 2004-24. toukokuuta 2008. Se kesti 8 tuotantokautta ja sitä esitettiin yhteensä 101 jaksoa. Sen on luonut puolalainen ohjaaja ja käsikirjoittaja Piotr Were≈õniak ja tuottanut MTL Maxfilm -studio. Sarjassa seurattiin Varsovan suurkaupungin poliisin rikollisen terrorin ja murhien eliittiosaston poliisien elämää ja työtä; nimi viittaa rikososaston poliiseihin. Kolme päähenkilöä olivat Adam Zawada, kokenut ja kova poliisi, hänen nuorempi kollegansa Marek Brodecki ja Barbara Storosz, kunnianhimoinen naispoliisi, joka ensimmäisellä kaudella liittyy ryhmään juuri valmistuttuaan. Vaikka kenelläkään päänäyttelijöistä ei ollut tähtiasemaa ennen sarjan ensi-iltaa, kaikki kolme nousivat tunnetuksi ja suosituksi sarjan viisivuotisen keston aikana. Monet Puolan tunnetuimmista näyttelijöistä näyttelivät vierailevina pääosissa, ja yleensä he näyttelivät vain yhteen tiettyyn tutkimukseen osallistuvien henkilöiden rooleja. Sarja oli yksi Puolan suosituimmista: sillä oli viikoittain 4 miljoonan katsojan yleisö.</w:t>
      </w:r>
    </w:p>
    <w:p>
      <w:r>
        <w:rPr>
          <w:b/>
        </w:rPr>
        <w:t xml:space="preserve">Tulos</w:t>
      </w:r>
    </w:p>
    <w:p>
      <w:r>
        <w:t xml:space="preserve">Missä televisio-ohjelma [Kryminalni] kuvattiin?</w:t>
      </w:r>
    </w:p>
    <w:p>
      <w:r>
        <w:rPr>
          <w:b/>
        </w:rPr>
        <w:t xml:space="preserve">Tulos</w:t>
      </w:r>
    </w:p>
    <w:p>
      <w:r>
        <w:t xml:space="preserve">[Kryminalni] on kuvattu missä tv-paikassa?</w:t>
      </w:r>
    </w:p>
    <w:p>
      <w:r>
        <w:rPr>
          <w:b/>
        </w:rPr>
        <w:t xml:space="preserve">Tulos</w:t>
      </w:r>
    </w:p>
    <w:p>
      <w:r>
        <w:t xml:space="preserve">[Kryminalni] kuvattiin missä paikassa?</w:t>
      </w:r>
    </w:p>
    <w:p>
      <w:r>
        <w:rPr>
          <w:b/>
        </w:rPr>
        <w:t xml:space="preserve">Tulos</w:t>
      </w:r>
    </w:p>
    <w:p>
      <w:r>
        <w:t xml:space="preserve">Missä tv-ohjelmassa [Kryminalni] kuvattiin?</w:t>
      </w:r>
    </w:p>
    <w:p>
      <w:r>
        <w:rPr>
          <w:b/>
        </w:rPr>
        <w:t xml:space="preserve">Tulos</w:t>
      </w:r>
    </w:p>
    <w:p>
      <w:r>
        <w:t xml:space="preserve">Missä paikassa [Kryminalni]-esitys kuvattiin?</w:t>
      </w:r>
    </w:p>
    <w:p>
      <w:r>
        <w:rPr>
          <w:b/>
        </w:rPr>
        <w:t xml:space="preserve">Esimerkki 5.721</w:t>
      </w:r>
    </w:p>
    <w:p>
      <w:r>
        <w:t xml:space="preserve">alkuperäinen kysymys: Vastaus: He putosivat kuin vehnä, kasvavat tulevaisuuden kanssaVastaustyyppi: Minkä lyhyen tietokirjallisuuden kirjoitusmuoto on [Puhe]?Vastaus: He putosivat kuin vehnä, kasvavat tulevaisuuden kanssa: Lyhyt tietokirjallisuus.</w:t>
      </w:r>
    </w:p>
    <w:p>
      <w:r>
        <w:rPr>
          <w:b/>
        </w:rPr>
        <w:t xml:space="preserve">Tulos</w:t>
      </w:r>
    </w:p>
    <w:p>
      <w:r>
        <w:t xml:space="preserve">Mikä on sen lyhyen tietokirjallisuuden nimi, jonka kirjoitustapa on [Puhe]?</w:t>
      </w:r>
    </w:p>
    <w:p>
      <w:r>
        <w:rPr>
          <w:b/>
        </w:rPr>
        <w:t xml:space="preserve">Tulos</w:t>
      </w:r>
    </w:p>
    <w:p>
      <w:r>
        <w:t xml:space="preserve">[Puhetta] käytetään kirjoitustapana missä lyhyessä tietokirjallisuudessa?</w:t>
      </w:r>
    </w:p>
    <w:p>
      <w:r>
        <w:rPr>
          <w:b/>
        </w:rPr>
        <w:t xml:space="preserve">Tulos</w:t>
      </w:r>
    </w:p>
    <w:p>
      <w:r>
        <w:t xml:space="preserve">Millä tavoin [Puhe] käytetään kirjoitustapana lyhyessä tietokirjallisuudessa?</w:t>
      </w:r>
    </w:p>
    <w:p>
      <w:r>
        <w:rPr>
          <w:b/>
        </w:rPr>
        <w:t xml:space="preserve">Tulos</w:t>
      </w:r>
    </w:p>
    <w:p>
      <w:r>
        <w:t xml:space="preserve">Minkä lyhyen tietokirjallisuuden kirjoitustapa on [Puhe]?</w:t>
      </w:r>
    </w:p>
    <w:p>
      <w:r>
        <w:rPr>
          <w:b/>
        </w:rPr>
        <w:t xml:space="preserve">Tulos</w:t>
      </w:r>
    </w:p>
    <w:p>
      <w:r>
        <w:t xml:space="preserve">Missä lyhyissä tietokirjoissa käytetään [Puhe] kirjoitustapana?</w:t>
      </w:r>
    </w:p>
    <w:p>
      <w:r>
        <w:rPr>
          <w:b/>
        </w:rPr>
        <w:t xml:space="preserve">Esimerkki 5.722</w:t>
      </w:r>
    </w:p>
    <w:p>
      <w:r>
        <w:t xml:space="preserve">alkuperäinen kysymys: Vastaus: koliiniesteraasin estäjäVastaustyyppi: Mikä on [Galantamiinihydrobromidin] lääkkeen vaikutusmekanismi?Vastaus: Kolinesteraasin estäjä: Lääkkeen vaikutusmekanismi.</w:t>
      </w:r>
    </w:p>
    <w:p>
      <w:r>
        <w:rPr>
          <w:b/>
        </w:rPr>
        <w:t xml:space="preserve">Tulos</w:t>
      </w:r>
    </w:p>
    <w:p>
      <w:r>
        <w:t xml:space="preserve">Miten [Galantamiinihydrobromidi] vaikuttaa?</w:t>
      </w:r>
    </w:p>
    <w:p>
      <w:r>
        <w:rPr>
          <w:b/>
        </w:rPr>
        <w:t xml:space="preserve">Tulos</w:t>
      </w:r>
    </w:p>
    <w:p>
      <w:r>
        <w:t xml:space="preserve">Mikä on [Galantamiinihydrobromidin] lääkkeen vaikutusmekanismi?</w:t>
      </w:r>
    </w:p>
    <w:p>
      <w:r>
        <w:rPr>
          <w:b/>
        </w:rPr>
        <w:t xml:space="preserve">Tulos</w:t>
      </w:r>
    </w:p>
    <w:p>
      <w:r>
        <w:t xml:space="preserve">[Galantamiinihydrobromidi] on lääkkeen vaikutusmekanismi mihin?</w:t>
      </w:r>
    </w:p>
    <w:p>
      <w:r>
        <w:rPr>
          <w:b/>
        </w:rPr>
        <w:t xml:space="preserve">Tulos</w:t>
      </w:r>
    </w:p>
    <w:p>
      <w:r>
        <w:t xml:space="preserve">[Galantamiinihydrobromidilla] on minkä tyyppinen lääkemekanismi?</w:t>
      </w:r>
    </w:p>
    <w:p>
      <w:r>
        <w:rPr>
          <w:b/>
        </w:rPr>
        <w:t xml:space="preserve">Tulos</w:t>
      </w:r>
    </w:p>
    <w:p>
      <w:r>
        <w:t xml:space="preserve">Nimeä [Galantamiinihydrobromidin] lääkkeen vaikutusmekanismi.</w:t>
      </w:r>
    </w:p>
    <w:p>
      <w:r>
        <w:rPr>
          <w:b/>
        </w:rPr>
        <w:t xml:space="preserve">Tulos</w:t>
      </w:r>
    </w:p>
    <w:p>
      <w:r>
        <w:t xml:space="preserve">Mitä vaikutuksia lääkkeellä [Galantamiinihydrobromidi] on?</w:t>
      </w:r>
    </w:p>
    <w:p>
      <w:r>
        <w:rPr>
          <w:b/>
        </w:rPr>
        <w:t xml:space="preserve">Esimerkki 5.723</w:t>
      </w:r>
    </w:p>
    <w:p>
      <w:r>
        <w:t xml:space="preserve">alkuperäinen kysymys: Vastaus: Ralph Waldo EmersonVastaustyyppi: Kuka on [transsendentalismi] uskontona?Vastaus: Ralph Waldo EmersonVastaustyyppi: Kuka on [transsendentalismi] uskontona? Person.auxiliary information: Transsendentalismi oli filosofinen liike, joka kehittyi 1820-luvun lopulla ja 30-luvulla Yhdysvaltojen itäisellä alueella vastalauseena intellektualismin ja henkisyyden yleistä tilaa vastaan. Erityistä huolta herätti Harvardin Divinity Schoolissa opetettu unitaristisen kirkon oppi. Transsendentalistien keskeisiin uskomuksiin kuului sekä ihmisten että luonnon luontainen hyvyys. He uskoivat, että yhteiskunta ja sen instituutiot, erityisesti järjestäytynyt uskonto ja poliittiset puolueet, turmelevat lopullisesti yksilön puhtauden. He uskovat, että ihmiset ovat parhaimmillaan, kun he ovat aidosti "omatoimisia" ja riippumattomia. "Itsenäinen" poikkeaa kuitenkin sanan perinteisestä käytöstä ja viittaa lähinnä kiivaaseen älylliseen riippumattomuuteen, joka uskoi kykenevänsä tuottamaan täysin omaperäisiä oivalluksia kunnioittaen mahdollisimman vähän menneitä mestareita.</w:t>
      </w:r>
    </w:p>
    <w:p>
      <w:r>
        <w:rPr>
          <w:b/>
        </w:rPr>
        <w:t xml:space="preserve">Tulos</w:t>
      </w:r>
    </w:p>
    <w:p>
      <w:r>
        <w:t xml:space="preserve">[Transsendentalismi] on kenen uskonto?</w:t>
      </w:r>
    </w:p>
    <w:p>
      <w:r>
        <w:rPr>
          <w:b/>
        </w:rPr>
        <w:t xml:space="preserve">Tulos</w:t>
      </w:r>
    </w:p>
    <w:p>
      <w:r>
        <w:t xml:space="preserve">Kuka noudattaa uskontoa [transsendentalismia]?</w:t>
      </w:r>
    </w:p>
    <w:p>
      <w:r>
        <w:rPr>
          <w:b/>
        </w:rPr>
        <w:t xml:space="preserve">Tulos</w:t>
      </w:r>
    </w:p>
    <w:p>
      <w:r>
        <w:t xml:space="preserve">Minkä henkilön uskonto oli [transsendentalismi]?</w:t>
      </w:r>
    </w:p>
    <w:p>
      <w:r>
        <w:rPr>
          <w:b/>
        </w:rPr>
        <w:t xml:space="preserve">Tulos</w:t>
      </w:r>
    </w:p>
    <w:p>
      <w:r>
        <w:t xml:space="preserve">[Transsendentalismi] on kenen uskonto?</w:t>
      </w:r>
    </w:p>
    <w:p>
      <w:r>
        <w:rPr>
          <w:b/>
        </w:rPr>
        <w:t xml:space="preserve">Tulos</w:t>
      </w:r>
    </w:p>
    <w:p>
      <w:r>
        <w:t xml:space="preserve">Kenen uskonto on [transsendentalismi]?</w:t>
      </w:r>
    </w:p>
    <w:p>
      <w:r>
        <w:rPr>
          <w:b/>
        </w:rPr>
        <w:t xml:space="preserve">Esimerkki 5.724</w:t>
      </w:r>
    </w:p>
    <w:p>
      <w:r>
        <w:t xml:space="preserve">alkuperäinen kysymys: Vastaus: Raakahistoriat: valokuvat, antropologia ja museot, univormut alttiina (pukeutuminen, ruumis, kulttuuri), Ranska Indokiinassa: siirtomaakohtaamiset...: Kirjan tyyppi: Kirjapainos: Berg Publishers oli Oxfordissa, Englannissa sijaitseva akateeminen kustantamo, jonka perusti Marion Berghahn vuonna 1983. Berg julkaisi monografioita, oppikirjoja ja hakuteoksia sekä akateemisia lehtiä. Painopisteitä olivat muoti, muotoilu, antropologia, historia ja kulttuurintutkimus.</w:t>
      </w:r>
    </w:p>
    <w:p>
      <w:r>
        <w:rPr>
          <w:b/>
        </w:rPr>
        <w:t xml:space="preserve">Tulos</w:t>
      </w:r>
    </w:p>
    <w:p>
      <w:r>
        <w:t xml:space="preserve">[Berg Publishers] julkaisi minkä kirjan painoksen?</w:t>
      </w:r>
    </w:p>
    <w:p>
      <w:r>
        <w:rPr>
          <w:b/>
        </w:rPr>
        <w:t xml:space="preserve">Tulos</w:t>
      </w:r>
    </w:p>
    <w:p>
      <w:r>
        <w:t xml:space="preserve">[Berg Publishers] julkaisee minkä kirjan painoksen?</w:t>
      </w:r>
    </w:p>
    <w:p>
      <w:r>
        <w:rPr>
          <w:b/>
        </w:rPr>
        <w:t xml:space="preserve">Tulos</w:t>
      </w:r>
    </w:p>
    <w:p>
      <w:r>
        <w:t xml:space="preserve">[Berg Publishers] on minkä kirjapainoksen kustantaja?</w:t>
      </w:r>
    </w:p>
    <w:p>
      <w:r>
        <w:rPr>
          <w:b/>
        </w:rPr>
        <w:t xml:space="preserve">Tulos</w:t>
      </w:r>
    </w:p>
    <w:p>
      <w:r>
        <w:t xml:space="preserve">[Berg Publishers] julkaisee minkälaista kirjapainosta?</w:t>
      </w:r>
    </w:p>
    <w:p>
      <w:r>
        <w:rPr>
          <w:b/>
        </w:rPr>
        <w:t xml:space="preserve">Tulos</w:t>
      </w:r>
    </w:p>
    <w:p>
      <w:r>
        <w:t xml:space="preserve">[Berg Publishers] julkaisee mitä kirjapainosta?</w:t>
      </w:r>
    </w:p>
    <w:p>
      <w:r>
        <w:rPr>
          <w:b/>
        </w:rPr>
        <w:t xml:space="preserve">Esimerkki 5.725</w:t>
      </w:r>
    </w:p>
    <w:p>
      <w:r>
        <w:t xml:space="preserve">alkuperäinen kysymys: Vastaus: KommunismiVastaustyyppi: Millainen poliittinen ideologia on [Lal Jhanda Dal] poliittisilla puolueilla?Vastaus: Kommunismi: Poliittinen ideologia: Lal Jhanda Dal oli kommunistinen järjestö Länsi-Bengalissa, Intiassa. Se oli yksi useista maolaisten hajaannusryhmistä, jotka toimivat Länsi-Bengalissa 1960-luvun lopulla ja 1970-luvun alussa. Ryhmää johti Swadesh Mitra. Swadesh Mitra oli ollut Intian kommunistisen puolueen johtaja Kalkutassa, mutta kuului oppositiosuuntaukseen. Bolshevikkiydinsuuntaus, johon Mitra kuului, oli pitänyt yllä yhteyksiä Pohjois-Bengalin radikaaleihin.</w:t>
      </w:r>
    </w:p>
    <w:p>
      <w:r>
        <w:rPr>
          <w:b/>
        </w:rPr>
        <w:t xml:space="preserve">Tulos</w:t>
      </w:r>
    </w:p>
    <w:p>
      <w:r>
        <w:t xml:space="preserve">Mitkä ovat poliittisen puolueen [Lal Jhanda Dal] poliittiset näkemykset?</w:t>
      </w:r>
    </w:p>
    <w:p>
      <w:r>
        <w:rPr>
          <w:b/>
        </w:rPr>
        <w:t xml:space="preserve">Tulos</w:t>
      </w:r>
    </w:p>
    <w:p>
      <w:r>
        <w:t xml:space="preserve">Mitä poliittista ideologiaa [Lal Jhanda Dal] -puolue edustaa?</w:t>
      </w:r>
    </w:p>
    <w:p>
      <w:r>
        <w:rPr>
          <w:b/>
        </w:rPr>
        <w:t xml:space="preserve">Tulos</w:t>
      </w:r>
    </w:p>
    <w:p>
      <w:r>
        <w:t xml:space="preserve">Mikä on [Lal Jhanda Dalin] poliittinen ideologia?</w:t>
      </w:r>
    </w:p>
    <w:p>
      <w:r>
        <w:rPr>
          <w:b/>
        </w:rPr>
        <w:t xml:space="preserve">Tulos</w:t>
      </w:r>
    </w:p>
    <w:p>
      <w:r>
        <w:t xml:space="preserve">Millainen poliittinen ideologia on [Lal Jhanda Dalin] poliittisella puolueella?</w:t>
      </w:r>
    </w:p>
    <w:p>
      <w:r>
        <w:rPr>
          <w:b/>
        </w:rPr>
        <w:t xml:space="preserve">Tulos</w:t>
      </w:r>
    </w:p>
    <w:p>
      <w:r>
        <w:t xml:space="preserve">Mitä poliittista ideologiaa [Lal Jhanda Dalin] poliittiset puolueet noudattavat?</w:t>
      </w:r>
    </w:p>
    <w:p>
      <w:r>
        <w:rPr>
          <w:b/>
        </w:rPr>
        <w:t xml:space="preserve">Esimerkki 5.726</w:t>
      </w:r>
    </w:p>
    <w:p>
      <w:r>
        <w:t xml:space="preserve">alkuperäinen kysymys: Vastaus: Multi Theft AutoVastaustyyppi: Mikä on videopelimod [Grand Theft Auto: Vice City]:vastaus: Multi Theft AutoVastaustyyppi: Mikä on videopelimod [Grand Theft Auto: Vice City]:vastaus: Multi Theft Auto: Autoft Autoft: Video Game Mod: Videopelimod.auxiliary information: Grand Theft Auto: Vice City on Rockstar Northin kehittämä ja Rockstar Gamesin julkaisema avoimen maailman toimintaseikkailuvideopeli. Se julkaistiin 27. lokakuuta 2002 PlayStation 2 -konsolille, 12. toukokuuta 2003 Microsoft Windowsille ja 31. lokakuuta 2003 Xbox-konsolille. Se on Grand Theft Auto -sarjan kuudes osa ja ensimmäinen pääosa sitten vuoden 2001 Grand Theft Auto III:n. Grand Theft Auto: Vice Cityä pelataan kolmannen persoonan näkökulmasta avoimessa ympäristössä, jossa pelaaja voi olla vuorovaikutuksessa pelimaailman kanssa omassa rauhassaan. Peli sijoittuu vuoteen 1986 kuvitteelliseen Vice Cityn kaupunkiin, joka perustuu vahvasti Miamiin ja ammentaa vaikutteita 1980-luvun amerikkalaisesta kulttuurista. Yksinpelin tarina seuraa Tommy Vercettiä, mafian palkkamurhaajaa, joka vapautuu vankilasta. Osallistuttuaan pieleen menneeseen huumekauppaan Tommy etsii syyllisiä ja rakentaa samalla rikollisimperiumia ja kaappaa valtaa kaupungin muilta rikollisjärjestöiltä. Julkaisunsa jälkeen monet arvostelijat ylistivät peliä ja kehuivat sen musiikkia ja pelattavuutta, joka käyttää paranneltua versiota edeltäjänsä pelimoottorista.</w:t>
      </w:r>
    </w:p>
    <w:p>
      <w:r>
        <w:rPr>
          <w:b/>
        </w:rPr>
        <w:t xml:space="preserve">Tulos</w:t>
      </w:r>
    </w:p>
    <w:p>
      <w:r>
        <w:t xml:space="preserve">Mikä on videopelimodi [Grand Theft Auto: Vice Citylle]?</w:t>
      </w:r>
    </w:p>
    <w:p>
      <w:r>
        <w:rPr>
          <w:b/>
        </w:rPr>
        <w:t xml:space="preserve">Tulos</w:t>
      </w:r>
    </w:p>
    <w:p>
      <w:r>
        <w:t xml:space="preserve">[Grand Theft Auto: Vice City] käyttää mitä videopelimodia?</w:t>
      </w:r>
    </w:p>
    <w:p>
      <w:r>
        <w:rPr>
          <w:b/>
        </w:rPr>
        <w:t xml:space="preserve">Tulos</w:t>
      </w:r>
    </w:p>
    <w:p>
      <w:r>
        <w:t xml:space="preserve">Mikä on modi videopeliin nimeltä [Grand Theft Auto: Vice City]?</w:t>
      </w:r>
    </w:p>
    <w:p>
      <w:r>
        <w:rPr>
          <w:b/>
        </w:rPr>
        <w:t xml:space="preserve">Tulos</w:t>
      </w:r>
    </w:p>
    <w:p>
      <w:r>
        <w:t xml:space="preserve">[Grand Theft Auto: Vice City] on mikä videopelimodi?</w:t>
      </w:r>
    </w:p>
    <w:p>
      <w:r>
        <w:rPr>
          <w:b/>
        </w:rPr>
        <w:t xml:space="preserve">Tulos</w:t>
      </w:r>
    </w:p>
    <w:p>
      <w:r>
        <w:t xml:space="preserve">[Grand Theft Auto: Vice City] on lisännyt minkä videopelimodin?</w:t>
      </w:r>
    </w:p>
    <w:p>
      <w:r>
        <w:rPr>
          <w:b/>
        </w:rPr>
        <w:t xml:space="preserve">Tulos</w:t>
      </w:r>
    </w:p>
    <w:p>
      <w:r>
        <w:t xml:space="preserve">[Grand Theft Auto: Vice City] on pohja mille videopelimuunnokselle?</w:t>
      </w:r>
    </w:p>
    <w:p>
      <w:r>
        <w:rPr>
          <w:b/>
        </w:rPr>
        <w:t xml:space="preserve">Esimerkki 5.727</w:t>
      </w:r>
    </w:p>
    <w:p>
      <w:r>
        <w:t xml:space="preserve">alkuperäinen kysymys: Vastaus: John HarperVastaustyyppi: Kuka esiintyy [matalan komedian] lajeissa?Vastaus: John HarperVastaustyyppi: Kuka esiintyy [matalan komedian] lajeissa? Harper Harper: Koomikko: Alhainen komedia on komediaan liittyen draamallinen tai kirjallinen viihdemuoto, jonka ensisijainen tarkoitus ei ole muu kuin naurun herättäminen kerskailulla, riehakkailla vitseillä, juopottelulla, haukkumisella, tappelulla, pelleilyllä ja muulla riehakkaalla toiminnalla. Sille on ominaista myös "hevospeli", slapstick tai farssi. Muita esimerkkejä ovat esimerkiksi se, että joku heittää vaniljakastikkeella piirakkaa toisen kasvoihin. Määritelmä on laajentunut kattamaan myös irstaat komediatyypit, jotka perustuvat fyysisiin vitseihin, esimerkiksi kiilailu.</w:t>
      </w:r>
    </w:p>
    <w:p>
      <w:r>
        <w:rPr>
          <w:b/>
        </w:rPr>
        <w:t xml:space="preserve">Tulos</w:t>
      </w:r>
    </w:p>
    <w:p>
      <w:r>
        <w:t xml:space="preserve">[Matala komedia] on genre, jota esittävät ketkä?</w:t>
      </w:r>
    </w:p>
    <w:p>
      <w:r>
        <w:rPr>
          <w:b/>
        </w:rPr>
        <w:t xml:space="preserve">Tulos</w:t>
      </w:r>
    </w:p>
    <w:p>
      <w:r>
        <w:t xml:space="preserve">Mikä koomikko esittää genrejä [matala komedia]?</w:t>
      </w:r>
    </w:p>
    <w:p>
      <w:r>
        <w:rPr>
          <w:b/>
        </w:rPr>
        <w:t xml:space="preserve">Tulos</w:t>
      </w:r>
    </w:p>
    <w:p>
      <w:r>
        <w:t xml:space="preserve">Keitä ovat koomikot, jotka esittävät [matalaa komediaa]?</w:t>
      </w:r>
    </w:p>
    <w:p>
      <w:r>
        <w:rPr>
          <w:b/>
        </w:rPr>
        <w:t xml:space="preserve">Tulos</w:t>
      </w:r>
    </w:p>
    <w:p>
      <w:r>
        <w:t xml:space="preserve">Mikä on sen esiintyjän nimi, joka esiintyy [matala komedia] -lajissa?</w:t>
      </w:r>
    </w:p>
    <w:p>
      <w:r>
        <w:rPr>
          <w:b/>
        </w:rPr>
        <w:t xml:space="preserve">Tulos</w:t>
      </w:r>
    </w:p>
    <w:p>
      <w:r>
        <w:t xml:space="preserve">Kuka on [matala komedia]-genren esiintyjä?</w:t>
      </w:r>
    </w:p>
    <w:p>
      <w:r>
        <w:rPr>
          <w:b/>
        </w:rPr>
        <w:t xml:space="preserve">Esimerkki 5.728</w:t>
      </w:r>
    </w:p>
    <w:p>
      <w:r>
        <w:t xml:space="preserve">alkuperäinen kysymys: Mitä ruokaa [Pizza Now] tarjoaa?vastaus: pizzaaVastaustyyppi: Cuisine.</w:t>
      </w:r>
    </w:p>
    <w:p>
      <w:r>
        <w:rPr>
          <w:b/>
        </w:rPr>
        <w:t xml:space="preserve">Tulos</w:t>
      </w:r>
    </w:p>
    <w:p>
      <w:r>
        <w:t xml:space="preserve">[Pizza Now] tarjoilee minkä tyyppistä ruokaa?</w:t>
      </w:r>
    </w:p>
    <w:p>
      <w:r>
        <w:rPr>
          <w:b/>
        </w:rPr>
        <w:t xml:space="preserve">Tulos</w:t>
      </w:r>
    </w:p>
    <w:p>
      <w:r>
        <w:t xml:space="preserve">Mitä ruokalajeja [Pizza Now] tarjoaa?</w:t>
      </w:r>
    </w:p>
    <w:p>
      <w:r>
        <w:rPr>
          <w:b/>
        </w:rPr>
        <w:t xml:space="preserve">Tulos</w:t>
      </w:r>
    </w:p>
    <w:p>
      <w:r>
        <w:t xml:space="preserve">Mitä ruokia [Pizza Now] tarjoaa?</w:t>
      </w:r>
    </w:p>
    <w:p>
      <w:r>
        <w:rPr>
          <w:b/>
        </w:rPr>
        <w:t xml:space="preserve">Tulos</w:t>
      </w:r>
    </w:p>
    <w:p>
      <w:r>
        <w:t xml:space="preserve">[Pizza Now] sisältää minkälaista ruokaa?</w:t>
      </w:r>
    </w:p>
    <w:p>
      <w:r>
        <w:rPr>
          <w:b/>
        </w:rPr>
        <w:t xml:space="preserve">Tulos</w:t>
      </w:r>
    </w:p>
    <w:p>
      <w:r>
        <w:t xml:space="preserve">Millaista ruokaa [Pizza Now] tarjoaa?</w:t>
      </w:r>
    </w:p>
    <w:p>
      <w:r>
        <w:rPr>
          <w:b/>
        </w:rPr>
        <w:t xml:space="preserve">Esimerkki 5.729</w:t>
      </w:r>
    </w:p>
    <w:p>
      <w:r>
        <w:t xml:space="preserve">alkuperäinen kysymys: Vastaus: Taifuuni kujira, taifuuni nida, taifuuni ketsana....vastaustyyppi: Mikä trooppinen sykloni on kaudella [Tyynenmeren taifuunikausi 2009]?Vastaus: Taifuuni kujira, taifuuni nida, taifuuni ketsana..: Aputietoja: Trooppinen sykloni: Tyynenmeren taifuunikausi 2009 oli ajanjakso, jolloin Tyynenmeren länsiosassa muodostui trooppisia sykloneita. Kausi kesti vuoden 2009 aikana koko vuoden, ja useimmat trooppiset syklonit muodostuivat toukokuun ja marraskuun välisenä aikana. Tämän artikkelin soveltamisala rajoittuu Tyyneen valtamereen päiväntasaajan pohjoispuolella 100¬∞E:n ja kansainvälisen päivämääräviivan välillä. Japanin meteorologinen virasto nimeää trooppiset myrskyt, jotka muodostuvat koko läntisen Tyynenmeren alueella. Yhdysvaltojen yhteinen taifuunivaroituskeskus (Joint Typhoon Warning Center) antaa trooppisille painanteille, jotka muodostuvat tällä alueella, numeron, jossa on "W"-liite. Lisäksi Filippiinien ilmakehän, geofysiikan ja astronomian hallinto antaa nimet trooppisille sykloneille, jotka saapuvat Filippiinien vastuualueelle tai muodostuvat siellä. Nämä nimet eivät kuitenkaan ole yleisesti käytössä Filippiinien ulkopuolella. Kauden aikana 39 trooppista painetta kehittyi läntisellä Tyynellämerellä, kun taas kaksi muodostui alueen ulkopuolella ennen siirtymistään läntiselle Tyynellemerelle.</w:t>
      </w:r>
    </w:p>
    <w:p>
      <w:r>
        <w:rPr>
          <w:b/>
        </w:rPr>
        <w:t xml:space="preserve">Tulos</w:t>
      </w:r>
    </w:p>
    <w:p>
      <w:r>
        <w:t xml:space="preserve">[Tyynenmeren taifuunikausi 2009] on minkä trooppisen syklonin kausi.</w:t>
      </w:r>
    </w:p>
    <w:p>
      <w:r>
        <w:rPr>
          <w:b/>
        </w:rPr>
        <w:t xml:space="preserve">Tulos</w:t>
      </w:r>
    </w:p>
    <w:p>
      <w:r>
        <w:t xml:space="preserve">Nimeä trooppinen sykloni, joka kuuluu kauteen [Tyynenmeren taifuunikausi 2009].</w:t>
      </w:r>
    </w:p>
    <w:p>
      <w:r>
        <w:rPr>
          <w:b/>
        </w:rPr>
        <w:t xml:space="preserve">Tulos</w:t>
      </w:r>
    </w:p>
    <w:p>
      <w:r>
        <w:t xml:space="preserve">[Tyynenmeren taifuunikausi 2009] sisältää minkä trooppisen syklonin?</w:t>
      </w:r>
    </w:p>
    <w:p>
      <w:r>
        <w:rPr>
          <w:b/>
        </w:rPr>
        <w:t xml:space="preserve">Tulos</w:t>
      </w:r>
    </w:p>
    <w:p>
      <w:r>
        <w:t xml:space="preserve">Minkä trooppisen syklonin [Tyynenmeren taifuunikauden 2009] aikana?</w:t>
      </w:r>
    </w:p>
    <w:p>
      <w:r>
        <w:rPr>
          <w:b/>
        </w:rPr>
        <w:t xml:space="preserve">Tulos</w:t>
      </w:r>
    </w:p>
    <w:p>
      <w:r>
        <w:t xml:space="preserve">[Tyynenmeren taifuunikausi 2009] oli minkä trooppisen syklonin kausi?</w:t>
      </w:r>
    </w:p>
    <w:p>
      <w:r>
        <w:rPr>
          <w:b/>
        </w:rPr>
        <w:t xml:space="preserve">Tulos</w:t>
      </w:r>
    </w:p>
    <w:p>
      <w:r>
        <w:t xml:space="preserve">[Tyynenmeren taifuunikausi 2009] sisälsi minkä trooppisen syklonin?</w:t>
      </w:r>
    </w:p>
    <w:p>
      <w:r>
        <w:rPr>
          <w:b/>
        </w:rPr>
        <w:t xml:space="preserve">Esimerkki 5.730</w:t>
      </w:r>
    </w:p>
    <w:p>
      <w:r>
        <w:t xml:space="preserve">alkuperäinen kysymys: Vastaus: Kalifornian 22. osavaltion edustajiston vaalipiirin vaalit, 2008, 2008 republikaanien esivaalit, Kalifornian 22. edustajiston vaalipiirin vaalit, 2008, 2008 republikaanien esivaalit, Kalifornian 22: Vaalikilpailu.</w:t>
      </w:r>
    </w:p>
    <w:p>
      <w:r>
        <w:rPr>
          <w:b/>
        </w:rPr>
        <w:t xml:space="preserve">Tulos</w:t>
      </w:r>
    </w:p>
    <w:p>
      <w:r>
        <w:t xml:space="preserve">[Oya for Assembly 2008] kampanjat olivat esillä minkä vaalikilpailun yhteydessä.</w:t>
      </w:r>
    </w:p>
    <w:p>
      <w:r>
        <w:rPr>
          <w:b/>
        </w:rPr>
        <w:t xml:space="preserve">Tulos</w:t>
      </w:r>
    </w:p>
    <w:p>
      <w:r>
        <w:t xml:space="preserve">[Oya for Assembly 2008] oli kampanja, joka koski mitä vaalikilpailua?</w:t>
      </w:r>
    </w:p>
    <w:p>
      <w:r>
        <w:rPr>
          <w:b/>
        </w:rPr>
        <w:t xml:space="preserve">Tulos</w:t>
      </w:r>
    </w:p>
    <w:p>
      <w:r>
        <w:t xml:space="preserve">[Oya for Assembly 2008] -kampanja oli kampanja mitä vaalitaistelua varten?</w:t>
      </w:r>
    </w:p>
    <w:p>
      <w:r>
        <w:rPr>
          <w:b/>
        </w:rPr>
        <w:t xml:space="preserve">Tulos</w:t>
      </w:r>
    </w:p>
    <w:p>
      <w:r>
        <w:t xml:space="preserve">Kampanjat [Oya for Assembly 2008]</w:t>
      </w:r>
    </w:p>
    <w:p>
      <w:r>
        <w:rPr>
          <w:b/>
        </w:rPr>
        <w:t xml:space="preserve">Tulos</w:t>
      </w:r>
    </w:p>
    <w:p>
      <w:r>
        <w:t xml:space="preserve">Mihin vaalikilpailuun [Oya for Assembly 2008] kampanjat kuuluvat?</w:t>
      </w:r>
    </w:p>
    <w:p>
      <w:r>
        <w:rPr>
          <w:b/>
        </w:rPr>
        <w:t xml:space="preserve">Esimerkki 5.731</w:t>
      </w:r>
    </w:p>
    <w:p>
      <w:r>
        <w:t xml:space="preserve">alkuperäinen kysymys: Vastaus: LasalleVastaustyyppi: Mikä on [La Salle 345C] automerkki?vastaus: LasalleVastaustyyppi: Mikä on [La Salle 345C] automerkki? Autotyyppi: Automerkki.lisätiedot: La Salle 345C oli La Sallen valmistama auto.</w:t>
      </w:r>
    </w:p>
    <w:p>
      <w:r>
        <w:rPr>
          <w:b/>
        </w:rPr>
        <w:t xml:space="preserve">Tulos</w:t>
      </w:r>
    </w:p>
    <w:p>
      <w:r>
        <w:t xml:space="preserve">Minkä merkkiseen autoon [La Salle 345C] kuuluu?</w:t>
      </w:r>
    </w:p>
    <w:p>
      <w:r>
        <w:rPr>
          <w:b/>
        </w:rPr>
        <w:t xml:space="preserve">Tulos</w:t>
      </w:r>
    </w:p>
    <w:p>
      <w:r>
        <w:t xml:space="preserve">Minkä merkkinen auto on [La Salle 345C]?</w:t>
      </w:r>
    </w:p>
    <w:p>
      <w:r>
        <w:rPr>
          <w:b/>
        </w:rPr>
        <w:t xml:space="preserve">Tulos</w:t>
      </w:r>
    </w:p>
    <w:p>
      <w:r>
        <w:t xml:space="preserve">[La Salle 345C] on minkä automerkin automalli?</w:t>
      </w:r>
    </w:p>
    <w:p>
      <w:r>
        <w:rPr>
          <w:b/>
        </w:rPr>
        <w:t xml:space="preserve">Tulos</w:t>
      </w:r>
    </w:p>
    <w:p>
      <w:r>
        <w:t xml:space="preserve">[La Salle 345C] on mitä auto tehdä?</w:t>
      </w:r>
    </w:p>
    <w:p>
      <w:r>
        <w:rPr>
          <w:b/>
        </w:rPr>
        <w:t xml:space="preserve">Tulos</w:t>
      </w:r>
    </w:p>
    <w:p>
      <w:r>
        <w:t xml:space="preserve">[La Salle 345C] on mitä automerkkiä?</w:t>
      </w:r>
    </w:p>
    <w:p>
      <w:r>
        <w:rPr>
          <w:b/>
        </w:rPr>
        <w:t xml:space="preserve">Esimerkki 5.732</w:t>
      </w:r>
    </w:p>
    <w:p>
      <w:r>
        <w:t xml:space="preserve">alkuperäinen kysymys: Vastaus: Copa LibertadoresVastaustyyppi: Kuka on urheiluliigan mestari tapahtumassa [2007 Copa Libertadores]?Vastaus: Copa LibertadoresVastaustyyppi: Kuka on urheiluliigan mestari tapahtumassa [2007 Copa Libertadores]?Vastaus: Copa Libertadores Lopputurnaus: Urheiluliigan mestaruus.lisätiedot: Urheiluliigan mestaruus: Copa Libertadores de Am√©rica 2007 oli Copa Libertadoresin 48. osakilpailu. Se alkoi 24. tammikuuta 2007 ja päättyi 20. kesäkuuta 2007. Sen voitti Boca Juniors, joka saavutti kuudennen Copa Libertadores -tittelinsä, yhden vähemmän kuin Independiente. He voittivat Libertadoresin Miguel Angel Russon johdolla.</w:t>
      </w:r>
    </w:p>
    <w:p>
      <w:r>
        <w:rPr>
          <w:b/>
        </w:rPr>
        <w:t xml:space="preserve">Tulos</w:t>
      </w:r>
    </w:p>
    <w:p>
      <w:r>
        <w:t xml:space="preserve">Voitettiinko [vuoden 2007 Copa Libertadores] urheiluliigan mestaruus heidän lajissaan?</w:t>
      </w:r>
    </w:p>
    <w:p>
      <w:r>
        <w:rPr>
          <w:b/>
        </w:rPr>
        <w:t xml:space="preserve">Tulos</w:t>
      </w:r>
    </w:p>
    <w:p>
      <w:r>
        <w:t xml:space="preserve">[2007 Copa Libertadores] oli osa minkä urheiluliigan mestaruusturnausta?</w:t>
      </w:r>
    </w:p>
    <w:p>
      <w:r>
        <w:rPr>
          <w:b/>
        </w:rPr>
        <w:t xml:space="preserve">Tulos</w:t>
      </w:r>
    </w:p>
    <w:p>
      <w:r>
        <w:t xml:space="preserve">Urheilutapahtuma [2007 Copa Libertadores] oli mikä urheiluliiga?</w:t>
      </w:r>
    </w:p>
    <w:p>
      <w:r>
        <w:rPr>
          <w:b/>
        </w:rPr>
        <w:t xml:space="preserve">Tulos</w:t>
      </w:r>
    </w:p>
    <w:p>
      <w:r>
        <w:t xml:space="preserve">Kuka oli [vuoden 2007 Copa Libertadores -tapahtuman] mestari?</w:t>
      </w:r>
    </w:p>
    <w:p>
      <w:r>
        <w:rPr>
          <w:b/>
        </w:rPr>
        <w:t xml:space="preserve">Tulos</w:t>
      </w:r>
    </w:p>
    <w:p>
      <w:r>
        <w:t xml:space="preserve">tapahtumassa [2007 Copa Libertadores], joka on urheiluliigan mestaruuskilpailut?</w:t>
      </w:r>
    </w:p>
    <w:p>
      <w:r>
        <w:rPr>
          <w:b/>
        </w:rPr>
        <w:t xml:space="preserve">Esimerkki 5.733</w:t>
      </w:r>
    </w:p>
    <w:p>
      <w:r>
        <w:t xml:space="preserve">alkuperäinen kysymys: Vastaus: NeitsytklusteriVastaustyyppi: Missä galaktisessa rykelmässä on [Paikallinen ryhmä]?Vastaus: Neitsytklusteri Aputiedot: Virgon klusteri: Galaktinen klusteri: Paikallinen ryhmä on galaksiryhmä, johon Linnunrata kuuluu. Paikalliseen ryhmään kuuluu yli 54 galaksia, joista suurin osa on kääpiögalakseja. Sen gravitaatiokeskus sijaitsee jossain Linnunradan ja Andromedan galaksin välissä. Paikallinen ryhmä kattaa halkaisijaltaan 10 Mly:n alueen, ja se on jakautunut binäärisesti. Itse ryhmä on osa suurempaa Laniakean superjoukkoa. Paikallista superjoukkoa pidettiin aiemmin Neitsyt-superjoukkona, joka on nyt vastikään määritellyn paikallisen superjoukon lisäosa. Ryhmän kaksi massiivisinta jäsentä ovat Linnunrata- ja Andromeda-galaksit. Näillä kahdella spiraaligalaksilla on kummallakin satelliittigalaksien järjestelmä. Linnunradan satelliittigalaksijärjestelmään kuuluvat Sagittariuksen kääpiögalaksi, Suuri Magellanin pilvi, Pieni Magellanin pilvi, Canis Major -kääpiö, Ursa Minor -kääpiö, Draco-kääpiö, Carina-kääpiö, Sextans-kääpiö, Sculptor-kääpiö, Fornax-kääpiö, Leo I, Leo II ja Ursa Major I -kääpiö sekä Ursa Major II -kääpiö, sekä useita muita erittäin himmeitä sfäärimäisiä kääpiögalakseja.</w:t>
      </w:r>
    </w:p>
    <w:p>
      <w:r>
        <w:rPr>
          <w:b/>
        </w:rPr>
        <w:t xml:space="preserve">Tulos</w:t>
      </w:r>
    </w:p>
    <w:p>
      <w:r>
        <w:t xml:space="preserve">Mihin galaksijoukkoon [paikallinen ryhmä] kuuluu?</w:t>
      </w:r>
    </w:p>
    <w:p>
      <w:r>
        <w:rPr>
          <w:b/>
        </w:rPr>
        <w:t xml:space="preserve">Tulos</w:t>
      </w:r>
    </w:p>
    <w:p>
      <w:r>
        <w:t xml:space="preserve">[Paikallinen ryhmä] on osa mitä galaksijoukkoa?</w:t>
      </w:r>
    </w:p>
    <w:p>
      <w:r>
        <w:rPr>
          <w:b/>
        </w:rPr>
        <w:t xml:space="preserve">Tulos</w:t>
      </w:r>
    </w:p>
    <w:p>
      <w:r>
        <w:t xml:space="preserve">Missä galaktisessa rykelmässä [Local Group] on?</w:t>
      </w:r>
    </w:p>
    <w:p>
      <w:r>
        <w:rPr>
          <w:b/>
        </w:rPr>
        <w:t xml:space="preserve">Tulos</w:t>
      </w:r>
    </w:p>
    <w:p>
      <w:r>
        <w:t xml:space="preserve">Missä galaktisessa rykelmässä on [Local Group]?</w:t>
      </w:r>
    </w:p>
    <w:p>
      <w:r>
        <w:rPr>
          <w:b/>
        </w:rPr>
        <w:t xml:space="preserve">Tulos</w:t>
      </w:r>
    </w:p>
    <w:p>
      <w:r>
        <w:t xml:space="preserve">[Paikallinen ryhmä] kuuluu mihin galaktiseen ryhmään?</w:t>
      </w:r>
    </w:p>
    <w:p>
      <w:r>
        <w:rPr>
          <w:b/>
        </w:rPr>
        <w:t xml:space="preserve">Esimerkki 5.734</w:t>
      </w:r>
    </w:p>
    <w:p>
      <w:r>
        <w:t xml:space="preserve">alkuperäinen kysymys: Vastaus: Varjon ääniVastaustyyppi: Missä elokuvassa on [Marie-Eve Bolducin] lavastus?Vastaus: Varjon ääni: Lisätiedot: Marie-Eve Bolduc on elokuvan taiteellinen johtaja.</w:t>
      </w:r>
    </w:p>
    <w:p>
      <w:r>
        <w:rPr>
          <w:b/>
        </w:rPr>
        <w:t xml:space="preserve">Tulos</w:t>
      </w:r>
    </w:p>
    <w:p>
      <w:r>
        <w:t xml:space="preserve">Mihin elokuvaan [Marie-Eve Bolduc] teki lavasteet?</w:t>
      </w:r>
    </w:p>
    <w:p>
      <w:r>
        <w:rPr>
          <w:b/>
        </w:rPr>
        <w:t xml:space="preserve">Tulos</w:t>
      </w:r>
    </w:p>
    <w:p>
      <w:r>
        <w:t xml:space="preserve">[Marie-Eve Bolduc] tarjosi lavasteet mihin elokuvaan?</w:t>
      </w:r>
    </w:p>
    <w:p>
      <w:r>
        <w:rPr>
          <w:b/>
        </w:rPr>
        <w:t xml:space="preserve">Tulos</w:t>
      </w:r>
    </w:p>
    <w:p>
      <w:r>
        <w:t xml:space="preserve">[Marie-Eve Bolduc] koristi minkä elokuvan kuvauspaikan?</w:t>
      </w:r>
    </w:p>
    <w:p>
      <w:r>
        <w:rPr>
          <w:b/>
        </w:rPr>
        <w:t xml:space="preserve">Tulos</w:t>
      </w:r>
    </w:p>
    <w:p>
      <w:r>
        <w:t xml:space="preserve">[Marie-Eve Bolduc] koristeli minkä elokuvan kuvauspaikkaa?</w:t>
      </w:r>
    </w:p>
    <w:p>
      <w:r>
        <w:rPr>
          <w:b/>
        </w:rPr>
        <w:t xml:space="preserve">Tulos</w:t>
      </w:r>
    </w:p>
    <w:p>
      <w:r>
        <w:t xml:space="preserve">[Marie-Eve Bolduc] koristeli minkä elokuvan kuvauspaikkaa?</w:t>
      </w:r>
    </w:p>
    <w:p>
      <w:r>
        <w:rPr>
          <w:b/>
        </w:rPr>
        <w:t xml:space="preserve">Esimerkki 5.735</w:t>
      </w:r>
    </w:p>
    <w:p>
      <w:r>
        <w:t xml:space="preserve">alkuperäinen kysymys: Vastaus: Texasin parlamenttivaalit, 2008Vastaustyyppi: Missä yleisissä vaaleissa on [Teksasin 92. osavaltion edustajiston vaalipiirin vaalit, 2008]?Vastaus: Teksasin parlamenttivaalit, 2008Vastaustyyppi: Teksasin parlamenttivaalit, 2008: Yleiset vaalit.</w:t>
      </w:r>
    </w:p>
    <w:p>
      <w:r>
        <w:rPr>
          <w:b/>
        </w:rPr>
        <w:t xml:space="preserve">Tulos</w:t>
      </w:r>
    </w:p>
    <w:p>
      <w:r>
        <w:t xml:space="preserve">Mihin yleisiin vaaleihin [Teksasin osavaltion 92. edustajistopiirin vaalit, 2008] kuuluu?</w:t>
      </w:r>
    </w:p>
    <w:p>
      <w:r>
        <w:rPr>
          <w:b/>
        </w:rPr>
        <w:t xml:space="preserve">Tulos</w:t>
      </w:r>
    </w:p>
    <w:p>
      <w:r>
        <w:t xml:space="preserve">Missä vaaleissa [Teksasin osavaltion 92. edustajapiirin vaaleissa vuonna 2008] käytiin yleiset vaalit?</w:t>
      </w:r>
    </w:p>
    <w:p>
      <w:r>
        <w:rPr>
          <w:b/>
        </w:rPr>
        <w:t xml:space="preserve">Tulos</w:t>
      </w:r>
    </w:p>
    <w:p>
      <w:r>
        <w:t xml:space="preserve">Missä yleisissä vaaleissa on kilpailu, jonka nimi on [Texasin osavaltion 92. edustajistopiirin vaalit, 2008]?</w:t>
      </w:r>
    </w:p>
    <w:p>
      <w:r>
        <w:rPr>
          <w:b/>
        </w:rPr>
        <w:t xml:space="preserve">Tulos</w:t>
      </w:r>
    </w:p>
    <w:p>
      <w:r>
        <w:t xml:space="preserve">[Teksasin 92. osavaltion edustajiston vaalipiirin vaalit, 2008] on minkä yleisten vaalien kilpailu?</w:t>
      </w:r>
    </w:p>
    <w:p>
      <w:r>
        <w:rPr>
          <w:b/>
        </w:rPr>
        <w:t xml:space="preserve">Tulos</w:t>
      </w:r>
    </w:p>
    <w:p>
      <w:r>
        <w:t xml:space="preserve">Nimeä yleiset vaalit, joissa kilpailtiin [Teksasin osavaltion 92. edustajistopiirin vaalit, 2008]?</w:t>
      </w:r>
    </w:p>
    <w:p>
      <w:r>
        <w:rPr>
          <w:b/>
        </w:rPr>
        <w:t xml:space="preserve">Esimerkki 5.736</w:t>
      </w:r>
    </w:p>
    <w:p>
      <w:r>
        <w:t xml:space="preserve">alkuperäinen kysymys: Vastaus: Pune DistrictVastaustyyppi: Minkä tuomioistuimen tuomiopiirin alueella [Pune District Court] on välitön tuomiopiiri?Vastaus: Pune DistrictVastaustyyppi: Pune District: Puneun kaupunki: Puneun kaupunki: Puneun kaupunki: Tuomioistuimen toimivalta-alue.lisätiedot: Tuomioistuimen toimivalta-alue: Pune District Court jakaa oikeutta piiritasolla. Se on pääasiallinen tuomioistuin, jolla on alkuperäinen siviilioikeudellinen toimivalta siviiliasioissa. Piirituomioistuin on myös istunto-oikeus, kun se käyttää toimivaltaansa rikosasioissa. Piirituomioistuimen puheenjohtajana toimii osavaltion hallituksen nimittämä pääpiiri- ja istuntotuomari. Piirituomioistuimen päätöksiin sovelletaan Bombayn korkeimman oikeuden muutoksenhakutoimivaltaa. Punen piirituomioistuin on korkeimman oikeuden hallinnollisessa valvonnassa.</w:t>
      </w:r>
    </w:p>
    <w:p>
      <w:r>
        <w:rPr>
          <w:b/>
        </w:rPr>
        <w:t xml:space="preserve">Tulos</w:t>
      </w:r>
    </w:p>
    <w:p>
      <w:r>
        <w:t xml:space="preserve">Minkä tuomiopiirin alueella [Pune District Court] toimii?</w:t>
      </w:r>
    </w:p>
    <w:p>
      <w:r>
        <w:rPr>
          <w:b/>
        </w:rPr>
        <w:t xml:space="preserve">Tulos</w:t>
      </w:r>
    </w:p>
    <w:p>
      <w:r>
        <w:t xml:space="preserve">Minkä tuomioistuimen tuomiopiirin alueella [Pune District Court] on välitön toimivalta?</w:t>
      </w:r>
    </w:p>
    <w:p>
      <w:r>
        <w:rPr>
          <w:b/>
        </w:rPr>
        <w:t xml:space="preserve">Tulos</w:t>
      </w:r>
    </w:p>
    <w:p>
      <w:r>
        <w:t xml:space="preserve">Mikä on [Pune District Courtin] toimivalta-alue?</w:t>
      </w:r>
    </w:p>
    <w:p>
      <w:r>
        <w:rPr>
          <w:b/>
        </w:rPr>
        <w:t xml:space="preserve">Tulos</w:t>
      </w:r>
    </w:p>
    <w:p>
      <w:r>
        <w:t xml:space="preserve">Millä alueella [Punen käräjäoikeus] on toimivaltainen?</w:t>
      </w:r>
    </w:p>
    <w:p>
      <w:r>
        <w:rPr>
          <w:b/>
        </w:rPr>
        <w:t xml:space="preserve">Tulos</w:t>
      </w:r>
    </w:p>
    <w:p>
      <w:r>
        <w:t xml:space="preserve">[Punen piirituomioistuin], joka jakaa oikeutta piiritasolla, on välittömästi toimivaltainen millä lainkäyttöalueella?</w:t>
      </w:r>
    </w:p>
    <w:p>
      <w:r>
        <w:rPr>
          <w:b/>
        </w:rPr>
        <w:t xml:space="preserve">Esimerkki 5.737</w:t>
      </w:r>
    </w:p>
    <w:p>
      <w:r>
        <w:t xml:space="preserve">alkuperäinen kysymys: Vastaus: Pisces'äìcetus supercluster complexvastaustyyppi: Mikä galaktinen filamentti on galaksien superclustereissa [Virgo Supercluster]?Vastaus: Pisces'äìcetus supercluster complexvastaustyyppi: Lisätiedot: Galaktinen filamentti: Galaktinen filamentti: Galaktinen filamentti: Galaktinen filamentti: Neitsyt-superklusteri eli Paikallinen superklusteri on galaksien massakeskittymä, joka sisältää Paikallisen ryhmän lisäksi Neitsytjoukon, joka puolestaan sisältää Linnunradan ja Andromedan galaksit. Sen 33 megapareksen halkaisijan sisällä sijaitsee ainakin 100 galaksiryhmää ja -joukkoa. Se on yksi miljoonista havaittavissa olevan maailmankaikkeuden superjoukoista. Vuonna 2014 tehdyn tutkimuksen mukaan Neitsyt-superjoukko on vain lohko suuremmasta superjoukosta, Laniakeasta, jonka keskipisteenä on Suuri vetovoimatekijä.</w:t>
      </w:r>
    </w:p>
    <w:p>
      <w:r>
        <w:rPr>
          <w:b/>
        </w:rPr>
        <w:t xml:space="preserve">Tulos</w:t>
      </w:r>
    </w:p>
    <w:p>
      <w:r>
        <w:t xml:space="preserve">[Neitsyen superjoukko] sisältää minkä galaktisen filamentin?</w:t>
      </w:r>
    </w:p>
    <w:p>
      <w:r>
        <w:rPr>
          <w:b/>
        </w:rPr>
        <w:t xml:space="preserve">Tulos</w:t>
      </w:r>
    </w:p>
    <w:p>
      <w:r>
        <w:t xml:space="preserve">[Neitsyen superjoukko] sisältää minkä galaktisen filamentin?</w:t>
      </w:r>
    </w:p>
    <w:p>
      <w:r>
        <w:rPr>
          <w:b/>
        </w:rPr>
        <w:t xml:space="preserve">Tulos</w:t>
      </w:r>
    </w:p>
    <w:p>
      <w:r>
        <w:t xml:space="preserve">Nimeä, mikä galaktinen filamentti kuuluu superjoukkojen galaksiin [Neitsyt Superjoukko].</w:t>
      </w:r>
    </w:p>
    <w:p>
      <w:r>
        <w:rPr>
          <w:b/>
        </w:rPr>
        <w:t xml:space="preserve">Tulos</w:t>
      </w:r>
    </w:p>
    <w:p>
      <w:r>
        <w:t xml:space="preserve">Galaktisen filamentin nimi galaksien superjoukoissa [Neitsyen superjoukko]?</w:t>
      </w:r>
    </w:p>
    <w:p>
      <w:r>
        <w:rPr>
          <w:b/>
        </w:rPr>
        <w:t xml:space="preserve">Tulos</w:t>
      </w:r>
    </w:p>
    <w:p>
      <w:r>
        <w:t xml:space="preserve">Galaksien superjoukot [Neitsyen superjoukko] ovat osa mitä galaktista säiettä?</w:t>
      </w:r>
    </w:p>
    <w:p>
      <w:r>
        <w:rPr>
          <w:b/>
        </w:rPr>
        <w:t xml:space="preserve">Esimerkki 5.738</w:t>
      </w:r>
    </w:p>
    <w:p>
      <w:r>
        <w:t xml:space="preserve">alkuperäinen kysymys: Vastaus: katalyyttisen aktiivisuuden yksikkö mittausjärjestelmässä [Kansainvälinen yksikköjärjestelmä]?vastaus: katalvastaustyyppi: Aineiston tyyppi: Katalyyttisen aktiivisuuden yksikkö.lisätiedot: Katalyyttisen aktiivisuuden yksikkö: Kansainvälinen mittayksikköjärjestelmä on metrijärjestelmän nykyaikainen muoto ja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Mikä on katalyyttisen aktiivisuuden yksikkö [kansainvälisessä yksikköjärjestelmässä]?</w:t>
      </w:r>
    </w:p>
    <w:p>
      <w:r>
        <w:rPr>
          <w:b/>
        </w:rPr>
        <w:t xml:space="preserve">Tulos</w:t>
      </w:r>
    </w:p>
    <w:p>
      <w:r>
        <w:t xml:space="preserve">Minkä yksikön [kansainvälinen yksikköjärjestelmä] käyttää katalyyttisen aktiivisuuden mittaamiseen?</w:t>
      </w:r>
    </w:p>
    <w:p>
      <w:r>
        <w:rPr>
          <w:b/>
        </w:rPr>
        <w:t xml:space="preserve">Tulos</w:t>
      </w:r>
    </w:p>
    <w:p>
      <w:r>
        <w:t xml:space="preserve">Mikä on katalyyttisen aktiivisuuden yksikkö [kansainvälisen yksikköjärjestelmän] mukaan?</w:t>
      </w:r>
    </w:p>
    <w:p>
      <w:r>
        <w:rPr>
          <w:b/>
        </w:rPr>
        <w:t xml:space="preserve">Tulos</w:t>
      </w:r>
    </w:p>
    <w:p>
      <w:r>
        <w:t xml:space="preserve">Mikä on katalyyttisen aktiivisuuden yksikön nimi mittausjärjestelmässä [kansainvälinen yksikköjärjestelmä]?</w:t>
      </w:r>
    </w:p>
    <w:p>
      <w:r>
        <w:rPr>
          <w:b/>
        </w:rPr>
        <w:t xml:space="preserve">Tulos</w:t>
      </w:r>
    </w:p>
    <w:p>
      <w:r>
        <w:t xml:space="preserve">Mitä yksikköä käytetään katalyyttisen aktiivisuuden mittaamiseen [kansainvälisessä yksikköjärjestelmässä]?</w:t>
      </w:r>
    </w:p>
    <w:p>
      <w:r>
        <w:rPr>
          <w:b/>
        </w:rPr>
        <w:t xml:space="preserve">Esimerkki 5.739</w:t>
      </w:r>
    </w:p>
    <w:p>
      <w:r>
        <w:t xml:space="preserve">alkuperäinen kysymys: Vastaus: William ShatnerVastaustyyppi: Kuka julkisuuden henkilö, jolla on sairaus, on sairaus [Tinnitus]?Vastaus: William ShatnerVastaustyyppi: William Shatner: Lisätietoja: Shattner Winnetick: Julkisuuden henkilö, jolla on sairaus: Tinnitus on äänen kuulemista, kun ulkoista ääntä ei ole. Vaikka sitä kuvataan usein soinniksi, se voi kuulostaa myös naksahdukselta, sihinältä tai jyrinältä. Harvoin kuuluu epäselviä ääniä tai musiikkia. Ääni voi olla hiljainen tai kova, matala- tai korkea-ääninen, ja se voi kuulua toisesta tai molemmista korvista. Useimmiten se alkaa vähitellen. Joillakin ihmisillä ääni aiheuttaa masennusta, ahdistusta tai haittaa keskittymistä. Tinnitus ei ole sairaus vaan oire, joka voi johtua useista taustalla olevista syistä. Yksi yleisimmistä syistä on melun aiheuttama kuulon heikkeneminen. Muita syitä ovat muun muassa korvatulehdukset, sydän- tai verisuonisairaudet, Menieren tauti, aivokasvaimet, altistuminen tietyille lääkkeille, aiempi päävamma ja korvavaha. Se on yleisempää masennuksesta kärsivillä. Diagnoosi perustuu yleensä henkilön kuvaukseen. Joskus ääni voidaan kuulla jonkun toisen henkilön toimesta stetoskoopilla: tällöin puhutaan objektiivisesta tinnituksesta. On olemassa useita kyselylomakkeita, joilla arvioidaan, kuinka paljon tinnitus häiritsee henkilön elämää. Diagnoosin yhteydessä tulisi tehdä audiogrammi ja neurologinen tutkimus.</w:t>
      </w:r>
    </w:p>
    <w:p>
      <w:r>
        <w:rPr>
          <w:b/>
        </w:rPr>
        <w:t xml:space="preserve">Tulos</w:t>
      </w:r>
    </w:p>
    <w:p>
      <w:r>
        <w:t xml:space="preserve">[Tinnitus] on minkä julkisuuden henkilön sairaus?</w:t>
      </w:r>
    </w:p>
    <w:p>
      <w:r>
        <w:rPr>
          <w:b/>
        </w:rPr>
        <w:t xml:space="preserve">Tulos</w:t>
      </w:r>
    </w:p>
    <w:p>
      <w:r>
        <w:t xml:space="preserve">Millä julkisuuden henkilöllä on sairaus nimeltä [Tinnitus]?</w:t>
      </w:r>
    </w:p>
    <w:p>
      <w:r>
        <w:rPr>
          <w:b/>
        </w:rPr>
        <w:t xml:space="preserve">Tulos</w:t>
      </w:r>
    </w:p>
    <w:p>
      <w:r>
        <w:t xml:space="preserve">Minkä julkisuudenhenkilön katsotaan olevan vastuussa [Tinnitus]?</w:t>
      </w:r>
    </w:p>
    <w:p>
      <w:r>
        <w:rPr>
          <w:b/>
        </w:rPr>
        <w:t xml:space="preserve">Tulos</w:t>
      </w:r>
    </w:p>
    <w:p>
      <w:r>
        <w:t xml:space="preserve">Kenellä julkisuuden henkilöllä on [Tinnitus]?</w:t>
      </w:r>
    </w:p>
    <w:p>
      <w:r>
        <w:rPr>
          <w:b/>
        </w:rPr>
        <w:t xml:space="preserve">Tulos</w:t>
      </w:r>
    </w:p>
    <w:p>
      <w:r>
        <w:t xml:space="preserve">Kuka on julkisuuden henkilö, jolla on sairaus [Tinnitus]?</w:t>
      </w:r>
    </w:p>
    <w:p>
      <w:r>
        <w:rPr>
          <w:b/>
        </w:rPr>
        <w:t xml:space="preserve">Esimerkki 5.740</w:t>
      </w:r>
    </w:p>
    <w:p>
      <w:r>
        <w:t xml:space="preserve">alkuperäinen kysymys: Vastaus: Benoquin 200 creamVastaustyyppi: Mitkä ovat kuluttajatuotteet tuotemerkille [Benoquin]?Vastaus: Benoquin 200 creamVastaustyyppi: Benoquin 200 cream: Nimi: Benquin Benoquin: Benquin Benoquin. tyyppi: Kuluttajatuote.</w:t>
      </w:r>
    </w:p>
    <w:p>
      <w:r>
        <w:rPr>
          <w:b/>
        </w:rPr>
        <w:t xml:space="preserve">Tulos</w:t>
      </w:r>
    </w:p>
    <w:p>
      <w:r>
        <w:t xml:space="preserve">Mihin kuluttajatuotteisiin kuuluu tuotemerkki [Benoquin]?</w:t>
      </w:r>
    </w:p>
    <w:p>
      <w:r>
        <w:rPr>
          <w:b/>
        </w:rPr>
        <w:t xml:space="preserve">Tulos</w:t>
      </w:r>
    </w:p>
    <w:p>
      <w:r>
        <w:t xml:space="preserve">[Benoquin] valmistaa mitä kuluttajatuotteita?</w:t>
      </w:r>
    </w:p>
    <w:p>
      <w:r>
        <w:rPr>
          <w:b/>
        </w:rPr>
        <w:t xml:space="preserve">Tulos</w:t>
      </w:r>
    </w:p>
    <w:p>
      <w:r>
        <w:t xml:space="preserve">Mitä [Benoquin]-valmisteita kuluttajille on tarjolla?</w:t>
      </w:r>
    </w:p>
    <w:p>
      <w:r>
        <w:rPr>
          <w:b/>
        </w:rPr>
        <w:t xml:space="preserve">Tulos</w:t>
      </w:r>
    </w:p>
    <w:p>
      <w:r>
        <w:t xml:space="preserve">[Benoquin] ovat minkä tuotemerkin kuluttajatuotteita?</w:t>
      </w:r>
    </w:p>
    <w:p>
      <w:r>
        <w:rPr>
          <w:b/>
        </w:rPr>
        <w:t xml:space="preserve">Tulos</w:t>
      </w:r>
    </w:p>
    <w:p>
      <w:r>
        <w:t xml:space="preserve">[Benoquinilla] on mitä kuluttajatuotemerkkejä?</w:t>
      </w:r>
    </w:p>
    <w:p>
      <w:r>
        <w:rPr>
          <w:b/>
        </w:rPr>
        <w:t xml:space="preserve">Esimerkki 5.741</w:t>
      </w:r>
    </w:p>
    <w:p>
      <w:r>
        <w:t xml:space="preserve">alkuperäinen kysymys: Vastaus: asteriacitesVastaustyyppi: Mikä on varhaisimpien fossiilien [ordovikialainen] organismin luokitus?vastaus: asteriacitesVastaustyyppi: Mikä on varhaisimpien fossiilien [ordovikialainen] organismin luokitus? Organism Classification.auxiliary information: Ordovikia /...îrd...ôÀàv...™ É...ôn/ on geologinen ajanjakso ja järjestelmä, toinen paleotsooisen kauden kuudesta ajanjaksosta, ja se kattaa ajan 485,4 ¬± 1,9 ja 443,8 ¬± 1,5 miljoonaa vuotta sitten. Se seuraa kambrikauden jaksoa ja sitä seuraa siluurikauden jakso. Ordovikiumin, joka on saanut nimensä kelttiläisen Ordovices-heimon mukaan, määritteli Charles Lapworth vuonna 1879 ratkaistakseen kiistan Adam Sedgwickin ja Roderick Murchisonin seuraajien välillä, jotka sijoittivat samat Pohjois-Walesin kallioperät kambriumin ja siluurin kauteen. Lapworth, joka tunnusti, että kiistanalaisissa kerrostumissa esiintyvä fossiilinen eläimistö oli erilainen kuin joko kambriumin tai siluurin kauden eläimistö, ymmärsi, että ne olisi sijoitettava omaan kauteensa. Erillisen ordovikiumin kauden tunnustaminen oli Yhdistyneessä kuningaskunnassa hidasta, mutta muualla maailmassa se hyväksyttiin nopeasti. Se sai kansainvälisen hyväksynnän vuonna 1960, kun Kansainvälinen geologinen kongressi hyväksyi sen paleotsooisen kauden viralliseksi jaksoksi. Elämä jatkoi kukoistustaan ordovikiumin aikana kuten kambrikauden aikana, vaikka kauden loppua leimasi merkittävä joukkokuoleminen.</w:t>
      </w:r>
    </w:p>
    <w:p>
      <w:r>
        <w:rPr>
          <w:b/>
        </w:rPr>
        <w:t xml:space="preserve">Tulos</w:t>
      </w:r>
    </w:p>
    <w:p>
      <w:r>
        <w:t xml:space="preserve">Mihin eliöluokkaan varhaisimmat fossiilit [ordovikialainen] kuuluvat?</w:t>
      </w:r>
    </w:p>
    <w:p>
      <w:r>
        <w:rPr>
          <w:b/>
        </w:rPr>
        <w:t xml:space="preserve">Tulos</w:t>
      </w:r>
    </w:p>
    <w:p>
      <w:r>
        <w:t xml:space="preserve">[Ordovikia] on varhaisin fossiilinen löydös minkä eliöryhmän luokittelusta?</w:t>
      </w:r>
    </w:p>
    <w:p>
      <w:r>
        <w:rPr>
          <w:b/>
        </w:rPr>
        <w:t xml:space="preserve">Tulos</w:t>
      </w:r>
    </w:p>
    <w:p>
      <w:r>
        <w:t xml:space="preserve">Mikä on [ordovikialaisten] fossiilien organismin luokitus?</w:t>
      </w:r>
    </w:p>
    <w:p>
      <w:r>
        <w:rPr>
          <w:b/>
        </w:rPr>
        <w:t xml:space="preserve">Tulos</w:t>
      </w:r>
    </w:p>
    <w:p>
      <w:r>
        <w:t xml:space="preserve">Mikä on varhaisimman fossiilisen aineiston [ordovikialainen] organismin luokittelun nimi?</w:t>
      </w:r>
    </w:p>
    <w:p>
      <w:r>
        <w:rPr>
          <w:b/>
        </w:rPr>
        <w:t xml:space="preserve">Tulos</w:t>
      </w:r>
    </w:p>
    <w:p>
      <w:r>
        <w:t xml:space="preserve">Mikä on organismin varhaisimman fossiilitiedoston [ordovikialainen] luokitus?</w:t>
      </w:r>
    </w:p>
    <w:p>
      <w:r>
        <w:rPr>
          <w:b/>
        </w:rPr>
        <w:t xml:space="preserve">Tulos</w:t>
      </w:r>
    </w:p>
    <w:p>
      <w:r>
        <w:t xml:space="preserve">Varhaisimmat fossiilitiedot [ordovikialainen] kuuluvat mihin eliöryhmään?</w:t>
      </w:r>
    </w:p>
    <w:p>
      <w:r>
        <w:rPr>
          <w:b/>
        </w:rPr>
        <w:t xml:space="preserve">Esimerkki 5.742</w:t>
      </w:r>
    </w:p>
    <w:p>
      <w:r>
        <w:t xml:space="preserve">alkuperäinen kysymys: Vastaus: helmikuu 2003 Saddam Husseinin haastatteluVastaustyyppi: Hussein Hussein Hussein haastattelun tyyppi: Haastattelu: Saddam Hussein Abd al-Majid al-Tikriti oli Irakin viides presidentti, joka toimi tässä tehtävässä 16. heinäkuuta 1979-9. huhtikuuta 2003. Vallankumouksellisen arabisosialistisen Ba'ath-puolueen ja myöhemmin Bagdadissa toimivan Ba'ath-puolueen ja sen alueellisen järjestön Ba'ath Party 'Äì Iraq Region'Äì johtava jäsen, joka kannatti ba'athismia, arabinationalismin ja arabisosialismin yhdistelmää, Saddam oli avainasemassa vuoden 1968 vallankaappauksessa, joka toi puolueen valtaan Irakissa. Saddamin toimi varapresidenttinä sairaan kenraali Ahmed Hassan al-Bakrin alaisuudessa ja aikana, jolloin monien ryhmien katsottiin kykenevän kaatamaan hallituksen, ja hän loi turvallisuusjoukot, joiden avulla hän kontrolloi tiukasti hallituksen ja asevoimien välisiä konflikteja. 1970-luvun alussa Saddam kansallisti öljyn ja muita teollisuudenaloja. Valtion omistamat pankit asetettiin hänen valvontaansa, ja järjestelmä jäi lopulta maksukyvyttömäksi lähinnä Iranin ja Irakin sodan, Persianlahden sodan ja YK:n pakotteiden vuoksi. 1970-luvulla Saddam lujitti valtaansa hallintoelimissä, kun öljyrahat auttoivat Irakin taloutta kasvamaan nopeasti.</w:t>
      </w:r>
    </w:p>
    <w:p>
      <w:r>
        <w:rPr>
          <w:b/>
        </w:rPr>
        <w:t xml:space="preserve">Tulos</w:t>
      </w:r>
    </w:p>
    <w:p>
      <w:r>
        <w:t xml:space="preserve">Missä haastattelussa [Saddam Hussein] oli haastateltavana?</w:t>
      </w:r>
    </w:p>
    <w:p>
      <w:r>
        <w:rPr>
          <w:b/>
        </w:rPr>
        <w:t xml:space="preserve">Tulos</w:t>
      </w:r>
    </w:p>
    <w:p>
      <w:r>
        <w:t xml:space="preserve">Kuka haastatteli [Saddam Husseinia]?</w:t>
      </w:r>
    </w:p>
    <w:p>
      <w:r>
        <w:rPr>
          <w:b/>
        </w:rPr>
        <w:t xml:space="preserve">Tulos</w:t>
      </w:r>
    </w:p>
    <w:p>
      <w:r>
        <w:t xml:space="preserve">Missä haastattelussa on haastateltava [Saddam Hussein]?</w:t>
      </w:r>
    </w:p>
    <w:p>
      <w:r>
        <w:rPr>
          <w:b/>
        </w:rPr>
        <w:t xml:space="preserve">Tulos</w:t>
      </w:r>
    </w:p>
    <w:p>
      <w:r>
        <w:t xml:space="preserve">Missä haastattelussa [Saddam Hussein] esiintyy?</w:t>
      </w:r>
    </w:p>
    <w:p>
      <w:r>
        <w:rPr>
          <w:b/>
        </w:rPr>
        <w:t xml:space="preserve">Tulos</w:t>
      </w:r>
    </w:p>
    <w:p>
      <w:r>
        <w:t xml:space="preserve">Nimeä haastattelu, jossa haastateltava on [Saddam Hussein]?</w:t>
      </w:r>
    </w:p>
    <w:p>
      <w:r>
        <w:rPr>
          <w:b/>
        </w:rPr>
        <w:t xml:space="preserve">Esimerkki 5.743</w:t>
      </w:r>
    </w:p>
    <w:p>
      <w:r>
        <w:t xml:space="preserve">alkuperäinen kysymys: Vastaus: Hoito, satunnaistettu, plasebokontrolli...vastaustyyppi: Mikä lääketieteellinen tutkimusasetelma sisältää kokeilun [Rapid Evaluation of Amantadine for Treatment of Cocaine Abuse/Dependence 'Äì 4]?vastaus: Hoito, satunnaistettu, plasebokontrolli...vastaustyyppi: Lääketieteellinen tutkimusasetelma: Tämän tutkimuksen tarkoituksena on testata empiirisesti useita lääkkeitä: 1) määrittää kunkin lääkkeen teho kokaiinin väärinkäytön/riippuvuuden hoidossa; 2) löytää tehokkain annosalue kullekin lääkkeelle. Tässä tutkimuksessa testataan amantadiinia. 16 viikon osallistuminen sekä 2 viikonk sisäänajojakso. Osallistujat jaetaan satunnaisesti lumelääkkeeseen tai amantadiiniin. Osallistujat osallistuvat ryhmäkokoukseen 3 kertaa viikossa.</w:t>
      </w:r>
    </w:p>
    <w:p>
      <w:r>
        <w:rPr>
          <w:b/>
        </w:rPr>
        <w:t xml:space="preserve">Tulos</w:t>
      </w:r>
    </w:p>
    <w:p>
      <w:r>
        <w:t xml:space="preserve">[Rapid Evaluation of Amantadine for Treatment of Cocaine Abuse/Dependence 'Äì 4] on peräisin mistä lääketieteellisestä tutkimuksesta?</w:t>
      </w:r>
    </w:p>
    <w:p>
      <w:r>
        <w:rPr>
          <w:b/>
        </w:rPr>
        <w:t xml:space="preserve">Tulos</w:t>
      </w:r>
    </w:p>
    <w:p>
      <w:r>
        <w:t xml:space="preserve">Tutkimus [Rapid Evaluation of Amantadine for Treatment of Cocaine Abuse/Dependence 'Äì 4] on minkä lääketieteellisen tutkimusasetelman mukainen?</w:t>
      </w:r>
    </w:p>
    <w:p>
      <w:r>
        <w:rPr>
          <w:b/>
        </w:rPr>
        <w:t xml:space="preserve">Tulos</w:t>
      </w:r>
    </w:p>
    <w:p>
      <w:r>
        <w:t xml:space="preserve">Tutkimus [Rapid Evaluation of Amantadine for Treatment of Cocaine Abuse/Dependence 'Äì 4] sisältyy minkälaiseen lääketieteelliseen tutkimukseen?</w:t>
      </w:r>
    </w:p>
    <w:p>
      <w:r>
        <w:rPr>
          <w:b/>
        </w:rPr>
        <w:t xml:space="preserve">Tulos</w:t>
      </w:r>
    </w:p>
    <w:p>
      <w:r>
        <w:t xml:space="preserve">Tutkimus [Rapid Evaluation of Amantadine for Treatment of Cocaine Abuse/Dependence 'Äì 4] on sisällytetty tutkimukseen minkä lääketieteellisen tutkimusasetelman mukaan.</w:t>
      </w:r>
    </w:p>
    <w:p>
      <w:r>
        <w:rPr>
          <w:b/>
        </w:rPr>
        <w:t xml:space="preserve">Tulos</w:t>
      </w:r>
    </w:p>
    <w:p>
      <w:r>
        <w:t xml:space="preserve">Mihin lääketieteelliseen tutkimusasetelmaan sisältyy [Rapid Evaluation of Amantadine for Treatment of Cocaine Abuse/Dependence 'Äì 4]?</w:t>
      </w:r>
    </w:p>
    <w:p>
      <w:r>
        <w:rPr>
          <w:b/>
        </w:rPr>
        <w:t xml:space="preserve">Tulos</w:t>
      </w:r>
    </w:p>
    <w:p>
      <w:r>
        <w:t xml:space="preserve">[Rapid Evaluation of Amantadine for Treatment of Cocaine Abuse/Dependence 'Äì 4] nimettiin käytettäväksi minkälaisena lääketieteellisenä kokeena?</w:t>
      </w:r>
    </w:p>
    <w:p>
      <w:r>
        <w:rPr>
          <w:b/>
        </w:rPr>
        <w:t xml:space="preserve">Esimerkki 5.744</w:t>
      </w:r>
    </w:p>
    <w:p>
      <w:r>
        <w:t xml:space="preserve">alkuperäinen kysymys: Vastaus: Yao-kansaVastaustyyppi: Mikä kiinalainen etninen ryhmä asuu [Hekou Yaon autonomisen piirikunnan] autonomisissa piirikunnissa tai bannereissa? Lisätiedot: Jooo, kiinalainen etninen ryhmä: Hekou Yaon autonominen piirikunta on autonominen piirikunta Kiinan Yunnanin maakunnan eteläosassa. Se on osa Honghe Hani ja Yi autonomista prefektuuria ja rajoittuu pohjoisvietnamilaiseen L√†o Cain kaupunkiin. Se tunnettiin ilmeisesti nimellä Zhongcheng Tang-dynastian aikana.</w:t>
      </w:r>
    </w:p>
    <w:p>
      <w:r>
        <w:rPr>
          <w:b/>
        </w:rPr>
        <w:t xml:space="preserve">Tulos</w:t>
      </w:r>
    </w:p>
    <w:p>
      <w:r>
        <w:t xml:space="preserve">[Hekou Yao Autonominen piirikunta] on piirikuntia tai bannereita, jotka ovat paikka, jossa mikä kiinalainen etninen ryhmä asuu?</w:t>
      </w:r>
    </w:p>
    <w:p>
      <w:r>
        <w:rPr>
          <w:b/>
        </w:rPr>
        <w:t xml:space="preserve">Tulos</w:t>
      </w:r>
    </w:p>
    <w:p>
      <w:r>
        <w:t xml:space="preserve">[Hekou Yao Autonominen piirikunta] on autonominen maat tai bannerit minkä etnisen ryhmän Kiinassa?</w:t>
      </w:r>
    </w:p>
    <w:p>
      <w:r>
        <w:rPr>
          <w:b/>
        </w:rPr>
        <w:t xml:space="preserve">Tulos</w:t>
      </w:r>
    </w:p>
    <w:p>
      <w:r>
        <w:t xml:space="preserve">Mikä kiinalainen etninen ryhmä asuu [Hekou Yaon autonomisen piirikunnan] autonomisissa piirikunnissa tai bannereissa?</w:t>
      </w:r>
    </w:p>
    <w:p>
      <w:r>
        <w:rPr>
          <w:b/>
        </w:rPr>
        <w:t xml:space="preserve">Tulos</w:t>
      </w:r>
    </w:p>
    <w:p>
      <w:r>
        <w:t xml:space="preserve">Minkä kiinalaisen etnisen ryhmän kotipaikka on [Hekou Yaon autonominen piirikunta]?</w:t>
      </w:r>
    </w:p>
    <w:p>
      <w:r>
        <w:rPr>
          <w:b/>
        </w:rPr>
        <w:t xml:space="preserve">Tulos</w:t>
      </w:r>
    </w:p>
    <w:p>
      <w:r>
        <w:t xml:space="preserve">[Hekou Yaon autonomisen piirikunnan] viirejä löytyy minkä kiinalaisen etnisen ryhmän autonomisista piirikunnista?</w:t>
      </w:r>
    </w:p>
    <w:p>
      <w:r>
        <w:rPr>
          <w:b/>
        </w:rPr>
        <w:t xml:space="preserve">Tulos</w:t>
      </w:r>
    </w:p>
    <w:p>
      <w:r>
        <w:t xml:space="preserve">Mikä on [Hekou Yaon autonomisessa piirikunnassa] asuvan kiinalaisen etnisen ryhmän nimi?</w:t>
      </w:r>
    </w:p>
    <w:p>
      <w:r>
        <w:rPr>
          <w:b/>
        </w:rPr>
        <w:t xml:space="preserve">Esimerkki 5.745</w:t>
      </w:r>
    </w:p>
    <w:p>
      <w:r>
        <w:t xml:space="preserve">alkuperäinen kysymys: Vastaus: Spekulatiivinen fiktioVastaustyyppi: Mikä on [The Haunted Grange] kirjallisuuden laji? Kirjallisuuden laji.</w:t>
      </w:r>
    </w:p>
    <w:p>
      <w:r>
        <w:rPr>
          <w:b/>
        </w:rPr>
        <w:t xml:space="preserve">Tulos</w:t>
      </w:r>
    </w:p>
    <w:p>
      <w:r>
        <w:t xml:space="preserve">Mihin kirjallisuuden lajityyppiin [The Haunted Grange] kuuluu?</w:t>
      </w:r>
    </w:p>
    <w:p>
      <w:r>
        <w:rPr>
          <w:b/>
        </w:rPr>
        <w:t xml:space="preserve">Tulos</w:t>
      </w:r>
    </w:p>
    <w:p>
      <w:r>
        <w:t xml:space="preserve">Mihin kirjallisuuden lajiin [The Haunted Grange] kuuluu?</w:t>
      </w:r>
    </w:p>
    <w:p>
      <w:r>
        <w:rPr>
          <w:b/>
        </w:rPr>
        <w:t xml:space="preserve">Tulos</w:t>
      </w:r>
    </w:p>
    <w:p>
      <w:r>
        <w:t xml:space="preserve">[The Haunted Grange] kuuluu mihin kirjallisuuden lajityyppiin?</w:t>
      </w:r>
    </w:p>
    <w:p>
      <w:r>
        <w:rPr>
          <w:b/>
        </w:rPr>
        <w:t xml:space="preserve">Tulos</w:t>
      </w:r>
    </w:p>
    <w:p>
      <w:r>
        <w:t xml:space="preserve">[The Haunted Grange] kuuluu mihin kirjallisuuden lajiin?</w:t>
      </w:r>
    </w:p>
    <w:p>
      <w:r>
        <w:rPr>
          <w:b/>
        </w:rPr>
        <w:t xml:space="preserve">Tulos</w:t>
      </w:r>
    </w:p>
    <w:p>
      <w:r>
        <w:t xml:space="preserve">[The Haunted Grange] kuuluu mihin kirjallisuuden lajityyppiin?</w:t>
      </w:r>
    </w:p>
    <w:p>
      <w:r>
        <w:rPr>
          <w:b/>
        </w:rPr>
        <w:t xml:space="preserve">Esimerkki 5.746</w:t>
      </w:r>
    </w:p>
    <w:p>
      <w:r>
        <w:t xml:space="preserve">alkuperäinen kysymys: Vastaus: jengi, mockumentaryVastaustyyppi: Mikä on TV-jaksojen [Hell's Grannies] aihe?vastaus: jengi, mockumentaryVastaustyyppi: Mikä on TV-jaksojen [Hell's Grannies] aihe? TV-aihe.</w:t>
      </w:r>
    </w:p>
    <w:p>
      <w:r>
        <w:rPr>
          <w:b/>
        </w:rPr>
        <w:t xml:space="preserve">Tulos</w:t>
      </w:r>
    </w:p>
    <w:p>
      <w:r>
        <w:t xml:space="preserve">Mikä on [Hell's Grannies] tv-jaksojen juoni?</w:t>
      </w:r>
    </w:p>
    <w:p>
      <w:r>
        <w:rPr>
          <w:b/>
        </w:rPr>
        <w:t xml:space="preserve">Tulos</w:t>
      </w:r>
    </w:p>
    <w:p>
      <w:r>
        <w:t xml:space="preserve">TV-jaksojen jaksojen [Hell's Grannies] aiheena on mikä?</w:t>
      </w:r>
    </w:p>
    <w:p>
      <w:r>
        <w:rPr>
          <w:b/>
        </w:rPr>
        <w:t xml:space="preserve">Tulos</w:t>
      </w:r>
    </w:p>
    <w:p>
      <w:r>
        <w:t xml:space="preserve">Mihin aihepiiriin kuuluvat tv-jaksot [Hell's Grannies]?</w:t>
      </w:r>
    </w:p>
    <w:p>
      <w:r>
        <w:rPr>
          <w:b/>
        </w:rPr>
        <w:t xml:space="preserve">Tulos</w:t>
      </w:r>
    </w:p>
    <w:p>
      <w:r>
        <w:t xml:space="preserve">Mistä aiheesta [Helvetin mummot] -ohjelman tv-jaksot kertovat?</w:t>
      </w:r>
    </w:p>
    <w:p>
      <w:r>
        <w:rPr>
          <w:b/>
        </w:rPr>
        <w:t xml:space="preserve">Tulos</w:t>
      </w:r>
    </w:p>
    <w:p>
      <w:r>
        <w:t xml:space="preserve">Mikä on TV-jaksojen [Hell's Grannies] aihe?</w:t>
      </w:r>
    </w:p>
    <w:p>
      <w:r>
        <w:rPr>
          <w:b/>
        </w:rPr>
        <w:t xml:space="preserve">Esimerkki 5.747</w:t>
      </w:r>
    </w:p>
    <w:p>
      <w:r>
        <w:t xml:space="preserve">alkuperäinen kysymys: Vastaus: Robert Marriot LtdVastaustyyppi: Kuka on projektin [Chapter House] arkkitehti? Lisätunnisteet: Rakennuttaja: Marriotriotriotriotriotriotriotriotriotriot, Tekijä: arkkitehti: Katso AJ 14. marraskuuta 1979, s. 1027.</w:t>
      </w:r>
    </w:p>
    <w:p>
      <w:r>
        <w:rPr>
          <w:b/>
        </w:rPr>
        <w:t xml:space="preserve">Tulos</w:t>
      </w:r>
    </w:p>
    <w:p>
      <w:r>
        <w:t xml:space="preserve">Mikä arkkitehti on vastuussa hankkeesta [Chapter House]?</w:t>
      </w:r>
    </w:p>
    <w:p>
      <w:r>
        <w:rPr>
          <w:b/>
        </w:rPr>
        <w:t xml:space="preserve">Tulos</w:t>
      </w:r>
    </w:p>
    <w:p>
      <w:r>
        <w:t xml:space="preserve">Minkä arkkitehtitoimittajan kanssa [Chapter House] -hankkeessa on tehty yhteistyötä?</w:t>
      </w:r>
    </w:p>
    <w:p>
      <w:r>
        <w:rPr>
          <w:b/>
        </w:rPr>
        <w:t xml:space="preserve">Tulos</w:t>
      </w:r>
    </w:p>
    <w:p>
      <w:r>
        <w:t xml:space="preserve">Minkä arkkitehtitoimittajan toimeksiannosta hanke [Chapter House] toteutettiin?</w:t>
      </w:r>
    </w:p>
    <w:p>
      <w:r>
        <w:rPr>
          <w:b/>
        </w:rPr>
        <w:t xml:space="preserve">Tulos</w:t>
      </w:r>
    </w:p>
    <w:p>
      <w:r>
        <w:t xml:space="preserve">Nimeä hankkeen [Chapter House] arkkitehtiurakoitsija.</w:t>
      </w:r>
    </w:p>
    <w:p>
      <w:r>
        <w:rPr>
          <w:b/>
        </w:rPr>
        <w:t xml:space="preserve">Tulos</w:t>
      </w:r>
    </w:p>
    <w:p>
      <w:r>
        <w:t xml:space="preserve">Kuka on [Chapter House] arkkitehti?</w:t>
      </w:r>
    </w:p>
    <w:p>
      <w:r>
        <w:rPr>
          <w:b/>
        </w:rPr>
        <w:t xml:space="preserve">Esimerkki 5.748</w:t>
      </w:r>
    </w:p>
    <w:p>
      <w:r>
        <w:t xml:space="preserve">alkuperäinen kysymys: Vastaus: helman torVastaustyyppi: Mitkä ovat suojeltuja alueita [Cornwall Wildlife Trust]?Vastaus: helman torVastaustyyppi: Cornwall Wildlife Trust: Protected Site.auxiliary information: Cornwall Wildlife Trust on vuonna 1962 perustettu hyväntekeväisyysjärjestö, joka toimii yksinomaan Cornwallissa, Englannissa. Se huolehtii Cornwallin luonnonvaraisen eläimistön ja luontotyyppien suojelusta ja säilyttämisestä hallinnoimalla yli 50 luonnonsuojelualuetta, joiden pinta-ala on noin 4 300 hehtaaria, niiden joukossa Looe Island. Cornwall Wildlife Trust on osa The Wildlife Trusts -yhteistyökumppanuutta, johon kuuluu 47 Yhdistyneen kuningaskunnan luontoyhdistystä. Se toimii yhdessä Isles of Scilly Wildlife Trustin kanssa, ja se julkaisee yhdessä kolme kertaa vuodessa ilmestyvää Wild Cornwall &amp; Wild Scilly -lehteä. Trustin nykyistä toimintaa ohjaa Cornwallin biologista monimuotoisuutta koskeva toimintasuunnitelma. Living Seas ja Living Landscapes ovat kaksi tällaista hanketta. Säätiö ylläpitää ERCCIS-tietokantaa, joka on koko maakunnan kattava tietokanta eläinten ja kasvien havainnoista. Se antaa myös suunnitteluneuvontaa maanrakentajille. Trustin toimipaikka on Alletissa lähellä Truroa Cornwallissa. Päämaja ja toimistot sijaitsevat Trustin Five Acres -luonnonsuojelualueen vieressä. Suojelualueeseen kuuluu kaksi lampea sekä lehtipuuvaltaista sekametsää.</w:t>
      </w:r>
    </w:p>
    <w:p>
      <w:r>
        <w:rPr>
          <w:b/>
        </w:rPr>
        <w:t xml:space="preserve">Tulos</w:t>
      </w:r>
    </w:p>
    <w:p>
      <w:r>
        <w:t xml:space="preserve">[Cornwall Wildlife Trust] suojelee mitä alueita?</w:t>
      </w:r>
    </w:p>
    <w:p>
      <w:r>
        <w:rPr>
          <w:b/>
        </w:rPr>
        <w:t xml:space="preserve">Tulos</w:t>
      </w:r>
    </w:p>
    <w:p>
      <w:r>
        <w:t xml:space="preserve">[Cornwall Wildlife Trust] suojelee mitä historiallisia kohteita?</w:t>
      </w:r>
    </w:p>
    <w:p>
      <w:r>
        <w:rPr>
          <w:b/>
        </w:rPr>
        <w:t xml:space="preserve">Tulos</w:t>
      </w:r>
    </w:p>
    <w:p>
      <w:r>
        <w:t xml:space="preserve">Mitä suojeltuja alueita [Cornwall Wildlife Trustin] järjestelmässä on?</w:t>
      </w:r>
    </w:p>
    <w:p>
      <w:r>
        <w:rPr>
          <w:b/>
        </w:rPr>
        <w:t xml:space="preserve">Tulos</w:t>
      </w:r>
    </w:p>
    <w:p>
      <w:r>
        <w:t xml:space="preserve">[Cornwall Wildlife Trust] on puistojärjestelmä minkä suojelukohteen osalta?</w:t>
      </w:r>
    </w:p>
    <w:p>
      <w:r>
        <w:rPr>
          <w:b/>
        </w:rPr>
        <w:t xml:space="preserve">Tulos</w:t>
      </w:r>
    </w:p>
    <w:p>
      <w:r>
        <w:t xml:space="preserve">Mitä alueita [Cornwall Wildlife Trust] suojelee?</w:t>
      </w:r>
    </w:p>
    <w:p>
      <w:r>
        <w:rPr>
          <w:b/>
        </w:rPr>
        <w:t xml:space="preserve">Esimerkki 5.749</w:t>
      </w:r>
    </w:p>
    <w:p>
      <w:r>
        <w:t xml:space="preserve">Alkuperäinen kysymys: Missä digitaalikamerassa on [etäisyysmittarikamera]-formaatti?Vastaus: leica m8.2, leica m9, konica hexar rf....vastauksen tyyppi: Digitaalinen kamera: Etäisyysmittarikamera on kamera, jossa on etäisyysmittari, tyypillisesti jaetun kuvan etäisyysmittari: etäisyysmittarin tarkennusmekanismi, jonka avulla valokuvaaja voi mitata kohteen etäisyyden ja ottaa valokuvia, jotka ovat terävästi tarkennettuja. Useimmissa etäisyysmittarimalleissa näkyy kaksi kuvaa samasta kohteesta, joista toinen liikkuu, kun kalibroitua pyörää käännetään; kun kaksi kuvaa osuvat yhteen ja sulautuvat yhdeksi, etäisyys voidaan lukea pyörästä. Vanhemmat, kytkemättömät etäisyysmittarikamerat näyttävät tarkennusetäisyyden ja vaativat valokuvaajaa siirtämään arvon objektiivin tarkennusrenkaaseen; kameroissa, joissa ei ole sisäänrakennettua etäisyysmittaria, voi olla ulkoinen etäisyysmittari, joka on asennettu lisävarustekenkään. Aikaisemmissa tämäntyyppisissä kameroissa oli erilliset etsin- ja etäisyysmittarin ikkunat; myöhemmin etäisyysmittari sisällytettiin etsimeseen. Nykyaikaisemmissa malleissa etäisyysmittarit on kytketty tarkennusmekanismiin, joten objektiivi tarkentuu oikein, kun etäisyysmittarin kuvat sulavat yhteen; vertaa tarkennusnäyttöön ei-automaattitarkenteisissa järjestelmäkameroissa. Lisävarusteena olevia etäisyysmittareita, jotka usein sopivat kameran lisävarustekenkään, voitiin käyttää kameroissa, joissa ei ollut sisäänrakennettua etäisyysmittaria.</w:t>
      </w:r>
    </w:p>
    <w:p>
      <w:r>
        <w:rPr>
          <w:b/>
        </w:rPr>
        <w:t xml:space="preserve">Tulos</w:t>
      </w:r>
    </w:p>
    <w:p>
      <w:r>
        <w:t xml:space="preserve">Missä digitaalikamerassa käytetään [etäisyysmittaria]?</w:t>
      </w:r>
    </w:p>
    <w:p>
      <w:r>
        <w:rPr>
          <w:b/>
        </w:rPr>
        <w:t xml:space="preserve">Tulos</w:t>
      </w:r>
    </w:p>
    <w:p>
      <w:r>
        <w:t xml:space="preserve">Missä digitaalikamerassa käytetään [etäisyysmittarikamera]-formaattia?</w:t>
      </w:r>
    </w:p>
    <w:p>
      <w:r>
        <w:rPr>
          <w:b/>
        </w:rPr>
        <w:t xml:space="preserve">Tulos</w:t>
      </w:r>
    </w:p>
    <w:p>
      <w:r>
        <w:t xml:space="preserve">Mikä digitaalikamera tukee [Etäisyysmittarikamera]-formaattia?</w:t>
      </w:r>
    </w:p>
    <w:p>
      <w:r>
        <w:rPr>
          <w:b/>
        </w:rPr>
        <w:t xml:space="preserve">Tulos</w:t>
      </w:r>
    </w:p>
    <w:p>
      <w:r>
        <w:t xml:space="preserve">Missä digitaalikamerassa on [etäisyysmittarikamera]-formaatti?</w:t>
      </w:r>
    </w:p>
    <w:p>
      <w:r>
        <w:rPr>
          <w:b/>
        </w:rPr>
        <w:t xml:space="preserve">Tulos</w:t>
      </w:r>
    </w:p>
    <w:p>
      <w:r>
        <w:t xml:space="preserve">[Etäisyysmittarikamera]-formaatti löytyy mistä digitaalikamerasta?</w:t>
      </w:r>
    </w:p>
    <w:p>
      <w:r>
        <w:rPr>
          <w:b/>
        </w:rPr>
        <w:t xml:space="preserve">Esimerkki 5.750</w:t>
      </w:r>
    </w:p>
    <w:p>
      <w:r>
        <w:t xml:space="preserve">alkuperäinen kysymys: Vastaus: sunnyside, race arena, home run...vastaustyyppi: Hiihtolatu.</w:t>
      </w:r>
    </w:p>
    <w:p>
      <w:r>
        <w:rPr>
          <w:b/>
        </w:rPr>
        <w:t xml:space="preserve">Tulos</w:t>
      </w:r>
    </w:p>
    <w:p>
      <w:r>
        <w:t xml:space="preserve">[Sunnyside] huolehtii mistä hiihtoladuista?</w:t>
      </w:r>
    </w:p>
    <w:p>
      <w:r>
        <w:rPr>
          <w:b/>
        </w:rPr>
        <w:t xml:space="preserve">Tulos</w:t>
      </w:r>
    </w:p>
    <w:p>
      <w:r>
        <w:t xml:space="preserve">[Sunnyside] palvelee mitä hiihtolenkkiä?</w:t>
      </w:r>
    </w:p>
    <w:p>
      <w:r>
        <w:rPr>
          <w:b/>
        </w:rPr>
        <w:t xml:space="preserve">Tulos</w:t>
      </w:r>
    </w:p>
    <w:p>
      <w:r>
        <w:t xml:space="preserve">[Sunnyside] palvelee mitä hiihtolenkkiä?</w:t>
      </w:r>
    </w:p>
    <w:p>
      <w:r>
        <w:rPr>
          <w:b/>
        </w:rPr>
        <w:t xml:space="preserve">Tulos</w:t>
      </w:r>
    </w:p>
    <w:p>
      <w:r>
        <w:t xml:space="preserve">Nimeä hiihtolatu, jota palvelee [Sunnyside].</w:t>
      </w:r>
    </w:p>
    <w:p>
      <w:r>
        <w:rPr>
          <w:b/>
        </w:rPr>
        <w:t xml:space="preserve">Tulos</w:t>
      </w:r>
    </w:p>
    <w:p>
      <w:r>
        <w:t xml:space="preserve">[Sunnyside] on hissi, joka palvelee mitä laskettelurataa?</w:t>
      </w:r>
    </w:p>
    <w:p>
      <w:r>
        <w:rPr>
          <w:b/>
        </w:rPr>
        <w:t xml:space="preserve">Esimerkki 5.751</w:t>
      </w:r>
    </w:p>
    <w:p>
      <w:r>
        <w:t xml:space="preserve">alkuperäinen kysymys: Vastaus: Political diaries of the Persian Gulf, 1904-1965, setVastaustyyppi: Minkä kirjapainoksen sarjassa [Political diaries of the Persian Gulf] on sarjan osassa?Vastaus: Political diaries of the Persian Gulf, 1904-1965, setVastaustyyppi: Political diaries of the Persian Gulf, 1904-1965: Kirjan tyyppi: Kirjapainosarja.</w:t>
      </w:r>
    </w:p>
    <w:p>
      <w:r>
        <w:rPr>
          <w:b/>
        </w:rPr>
        <w:t xml:space="preserve">Tulos</w:t>
      </w:r>
    </w:p>
    <w:p>
      <w:r>
        <w:t xml:space="preserve">[Poliittiset päiväkirjat Persianlahdelta] on osa sarjaa, jonka kirjapainos on?</w:t>
      </w:r>
    </w:p>
    <w:p>
      <w:r>
        <w:rPr>
          <w:b/>
        </w:rPr>
        <w:t xml:space="preserve">Tulos</w:t>
      </w:r>
    </w:p>
    <w:p>
      <w:r>
        <w:t xml:space="preserve">[Poliittiset päiväkirjat Persianlahdelta] on osa mitä kirjapainosarjaa?</w:t>
      </w:r>
    </w:p>
    <w:p>
      <w:r>
        <w:rPr>
          <w:b/>
        </w:rPr>
        <w:t xml:space="preserve">Tulos</w:t>
      </w:r>
    </w:p>
    <w:p>
      <w:r>
        <w:t xml:space="preserve">[Poliittiset päiväkirjat Persianlahdelta] kuuluu mihin kirjasarjaan?</w:t>
      </w:r>
    </w:p>
    <w:p>
      <w:r>
        <w:rPr>
          <w:b/>
        </w:rPr>
        <w:t xml:space="preserve">Tulos</w:t>
      </w:r>
    </w:p>
    <w:p>
      <w:r>
        <w:t xml:space="preserve">[Poliittiset päiväkirjat Persianlahdella] sarjan osassa on osa mitä kirjapainosta?</w:t>
      </w:r>
    </w:p>
    <w:p>
      <w:r>
        <w:rPr>
          <w:b/>
        </w:rPr>
        <w:t xml:space="preserve">Tulos</w:t>
      </w:r>
    </w:p>
    <w:p>
      <w:r>
        <w:t xml:space="preserve">[Poliittiset päiväkirjat Persianlahdella] on osa mitä kirjasarjaa?</w:t>
      </w:r>
    </w:p>
    <w:p>
      <w:r>
        <w:rPr>
          <w:b/>
        </w:rPr>
        <w:t xml:space="preserve">Esimerkki 5.752</w:t>
      </w:r>
    </w:p>
    <w:p>
      <w:r>
        <w:t xml:space="preserve">alkuperäinen kysymys: Vastaus: Amerikan 11 uhanalaisinta historiallista paikkaaVastaustyyppi: Amerikan 11 uhanalaisinta historiallista paikkaaVastaustyyppi: Lisätiedot: Luonnon tai kulttuurikohteen nimeäminen: National Trust for Historic Preservation on yksityisesti rahoitettu, voittoa tavoittelematon järjestö, jonka kotipaikka on Washington, D.C. ja joka toimii historian säilyttämisen alalla Yhdysvalloissa. Jäsenten tukema järjestö perustettiin vuonna 1949 kongressin peruskirjalla tukemaan Amerikan moninaisten historiallisten rakennusten, asuinalueiden ja kulttuuriperinnön säilyttämistä ohjelmillaan, resursseillaan ja edunvalvonnallaan.</w:t>
      </w:r>
    </w:p>
    <w:p>
      <w:r>
        <w:rPr>
          <w:b/>
        </w:rPr>
        <w:t xml:space="preserve">Tulos</w:t>
      </w:r>
    </w:p>
    <w:p>
      <w:r>
        <w:t xml:space="preserve">Mikä on [National Trust for Historic Preservationin] kulttuuri- tai luontomerkintä?</w:t>
      </w:r>
    </w:p>
    <w:p>
      <w:r>
        <w:rPr>
          <w:b/>
        </w:rPr>
        <w:t xml:space="preserve">Tulos</w:t>
      </w:r>
    </w:p>
    <w:p>
      <w:r>
        <w:t xml:space="preserve">National Trust for Historic Preservation] on luettelointivirasto, joka vastaa minkä luonto- tai kulttuurikohteen nimeämisestä?</w:t>
      </w:r>
    </w:p>
    <w:p>
      <w:r>
        <w:rPr>
          <w:b/>
        </w:rPr>
        <w:t xml:space="preserve">Tulos</w:t>
      </w:r>
    </w:p>
    <w:p>
      <w:r>
        <w:t xml:space="preserve">Minkä luonnon- tai kulttuurikohteen nimeämisessä [National Trust for Historic Preservation] on luettelointielimenä?</w:t>
      </w:r>
    </w:p>
    <w:p>
      <w:r>
        <w:rPr>
          <w:b/>
        </w:rPr>
        <w:t xml:space="preserve">Tulos</w:t>
      </w:r>
    </w:p>
    <w:p>
      <w:r>
        <w:t xml:space="preserve">Minkä kulttuuri- tai luontokohteen nimitys on [National Trust for Historic Preservation]?</w:t>
      </w:r>
    </w:p>
    <w:p>
      <w:r>
        <w:rPr>
          <w:b/>
        </w:rPr>
        <w:t xml:space="preserve">Tulos</w:t>
      </w:r>
    </w:p>
    <w:p>
      <w:r>
        <w:t xml:space="preserve">Minkä luettelointilaitoksen luetteloon luonnon- tai kulttuurikohde on merkitty [National Trust for Historic Preservation]?</w:t>
      </w:r>
    </w:p>
    <w:p>
      <w:r>
        <w:rPr>
          <w:b/>
        </w:rPr>
        <w:t xml:space="preserve">Esimerkki 5.753</w:t>
      </w:r>
    </w:p>
    <w:p>
      <w:r>
        <w:t xml:space="preserve">alkuperäinen kysymys: Vastaus: Engaging children's minds : the project approachVastaustyyppi: Minkä kirjan painos on isbn [9781567505016]?Vastaus: Engaging children's minds : the project approachVastaustyyppi: Engaging children's minds : the project approach: Kirjan tyyppi: Kirjan painos.</w:t>
      </w:r>
    </w:p>
    <w:p>
      <w:r>
        <w:rPr>
          <w:b/>
        </w:rPr>
        <w:t xml:space="preserve">Tulos</w:t>
      </w:r>
    </w:p>
    <w:p>
      <w:r>
        <w:t xml:space="preserve">Minkä kirjan ISBN-numero on [9781567505016]?</w:t>
      </w:r>
    </w:p>
    <w:p>
      <w:r>
        <w:rPr>
          <w:b/>
        </w:rPr>
        <w:t xml:space="preserve">Tulos</w:t>
      </w:r>
    </w:p>
    <w:p>
      <w:r>
        <w:t xml:space="preserve">[9781567505016] on minkä kirjapainoksen isbn?</w:t>
      </w:r>
    </w:p>
    <w:p>
      <w:r>
        <w:rPr>
          <w:b/>
        </w:rPr>
        <w:t xml:space="preserve">Tulos</w:t>
      </w:r>
    </w:p>
    <w:p>
      <w:r>
        <w:t xml:space="preserve">ISBN-numero [9781567505016] kuuluu mihin kirjapainokseen?</w:t>
      </w:r>
    </w:p>
    <w:p>
      <w:r>
        <w:rPr>
          <w:b/>
        </w:rPr>
        <w:t xml:space="preserve">Tulos</w:t>
      </w:r>
    </w:p>
    <w:p>
      <w:r>
        <w:t xml:space="preserve">Minkä kirjan ISBN-numero on [9781567505016]?</w:t>
      </w:r>
    </w:p>
    <w:p>
      <w:r>
        <w:rPr>
          <w:b/>
        </w:rPr>
        <w:t xml:space="preserve">Tulos</w:t>
      </w:r>
    </w:p>
    <w:p>
      <w:r>
        <w:t xml:space="preserve">Missä kirjan painoksessa on isbn [9781567505016]?</w:t>
      </w:r>
    </w:p>
    <w:p>
      <w:r>
        <w:rPr>
          <w:b/>
        </w:rPr>
        <w:t xml:space="preserve">Esimerkki 5.754</w:t>
      </w:r>
    </w:p>
    <w:p>
      <w:r>
        <w:t xml:space="preserve">alkuperäinen kysymys: Vastaus: kreivitärVastaustyyppi: Minkä aatelisarvon [Laonin kreivitär] on saanut tämän arvon?vastaus: kreivitärVastaustyyppi: Minkä aatelisarvon [Laonin kreivitär] on saanut tämän arvon? Aatelisarvo.</w:t>
      </w:r>
    </w:p>
    <w:p>
      <w:r>
        <w:rPr>
          <w:b/>
        </w:rPr>
        <w:t xml:space="preserve">Tulos</w:t>
      </w:r>
    </w:p>
    <w:p>
      <w:r>
        <w:t xml:space="preserve">[Laonin kreivitär] antaa minkä aatelisarvon?</w:t>
      </w:r>
    </w:p>
    <w:p>
      <w:r>
        <w:rPr>
          <w:b/>
        </w:rPr>
        <w:t xml:space="preserve">Tulos</w:t>
      </w:r>
    </w:p>
    <w:p>
      <w:r>
        <w:t xml:space="preserve">Minkä aatelisarvon [Laonin kreivitär] saa?</w:t>
      </w:r>
    </w:p>
    <w:p>
      <w:r>
        <w:rPr>
          <w:b/>
        </w:rPr>
        <w:t xml:space="preserve">Tulos</w:t>
      </w:r>
    </w:p>
    <w:p>
      <w:r>
        <w:t xml:space="preserve">Minkä aatelisarvon [Laonin kreivitär] sai?</w:t>
      </w:r>
    </w:p>
    <w:p>
      <w:r>
        <w:rPr>
          <w:b/>
        </w:rPr>
        <w:t xml:space="preserve">Tulos</w:t>
      </w:r>
    </w:p>
    <w:p>
      <w:r>
        <w:t xml:space="preserve">[Laonin kreivitär] antaa minkä aatelisarvon?</w:t>
      </w:r>
    </w:p>
    <w:p>
      <w:r>
        <w:rPr>
          <w:b/>
        </w:rPr>
        <w:t xml:space="preserve">Tulos</w:t>
      </w:r>
    </w:p>
    <w:p>
      <w:r>
        <w:t xml:space="preserve">[Laonin kreivitär] on aatelisten mielestä mitä aatelisarvoa?</w:t>
      </w:r>
    </w:p>
    <w:p>
      <w:r>
        <w:rPr>
          <w:b/>
        </w:rPr>
        <w:t xml:space="preserve">Tulos</w:t>
      </w:r>
    </w:p>
    <w:p>
      <w:r>
        <w:t xml:space="preserve">Minkä aatelisarvon [Laonin kreivitär] on saanut tämän arvonimen?</w:t>
      </w:r>
    </w:p>
    <w:p>
      <w:r>
        <w:rPr>
          <w:b/>
        </w:rPr>
        <w:t xml:space="preserve">Esimerkki 5.755</w:t>
      </w:r>
    </w:p>
    <w:p>
      <w:r>
        <w:t xml:space="preserve">alkuperäinen kysymys: Vastaus: Stephen Jay GouldVastaustyyppi: Stephen Jay GouldVastaustyyppi: Stephen Jay GouldVastaustyyppi: Stephen Jay Gould: Interviewee.auxiliary information: The Salon Interview with Stephen Jay Gould on Scott Rosenbergin Stephen Jay Gouldin haastattelu.</w:t>
      </w:r>
    </w:p>
    <w:p>
      <w:r>
        <w:rPr>
          <w:b/>
        </w:rPr>
        <w:t xml:space="preserve">Tulos</w:t>
      </w:r>
    </w:p>
    <w:p>
      <w:r>
        <w:t xml:space="preserve">Kuka oli haastateltava [The Salon Interview with Stephen Jay Gould] -teoksessa?</w:t>
      </w:r>
    </w:p>
    <w:p>
      <w:r>
        <w:rPr>
          <w:b/>
        </w:rPr>
        <w:t xml:space="preserve">Tulos</w:t>
      </w:r>
    </w:p>
    <w:p>
      <w:r>
        <w:t xml:space="preserve">Kuka oli [The Salon Interview with Stephen Jay Gould] haastateltava?</w:t>
      </w:r>
    </w:p>
    <w:p>
      <w:r>
        <w:rPr>
          <w:b/>
        </w:rPr>
        <w:t xml:space="preserve">Tulos</w:t>
      </w:r>
    </w:p>
    <w:p>
      <w:r>
        <w:t xml:space="preserve">[The Salon Interview with Stephen Jay Gould] antoi kuka haastateltava?</w:t>
      </w:r>
    </w:p>
    <w:p>
      <w:r>
        <w:rPr>
          <w:b/>
        </w:rPr>
        <w:t xml:space="preserve">Tulos</w:t>
      </w:r>
    </w:p>
    <w:p>
      <w:r>
        <w:t xml:space="preserve">Nimeä haastateltava, joka antoi [The Salon Interview with Stephen Jay Gould].</w:t>
      </w:r>
    </w:p>
    <w:p>
      <w:r>
        <w:rPr>
          <w:b/>
        </w:rPr>
        <w:t xml:space="preserve">Tulos</w:t>
      </w:r>
    </w:p>
    <w:p>
      <w:r>
        <w:t xml:space="preserve">[The Salon Interview with Stephen Jay Gould] antoi kuka haastateltava?</w:t>
      </w:r>
    </w:p>
    <w:p>
      <w:r>
        <w:rPr>
          <w:b/>
        </w:rPr>
        <w:t xml:space="preserve">Esimerkki 5.756</w:t>
      </w:r>
    </w:p>
    <w:p>
      <w:r>
        <w:t xml:space="preserve">alkuperäinen kysymys: Vastaus: Bartok the MagnificentVastaustyyppi: Minkä elokuvan on tuottanut [Lori Forte]?Vastaus: Bartok the Magnificent: Elokuva.aputiedot: Lori Forte on elokuvatuottaja.</w:t>
      </w:r>
    </w:p>
    <w:p>
      <w:r>
        <w:rPr>
          <w:b/>
        </w:rPr>
        <w:t xml:space="preserve">Tulos</w:t>
      </w:r>
    </w:p>
    <w:p>
      <w:r>
        <w:t xml:space="preserve">[Lori Forte] on minkä elokuvan tuottaja?</w:t>
      </w:r>
    </w:p>
    <w:p>
      <w:r>
        <w:rPr>
          <w:b/>
        </w:rPr>
        <w:t xml:space="preserve">Tulos</w:t>
      </w:r>
    </w:p>
    <w:p>
      <w:r>
        <w:t xml:space="preserve">[Lori Forte] tuotti minkä elokuvan?</w:t>
      </w:r>
    </w:p>
    <w:p>
      <w:r>
        <w:rPr>
          <w:b/>
        </w:rPr>
        <w:t xml:space="preserve">Tulos</w:t>
      </w:r>
    </w:p>
    <w:p>
      <w:r>
        <w:t xml:space="preserve">[Lori Forte] tuotti minkä elokuvan?</w:t>
      </w:r>
    </w:p>
    <w:p>
      <w:r>
        <w:rPr>
          <w:b/>
        </w:rPr>
        <w:t xml:space="preserve">Tulos</w:t>
      </w:r>
    </w:p>
    <w:p>
      <w:r>
        <w:t xml:space="preserve">[Lori Forte] oli tuottajana missä elokuvassa?</w:t>
      </w:r>
    </w:p>
    <w:p>
      <w:r>
        <w:rPr>
          <w:b/>
        </w:rPr>
        <w:t xml:space="preserve">Tulos</w:t>
      </w:r>
    </w:p>
    <w:p>
      <w:r>
        <w:t xml:space="preserve">[Lori Forte] oli tuottaja missä elokuvassa?</w:t>
      </w:r>
    </w:p>
    <w:p>
      <w:r>
        <w:rPr>
          <w:b/>
        </w:rPr>
        <w:t xml:space="preserve">Esimerkki 5.757</w:t>
      </w:r>
    </w:p>
    <w:p>
      <w:r>
        <w:t xml:space="preserve">alkuperäinen kysymys: Vastaus: Kansainvälinen mittayksikköjärjestelmäVastaustyyppi: Missä mittajärjestelmässä [radiaani sekunnissa neliö] on kulmakiihtyvyyden yksikkö? Mittausjärjestelmä.</w:t>
      </w:r>
    </w:p>
    <w:p>
      <w:r>
        <w:rPr>
          <w:b/>
        </w:rPr>
        <w:t xml:space="preserve">Tulos</w:t>
      </w:r>
    </w:p>
    <w:p>
      <w:r>
        <w:t xml:space="preserve">[Radiaania sekunnissa neliö] on kulmakiihtyvyyden yksikkö, jota käytetään missä mittausjärjestelmässä?</w:t>
      </w:r>
    </w:p>
    <w:p>
      <w:r>
        <w:rPr>
          <w:b/>
        </w:rPr>
        <w:t xml:space="preserve">Tulos</w:t>
      </w:r>
    </w:p>
    <w:p>
      <w:r>
        <w:t xml:space="preserve">[Radiaania sekunnissa neliö] on kulmakiihtyvyyden yksikkö missä mittausjärjestelmässä?</w:t>
      </w:r>
    </w:p>
    <w:p>
      <w:r>
        <w:rPr>
          <w:b/>
        </w:rPr>
        <w:t xml:space="preserve">Tulos</w:t>
      </w:r>
    </w:p>
    <w:p>
      <w:r>
        <w:t xml:space="preserve">[Radiaania sekunnissa neliö] on kulmakiihtyvyyden yksikkö missä mittausjärjestelmässä?</w:t>
      </w:r>
    </w:p>
    <w:p>
      <w:r>
        <w:rPr>
          <w:b/>
        </w:rPr>
        <w:t xml:space="preserve">Tulos</w:t>
      </w:r>
    </w:p>
    <w:p>
      <w:r>
        <w:t xml:space="preserve">Missä mittausjärjestelmässä käytetään kulmakiihtyvyyden yksikkönä [radiaania sekunnissa neliö]?</w:t>
      </w:r>
    </w:p>
    <w:p>
      <w:r>
        <w:rPr>
          <w:b/>
        </w:rPr>
        <w:t xml:space="preserve">Tulos</w:t>
      </w:r>
    </w:p>
    <w:p>
      <w:r>
        <w:t xml:space="preserve">[Radiaania sekunnissa neliö] on kulmakiihtyvyyden yksikkö missä mittausjärjestelmässä?</w:t>
      </w:r>
    </w:p>
    <w:p>
      <w:r>
        <w:rPr>
          <w:b/>
        </w:rPr>
        <w:t xml:space="preserve">Esimerkki 5.758</w:t>
      </w:r>
    </w:p>
    <w:p>
      <w:r>
        <w:t xml:space="preserve">alkuperäinen kysymys: Vastaus: 2007 eb26, 163693 atira, null....vastauksen tyyppi: Asteroidi: Apohele-asteroidit, tai vaihtoehtoisesti Interior-Earth Objects tai Atira-asteroidit, ovat maanläheisten asteroidien luokka. Niiden perihelin lisäksi myös aphelion on Maan kiertoradalla, eli niiden koko kiertorata on Maan kiertoradan sisällä. Ensimmäinen epäilty Apohele oli 1998 DK36, ja ensimmäinen vahvistettu oli 163693 Atira vuonna 2003. Tammikuussa 2015 epäiltyjä Apoheleita on 15, joista kahdeksalla on tunnetut radat, joista viisi on määritetty riittävän tarkasti, jotta ne saisivat pysyvän numeron; 28 muulla kohteella on Maan afeliaa pienempi afelia. Near Earth Object Surveillance -satelliitin on tarkoitus löytää lisää. Suurelta osin asteroidien etsintämenetelmien vuoksi tällä hetkellä ei tunneta yhtään asteroidia, jonka rata olisi Venuksen tai Merkuriuksen radan sisällä. Luokalle ei ole vakiintunutta nimeä. Vuoden 1998 DK36:n löytäjät ehdottivat nimeä Apohele, joka on havaijinkielinen sana kiertoradalle; se valittiin osittain siksi, että se muistuttaa sanoja aphelion ja helios. Muut kirjoittajat käyttivät nimitystä Inner Earth Objects.</w:t>
      </w:r>
    </w:p>
    <w:p>
      <w:r>
        <w:rPr>
          <w:b/>
        </w:rPr>
        <w:t xml:space="preserve">Tulos</w:t>
      </w:r>
    </w:p>
    <w:p>
      <w:r>
        <w:t xml:space="preserve">Nimeä astroidi, joka sijaitsee [Apohelen asteroidissa].</w:t>
      </w:r>
    </w:p>
    <w:p>
      <w:r>
        <w:rPr>
          <w:b/>
        </w:rPr>
        <w:t xml:space="preserve">Tulos</w:t>
      </w:r>
    </w:p>
    <w:p>
      <w:r>
        <w:t xml:space="preserve">[Apohelen asteroidi] sisältää minkä asteroidin?</w:t>
      </w:r>
    </w:p>
    <w:p>
      <w:r>
        <w:rPr>
          <w:b/>
        </w:rPr>
        <w:t xml:space="preserve">Tulos</w:t>
      </w:r>
    </w:p>
    <w:p>
      <w:r>
        <w:t xml:space="preserve">Mihin asteroidiryhmään [Apohelen asteroidi] kuuluu?</w:t>
      </w:r>
    </w:p>
    <w:p>
      <w:r>
        <w:rPr>
          <w:b/>
        </w:rPr>
        <w:t xml:space="preserve">Tulos</w:t>
      </w:r>
    </w:p>
    <w:p>
      <w:r>
        <w:t xml:space="preserve">[Apohelen asteroidi] sisältää minkä asteroidin?</w:t>
      </w:r>
    </w:p>
    <w:p>
      <w:r>
        <w:rPr>
          <w:b/>
        </w:rPr>
        <w:t xml:space="preserve">Tulos</w:t>
      </w:r>
    </w:p>
    <w:p>
      <w:r>
        <w:t xml:space="preserve">[Apohelen asteroidi] on osa mitä asteroidia?</w:t>
      </w:r>
    </w:p>
    <w:p>
      <w:r>
        <w:rPr>
          <w:b/>
        </w:rPr>
        <w:t xml:space="preserve">Tulos</w:t>
      </w:r>
    </w:p>
    <w:p>
      <w:r>
        <w:t xml:space="preserve">Mitkä ovat joidenkin [Apohelen asteroidien] nimet?</w:t>
      </w:r>
    </w:p>
    <w:p>
      <w:r>
        <w:rPr>
          <w:b/>
        </w:rPr>
        <w:t xml:space="preserve">Esimerkki 5.759</w:t>
      </w:r>
    </w:p>
    <w:p>
      <w:r>
        <w:t xml:space="preserve">alkuperäinen kysymys: Vastaus: Franklin SousleyVastaustyyppi: Kuka on haudattu [Elizavillen hautausmaalle]?vastaus: Franklin SousleyVastaustyyppi: Kuka on haudattu [Elizavillen hautausmaalle]?vastaus: Franklin Sousley Deceased Person.auxiliary information: Elizavillen hautausmaa sijaitsee Elizavillessä, Kentuckyssa. Se on Franklin Sousleyn hautapaikka, joka oli yksi kuudesta Yhdysvaltain merijalkaväen sotilaasta, jotka nostivat Yhdysvaltain lipun Suribachi-vuorella Iwo Jiman taistelun aikana vuonna 1945.</w:t>
      </w:r>
    </w:p>
    <w:p>
      <w:r>
        <w:rPr>
          <w:b/>
        </w:rPr>
        <w:t xml:space="preserve">Tulos</w:t>
      </w:r>
    </w:p>
    <w:p>
      <w:r>
        <w:t xml:space="preserve">Kuka makaa [Elizavillen hautausmaalla]?</w:t>
      </w:r>
    </w:p>
    <w:p>
      <w:r>
        <w:rPr>
          <w:b/>
        </w:rPr>
        <w:t xml:space="preserve">Tulos</w:t>
      </w:r>
    </w:p>
    <w:p>
      <w:r>
        <w:t xml:space="preserve">[Elizavillen hautausmaa] on kenen hautapaikka?</w:t>
      </w:r>
    </w:p>
    <w:p>
      <w:r>
        <w:rPr>
          <w:b/>
        </w:rPr>
        <w:t xml:space="preserve">Tulos</w:t>
      </w:r>
    </w:p>
    <w:p>
      <w:r>
        <w:t xml:space="preserve">Mikä on [Elizavillen hautausmaalle] haudatun henkilön nimi?</w:t>
      </w:r>
    </w:p>
    <w:p>
      <w:r>
        <w:rPr>
          <w:b/>
        </w:rPr>
        <w:t xml:space="preserve">Tulos</w:t>
      </w:r>
    </w:p>
    <w:p>
      <w:r>
        <w:t xml:space="preserve">[Elizavillen hautausmaa] oli kenen hautapaikka?</w:t>
      </w:r>
    </w:p>
    <w:p>
      <w:r>
        <w:rPr>
          <w:b/>
        </w:rPr>
        <w:t xml:space="preserve">Tulos</w:t>
      </w:r>
    </w:p>
    <w:p>
      <w:r>
        <w:t xml:space="preserve">Oliko Franklin Sousley haudattu [Elizavillen hautausmaalle]?</w:t>
      </w:r>
    </w:p>
    <w:p>
      <w:r>
        <w:rPr>
          <w:b/>
        </w:rPr>
        <w:t xml:space="preserve">Esimerkki 5.760</w:t>
      </w:r>
    </w:p>
    <w:p>
      <w:r>
        <w:t xml:space="preserve">alkuperäinen kysymys: Vastaus: Muut kuin SI-yksiköt, jotka mainitaan vastaustyypissä: Minkä mittayksikön tasokulman yksiköt ovat [kaarisekunti]?Vastaus: Muut kuin SI-yksiköt, jotka mainitaan vastaustyypissä: Ssi: Mittausjärjestelmä.</w:t>
      </w:r>
    </w:p>
    <w:p>
      <w:r>
        <w:rPr>
          <w:b/>
        </w:rPr>
        <w:t xml:space="preserve">Tulos</w:t>
      </w:r>
    </w:p>
    <w:p>
      <w:r>
        <w:t xml:space="preserve">Tasokulman yksikkö [kaarisekunti] on mikä mittayksikkö?</w:t>
      </w:r>
    </w:p>
    <w:p>
      <w:r>
        <w:rPr>
          <w:b/>
        </w:rPr>
        <w:t xml:space="preserve">Tulos</w:t>
      </w:r>
    </w:p>
    <w:p>
      <w:r>
        <w:t xml:space="preserve">[Kaarisekunti] mittaa tasokulman yksiköt missä mittayksikössä?</w:t>
      </w:r>
    </w:p>
    <w:p>
      <w:r>
        <w:rPr>
          <w:b/>
        </w:rPr>
        <w:t xml:space="preserve">Tulos</w:t>
      </w:r>
    </w:p>
    <w:p>
      <w:r>
        <w:t xml:space="preserve">Nimeä mittayksikkö, jonka tasokulman yksikkö on [kaarisekunti].</w:t>
      </w:r>
    </w:p>
    <w:p>
      <w:r>
        <w:rPr>
          <w:b/>
        </w:rPr>
        <w:t xml:space="preserve">Tulos</w:t>
      </w:r>
    </w:p>
    <w:p>
      <w:r>
        <w:t xml:space="preserve">Mikä on mittayksikkö, jonka tasokulman yksikkö on [kaarisekunti]?</w:t>
      </w:r>
    </w:p>
    <w:p>
      <w:r>
        <w:rPr>
          <w:b/>
        </w:rPr>
        <w:t xml:space="preserve">Tulos</w:t>
      </w:r>
    </w:p>
    <w:p>
      <w:r>
        <w:t xml:space="preserve">Tasokulman [kaarisekunti] yksiköt ovat minkä mittajärjestelmän mukaisia?</w:t>
      </w:r>
    </w:p>
    <w:p>
      <w:r>
        <w:rPr>
          <w:b/>
        </w:rPr>
        <w:t xml:space="preserve">Esimerkki 5.761</w:t>
      </w:r>
    </w:p>
    <w:p>
      <w:r>
        <w:t xml:space="preserve">alkuperäinen kysymys: Vastaus: su, .bq, tz...vastaustyyppi: Minkä ylätason verkkotunnuksen verkkotunnustyyppi on [maatunnus]? Top Level Domain.auxiliary information: Maakoodin mukainen aluetunnus on Internetin aluetunnus, jota käytetään tai varataan yleensä maalle, suvereenille valtiolle tai riippuvaiselle alueelle. Kaikki ASCII-ccTLD-tunnukset ovat kaksikirjaimisia, ja kaikki kaksikirjaimiset ylätason verkkotunnukset ovat ccTLD-tunnuksia. Vuonna 2010 Internet Assigned Numbers Authority aloitti kansainvälistettyjen maatunnusten käyttöönoton, jotka koostuvat loppukäyttäjäsovelluksessa näytettävistä kielikohtaisista merkeistä. ccTLD-tunnusten luominen ja delegointi on kuvattu RFC 1591:ssä, joka vastaa ISO 3166-1 alpha-2 -maakoodeja.</w:t>
      </w:r>
    </w:p>
    <w:p>
      <w:r>
        <w:rPr>
          <w:b/>
        </w:rPr>
        <w:t xml:space="preserve">Tulos</w:t>
      </w:r>
    </w:p>
    <w:p>
      <w:r>
        <w:t xml:space="preserve">[Maakoodin mukainen ylätason verkkotunnus] on verkkotunnuksen tyyppi minkä ylätason verkkotunnuksen sisällä?</w:t>
      </w:r>
    </w:p>
    <w:p>
      <w:r>
        <w:rPr>
          <w:b/>
        </w:rPr>
        <w:t xml:space="preserve">Tulos</w:t>
      </w:r>
    </w:p>
    <w:p>
      <w:r>
        <w:t xml:space="preserve">[Maakoodin mukainen ylätason verkkotunnus] on minkä ylätason verkkotunnuksen verkkotunnustyyppi?</w:t>
      </w:r>
    </w:p>
    <w:p>
      <w:r>
        <w:rPr>
          <w:b/>
        </w:rPr>
        <w:t xml:space="preserve">Tulos</w:t>
      </w:r>
    </w:p>
    <w:p>
      <w:r>
        <w:t xml:space="preserve">Nimeä ylätason verkkotunnus, jonka tyyppi on [maatunnuksella varustettu ylätason verkkotunnus].</w:t>
      </w:r>
    </w:p>
    <w:p>
      <w:r>
        <w:rPr>
          <w:b/>
        </w:rPr>
        <w:t xml:space="preserve">Tulos</w:t>
      </w:r>
    </w:p>
    <w:p>
      <w:r>
        <w:t xml:space="preserve">Verkkotunnustyyppi [Maakoodin mukainen ylätason verkkotunnus] kuuluu mihin ylätason verkkotunnukseen?</w:t>
      </w:r>
    </w:p>
    <w:p>
      <w:r>
        <w:rPr>
          <w:b/>
        </w:rPr>
        <w:t xml:space="preserve">Tulos</w:t>
      </w:r>
    </w:p>
    <w:p>
      <w:r>
        <w:t xml:space="preserve">[Maakoodin mukainen ylätason verkkotunnus] on minkä ylätason verkkotunnuksen verkkotunnustyyppi?</w:t>
      </w:r>
    </w:p>
    <w:p>
      <w:r>
        <w:rPr>
          <w:b/>
        </w:rPr>
        <w:t xml:space="preserve">Esimerkki 5.762</w:t>
      </w:r>
    </w:p>
    <w:p>
      <w:r>
        <w:t xml:space="preserve">alkuperäinen kysymys: Vastaus: Omni Providence HotelVastaustyyppi: Mikä on [SIGMOD 2009] konferenssipaikka? Omena Providence: Konferenssipaikka.</w:t>
      </w:r>
    </w:p>
    <w:p>
      <w:r>
        <w:rPr>
          <w:b/>
        </w:rPr>
        <w:t xml:space="preserve">Tulos</w:t>
      </w:r>
    </w:p>
    <w:p>
      <w:r>
        <w:t xml:space="preserve">Nimeä konferenssipaikka [SIGMOD 2009].</w:t>
      </w:r>
    </w:p>
    <w:p>
      <w:r>
        <w:rPr>
          <w:b/>
        </w:rPr>
        <w:t xml:space="preserve">Tulos</w:t>
      </w:r>
    </w:p>
    <w:p>
      <w:r>
        <w:t xml:space="preserve">[SIGMOD 2009] on missä konferenssipaikassa?</w:t>
      </w:r>
    </w:p>
    <w:p>
      <w:r>
        <w:rPr>
          <w:b/>
        </w:rPr>
        <w:t xml:space="preserve">Tulos</w:t>
      </w:r>
    </w:p>
    <w:p>
      <w:r>
        <w:t xml:space="preserve">[SIGMOD 2009] käyttää mitä konferenssipaikkaa?</w:t>
      </w:r>
    </w:p>
    <w:p>
      <w:r>
        <w:rPr>
          <w:b/>
        </w:rPr>
        <w:t xml:space="preserve">Tulos</w:t>
      </w:r>
    </w:p>
    <w:p>
      <w:r>
        <w:t xml:space="preserve">Missä [SIGMOD 2009] -konferenssi pidetään?</w:t>
      </w:r>
    </w:p>
    <w:p>
      <w:r>
        <w:rPr>
          <w:b/>
        </w:rPr>
        <w:t xml:space="preserve">Tulos</w:t>
      </w:r>
    </w:p>
    <w:p>
      <w:r>
        <w:t xml:space="preserve">Missä [SIGMOD 2009] järjestetään?</w:t>
      </w:r>
    </w:p>
    <w:p>
      <w:r>
        <w:rPr>
          <w:b/>
        </w:rPr>
        <w:t xml:space="preserve">Esimerkki 5.763</w:t>
      </w:r>
    </w:p>
    <w:p>
      <w:r>
        <w:t xml:space="preserve">alkuperäinen kysymys: Vastaus: Centronics-tulostinliitäntäVastaustyyppi: Mihin tietokoneen oheislaiteluokkaan [tulostinliitäntä] kuuluu?Vastaus: Centronics-tulostinliitäntäVastaustyyppi: Tulostinliitäntä: Lisätiedot: Tietokoneen oheislaiteluokka: Oheislaite, jonka avulla tietokone voi käyttää tulostinta.</w:t>
      </w:r>
    </w:p>
    <w:p>
      <w:r>
        <w:rPr>
          <w:b/>
        </w:rPr>
        <w:t xml:space="preserve">Tulos</w:t>
      </w:r>
    </w:p>
    <w:p>
      <w:r>
        <w:t xml:space="preserve">Minkä luokan tietokoneen oheislaite on [tulostinliitäntä]?</w:t>
      </w:r>
    </w:p>
    <w:p>
      <w:r>
        <w:rPr>
          <w:b/>
        </w:rPr>
        <w:t xml:space="preserve">Tulos</w:t>
      </w:r>
    </w:p>
    <w:p>
      <w:r>
        <w:t xml:space="preserve">[Tulostimen käyttöliittymä] kuuluu mihin tietokoneen oheislaiteluokkaan?`</w:t>
      </w:r>
    </w:p>
    <w:p>
      <w:r>
        <w:rPr>
          <w:b/>
        </w:rPr>
        <w:t xml:space="preserve">Tulos</w:t>
      </w:r>
    </w:p>
    <w:p>
      <w:r>
        <w:t xml:space="preserve">[Tulostinrajapinta] on oheislaiteluokka mille muulle tietokoneen oheislaiteluokalle?</w:t>
      </w:r>
    </w:p>
    <w:p>
      <w:r>
        <w:rPr>
          <w:b/>
        </w:rPr>
        <w:t xml:space="preserve">Tulos</w:t>
      </w:r>
    </w:p>
    <w:p>
      <w:r>
        <w:t xml:space="preserve">[Tulostinliitäntä] kuuluu mihin oheistietokoneluokkaan?</w:t>
      </w:r>
    </w:p>
    <w:p>
      <w:r>
        <w:rPr>
          <w:b/>
        </w:rPr>
        <w:t xml:space="preserve">Tulos</w:t>
      </w:r>
    </w:p>
    <w:p>
      <w:r>
        <w:t xml:space="preserve">[Tulostinliitäntä] kuuluu mihin tietokoneen oheislaiteluokkaan?</w:t>
      </w:r>
    </w:p>
    <w:p>
      <w:r>
        <w:rPr>
          <w:b/>
        </w:rPr>
        <w:t xml:space="preserve">Tulos</w:t>
      </w:r>
    </w:p>
    <w:p>
      <w:r>
        <w:t xml:space="preserve">[Tulostinliitäntä] kuuluu mihin tietokoneen oheislaiteluokkaan?</w:t>
      </w:r>
    </w:p>
    <w:p>
      <w:r>
        <w:rPr>
          <w:b/>
        </w:rPr>
        <w:t xml:space="preserve">Esimerkki 5.764</w:t>
      </w:r>
    </w:p>
    <w:p>
      <w:r>
        <w:t xml:space="preserve">alkuperäinen kysymys: Vastaus: ReaktiomoottoriVastaustyyppi: Minkä moottorin luokassa on alaluokkia kuten [Pulsejet]?Vastaus: ReaktiomoottoriVastaustyyppi: Minkä moottorin luokassa on alaluokkia kuten [Pulsejet]?Vastaus: Reaktiomoottori: Lisätiedot: Reaktiomoottori: Reaktiomoottori: Tyyppi: Moottoriluokka: Pulssisuihkumoottori on suihkumoottorityyppi, jossa palaminen tapahtuu pulsseina. Pulssisuihkumoottoreissa voi olla vähän tai ei lainkaan liikkuvia osia, ja ne pystyvät toimimaan staattisesti. Pulssisuihkumoottorit ovat kevyt muoto suihkumoottorikäyttöön, mutta niiden puristussuhde on yleensä huono, joten niiden ominaisimpulssi on alhainen. Yksi merkittävä pulssisuihkumoottoreiden tutkimussuuntaus on pulssi-räjäytysmoottori, jossa moottorissa tapahtuu toistuvia räjähdyksiä ja jolla voidaan mahdollisesti saavuttaa korkea puristusteho ja hyvä hyötysuhde.</w:t>
      </w:r>
    </w:p>
    <w:p>
      <w:r>
        <w:rPr>
          <w:b/>
        </w:rPr>
        <w:t xml:space="preserve">Tulos</w:t>
      </w:r>
    </w:p>
    <w:p>
      <w:r>
        <w:t xml:space="preserve">[Pulssisuihku] on minkä moottoriluokan alaluokka?</w:t>
      </w:r>
    </w:p>
    <w:p>
      <w:r>
        <w:rPr>
          <w:b/>
        </w:rPr>
        <w:t xml:space="preserve">Tulos</w:t>
      </w:r>
    </w:p>
    <w:p>
      <w:r>
        <w:t xml:space="preserve">[Pulssisuihku] on minkä moottoriluokan alaluokka?</w:t>
      </w:r>
    </w:p>
    <w:p>
      <w:r>
        <w:rPr>
          <w:b/>
        </w:rPr>
        <w:t xml:space="preserve">Tulos</w:t>
      </w:r>
    </w:p>
    <w:p>
      <w:r>
        <w:t xml:space="preserve">Missä moottoriluokassa on alaluokkia [Pulsejet]?</w:t>
      </w:r>
    </w:p>
    <w:p>
      <w:r>
        <w:rPr>
          <w:b/>
        </w:rPr>
        <w:t xml:space="preserve">Tulos</w:t>
      </w:r>
    </w:p>
    <w:p>
      <w:r>
        <w:t xml:space="preserve">[Pulsejet] on minkä moottoriluokan alaluokka?</w:t>
      </w:r>
    </w:p>
    <w:p>
      <w:r>
        <w:rPr>
          <w:b/>
        </w:rPr>
        <w:t xml:space="preserve">Tulos</w:t>
      </w:r>
    </w:p>
    <w:p>
      <w:r>
        <w:t xml:space="preserve">[Pulsejet] on mihin moottoriluokkaan kuuluva alaluokka?</w:t>
      </w:r>
    </w:p>
    <w:p>
      <w:r>
        <w:rPr>
          <w:b/>
        </w:rPr>
        <w:t xml:space="preserve">Esimerkki 5.765</w:t>
      </w:r>
    </w:p>
    <w:p>
      <w:r>
        <w:t xml:space="preserve">alkuperäinen kysymys: Vastaus: Saint Josephin yliopistoVastaustyyppi: Millaisessa oppilaitoksessa on urheilujoukkue [Saint Joseph's Hawks miesten koripallo]?Vastaus: Saint Joseph's UniversityVastaustyyppi: Saint Joseph's Hawks miesten koripallojoukkue: Joseph Josephsonin yliopisto: Oppilaitoksen tyyppi: Oppilaitos.lisätiedot: Saint Joseph's Hawksin miesten koripallojoukkue edustaa Saint Joseph's Universityä Philadelphiassa, Pennsylvaniassa, Atlantic 10 -konferenssissa. Sen kotikenttä on Hagan Arena. Joukkueen ainoa Final Four -esiintyminen vuonna 1961 poistettiin NCAA:n rekistereistä uhkapeliskandaalin vuoksi. Vuosien varrella joukkue on tuottanut useita NBA-pelaajia. Saint Josephin katkerin kilpailu on Villanova Wildcatsin kanssa. Muita kilpailijoita ovat muun muassa Temple Owls, La Salle Explorers ja Penn Quakers, kaikki Big 5 -joukkueesta.</w:t>
      </w:r>
    </w:p>
    <w:p>
      <w:r>
        <w:rPr>
          <w:b/>
        </w:rPr>
        <w:t xml:space="preserve">Tulos</w:t>
      </w:r>
    </w:p>
    <w:p>
      <w:r>
        <w:t xml:space="preserve">Nimeä yliopisto, jonka joukkueena on [Saint Joseph's Hawksin miesten koripallojoukkue].</w:t>
      </w:r>
    </w:p>
    <w:p>
      <w:r>
        <w:rPr>
          <w:b/>
        </w:rPr>
        <w:t xml:space="preserve">Tulos</w:t>
      </w:r>
    </w:p>
    <w:p>
      <w:r>
        <w:t xml:space="preserve">[Saint Joseph's Hawksin miesten koripallojoukkue] on urheilujoukkue, joka kuuluu mihin oppilaitokseen?</w:t>
      </w:r>
    </w:p>
    <w:p>
      <w:r>
        <w:rPr>
          <w:b/>
        </w:rPr>
        <w:t xml:space="preserve">Tulos</w:t>
      </w:r>
    </w:p>
    <w:p>
      <w:r>
        <w:t xml:space="preserve">[Saint Joseph's Hawksin miesten koripallojoukkue] on minkä oppilaitoksen urheilujoukkue?</w:t>
      </w:r>
    </w:p>
    <w:p>
      <w:r>
        <w:rPr>
          <w:b/>
        </w:rPr>
        <w:t xml:space="preserve">Tulos</w:t>
      </w:r>
    </w:p>
    <w:p>
      <w:r>
        <w:t xml:space="preserve">[Saint Joseph's Hawksin miesten koripallojoukkue] kuuluu mihin oppilaitokseen?</w:t>
      </w:r>
    </w:p>
    <w:p>
      <w:r>
        <w:rPr>
          <w:b/>
        </w:rPr>
        <w:t xml:space="preserve">Tulos</w:t>
      </w:r>
    </w:p>
    <w:p>
      <w:r>
        <w:t xml:space="preserve">[Saint Joseph's Hawksin miesten koripallojoukkue] on minkä oppilaitoksen joukkue?</w:t>
      </w:r>
    </w:p>
    <w:p>
      <w:r>
        <w:rPr>
          <w:b/>
        </w:rPr>
        <w:t xml:space="preserve">Esimerkki 5.766</w:t>
      </w:r>
    </w:p>
    <w:p>
      <w:r>
        <w:t xml:space="preserve">alkuperäinen kysymys: Vastaus: Orgaaniset reaktiotVastaustyyppi: Minkä kirjan painosarjassa on [Organic Reactions, Volume 5] tässä painosarjassa?Vastaus: Organic ReactionsVastaustyyppi: Orgaaniset reaktiot: Reaktiot: Kirjan tyyppi: Kirjan painosarja.</w:t>
      </w:r>
    </w:p>
    <w:p>
      <w:r>
        <w:rPr>
          <w:b/>
        </w:rPr>
        <w:t xml:space="preserve">Tulos</w:t>
      </w:r>
    </w:p>
    <w:p>
      <w:r>
        <w:t xml:space="preserve">[Organic Reactions, Volume 5] sisältyy mihin kirjapainosarjaan?</w:t>
      </w:r>
    </w:p>
    <w:p>
      <w:r>
        <w:rPr>
          <w:b/>
        </w:rPr>
        <w:t xml:space="preserve">Tulos</w:t>
      </w:r>
    </w:p>
    <w:p>
      <w:r>
        <w:t xml:space="preserve">[Organic Reactions, Volume 5] on osa mitä kirjapainosarjaa?</w:t>
      </w:r>
    </w:p>
    <w:p>
      <w:r>
        <w:rPr>
          <w:b/>
        </w:rPr>
        <w:t xml:space="preserve">Tulos</w:t>
      </w:r>
    </w:p>
    <w:p>
      <w:r>
        <w:t xml:space="preserve">[Organic Reactions, Volume 5] sisältyy mihin kirjapainosarjaan?</w:t>
      </w:r>
    </w:p>
    <w:p>
      <w:r>
        <w:rPr>
          <w:b/>
        </w:rPr>
        <w:t xml:space="preserve">Tulos</w:t>
      </w:r>
    </w:p>
    <w:p>
      <w:r>
        <w:t xml:space="preserve">Mihin kirjasarjaan [Organic Reactions, Volume 5] kuuluu?</w:t>
      </w:r>
    </w:p>
    <w:p>
      <w:r>
        <w:rPr>
          <w:b/>
        </w:rPr>
        <w:t xml:space="preserve">Tulos</w:t>
      </w:r>
    </w:p>
    <w:p>
      <w:r>
        <w:t xml:space="preserve">[Organic Reactions, Volume 5] on osa mitä kirjapainosarjaa?</w:t>
      </w:r>
    </w:p>
    <w:p>
      <w:r>
        <w:rPr>
          <w:b/>
        </w:rPr>
        <w:t xml:space="preserve">Tulos</w:t>
      </w:r>
    </w:p>
    <w:p>
      <w:r>
        <w:t xml:space="preserve">[Organic Reactions, Volume 5] on painosarja, joka kuuluu mihin kirjapainosarjaan?</w:t>
      </w:r>
    </w:p>
    <w:p>
      <w:r>
        <w:rPr>
          <w:b/>
        </w:rPr>
        <w:t xml:space="preserve">Esimerkki 5.767</w:t>
      </w:r>
    </w:p>
    <w:p>
      <w:r>
        <w:t xml:space="preserve">alkuperäinen kysymys: Vastaus: heavy metal, hard rockVastaustyyppi: Minkä musiikkilajin albumeilla [Human Zoo] esiintyy? Musical genre.auxiliary information: Human Zoo on hard rock -yhtye Gotthardin kuudes studioalbumi. Albumi oli korkeimmillaan Sveitsin listaykkönen ja sai 2x platinasertifikaatin yli 60 000 myydyn kappaleen vuoksi.</w:t>
      </w:r>
    </w:p>
    <w:p>
      <w:r>
        <w:rPr>
          <w:b/>
        </w:rPr>
        <w:t xml:space="preserve">Tulos</w:t>
      </w:r>
    </w:p>
    <w:p>
      <w:r>
        <w:t xml:space="preserve">Mikä on [Human Zoo] musiikkialbumien genre?</w:t>
      </w:r>
    </w:p>
    <w:p>
      <w:r>
        <w:rPr>
          <w:b/>
        </w:rPr>
        <w:t xml:space="preserve">Tulos</w:t>
      </w:r>
    </w:p>
    <w:p>
      <w:r>
        <w:t xml:space="preserve">Nimeä musiikkilaji, jonka albumit ovat [Human Zoo].</w:t>
      </w:r>
    </w:p>
    <w:p>
      <w:r>
        <w:rPr>
          <w:b/>
        </w:rPr>
        <w:t xml:space="preserve">Tulos</w:t>
      </w:r>
    </w:p>
    <w:p>
      <w:r>
        <w:t xml:space="preserve">Mihin genreen albumi [Human Zoo] kuuluu?</w:t>
      </w:r>
    </w:p>
    <w:p>
      <w:r>
        <w:rPr>
          <w:b/>
        </w:rPr>
        <w:t xml:space="preserve">Tulos</w:t>
      </w:r>
    </w:p>
    <w:p>
      <w:r>
        <w:t xml:space="preserve">[Human Zoo] kuuluu mihin musiikkilajiin?</w:t>
      </w:r>
    </w:p>
    <w:p>
      <w:r>
        <w:rPr>
          <w:b/>
        </w:rPr>
        <w:t xml:space="preserve">Tulos</w:t>
      </w:r>
    </w:p>
    <w:p>
      <w:r>
        <w:t xml:space="preserve">Mihin musiikkigenreen [Human Zoo] -albumi kuuluu?</w:t>
      </w:r>
    </w:p>
    <w:p>
      <w:r>
        <w:rPr>
          <w:b/>
        </w:rPr>
        <w:t xml:space="preserve">Tulos</w:t>
      </w:r>
    </w:p>
    <w:p>
      <w:r>
        <w:t xml:space="preserve">Minkälaista musiikkityyliä [Human Zoon] albumit sisältävät?</w:t>
      </w:r>
    </w:p>
    <w:p>
      <w:r>
        <w:rPr>
          <w:b/>
        </w:rPr>
        <w:t xml:space="preserve">Esimerkki 5.768</w:t>
      </w:r>
    </w:p>
    <w:p>
      <w:r>
        <w:t xml:space="preserve">alkuperäinen kysymys: Vastaus: Kansainvälinen mittayksikköjärjestelmäVastaustyyppi: Minkä mittajärjestelmän induktanssin yksiköt ovat [Henry]?Vastaus: Kansainvälinen mittayksikköjärjestelmä: Lisätiedot: YK:n yksikköjärjestelmä: YK:n yksikköjärjestelmä: Henry on sähköisen induktanssin yksikkö kansainvälisessä yksikköjärjestelmässä. Yksikkö on nimetty Joseph Henryn mukaan, yhdysvaltalaisen tiedemiehen, joka löysi sähkömagneettisen induktion itsenäisesti ja suunnilleen samaan aikaan kuin Michael Faraday Englannissa. Tyhjiön magneettinen permeabiliteetti on 4œÄ√ó10^'àí7 H m'Åª¬π. National Institute of Standards and Technology opastaa amerikkalaisia SI-järjestelmän käyttäjiä kirjoittamaan monikon "henries".</w:t>
      </w:r>
    </w:p>
    <w:p>
      <w:r>
        <w:rPr>
          <w:b/>
        </w:rPr>
        <w:t xml:space="preserve">Tulos</w:t>
      </w:r>
    </w:p>
    <w:p>
      <w:r>
        <w:t xml:space="preserve">Induktanssin yksikkö [Henry] on missä mittausjärjestelmässä?</w:t>
      </w:r>
    </w:p>
    <w:p>
      <w:r>
        <w:rPr>
          <w:b/>
        </w:rPr>
        <w:t xml:space="preserve">Tulos</w:t>
      </w:r>
    </w:p>
    <w:p>
      <w:r>
        <w:t xml:space="preserve">Induktanssin yksiköt [Henry] kuuluvat mihin mittausjärjestelmään?</w:t>
      </w:r>
    </w:p>
    <w:p>
      <w:r>
        <w:rPr>
          <w:b/>
        </w:rPr>
        <w:t xml:space="preserve">Tulos</w:t>
      </w:r>
    </w:p>
    <w:p>
      <w:r>
        <w:t xml:space="preserve">Missä mittausjärjestelmässä käytetään induktanssin yksiköitä [Henry]?</w:t>
      </w:r>
    </w:p>
    <w:p>
      <w:r>
        <w:rPr>
          <w:b/>
        </w:rPr>
        <w:t xml:space="preserve">Tulos</w:t>
      </w:r>
    </w:p>
    <w:p>
      <w:r>
        <w:t xml:space="preserve">Minkä mittajärjestelmän induktanssin yksikkö on [Henry]?</w:t>
      </w:r>
    </w:p>
    <w:p>
      <w:r>
        <w:rPr>
          <w:b/>
        </w:rPr>
        <w:t xml:space="preserve">Tulos</w:t>
      </w:r>
    </w:p>
    <w:p>
      <w:r>
        <w:t xml:space="preserve">Induktanssin yksikkö [Henry] on osa mitä mittausjärjestelmää?</w:t>
      </w:r>
    </w:p>
    <w:p>
      <w:r>
        <w:rPr>
          <w:b/>
        </w:rPr>
        <w:t xml:space="preserve">Tulos</w:t>
      </w:r>
    </w:p>
    <w:p>
      <w:r>
        <w:t xml:space="preserve">[Henry] on minkä mittausjärjestelmän induktanssiyksiköt?</w:t>
      </w:r>
    </w:p>
    <w:p>
      <w:r>
        <w:rPr>
          <w:b/>
        </w:rPr>
        <w:t xml:space="preserve">Esimerkki 5.769</w:t>
      </w:r>
    </w:p>
    <w:p>
      <w:r>
        <w:t xml:space="preserve">Alkuperäinen kysymys: Kuka omistaa [KMVU-DT]-televisioaseman?Vastaus: sainte partners ii, l.p.Vastausmuoto: TV-aseman omistaja: KMVU-DT on paikallinen Fox-televisioyhtiö, joka toimii Medfordissa, Oregonissa. Asema palvelee Rogue Valleyn ja Klamath Basinin alueita Oregonin eteläosassa sekä Shasta Cascaden aluetta Pohjois-Kaliforniassa, ja sen omistaa Stainless Broadcasting Company Northwest Broadcasting -tytäryhtiön kautta.</w:t>
      </w:r>
    </w:p>
    <w:p>
      <w:r>
        <w:rPr>
          <w:b/>
        </w:rPr>
        <w:t xml:space="preserve">Tulos</w:t>
      </w:r>
    </w:p>
    <w:p>
      <w:r>
        <w:t xml:space="preserve">Kuka omistaa [KMVU-DT]?</w:t>
      </w:r>
    </w:p>
    <w:p>
      <w:r>
        <w:rPr>
          <w:b/>
        </w:rPr>
        <w:t xml:space="preserve">Tulos</w:t>
      </w:r>
    </w:p>
    <w:p>
      <w:r>
        <w:t xml:space="preserve">Kuka omistaa televisioaseman [KMVU-DT]?</w:t>
      </w:r>
    </w:p>
    <w:p>
      <w:r>
        <w:rPr>
          <w:b/>
        </w:rPr>
        <w:t xml:space="preserve">Tulos</w:t>
      </w:r>
    </w:p>
    <w:p>
      <w:r>
        <w:t xml:space="preserve">Kuka omistaa [KMVU-DT]-televisioaseman?</w:t>
      </w:r>
    </w:p>
    <w:p>
      <w:r>
        <w:rPr>
          <w:b/>
        </w:rPr>
        <w:t xml:space="preserve">Tulos</w:t>
      </w:r>
    </w:p>
    <w:p>
      <w:r>
        <w:t xml:space="preserve">Kuka omistaa [KMVU-DT]-televisioaseman?</w:t>
      </w:r>
    </w:p>
    <w:p>
      <w:r>
        <w:rPr>
          <w:b/>
        </w:rPr>
        <w:t xml:space="preserve">Tulos</w:t>
      </w:r>
    </w:p>
    <w:p>
      <w:r>
        <w:t xml:space="preserve">Kuka omistaa [KMVU-DT] tv-aseman?</w:t>
      </w:r>
    </w:p>
    <w:p>
      <w:r>
        <w:rPr>
          <w:b/>
        </w:rPr>
        <w:t xml:space="preserve">Esimerkki 5.770</w:t>
      </w:r>
    </w:p>
    <w:p>
      <w:r>
        <w:t xml:space="preserve">alkuperäinen kysymys: Vastaus: Rasmussen ReportsVastaustyyppi: Minkä mielipidetutkimuslaitoksen valitsi [Rasmussen, 2012 presidentinvaalit, 2012-03-18]?Vastaus: Rasmussen ReportsVastaustyyppi: Rasmussen reports: Kyselytutkimuslaitos.</w:t>
      </w:r>
    </w:p>
    <w:p>
      <w:r>
        <w:rPr>
          <w:b/>
        </w:rPr>
        <w:t xml:space="preserve">Tulos</w:t>
      </w:r>
    </w:p>
    <w:p>
      <w:r>
        <w:t xml:space="preserve">[Rasmussen, 2012 presidentinvaalit, 2012-03-18] valittiin minkä mielipidetutkimuslaitoksen mukaan?</w:t>
      </w:r>
    </w:p>
    <w:p>
      <w:r>
        <w:rPr>
          <w:b/>
        </w:rPr>
        <w:t xml:space="preserve">Tulos</w:t>
      </w:r>
    </w:p>
    <w:p>
      <w:r>
        <w:t xml:space="preserve">Nimeä kyselytutkimuslaitos, jonka valitsi [Rasmussen, 2012 presidentinvaalit, 2012-03-18].</w:t>
      </w:r>
    </w:p>
    <w:p>
      <w:r>
        <w:rPr>
          <w:b/>
        </w:rPr>
        <w:t xml:space="preserve">Tulos</w:t>
      </w:r>
    </w:p>
    <w:p>
      <w:r>
        <w:t xml:space="preserve">[Rasmussen, 2012 presidentinvaalit, 2012-03-18] valitsi minkä kyselytutkimuslaitoksen?</w:t>
      </w:r>
    </w:p>
    <w:p>
      <w:r>
        <w:rPr>
          <w:b/>
        </w:rPr>
        <w:t xml:space="preserve">Tulos</w:t>
      </w:r>
    </w:p>
    <w:p>
      <w:r>
        <w:t xml:space="preserve">[Rasmussen, 2012 presidentinvaalit, 2012-03-18] pystyi valitsemaan minkä mielipidetutkimuslaitoksen?</w:t>
      </w:r>
    </w:p>
    <w:p>
      <w:r>
        <w:rPr>
          <w:b/>
        </w:rPr>
        <w:t xml:space="preserve">Tulos</w:t>
      </w:r>
    </w:p>
    <w:p>
      <w:r>
        <w:t xml:space="preserve">[Rasmussen, 2012 presidentinvaalit, 2012-03-18] valitsi minkä kyselytutkimuslaitoksen kyseisen vaalikyselyn aikana?</w:t>
      </w:r>
    </w:p>
    <w:p>
      <w:r>
        <w:rPr>
          <w:b/>
        </w:rPr>
        <w:t xml:space="preserve">Esimerkki 5.771</w:t>
      </w:r>
    </w:p>
    <w:p>
      <w:r>
        <w:t xml:space="preserve">alkuperäinen kysymys: Vastaus: Darwinius masillaeVastaustyyppi: Fossiilinen yksilö: Adapidae on sukupuuttoon kuolleiden kädellisten suku, joka säteili pääasiassa eoseenikaudella noin 55-34 miljoonaa vuotta sitten. Adapidien systematiikka ja evoluutiosuhteet ovat kiistanalaisia, mutta kallonjälkeisestä luurangosta on melko hyviä todisteita siitä, että adapidit olivat kantakirvoja. Erityisesti adapidien ranteen ja nilkan anatomia osoittaa johdettuja yhtäläisyyksiä elävien strepsirrhiinien anatomian kanssa. Adapideilta puuttuivat kuitenkin monet eläville strepsirrhineille tyypilliset anatomiset erikoistumiset, kuten hammaskampa, toisen poljinjalan kynsi ja sisäisen kaulavaltimon promontoriaalisen haaran pienentyminen. Adapideilla on kaksi päähaaraa, Adapinae- ja Caenopithecinae-heimon alahaarat. Caenopitheciinit luokitellaan joskus omaan sukuunsa, Caenopithecidae.</w:t>
      </w:r>
    </w:p>
    <w:p>
      <w:r>
        <w:rPr>
          <w:b/>
        </w:rPr>
        <w:t xml:space="preserve">Tulos</w:t>
      </w:r>
    </w:p>
    <w:p>
      <w:r>
        <w:t xml:space="preserve">Nimeä fossiilinen yksilö, jonka organismi on [Adapidae].</w:t>
      </w:r>
    </w:p>
    <w:p>
      <w:r>
        <w:rPr>
          <w:b/>
        </w:rPr>
        <w:t xml:space="preserve">Tulos</w:t>
      </w:r>
    </w:p>
    <w:p>
      <w:r>
        <w:t xml:space="preserve">Mikä on organismin [Adapidae] fossiilinen yksilö?</w:t>
      </w:r>
    </w:p>
    <w:p>
      <w:r>
        <w:rPr>
          <w:b/>
        </w:rPr>
        <w:t xml:space="preserve">Tulos</w:t>
      </w:r>
    </w:p>
    <w:p>
      <w:r>
        <w:t xml:space="preserve">[Adapidae] on organismi, joka esiintyy missä fossiilisessa näytteessä?</w:t>
      </w:r>
    </w:p>
    <w:p>
      <w:r>
        <w:rPr>
          <w:b/>
        </w:rPr>
        <w:t xml:space="preserve">Tulos</w:t>
      </w:r>
    </w:p>
    <w:p>
      <w:r>
        <w:t xml:space="preserve">Missä fossiilinäytteessä on [Adapidae]-organismi?</w:t>
      </w:r>
    </w:p>
    <w:p>
      <w:r>
        <w:rPr>
          <w:b/>
        </w:rPr>
        <w:t xml:space="preserve">Tulos</w:t>
      </w:r>
    </w:p>
    <w:p>
      <w:r>
        <w:t xml:space="preserve">Minkä fossiilisen yksilön [Adapidae] organismi on?</w:t>
      </w:r>
    </w:p>
    <w:p>
      <w:r>
        <w:rPr>
          <w:b/>
        </w:rPr>
        <w:t xml:space="preserve">Esimerkki 5.772</w:t>
      </w:r>
    </w:p>
    <w:p>
      <w:r>
        <w:t xml:space="preserve">alkuperäinen kysymys: Vastaus: Ashes 2005, ensimmäinen testiVastaustyyppi: Missä krikettiottelussa [Australian krikettimaajoukkue] on voittanut heiton? Cricket Match.auxiliary information: Australian krikettijoukkue on Australian krikettimaajoukkue ja nykyinen ICC:n maailmanmestari. Se on testikriketin vanhin joukkue, sillä se pelasi ensimmäisen testiottelun vuonna 1877. Joukkue pelaa myös One Day International -krikettiä ja Twenty20 International -krikettiä, osallistuen sekä ensimmäiseen ODI-otteluun Englantia vastaan kaudella 1970'Äì71 että ensimmäiseen Twenty20 International -otteluun Uutta-Seelantia vastaan kaudella 2004'Äì05, voittaen molemmat ottelut. Joukkue kerää pelaajansa Australian kotimaisissa kilpailuissa pelaavista joukkueista, joita ovat Sheffield Shield, Australian kotimainen limited-overs krikettiturnaus ja Big Bash League. Australian joukkue on pelannut 773 testiottelua, joista se on voittanut 362, hävinnyt 205, pelannut 204 tasapeliä ja tehnyt kaksi tasapeliä. Australia on testikriketin ykkösjoukkue kokonaisvoittojen, voitto-tappio-suhteen ja voittoprosentin perusteella. Tammikuun 10. päivänä 2015 Australia on ICC:n testimestaruussarjassa toisella sijalla 118 pisteellä, 6 pistettä Etelä-Afrikan jälkeen. Australia on pelannut 856 ODI-ottelua, joista se on voittanut 529, hävinnyt 287, pelannut yhdeksän tasapeliä ja 31 ottelua on päättynyt ilman tulosta.</w:t>
      </w:r>
    </w:p>
    <w:p>
      <w:r>
        <w:rPr>
          <w:b/>
        </w:rPr>
        <w:t xml:space="preserve">Tulos</w:t>
      </w:r>
    </w:p>
    <w:p>
      <w:r>
        <w:t xml:space="preserve">Missä krikettiottelussa [Australian krikettimaajoukkue] voitti heiton?</w:t>
      </w:r>
    </w:p>
    <w:p>
      <w:r>
        <w:rPr>
          <w:b/>
        </w:rPr>
        <w:t xml:space="preserve">Tulos</w:t>
      </w:r>
    </w:p>
    <w:p>
      <w:r>
        <w:t xml:space="preserve">Missä krikettiottelussa heiton voitti [Australian krikettimaajoukkue]?</w:t>
      </w:r>
    </w:p>
    <w:p>
      <w:r>
        <w:rPr>
          <w:b/>
        </w:rPr>
        <w:t xml:space="preserve">Tulos</w:t>
      </w:r>
    </w:p>
    <w:p>
      <w:r>
        <w:t xml:space="preserve">Missä krikettiottelussa heiton on voittanut [Australian krikettimaajoukkue]?</w:t>
      </w:r>
    </w:p>
    <w:p>
      <w:r>
        <w:rPr>
          <w:b/>
        </w:rPr>
        <w:t xml:space="preserve">Tulos</w:t>
      </w:r>
    </w:p>
    <w:p>
      <w:r>
        <w:t xml:space="preserve">Missä krikettiottelussa heiton voitti [Australian krikettimaajoukkue]?</w:t>
      </w:r>
    </w:p>
    <w:p>
      <w:r>
        <w:rPr>
          <w:b/>
        </w:rPr>
        <w:t xml:space="preserve">Tulos</w:t>
      </w:r>
    </w:p>
    <w:p>
      <w:r>
        <w:t xml:space="preserve">[Australian krikettimaajoukkue] voitti heiton missä krikettiottelussa?</w:t>
      </w:r>
    </w:p>
    <w:p>
      <w:r>
        <w:rPr>
          <w:b/>
        </w:rPr>
        <w:t xml:space="preserve">Esimerkki 5.773</w:t>
      </w:r>
    </w:p>
    <w:p>
      <w:r>
        <w:t xml:space="preserve">alkuperäinen kysymys: Vastaus: TV 14Vastaustyyppi: Mikä on [Faking It - Season 1] luokitus?vastaus: TV 14Vastaustyyppi: Mikä on [Faking It - Season 1] luokitus? TV Rating.auxiliary information: Vuoden 2014 televisiosarjan Faking It ensimmäinen kausi.</w:t>
      </w:r>
    </w:p>
    <w:p>
      <w:r>
        <w:rPr>
          <w:b/>
        </w:rPr>
        <w:t xml:space="preserve">Tulos</w:t>
      </w:r>
    </w:p>
    <w:p>
      <w:r>
        <w:t xml:space="preserve">Mitä katsojaluvut tv-sarjassa [Faking It - Kausi 1]?</w:t>
      </w:r>
    </w:p>
    <w:p>
      <w:r>
        <w:rPr>
          <w:b/>
        </w:rPr>
        <w:t xml:space="preserve">Tulos</w:t>
      </w:r>
    </w:p>
    <w:p>
      <w:r>
        <w:t xml:space="preserve">Luettele luokitus [Faking It - Season 1].</w:t>
      </w:r>
    </w:p>
    <w:p>
      <w:r>
        <w:rPr>
          <w:b/>
        </w:rPr>
        <w:t xml:space="preserve">Tulos</w:t>
      </w:r>
    </w:p>
    <w:p>
      <w:r>
        <w:t xml:space="preserve">[Faking It - Kausi 1] on saanut minkä ind-luokituksen?</w:t>
      </w:r>
    </w:p>
    <w:p>
      <w:r>
        <w:rPr>
          <w:b/>
        </w:rPr>
        <w:t xml:space="preserve">Tulos</w:t>
      </w:r>
    </w:p>
    <w:p>
      <w:r>
        <w:t xml:space="preserve">[Faking It - Season 1] saa minkä arvosanan?</w:t>
      </w:r>
    </w:p>
    <w:p>
      <w:r>
        <w:rPr>
          <w:b/>
        </w:rPr>
        <w:t xml:space="preserve">Tulos</w:t>
      </w:r>
    </w:p>
    <w:p>
      <w:r>
        <w:t xml:space="preserve">Minkä arvosanan [Faking It - Season 1] sai?</w:t>
      </w:r>
    </w:p>
    <w:p>
      <w:r>
        <w:rPr>
          <w:b/>
        </w:rPr>
        <w:t xml:space="preserve">Esimerkki 5.774</w:t>
      </w:r>
    </w:p>
    <w:p>
      <w:r>
        <w:t xml:space="preserve">alkuperäinen kysymys: Vastaus: Star Wars expanded universeVastaustyyppi: Missä fiktiivisessä universumissa on [Yavinin taistelun jälkeen] kalenterijärjestelmät?vastaus: Star Wars expanded universeVastaustyyppi: Star Wars expanded universe: Universum: Fiktiivinen universumi.</w:t>
      </w:r>
    </w:p>
    <w:p>
      <w:r>
        <w:rPr>
          <w:b/>
        </w:rPr>
        <w:t xml:space="preserve">Tulos</w:t>
      </w:r>
    </w:p>
    <w:p>
      <w:r>
        <w:t xml:space="preserve">[Yavinin taistelun jälkeen] on kalenterijärjestelmä minkä fiktiivisen maailmankaikkeuden sisällä?</w:t>
      </w:r>
    </w:p>
    <w:p>
      <w:r>
        <w:rPr>
          <w:b/>
        </w:rPr>
        <w:t xml:space="preserve">Tulos</w:t>
      </w:r>
    </w:p>
    <w:p>
      <w:r>
        <w:t xml:space="preserve">[Yavinin taistelun jälkeen] Kalenterijärjestelmät ovat osa mitä fiktiivistä universumia?</w:t>
      </w:r>
    </w:p>
    <w:p>
      <w:r>
        <w:rPr>
          <w:b/>
        </w:rPr>
        <w:t xml:space="preserve">Tulos</w:t>
      </w:r>
    </w:p>
    <w:p>
      <w:r>
        <w:t xml:space="preserve">[Yavinin taistelun jälkeen] on osa kalenterijärjestelmää missä fiktiivisessä universumissa?</w:t>
      </w:r>
    </w:p>
    <w:p>
      <w:r>
        <w:rPr>
          <w:b/>
        </w:rPr>
        <w:t xml:space="preserve">Tulos</w:t>
      </w:r>
    </w:p>
    <w:p>
      <w:r>
        <w:t xml:space="preserve">Missä fiktiivisessä universumissa [Yavinin taistelun jälkeinen] kalenterijärjestelmä on?</w:t>
      </w:r>
    </w:p>
    <w:p>
      <w:r>
        <w:rPr>
          <w:b/>
        </w:rPr>
        <w:t xml:space="preserve">Tulos</w:t>
      </w:r>
    </w:p>
    <w:p>
      <w:r>
        <w:t xml:space="preserve">[Yavinin taistelun jälkeen] on kalenterijärjestelmä missä fiktiivisessä universumissa?</w:t>
      </w:r>
    </w:p>
    <w:p>
      <w:r>
        <w:rPr>
          <w:b/>
        </w:rPr>
        <w:t xml:space="preserve">Esimerkki 5.775</w:t>
      </w:r>
    </w:p>
    <w:p>
      <w:r>
        <w:t xml:space="preserve">alkuperäinen kysymys: Ratatouille: L'ÄôAventure Totalement Toqu√©e de R√©my]?Vastaus: RatatouilleVastaustyyppi: Ratatouille: Amusement Ride Theme.auxiliary information: Ratatouille: L'ÄôAventure Totalement Toqu√©e de R√©my, joka tunnetaan myös nimellä Ratatouille: L'Attraction ja Ratatouille: Seikkailu, on Disney¬∑Pixarin vuoden 2007 animaatioelokuvaan Ratatouille perustuva liikkeisiin perustuva radaton 3D-pimeä ratsastuskilpailu Walt Disney Studios Parkissa, joka sijaitsee Disneyland Parisissa, Ranskassa. Disneyland Paris ilmoitti virallisesti nähtävyydestä maaliskuussa 2013.</w:t>
      </w:r>
    </w:p>
    <w:p>
      <w:r>
        <w:rPr>
          <w:b/>
        </w:rPr>
        <w:t xml:space="preserve">Tulos</w:t>
      </w:r>
    </w:p>
    <w:p>
      <w:r>
        <w:t xml:space="preserve">[Ratatouille: L'ÄôAventure Totalement Toqu√©e de R√©my] on mikä huviajelun teema?</w:t>
      </w:r>
    </w:p>
    <w:p>
      <w:r>
        <w:rPr>
          <w:b/>
        </w:rPr>
        <w:t xml:space="preserve">Tulos</w:t>
      </w:r>
    </w:p>
    <w:p>
      <w:r>
        <w:t xml:space="preserve">[Ratatouille: L'ÄôAventure Totalement Toqu√©e de R√©my] on huviajelu, jonka teemana on huviajelu?</w:t>
      </w:r>
    </w:p>
    <w:p>
      <w:r>
        <w:rPr>
          <w:b/>
        </w:rPr>
        <w:t xml:space="preserve">Tulos</w:t>
      </w:r>
    </w:p>
    <w:p>
      <w:r>
        <w:t xml:space="preserve">[Ratatouille: L'ÄôAventure Totalement Toqu√©e de R√©my] on osa mitä huviajeluteemaa?</w:t>
      </w:r>
    </w:p>
    <w:p>
      <w:r>
        <w:rPr>
          <w:b/>
        </w:rPr>
        <w:t xml:space="preserve">Tulos</w:t>
      </w:r>
    </w:p>
    <w:p>
      <w:r>
        <w:t xml:space="preserve">Nimeä huviajelun teema, joka sisältää kyydin [Ratatouille: L'ÄôAventure Totalement Toqu√©e de R√©my].</w:t>
      </w:r>
    </w:p>
    <w:p>
      <w:r>
        <w:rPr>
          <w:b/>
        </w:rPr>
        <w:t xml:space="preserve">Tulos</w:t>
      </w:r>
    </w:p>
    <w:p>
      <w:r>
        <w:t xml:space="preserve">[Ratatouille: L'ÄôAventure Totalement Toqu√©e de R√©my] on huviajelu, jolla on mikä teema?</w:t>
      </w:r>
    </w:p>
    <w:p>
      <w:r>
        <w:rPr>
          <w:b/>
        </w:rPr>
        <w:t xml:space="preserve">Esimerkki 5.776</w:t>
      </w:r>
    </w:p>
    <w:p>
      <w:r>
        <w:t xml:space="preserve">alkuperäinen kysymys: Vastaus: Joe ShusterVastaustyyppi: Kuka sarjakuvakirjoittaja kirjoitti [Action Comics #1]?Vastaus: Joe ShusterVastaustyyppi: Kuka sarjakuvakirjoittaja kirjoitti [Action Comics #1]? Lisätiedot: Shuster: Action Comics #1 on Action Comics -sarjakuvasarjan alkuperäisen sarjan ensimmäinen numero. Siinä esiintyy ensimmäistä kertaa useita sarjakuvasankareita'Äî varsinkin Jerry Siegelin ja Joe Shusterin luomus Teräsmies. Tästä syystä sitä pidetään yleisesti sekä supersankarigenren alkuna että kaikkien aikojen arvokkaimpana sarjakuvana. Elokuun 24. päivänä 2014 CGC:n arvosanalla 9,0 varustettu kappale myytiin eBayssä 3 207 852 Yhdysvaltain dollarilla. Se on ainoa sarjakuva, joka on myynyt yli 3 miljoonan dollarin hinnalla yksittäisen alkuperäiskappaleen. Action Comics jatkoi 904 numeroitua numeroa ennen kuin se päättyi syksyllä 2011. Sitä ei pidä sekoittaa Action Comicsin toisen sarjan ensimmäiseen numeroon, joka julkaistiin osana DC Comicsin New 52 -uudistusta syksyllä 2011.</w:t>
      </w:r>
    </w:p>
    <w:p>
      <w:r>
        <w:rPr>
          <w:b/>
        </w:rPr>
        <w:t xml:space="preserve">Tulos</w:t>
      </w:r>
    </w:p>
    <w:p>
      <w:r>
        <w:t xml:space="preserve">Nimeä sarjakuvan kirjain, jolla [Action Comics #1] kirjoitettiin.</w:t>
      </w:r>
    </w:p>
    <w:p>
      <w:r>
        <w:rPr>
          <w:b/>
        </w:rPr>
        <w:t xml:space="preserve">Tulos</w:t>
      </w:r>
    </w:p>
    <w:p>
      <w:r>
        <w:t xml:space="preserve">[Action Comics #1] on sarjakuva, jonka on kirjoittanut?</w:t>
      </w:r>
    </w:p>
    <w:p>
      <w:r>
        <w:rPr>
          <w:b/>
        </w:rPr>
        <w:t xml:space="preserve">Tulos</w:t>
      </w:r>
    </w:p>
    <w:p>
      <w:r>
        <w:t xml:space="preserve">[Action Comics #1] on minkä henkilön käsialaa?</w:t>
      </w:r>
    </w:p>
    <w:p>
      <w:r>
        <w:rPr>
          <w:b/>
        </w:rPr>
        <w:t xml:space="preserve">Tulos</w:t>
      </w:r>
    </w:p>
    <w:p>
      <w:r>
        <w:t xml:space="preserve">Kuka oli [Action Comics #1:n] sarjakuvakirjoittaja?</w:t>
      </w:r>
    </w:p>
    <w:p>
      <w:r>
        <w:rPr>
          <w:b/>
        </w:rPr>
        <w:t xml:space="preserve">Tulos</w:t>
      </w:r>
    </w:p>
    <w:p>
      <w:r>
        <w:t xml:space="preserve">Mitä [Action Comics #1] on sarjakuva kirjaimilla kirjailtu?</w:t>
      </w:r>
    </w:p>
    <w:p>
      <w:r>
        <w:rPr>
          <w:b/>
        </w:rPr>
        <w:t xml:space="preserve">Esimerkki 5.777</w:t>
      </w:r>
    </w:p>
    <w:p>
      <w:r>
        <w:t xml:space="preserve">alkuperäinen kysymys: Vastaus: Irina KromayerVastaustyyppi: Kuka suunnitteli [Episodi 7]?Vastaus: Irina KromayerVastaustyyppi: Irina Kromayer: Kromayer Kyermayer: Tyyppi: Elokuvatuotannon suunnittelija: Leben gegen Leben on Nils Willbrandtin käsikirjoittama ja ohjaama saksalainen rikoselokuva vuodelta 2010, joka on osa Tatort-televisiosarjaa.</w:t>
      </w:r>
    </w:p>
    <w:p>
      <w:r>
        <w:rPr>
          <w:b/>
        </w:rPr>
        <w:t xml:space="preserve">Tulos</w:t>
      </w:r>
    </w:p>
    <w:p>
      <w:r>
        <w:t xml:space="preserve">Nimeä henkilö, joka suunnitteli [jakson 7].</w:t>
      </w:r>
    </w:p>
    <w:p>
      <w:r>
        <w:rPr>
          <w:b/>
        </w:rPr>
        <w:t xml:space="preserve">Tulos</w:t>
      </w:r>
    </w:p>
    <w:p>
      <w:r>
        <w:t xml:space="preserve">Kuka on [jakson 7] suunnittelija?</w:t>
      </w:r>
    </w:p>
    <w:p>
      <w:r>
        <w:rPr>
          <w:b/>
        </w:rPr>
        <w:t xml:space="preserve">Tulos</w:t>
      </w:r>
    </w:p>
    <w:p>
      <w:r>
        <w:t xml:space="preserve">[Jakso 7] suunnitteli kuka?</w:t>
      </w:r>
    </w:p>
    <w:p>
      <w:r>
        <w:rPr>
          <w:b/>
        </w:rPr>
        <w:t xml:space="preserve">Tulos</w:t>
      </w:r>
    </w:p>
    <w:p>
      <w:r>
        <w:t xml:space="preserve">Kuka on suunnittelija [Jakso 7]?</w:t>
      </w:r>
    </w:p>
    <w:p>
      <w:r>
        <w:rPr>
          <w:b/>
        </w:rPr>
        <w:t xml:space="preserve">Tulos</w:t>
      </w:r>
    </w:p>
    <w:p>
      <w:r>
        <w:t xml:space="preserve">Kuka suunnitteli elokuvatuotannon [Episodi 7]?</w:t>
      </w:r>
    </w:p>
    <w:p>
      <w:r>
        <w:rPr>
          <w:b/>
        </w:rPr>
        <w:t xml:space="preserve">Esimerkki 5.778</w:t>
      </w:r>
    </w:p>
    <w:p>
      <w:r>
        <w:t xml:space="preserve">alkuperäinen kysymys: Vastaus: pepyanswer type: Reseptin kirjoittaja: PepaPepa: PepaPieta</w:t>
      </w:r>
    </w:p>
    <w:p>
      <w:r>
        <w:rPr>
          <w:b/>
        </w:rPr>
        <w:t xml:space="preserve">Tulos</w:t>
      </w:r>
    </w:p>
    <w:p>
      <w:r>
        <w:t xml:space="preserve">Kuka on [Soto Babatin] reseptien kirjoittaja?</w:t>
      </w:r>
    </w:p>
    <w:p>
      <w:r>
        <w:rPr>
          <w:b/>
        </w:rPr>
        <w:t xml:space="preserve">Tulos</w:t>
      </w:r>
    </w:p>
    <w:p>
      <w:r>
        <w:t xml:space="preserve">[Soto Babat] ovat minkä kirjailijan reseptiluomuksia?</w:t>
      </w:r>
    </w:p>
    <w:p>
      <w:r>
        <w:rPr>
          <w:b/>
        </w:rPr>
        <w:t xml:space="preserve">Tulos</w:t>
      </w:r>
    </w:p>
    <w:p>
      <w:r>
        <w:t xml:space="preserve">Minkä kirjailijan [Soto Babatin] reseptit ovat peräisin?</w:t>
      </w:r>
    </w:p>
    <w:p>
      <w:r>
        <w:rPr>
          <w:b/>
        </w:rPr>
        <w:t xml:space="preserve">Tulos</w:t>
      </w:r>
    </w:p>
    <w:p>
      <w:r>
        <w:t xml:space="preserve">Nimeä reseptin tekijä, joka on luonut [Soto Babatin] reseptit.</w:t>
      </w:r>
    </w:p>
    <w:p>
      <w:r>
        <w:rPr>
          <w:b/>
        </w:rPr>
        <w:t xml:space="preserve">Tulos</w:t>
      </w:r>
    </w:p>
    <w:p>
      <w:r>
        <w:t xml:space="preserve">Kuka loi [Soto Babatin] reseptit?</w:t>
      </w:r>
    </w:p>
    <w:p>
      <w:r>
        <w:rPr>
          <w:b/>
        </w:rPr>
        <w:t xml:space="preserve">Esimerkki 5.779</w:t>
      </w:r>
    </w:p>
    <w:p>
      <w:r>
        <w:t xml:space="preserve">alkuperäinen kysymys: Ltd:n emo-organisaation sijainti? Organization Location.auxiliary information: Perustamisestaan vuonna 1990 lähtien LeakSeal ei ole koskaan katsonut taakseen. Johtaja R. E. Chauhanin terävän visionäärisen lähestymistavan ja omistautuneiden asiantuntijoiden tiimin tukemana yritys teki jälkensä vedeneristyksen ja rakennekorjausten alalla. LeakSeal on täyttänyt asiakkaiden odotukset kerta toisensa jälkeen ja nauttinut toistuvasta suosiosta laadukkaiden palvelujensa ansiosta.  Tilanne ei kuitenkaan ollut koskaan samanlainen ennen LeakSealin tuloa markkinoille. Tätä segmenttiä pidettiin aina epäorganisoituneena alana, jolla oli hyvin vähän mahdollisuuksia kehittyä. Luotto ihmisten käsityksen muuttamiseen ja maineen ansaitsemiseen kuuluu kuitenkin täysin LeakSealille. Lyhyessä ajassa LeakSeal on muuttanut vedeneristys- ja rakennekorjausalan kasvot Intiassa. Kiitos sen huipputeknologian ja ammattilaisten tiimin. Tuloksena on vertaansa vailla oleva suorituskyky. Ylivoimainen laatu ja oikea-aikaiset toimitukset ovat saaneet meidät useiden eri alojen asiakkaiden suosioon.</w:t>
      </w:r>
    </w:p>
    <w:p>
      <w:r>
        <w:rPr>
          <w:b/>
        </w:rPr>
        <w:t xml:space="preserve">Tulos</w:t>
      </w:r>
    </w:p>
    <w:p>
      <w:r>
        <w:t xml:space="preserve">[Leakseal India Pvt. Ltd.] on minkä organisaation sijaintipaikan emoyhtiö?</w:t>
      </w:r>
    </w:p>
    <w:p>
      <w:r>
        <w:rPr>
          <w:b/>
        </w:rPr>
        <w:t xml:space="preserve">Tulos</w:t>
      </w:r>
    </w:p>
    <w:p>
      <w:r>
        <w:t xml:space="preserve">Missä organisaatiossa [Leakseal India Pvt. Ltd.] Corporate Office sijaitsee?</w:t>
      </w:r>
    </w:p>
    <w:p>
      <w:r>
        <w:rPr>
          <w:b/>
        </w:rPr>
        <w:t xml:space="preserve">Tulos</w:t>
      </w:r>
    </w:p>
    <w:p>
      <w:r>
        <w:t xml:space="preserve">[Leakseal India Pvt. Ltd.] on minkä organisaation emoyhtiö?</w:t>
      </w:r>
    </w:p>
    <w:p>
      <w:r>
        <w:rPr>
          <w:b/>
        </w:rPr>
        <w:t xml:space="preserve">Tulos</w:t>
      </w:r>
    </w:p>
    <w:p>
      <w:r>
        <w:t xml:space="preserve">Mistä löydät organisaation sijainnin, jossa on [Leakseal India Pvt. Ltd.] emoyhtiö?</w:t>
      </w:r>
    </w:p>
    <w:p>
      <w:r>
        <w:rPr>
          <w:b/>
        </w:rPr>
        <w:t xml:space="preserve">Tulos</w:t>
      </w:r>
    </w:p>
    <w:p>
      <w:r>
        <w:t xml:space="preserve">[Leakseal India Pvt. Ltd.] on minkä toimipaikan emoyhtiö?</w:t>
      </w:r>
    </w:p>
    <w:p>
      <w:r>
        <w:rPr>
          <w:b/>
        </w:rPr>
        <w:t xml:space="preserve">Esimerkki 5.780</w:t>
      </w:r>
    </w:p>
    <w:p>
      <w:r>
        <w:t xml:space="preserve">Alkuperäinen kysymys: Minkä galaksikoodin muoto on [linssimäinen galaksi]?vastaus: s0(3)/e3vastaustyyppi: Galaxy classification code.auxiliary information: Se on galaksityyppi, joka on galaksien morfologisissa luokittelujärjestelmissä elliptisen galaksin ja spiraaligalaksin välimuoto. Linssimäiset galaksit ovat kiekkogalakseja, jotka ovat kuluttaneet tai menettäneet suurimman osan tähtienvälisestä aineestaan ja joissa on siksi hyvin vähän käynnissä olevaa tähtien muodostumista. Niiden kiekko saattaa kuitenkin sisältää huomattavan määrän pölyä. Tämän seurauksena ne koostuvat pääasiassa vanhenevista tähdistä. Niiden epämääräisten spiraalihaarojen vuoksi niitä on usein vaikea erottaa elliptisistä galakseista, jos ne ovat kallellaan kasvotusten. Morfologisista eroista huolimatta linssimäisillä ja elliptisillä galakseilla on yhteisiä ominaisuuksia, kuten spektripiirteitä ja skaalautumissuhteita, ja molempia voidaan pitää varhaisen tyypin galakseina, jotka ovat passiivisesti kehittyviä ainakin paikallisuniversumissa.</w:t>
      </w:r>
    </w:p>
    <w:p>
      <w:r>
        <w:rPr>
          <w:b/>
        </w:rPr>
        <w:t xml:space="preserve">Tulos</w:t>
      </w:r>
    </w:p>
    <w:p>
      <w:r>
        <w:t xml:space="preserve">Mistä galaksikoodista löytyy muoto [linssimäinen galaksi]?</w:t>
      </w:r>
    </w:p>
    <w:p>
      <w:r>
        <w:rPr>
          <w:b/>
        </w:rPr>
        <w:t xml:space="preserve">Tulos</w:t>
      </w:r>
    </w:p>
    <w:p>
      <w:r>
        <w:t xml:space="preserve">Nimeä galaksikoodi, jonka muoto on [linssimäinen galaksi].</w:t>
      </w:r>
    </w:p>
    <w:p>
      <w:r>
        <w:rPr>
          <w:b/>
        </w:rPr>
        <w:t xml:space="preserve">Tulos</w:t>
      </w:r>
    </w:p>
    <w:p>
      <w:r>
        <w:t xml:space="preserve">[Linssimäinen galaksi] on minkä galaksikoodin muoto?</w:t>
      </w:r>
    </w:p>
    <w:p>
      <w:r>
        <w:rPr>
          <w:b/>
        </w:rPr>
        <w:t xml:space="preserve">Tulos</w:t>
      </w:r>
    </w:p>
    <w:p>
      <w:r>
        <w:t xml:space="preserve">Muoto [Linssimäinen galaksi] on ollut minkä galaksin koodi?</w:t>
      </w:r>
    </w:p>
    <w:p>
      <w:r>
        <w:rPr>
          <w:b/>
        </w:rPr>
        <w:t xml:space="preserve">Tulos</w:t>
      </w:r>
    </w:p>
    <w:p>
      <w:r>
        <w:t xml:space="preserve">[Linssimäinen galaksi] on minkä galaksin koodien muoto?</w:t>
      </w:r>
    </w:p>
    <w:p>
      <w:r>
        <w:rPr>
          <w:b/>
        </w:rPr>
        <w:t xml:space="preserve">Esimerkki 5.781</w:t>
      </w:r>
    </w:p>
    <w:p>
      <w:r>
        <w:t xml:space="preserve">alkuperäinen kysymys: Vastaus: ferrari testarossaVastaustyyppi: Minkä fiktiivisen esineen omistaa [Nephrite]?Vastaus: ferrari testarossa Fictional Object.</w:t>
      </w:r>
    </w:p>
    <w:p>
      <w:r>
        <w:rPr>
          <w:b/>
        </w:rPr>
        <w:t xml:space="preserve">Tulos</w:t>
      </w:r>
    </w:p>
    <w:p>
      <w:r>
        <w:t xml:space="preserve">[Nephrite] omisti minkä fiktiivisen esineen?</w:t>
      </w:r>
    </w:p>
    <w:p>
      <w:r>
        <w:rPr>
          <w:b/>
        </w:rPr>
        <w:t xml:space="preserve">Tulos</w:t>
      </w:r>
    </w:p>
    <w:p>
      <w:r>
        <w:t xml:space="preserve">[Nephrite] hallussaan mikä fiktiivinen esine?</w:t>
      </w:r>
    </w:p>
    <w:p>
      <w:r>
        <w:rPr>
          <w:b/>
        </w:rPr>
        <w:t xml:space="preserve">Tulos</w:t>
      </w:r>
    </w:p>
    <w:p>
      <w:r>
        <w:t xml:space="preserve">[Nephrite] on fiktiivinen hahmo, jolla on mikä fiktiivinen esine?</w:t>
      </w:r>
    </w:p>
    <w:p>
      <w:r>
        <w:rPr>
          <w:b/>
        </w:rPr>
        <w:t xml:space="preserve">Tulos</w:t>
      </w:r>
    </w:p>
    <w:p>
      <w:r>
        <w:t xml:space="preserve">[Nephrite] omistaa minkä fiktiivisen esineen?</w:t>
      </w:r>
    </w:p>
    <w:p>
      <w:r>
        <w:rPr>
          <w:b/>
        </w:rPr>
        <w:t xml:space="preserve">Tulos</w:t>
      </w:r>
    </w:p>
    <w:p>
      <w:r>
        <w:t xml:space="preserve">Nimeä fiktiivinen esine, joka on [Nephriten] hallussa?</w:t>
      </w:r>
    </w:p>
    <w:p>
      <w:r>
        <w:rPr>
          <w:b/>
        </w:rPr>
        <w:t xml:space="preserve">Esimerkki 5.782</w:t>
      </w:r>
    </w:p>
    <w:p>
      <w:r>
        <w:t xml:space="preserve">alkuperäinen kysymys: Vastaus: harmaaVastaustyyppi: Mikä on absorboituneen annoksen yksikkö [kansainvälisessä yksikköjärjestelmässä]?vastaus: harmaaVastaustyyppi: Mikä on absorboituneen annoksen yksikkö [kansainvälisessä yksikköjärjestelmässä]? Lisätiedot: Absorboituneen annoksen yksikkö: Kansainvälinen mittayksikköjärjestelmä on metrijärjestelmän nykyaikainen muoto ja maailman laajimmin käytetty mittajärjestelmä,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Mikä on [kansainvälisessä yksikköjärjestelmässä] absorboituneen annoksen yksikkö?</w:t>
      </w:r>
    </w:p>
    <w:p>
      <w:r>
        <w:rPr>
          <w:b/>
        </w:rPr>
        <w:t xml:space="preserve">Tulos</w:t>
      </w:r>
    </w:p>
    <w:p>
      <w:r>
        <w:t xml:space="preserve">Mitä yksikköä [kansainvälisessä yksikköjärjestelmässä] käytetään absorboituneen annoksen mittaamiseen?</w:t>
      </w:r>
    </w:p>
    <w:p>
      <w:r>
        <w:rPr>
          <w:b/>
        </w:rPr>
        <w:t xml:space="preserve">Tulos</w:t>
      </w:r>
    </w:p>
    <w:p>
      <w:r>
        <w:t xml:space="preserve">Mikä on absorboituneen annoksen yksikkö [kansainvälisessä yksikköjärjestelmässä]?</w:t>
      </w:r>
    </w:p>
    <w:p>
      <w:r>
        <w:rPr>
          <w:b/>
        </w:rPr>
        <w:t xml:space="preserve">Tulos</w:t>
      </w:r>
    </w:p>
    <w:p>
      <w:r>
        <w:t xml:space="preserve">Mikä on [kansainvälisessä yksikköjärjestelmässä] absorboituneen annoksen yksikkö?</w:t>
      </w:r>
    </w:p>
    <w:p>
      <w:r>
        <w:rPr>
          <w:b/>
        </w:rPr>
        <w:t xml:space="preserve">Tulos</w:t>
      </w:r>
    </w:p>
    <w:p>
      <w:r>
        <w:t xml:space="preserve">Absorboituneen annoksen yksikkö [kansainvälisessä yksikköjärjestelmässä] on ?</w:t>
      </w:r>
    </w:p>
    <w:p>
      <w:r>
        <w:rPr>
          <w:b/>
        </w:rPr>
        <w:t xml:space="preserve">Esimerkki 5.783</w:t>
      </w:r>
    </w:p>
    <w:p>
      <w:r>
        <w:t xml:space="preserve">alkuperäinen kysymys: Vastaus: ganirelix, ganirelix acetateVastaustyyppi: Mikä lääke kuuluu farmakologiseen luokkaan [Gonadotropiinia vapauttavan hormonin antagonisti]?Vastaus: ganirelix, ganirelix acetateVastaustyyppi: Ganirelix, ganirelix acetate: Drug.auxiliary information: Gonadotropiinia vapauttavan hormonin antagonistit ovat yhdisteiden luokka, jotka ovat rakenteeltaan samanlaisia kuin luonnollinen GnRH, mutta joilla on antagonistinen vaikutus. GnRH-antagonistit ovat peptidimolekyylejä, jotka koostuvat useista, usein synteettisesti tuotetuista aminohapoista. GnRH-antagonistit kilpailevat luonnollisen GnRH:n kanssa GnRH-reseptoreihin sitoutumisesta ja vähentävät tai estävät siten GnRH:n toiminnan elimistössä.</w:t>
      </w:r>
    </w:p>
    <w:p>
      <w:r>
        <w:rPr>
          <w:b/>
        </w:rPr>
        <w:t xml:space="preserve">Tulos</w:t>
      </w:r>
    </w:p>
    <w:p>
      <w:r>
        <w:t xml:space="preserve">Lääkkeen nimi, joka kuuluu farmakologiseen luokkaan [Gonadotropiinia vapauttavan hormonin antagonisti]?</w:t>
      </w:r>
    </w:p>
    <w:p>
      <w:r>
        <w:rPr>
          <w:b/>
        </w:rPr>
        <w:t xml:space="preserve">Tulos</w:t>
      </w:r>
    </w:p>
    <w:p>
      <w:r>
        <w:t xml:space="preserve">Minkä lääkkeen farmakologinen luokka on [Gonadotropiinia vapauttavan hormonin antagonisti]?</w:t>
      </w:r>
    </w:p>
    <w:p>
      <w:r>
        <w:rPr>
          <w:b/>
        </w:rPr>
        <w:t xml:space="preserve">Tulos</w:t>
      </w:r>
    </w:p>
    <w:p>
      <w:r>
        <w:t xml:space="preserve">Farmakologinen luokka [Gonadotropiinia vapauttavan hormonin antagonisti] koskee mitä lääkkeitä?</w:t>
      </w:r>
    </w:p>
    <w:p>
      <w:r>
        <w:rPr>
          <w:b/>
        </w:rPr>
        <w:t xml:space="preserve">Tulos</w:t>
      </w:r>
    </w:p>
    <w:p>
      <w:r>
        <w:t xml:space="preserve">Farmakologinen luokka [Gonadotropiinia vapauttavan hormonin antagonisti] sisältää minkä lääkkeen?</w:t>
      </w:r>
    </w:p>
    <w:p>
      <w:r>
        <w:rPr>
          <w:b/>
        </w:rPr>
        <w:t xml:space="preserve">Tulos</w:t>
      </w:r>
    </w:p>
    <w:p>
      <w:r>
        <w:t xml:space="preserve">[Gonadotropiinia vapauttavan hormonin antagonisti] kuuluu minkä lääkkeen farmakologiseen luokkaan?</w:t>
      </w:r>
    </w:p>
    <w:p>
      <w:r>
        <w:rPr>
          <w:b/>
        </w:rPr>
        <w:t xml:space="preserve">Esimerkki 5.784</w:t>
      </w:r>
    </w:p>
    <w:p>
      <w:r>
        <w:t xml:space="preserve">alkuperäinen kysymys: Vastaus: Radiocrazy classical &amp; jazz, rastamusic.com 24/7 reggae radio - 128kbps streamVastaustyyppi: Minkä internet stream on soittolistan muodossa [audio/mpeg]?Vastaus: Radiocrazy classic &amp; jazz, rastamusic.com 24/7 reggae radio - 128kbps streamVastaustyyppi: Minkä internet stream on soittolistan muodossa [audio/mpeg]? Internet Stream.</w:t>
      </w:r>
    </w:p>
    <w:p>
      <w:r>
        <w:rPr>
          <w:b/>
        </w:rPr>
        <w:t xml:space="preserve">Tulos</w:t>
      </w:r>
    </w:p>
    <w:p>
      <w:r>
        <w:t xml:space="preserve">Mikä internet-striimi käyttää [audio/mpeg]-soittolistaformaattia?</w:t>
      </w:r>
    </w:p>
    <w:p>
      <w:r>
        <w:rPr>
          <w:b/>
        </w:rPr>
        <w:t xml:space="preserve">Tulos</w:t>
      </w:r>
    </w:p>
    <w:p>
      <w:r>
        <w:t xml:space="preserve">[audio/mpeg] käytetään soittolistan muotoa minkä internet-striimin soittolistassa?</w:t>
      </w:r>
    </w:p>
    <w:p>
      <w:r>
        <w:rPr>
          <w:b/>
        </w:rPr>
        <w:t xml:space="preserve">Tulos</w:t>
      </w:r>
    </w:p>
    <w:p>
      <w:r>
        <w:t xml:space="preserve">Soittolistan muoto [audio/mpeg] osoittaa, mikä internetvirta on kyseessä?</w:t>
      </w:r>
    </w:p>
    <w:p>
      <w:r>
        <w:rPr>
          <w:b/>
        </w:rPr>
        <w:t xml:space="preserve">Tulos</w:t>
      </w:r>
    </w:p>
    <w:p>
      <w:r>
        <w:t xml:space="preserve">Soittolistan muoto [audio/mpeg] kuuluu mihin internetvirtaan?</w:t>
      </w:r>
    </w:p>
    <w:p>
      <w:r>
        <w:rPr>
          <w:b/>
        </w:rPr>
        <w:t xml:space="preserve">Tulos</w:t>
      </w:r>
    </w:p>
    <w:p>
      <w:r>
        <w:t xml:space="preserve">Muoto [audio/mpeg] kuuluu mihin internetvirtaan?</w:t>
      </w:r>
    </w:p>
    <w:p>
      <w:r>
        <w:rPr>
          <w:b/>
        </w:rPr>
        <w:t xml:space="preserve">Esimerkki 5.785</w:t>
      </w:r>
    </w:p>
    <w:p>
      <w:r>
        <w:t xml:space="preserve">alkuperäinen kysymys: Vastaus: Kansainvälinen mittayksikköjärjestelmäVastaustyyppi: Minkä mittajärjestelmän paineyksiköt ovat [Megapascal]?Vastaus: Kansainvälinen mittayksikköjärjestelmä: Mittaustapa: Mittausjärjestelmä.</w:t>
      </w:r>
    </w:p>
    <w:p>
      <w:r>
        <w:rPr>
          <w:b/>
        </w:rPr>
        <w:t xml:space="preserve">Tulos</w:t>
      </w:r>
    </w:p>
    <w:p>
      <w:r>
        <w:t xml:space="preserve">[Megapascal] on minkä mittausjärjestelmän paineyksikkö?</w:t>
      </w:r>
    </w:p>
    <w:p>
      <w:r>
        <w:rPr>
          <w:b/>
        </w:rPr>
        <w:t xml:space="preserve">Tulos</w:t>
      </w:r>
    </w:p>
    <w:p>
      <w:r>
        <w:t xml:space="preserve">Paineyksiköt [megapascal] ovat osa mitä mittausjärjestelmää?</w:t>
      </w:r>
    </w:p>
    <w:p>
      <w:r>
        <w:rPr>
          <w:b/>
        </w:rPr>
        <w:t xml:space="preserve">Tulos</w:t>
      </w:r>
    </w:p>
    <w:p>
      <w:r>
        <w:t xml:space="preserve">[Megapascal] on paineyksikkö missä mittausjärjestelmässä?</w:t>
      </w:r>
    </w:p>
    <w:p>
      <w:r>
        <w:rPr>
          <w:b/>
        </w:rPr>
        <w:t xml:space="preserve">Tulos</w:t>
      </w:r>
    </w:p>
    <w:p>
      <w:r>
        <w:t xml:space="preserve">[Megapascal] on minkä mittausjärjestelmän paineyksikkö?</w:t>
      </w:r>
    </w:p>
    <w:p>
      <w:r>
        <w:rPr>
          <w:b/>
        </w:rPr>
        <w:t xml:space="preserve">Tulos</w:t>
      </w:r>
    </w:p>
    <w:p>
      <w:r>
        <w:t xml:space="preserve">Paineyksiköt [Megapascal] voidaan mitata minkä tyyppisellä järjestelmällä ?</w:t>
      </w:r>
    </w:p>
    <w:p>
      <w:r>
        <w:rPr>
          <w:b/>
        </w:rPr>
        <w:t xml:space="preserve">Esimerkki 5.786</w:t>
      </w:r>
    </w:p>
    <w:p>
      <w:r>
        <w:t xml:space="preserve">Alkuperäinen kysymys: Minkä luokan vetureita [Hunslet Engine Company] rakentaa?Vastaus: dhr a-luokka, tdlr 5, lms fowler class 3f...vastaustyyppi: Veturiluokka.lisätiedot: Hunslet Engine Company perustettiin vuonna 1864 Hunsletissa, Leedsissä, Englannissa. Yhtiö valmisti höyrykäyttöisiä vaihtovetureita yli 100 vuoden ajan, ja nykyisin se valmistaa dieselmoottorisia vaihtovetureita. Vuodesta 2012 lähtien yritys on osa LH Groupia, jonka tytäryhtiö The Hunslet Steam Company ylläpitää ja valmistaa rakennettuja höyryvetureita.</w:t>
      </w:r>
    </w:p>
    <w:p>
      <w:r>
        <w:rPr>
          <w:b/>
        </w:rPr>
        <w:t xml:space="preserve">Tulos</w:t>
      </w:r>
    </w:p>
    <w:p>
      <w:r>
        <w:t xml:space="preserve">Minkä tyyppisiä vetureita [Hunslet Engine Company] valmistaa?</w:t>
      </w:r>
    </w:p>
    <w:p>
      <w:r>
        <w:rPr>
          <w:b/>
        </w:rPr>
        <w:t xml:space="preserve">Tulos</w:t>
      </w:r>
    </w:p>
    <w:p>
      <w:r>
        <w:t xml:space="preserve">[Hunslet Engine Company] rakentaa minkä luokan vetureita?</w:t>
      </w:r>
    </w:p>
    <w:p>
      <w:r>
        <w:rPr>
          <w:b/>
        </w:rPr>
        <w:t xml:space="preserve">Tulos</w:t>
      </w:r>
    </w:p>
    <w:p>
      <w:r>
        <w:t xml:space="preserve">[Hunslet Engine Company] on minkä veturiluokan rakentaja?</w:t>
      </w:r>
    </w:p>
    <w:p>
      <w:r>
        <w:rPr>
          <w:b/>
        </w:rPr>
        <w:t xml:space="preserve">Tulos</w:t>
      </w:r>
    </w:p>
    <w:p>
      <w:r>
        <w:t xml:space="preserve">Minkä luokan vetureita [Hunslet Engine Company] rakentaa?</w:t>
      </w:r>
    </w:p>
    <w:p>
      <w:r>
        <w:rPr>
          <w:b/>
        </w:rPr>
        <w:t xml:space="preserve">Tulos</w:t>
      </w:r>
    </w:p>
    <w:p>
      <w:r>
        <w:t xml:space="preserve">[Hunslet Engine Company] rakentaa minkä luokan vetureita?</w:t>
      </w:r>
    </w:p>
    <w:p>
      <w:r>
        <w:rPr>
          <w:b/>
        </w:rPr>
        <w:t xml:space="preserve">Tulos</w:t>
      </w:r>
    </w:p>
    <w:p>
      <w:r>
        <w:t xml:space="preserve">[Hunslet Engine Company] rakensi minkä veturiluokan?</w:t>
      </w:r>
    </w:p>
    <w:p>
      <w:r>
        <w:rPr>
          <w:b/>
        </w:rPr>
        <w:t xml:space="preserve">Tulos</w:t>
      </w:r>
    </w:p>
    <w:p>
      <w:r>
        <w:t xml:space="preserve">[Hunslet Engine Company] rakensi mitä veturityyppejä?</w:t>
      </w:r>
    </w:p>
    <w:p>
      <w:r>
        <w:rPr>
          <w:b/>
        </w:rPr>
        <w:t xml:space="preserve">Esimerkki 5.787</w:t>
      </w:r>
    </w:p>
    <w:p>
      <w:r>
        <w:t xml:space="preserve">alkuperäinen kysymys: What is the tropical cyclone category of [Beaufort force 9]?answer: tropical storm (jma), tropical storm (jtwc), category 1 tropical cyclone (bom)...answer type: Trooppisen syklonin luokka.</w:t>
      </w:r>
    </w:p>
    <w:p>
      <w:r>
        <w:rPr>
          <w:b/>
        </w:rPr>
        <w:t xml:space="preserve">Tulos</w:t>
      </w:r>
    </w:p>
    <w:p>
      <w:r>
        <w:t xml:space="preserve">[Beaufortin voima 9] on mikä trooppisen syklonin luokka?</w:t>
      </w:r>
    </w:p>
    <w:p>
      <w:r>
        <w:rPr>
          <w:b/>
        </w:rPr>
        <w:t xml:space="preserve">Tulos</w:t>
      </w:r>
    </w:p>
    <w:p>
      <w:r>
        <w:t xml:space="preserve">[Beaufortin voimakkuus 9] luokitellaan mihin trooppisen syklonin luokkaan?</w:t>
      </w:r>
    </w:p>
    <w:p>
      <w:r>
        <w:rPr>
          <w:b/>
        </w:rPr>
        <w:t xml:space="preserve">Tulos</w:t>
      </w:r>
    </w:p>
    <w:p>
      <w:r>
        <w:t xml:space="preserve">[Beaufortin voimakkuus 9] on mikä trooppisen syklonin luokka?</w:t>
      </w:r>
    </w:p>
    <w:p>
      <w:r>
        <w:rPr>
          <w:b/>
        </w:rPr>
        <w:t xml:space="preserve">Tulos</w:t>
      </w:r>
    </w:p>
    <w:p>
      <w:r>
        <w:t xml:space="preserve">nimeä trooppisen syklonin [Beaufortin voima 9] luokka.</w:t>
      </w:r>
    </w:p>
    <w:p>
      <w:r>
        <w:rPr>
          <w:b/>
        </w:rPr>
        <w:t xml:space="preserve">Tulos</w:t>
      </w:r>
    </w:p>
    <w:p>
      <w:r>
        <w:t xml:space="preserve">Kun trooppisen syklonin [Beaufortin voimakkuus 9] on [Beaufortin voimakkuus 9], mihin luokkaan sen katsotaan kuuluvan?</w:t>
      </w:r>
    </w:p>
    <w:p>
      <w:r>
        <w:rPr>
          <w:b/>
        </w:rPr>
        <w:t xml:space="preserve">Esimerkki 5.788</w:t>
      </w:r>
    </w:p>
    <w:p>
      <w:r>
        <w:t xml:space="preserve">alkuperäinen kysymys: Vastaus: Metodistinen teologinen seminaari, pääkampusVastaustyyppi: Metodistinen teologinen seminaari, pääkampusVastaustyyppi: Metodistinen teologinen seminaari, pääkampus: Kampus: Oppilaitoksen kampus.</w:t>
      </w:r>
    </w:p>
    <w:p>
      <w:r>
        <w:rPr>
          <w:b/>
        </w:rPr>
        <w:t xml:space="preserve">Tulos</w:t>
      </w:r>
    </w:p>
    <w:p>
      <w:r>
        <w:t xml:space="preserve">[Metodologinen teologinen seminaari] kuuluu minkä oppilaitoksen kampukseen?</w:t>
      </w:r>
    </w:p>
    <w:p>
      <w:r>
        <w:rPr>
          <w:b/>
        </w:rPr>
        <w:t xml:space="preserve">Tulos</w:t>
      </w:r>
    </w:p>
    <w:p>
      <w:r>
        <w:t xml:space="preserve">Oppilaitos [Metodistinen teologinen seminaari] kuuluu mihin kampukseen?</w:t>
      </w:r>
    </w:p>
    <w:p>
      <w:r>
        <w:rPr>
          <w:b/>
        </w:rPr>
        <w:t xml:space="preserve">Tulos</w:t>
      </w:r>
    </w:p>
    <w:p>
      <w:r>
        <w:t xml:space="preserve">Nimeä koulun kampus [Metodologinen teologinen seminaari].</w:t>
      </w:r>
    </w:p>
    <w:p>
      <w:r>
        <w:rPr>
          <w:b/>
        </w:rPr>
        <w:t xml:space="preserve">Tulos</w:t>
      </w:r>
    </w:p>
    <w:p>
      <w:r>
        <w:t xml:space="preserve">Millainen kampus on oppilaitoksella [metodologinen teologinen seminaari]?</w:t>
      </w:r>
    </w:p>
    <w:p>
      <w:r>
        <w:rPr>
          <w:b/>
        </w:rPr>
        <w:t xml:space="preserve">Tulos</w:t>
      </w:r>
    </w:p>
    <w:p>
      <w:r>
        <w:t xml:space="preserve">Millä kampuksella [Metodologisen teologisen seminaarin] kampuksella on?</w:t>
      </w:r>
    </w:p>
    <w:p>
      <w:r>
        <w:rPr>
          <w:b/>
        </w:rPr>
        <w:t xml:space="preserve">Esimerkki 5.789</w:t>
      </w:r>
    </w:p>
    <w:p>
      <w:r>
        <w:t xml:space="preserve">Alkuperäinen kysymys: Minkä lainauksen on lausunut [Fat Albert Jackson]?Vastaus: hei! hei! hei!Vastaustyyppi: Lainaus.</w:t>
      </w:r>
    </w:p>
    <w:p>
      <w:r>
        <w:rPr>
          <w:b/>
        </w:rPr>
        <w:t xml:space="preserve">Tulos</w:t>
      </w:r>
    </w:p>
    <w:p>
      <w:r>
        <w:t xml:space="preserve">[Mikä sitaatti?</w:t>
      </w:r>
    </w:p>
    <w:p>
      <w:r>
        <w:rPr>
          <w:b/>
        </w:rPr>
        <w:t xml:space="preserve">Tulos</w:t>
      </w:r>
    </w:p>
    <w:p>
      <w:r>
        <w:t xml:space="preserve">Mitä sitaattia [Fat Albert Jackson] käytti?</w:t>
      </w:r>
    </w:p>
    <w:p>
      <w:r>
        <w:rPr>
          <w:b/>
        </w:rPr>
        <w:t xml:space="preserve">Tulos</w:t>
      </w:r>
    </w:p>
    <w:p>
      <w:r>
        <w:t xml:space="preserve">[Fat Albert Jackson] tunnetaan mistä iskulauseesta?</w:t>
      </w:r>
    </w:p>
    <w:p>
      <w:r>
        <w:rPr>
          <w:b/>
        </w:rPr>
        <w:t xml:space="preserve">Tulos</w:t>
      </w:r>
    </w:p>
    <w:p>
      <w:r>
        <w:t xml:space="preserve">[Mikä sitaatti?</w:t>
      </w:r>
    </w:p>
    <w:p>
      <w:r>
        <w:rPr>
          <w:b/>
        </w:rPr>
        <w:t xml:space="preserve">Tulos</w:t>
      </w:r>
    </w:p>
    <w:p>
      <w:r>
        <w:t xml:space="preserve">[Fat Albert Jackson] puhui mitä lainausta?</w:t>
      </w:r>
    </w:p>
    <w:p>
      <w:r>
        <w:rPr>
          <w:b/>
        </w:rPr>
        <w:t xml:space="preserve">Esimerkki 5.790</w:t>
      </w:r>
    </w:p>
    <w:p>
      <w:r>
        <w:t xml:space="preserve">alkuperäinen kysymys: Vastaus: Huippu 2 huippu gondolivastaustyyppi: Mikä hiihtohissi palvelee [Whistler Blackcombin] hiihtoaluetta?Vastaus: Huippu 2 huippu gondolivastaustyyppi: Mikä hiihtohissi palvelee [Whistler Blackcombin] hiihtoaluetta? Lisätiedot: Hiihtohissi: Whistler Blackcomb on merkittävä hiihtokeskus, joka sijaitsee 125 km Vancouverista pohjoiseen Brittiläisessä Kolumbiassa, Kanadassa. Se on monilla mittareilla mitattuna Pohjois-Amerikan suurin hiihtokeskus; se on kooltaan 50 % suurempi kuin lähin kilpailijansa, sillä on suurin hissikapasiteetti ylämäkeen ja vuoteen 2009 asti sillä oli selvästi suurin pystysuora hiihtomatkan pituus. Whistler Blackcombissa on myös Peak 2 Peak -gondoli, jolla voi liikkua Whistler- ja Blackcomb-vuorten välillä huipulla; Peak 2 Peak pitää hallussaan maailman korkeimman ja pisimmän tukemattoman köysiradan ennätyksiä. Kaiken tämän kapasiteetin ansiosta Whistler Blackcomb on usein myös suosituin hiihtokeskus, jossa vierailee vuosittain yli 2 miljoonaa hiihtäjää. Whistler suunniteltiin alun perin vuoden 1968 talviolympialaisiin, mutta useat tapahtumat johtivat siihen, että tarjoukset peruttiin tai hävittiin muille kaupungeille. Lomakeskuksen rakentaminen aloitettiin tästä huolimatta, ja lomakeskus avattiin ensimmäisen kerran tammikuussa 1966. Lomakeskus laajeni laajasti 1980- ja 90-luvuilla, ja siitä tuli lähellä sijaitsevan Vancouverin uudistetun tarjouksen keskipiste. Vancouver/Whistler valittiin vuoden 2010 talviolympialaisten voittajaksi heinäkuussa 2003.</w:t>
      </w:r>
    </w:p>
    <w:p>
      <w:r>
        <w:rPr>
          <w:b/>
        </w:rPr>
        <w:t xml:space="preserve">Tulos</w:t>
      </w:r>
    </w:p>
    <w:p>
      <w:r>
        <w:t xml:space="preserve">Mikä on [Whistler Blackcombin] hiihtoaluetta palvelevan hissin nimi?</w:t>
      </w:r>
    </w:p>
    <w:p>
      <w:r>
        <w:rPr>
          <w:b/>
        </w:rPr>
        <w:t xml:space="preserve">Tulos</w:t>
      </w:r>
    </w:p>
    <w:p>
      <w:r>
        <w:t xml:space="preserve">Nimeä hiihtohissi, joka sijaitsee [Whistler Blackcombin] alueella.</w:t>
      </w:r>
    </w:p>
    <w:p>
      <w:r>
        <w:rPr>
          <w:b/>
        </w:rPr>
        <w:t xml:space="preserve">Tulos</w:t>
      </w:r>
    </w:p>
    <w:p>
      <w:r>
        <w:t xml:space="preserve">[Whistler Blackcomb] on minkä hiihtohissin alue?</w:t>
      </w:r>
    </w:p>
    <w:p>
      <w:r>
        <w:rPr>
          <w:b/>
        </w:rPr>
        <w:t xml:space="preserve">Tulos</w:t>
      </w:r>
    </w:p>
    <w:p>
      <w:r>
        <w:t xml:space="preserve">[Whistler Blackcombin] hiihtoaluetta palvelee mikä hiihtohissi?</w:t>
      </w:r>
    </w:p>
    <w:p>
      <w:r>
        <w:rPr>
          <w:b/>
        </w:rPr>
        <w:t xml:space="preserve">Tulos</w:t>
      </w:r>
    </w:p>
    <w:p>
      <w:r>
        <w:t xml:space="preserve">Millä hiihtohissillä [Whistler Blackcombin] hiihtoalueelle pääsee?</w:t>
      </w:r>
    </w:p>
    <w:p>
      <w:r>
        <w:rPr>
          <w:b/>
        </w:rPr>
        <w:t xml:space="preserve">Esimerkki 5.791</w:t>
      </w:r>
    </w:p>
    <w:p>
      <w:r>
        <w:t xml:space="preserve">alkuperäinen kysymys: Vastaus: prologanswer type: Ohjelmointikieli: Ohjelmointikieli: Planner on Carl Hewittin MIT:ssä suunnittelema ohjelmointikieli, joka julkaistiin ensimmäisen kerran vuonna 1969. Ensin toteutettiin osajoukkoja, kuten Micro-Planner ja Pico-Planner, ja sitten periaatteessa koko kieli toteutettiin Poplerina Julian Daviesin toimesta Edinburghin yliopistossa POP-2-ohjelmointikielellä. QA4:n, Conniverin, QLISP:n ja Etherin kaltaiset johdannaiset olivat 1970-luvulla tärkeitä keinoälytutkimuksen välineitä, jotka vaikuttivat KEE:n ja ART:n kaltaiseen kaupalliseen kehitykseen.</w:t>
      </w:r>
    </w:p>
    <w:p>
      <w:r>
        <w:rPr>
          <w:b/>
        </w:rPr>
        <w:t xml:space="preserve">Tulos</w:t>
      </w:r>
    </w:p>
    <w:p>
      <w:r>
        <w:t xml:space="preserve">[Planner] vaikuttaa mihin ohjelmointikieleen?</w:t>
      </w:r>
    </w:p>
    <w:p>
      <w:r>
        <w:rPr>
          <w:b/>
        </w:rPr>
        <w:t xml:space="preserve">Tulos</w:t>
      </w:r>
    </w:p>
    <w:p>
      <w:r>
        <w:t xml:space="preserve">[Planner] on vaikuttanut mihin ohjelmointikieleen?</w:t>
      </w:r>
    </w:p>
    <w:p>
      <w:r>
        <w:rPr>
          <w:b/>
        </w:rPr>
        <w:t xml:space="preserve">Tulos</w:t>
      </w:r>
    </w:p>
    <w:p>
      <w:r>
        <w:t xml:space="preserve">[Planner] vaikutti mihin ohjelmointikieleen?</w:t>
      </w:r>
    </w:p>
    <w:p>
      <w:r>
        <w:rPr>
          <w:b/>
        </w:rPr>
        <w:t xml:space="preserve">Tulos</w:t>
      </w:r>
    </w:p>
    <w:p>
      <w:r>
        <w:t xml:space="preserve">[Planner] vaikutti mihin ohjelmointikieleen?</w:t>
      </w:r>
    </w:p>
    <w:p>
      <w:r>
        <w:rPr>
          <w:b/>
        </w:rPr>
        <w:t xml:space="preserve">Tulos</w:t>
      </w:r>
    </w:p>
    <w:p>
      <w:r>
        <w:t xml:space="preserve">[Planner] vaikuttaa mihin ohjelmointikieleen?</w:t>
      </w:r>
    </w:p>
    <w:p>
      <w:r>
        <w:rPr>
          <w:b/>
        </w:rPr>
        <w:t xml:space="preserve">Esimerkki 5.792</w:t>
      </w:r>
    </w:p>
    <w:p>
      <w:r>
        <w:t xml:space="preserve">Alkuperäinen kysymys: Mitkä albumit [Genjini EP] on julkaissut uudelleen?Vastaus: Genjini EPVastaustyyppi: Genjini Genin Genin albumi: Musiikkialbumi: Genjini Genin Genin albumi</w:t>
      </w:r>
    </w:p>
    <w:p>
      <w:r>
        <w:rPr>
          <w:b/>
        </w:rPr>
        <w:t xml:space="preserve">Tulos</w:t>
      </w:r>
    </w:p>
    <w:p>
      <w:r>
        <w:t xml:space="preserve">Mikä on [Genjini EP:n] julkaisemien albumien luettelo?</w:t>
      </w:r>
    </w:p>
    <w:p>
      <w:r>
        <w:rPr>
          <w:b/>
        </w:rPr>
        <w:t xml:space="preserve">Tulos</w:t>
      </w:r>
    </w:p>
    <w:p>
      <w:r>
        <w:t xml:space="preserve">mitkä albumit sisältävät [Genjini EP] relased?</w:t>
      </w:r>
    </w:p>
    <w:p>
      <w:r>
        <w:rPr>
          <w:b/>
        </w:rPr>
        <w:t xml:space="preserve">Tulos</w:t>
      </w:r>
    </w:p>
    <w:p>
      <w:r>
        <w:t xml:space="preserve">Mitä albumeita [Genjini EP] on julkaissut?</w:t>
      </w:r>
    </w:p>
    <w:p>
      <w:r>
        <w:rPr>
          <w:b/>
        </w:rPr>
        <w:t xml:space="preserve">Tulos</w:t>
      </w:r>
    </w:p>
    <w:p>
      <w:r>
        <w:t xml:space="preserve">[Genjini EP] on julkaissut mitä albumeita?</w:t>
      </w:r>
    </w:p>
    <w:p>
      <w:r>
        <w:rPr>
          <w:b/>
        </w:rPr>
        <w:t xml:space="preserve">Tulos</w:t>
      </w:r>
    </w:p>
    <w:p>
      <w:r>
        <w:t xml:space="preserve">Nimeä albumit ovat [Genjini EP] relased?</w:t>
      </w:r>
    </w:p>
    <w:p>
      <w:r>
        <w:rPr>
          <w:b/>
        </w:rPr>
        <w:t xml:space="preserve">Esimerkki 5.793</w:t>
      </w:r>
    </w:p>
    <w:p>
      <w:r>
        <w:t xml:space="preserve">alkuperäinen kysymys: Vastaus: Missä oppilaitoksessa on radioasema [Frequence Banane]?Vastaus: Missä oppilaitoksessa on radioasema [Frequence Banane]? √âcole polytechnique f√©d√©©rale de lausanneanswer type: Oppilaitoksen tyyppi: Oppilaitos.</w:t>
      </w:r>
    </w:p>
    <w:p>
      <w:r>
        <w:rPr>
          <w:b/>
        </w:rPr>
        <w:t xml:space="preserve">Tulos</w:t>
      </w:r>
    </w:p>
    <w:p>
      <w:r>
        <w:t xml:space="preserve">[Frequence Banane] on radioasema, joka on yhteydessä mihin oppilaitokseen?</w:t>
      </w:r>
    </w:p>
    <w:p>
      <w:r>
        <w:rPr>
          <w:b/>
        </w:rPr>
        <w:t xml:space="preserve">Tulos</w:t>
      </w:r>
    </w:p>
    <w:p>
      <w:r>
        <w:t xml:space="preserve">Minkä oppilaitoksen radioasema on [Frequence Banane]?</w:t>
      </w:r>
    </w:p>
    <w:p>
      <w:r>
        <w:rPr>
          <w:b/>
        </w:rPr>
        <w:t xml:space="preserve">Tulos</w:t>
      </w:r>
    </w:p>
    <w:p>
      <w:r>
        <w:t xml:space="preserve">Missä koulussa on radioasema [Frequence Banane]?</w:t>
      </w:r>
    </w:p>
    <w:p>
      <w:r>
        <w:rPr>
          <w:b/>
        </w:rPr>
        <w:t xml:space="preserve">Tulos</w:t>
      </w:r>
    </w:p>
    <w:p>
      <w:r>
        <w:t xml:space="preserve">Missä koulussa on radioasema [Frequence Banane]?</w:t>
      </w:r>
    </w:p>
    <w:p>
      <w:r>
        <w:rPr>
          <w:b/>
        </w:rPr>
        <w:t xml:space="preserve">Tulos</w:t>
      </w:r>
    </w:p>
    <w:p>
      <w:r>
        <w:t xml:space="preserve">[Frequence Banane] on minkä oppilaitoksen radioasema?</w:t>
      </w:r>
    </w:p>
    <w:p>
      <w:r>
        <w:rPr>
          <w:b/>
        </w:rPr>
        <w:t xml:space="preserve">Esimerkki 5.794</w:t>
      </w:r>
    </w:p>
    <w:p>
      <w:r>
        <w:t xml:space="preserve">alkuperäinen kysymys: Vastaus: Niklas Sundin, Mikael Stanne, Anders Frid√©nVastaustyyppi: Mikael Stanne, Niklas Sundin, Anders Frid√©nVastaustyyppi: Mikael Stanne, Anders Frid√©n: Sanoittaja.</w:t>
      </w:r>
    </w:p>
    <w:p>
      <w:r>
        <w:rPr>
          <w:b/>
        </w:rPr>
        <w:t xml:space="preserve">Tulos</w:t>
      </w:r>
    </w:p>
    <w:p>
      <w:r>
        <w:t xml:space="preserve">Kuka kirjoitti [Behind Space]?</w:t>
      </w:r>
    </w:p>
    <w:p>
      <w:r>
        <w:rPr>
          <w:b/>
        </w:rPr>
        <w:t xml:space="preserve">Tulos</w:t>
      </w:r>
    </w:p>
    <w:p>
      <w:r>
        <w:t xml:space="preserve">[Behind Space] kirjoitti kuka?</w:t>
      </w:r>
    </w:p>
    <w:p>
      <w:r>
        <w:rPr>
          <w:b/>
        </w:rPr>
        <w:t xml:space="preserve">Tulos</w:t>
      </w:r>
    </w:p>
    <w:p>
      <w:r>
        <w:t xml:space="preserve">[Behind Space] oli sävellys, jonka kirjoittivat ketkä sanoittajat?</w:t>
      </w:r>
    </w:p>
    <w:p>
      <w:r>
        <w:rPr>
          <w:b/>
        </w:rPr>
        <w:t xml:space="preserve">Tulos</w:t>
      </w:r>
    </w:p>
    <w:p>
      <w:r>
        <w:t xml:space="preserve">Kuka oli sanoittaja, joka kirjoitti [Behind Space]?</w:t>
      </w:r>
    </w:p>
    <w:p>
      <w:r>
        <w:rPr>
          <w:b/>
        </w:rPr>
        <w:t xml:space="preserve">Tulos</w:t>
      </w:r>
    </w:p>
    <w:p>
      <w:r>
        <w:t xml:space="preserve">[Behind Space] on kirjoittanut mikä sanoittaja?</w:t>
      </w:r>
    </w:p>
    <w:p>
      <w:r>
        <w:rPr>
          <w:b/>
        </w:rPr>
        <w:t xml:space="preserve">Esimerkki 5.795</w:t>
      </w:r>
    </w:p>
    <w:p>
      <w:r>
        <w:t xml:space="preserve">alkuperäinen kysymys: Vastaus: helvettiin, pandemoniumvastaustyyppi: Mikä on moniosainen TV-jakso TV-ohjelmasta [The Unit]?vastaus: helvettiin, pandemoniumvastaustyyppi: Mikä on moniosainen TV-jakso TV-ohjelmasta [The Unit]?vastaus: mikä on moniosainen TV-jakso? TV-jakso: Moniosainen TV-jakso.lisätiedot: The Unit on yhdysvaltalainen toimintadraama-televisiosarja, joka keskittyy huippusalaiseen sotilasyksikköön, joka on mallinnettu Yhdysvaltain armeijan oikean elämän erikoisoperaatioyksikön mukaan, joka tunnetaan yleisesti nimellä Delta Force. Sarja esitettiin alun perin CBS-kanavalla 7. maaliskuuta 2006-10. toukokuuta 2009 ennen kuin se lopetettiin.</w:t>
      </w:r>
    </w:p>
    <w:p>
      <w:r>
        <w:rPr>
          <w:b/>
        </w:rPr>
        <w:t xml:space="preserve">Tulos</w:t>
      </w:r>
    </w:p>
    <w:p>
      <w:r>
        <w:t xml:space="preserve">Mikä on [The Unit] -nimisen tv-sarjan moniosaisen jakson nimi?</w:t>
      </w:r>
    </w:p>
    <w:p>
      <w:r>
        <w:rPr>
          <w:b/>
        </w:rPr>
        <w:t xml:space="preserve">Tulos</w:t>
      </w:r>
    </w:p>
    <w:p>
      <w:r>
        <w:t xml:space="preserve">Minkä moniosaisen tv-ohjelman [The Unit] jakso on?</w:t>
      </w:r>
    </w:p>
    <w:p>
      <w:r>
        <w:rPr>
          <w:b/>
        </w:rPr>
        <w:t xml:space="preserve">Tulos</w:t>
      </w:r>
    </w:p>
    <w:p>
      <w:r>
        <w:t xml:space="preserve">Mikä sarjan [The Unit] jakso on moniosainen?</w:t>
      </w:r>
    </w:p>
    <w:p>
      <w:r>
        <w:rPr>
          <w:b/>
        </w:rPr>
        <w:t xml:space="preserve">Tulos</w:t>
      </w:r>
    </w:p>
    <w:p>
      <w:r>
        <w:t xml:space="preserve">Mikä on sarjan [The Unit] moniosaisen jakson nimi?</w:t>
      </w:r>
    </w:p>
    <w:p>
      <w:r>
        <w:rPr>
          <w:b/>
        </w:rPr>
        <w:t xml:space="preserve">Tulos</w:t>
      </w:r>
    </w:p>
    <w:p>
      <w:r>
        <w:t xml:space="preserve">Mikä on TV-ohjelman [The Unit] moniosaisen TV-jakson nimi?</w:t>
      </w:r>
    </w:p>
    <w:p>
      <w:r>
        <w:rPr>
          <w:b/>
        </w:rPr>
        <w:t xml:space="preserve">Esimerkki 5.796</w:t>
      </w:r>
    </w:p>
    <w:p>
      <w:r>
        <w:t xml:space="preserve">alkuperäinen kysymys: Vastaus: gm w platformVastaustyyppi: Mikä on [Pontiac Grand Prix kuudennen sukupolven] alustan tyyppi: Gm w platformVastaustyyppi: Mikä on [Pontiac Grand Prix kuudennen sukupolven] alustan tyyppi? Platform: Alusta.</w:t>
      </w:r>
    </w:p>
    <w:p>
      <w:r>
        <w:rPr>
          <w:b/>
        </w:rPr>
        <w:t xml:space="preserve">Tulos</w:t>
      </w:r>
    </w:p>
    <w:p>
      <w:r>
        <w:t xml:space="preserve">[Kuudennen sukupolven Pontiac Grand Prix] on mikä alusta?</w:t>
      </w:r>
    </w:p>
    <w:p>
      <w:r>
        <w:rPr>
          <w:b/>
        </w:rPr>
        <w:t xml:space="preserve">Tulos</w:t>
      </w:r>
    </w:p>
    <w:p>
      <w:r>
        <w:t xml:space="preserve">[Kuudennen sukupolven Pontiac Grand Prix] on miltä alustalta?</w:t>
      </w:r>
    </w:p>
    <w:p>
      <w:r>
        <w:rPr>
          <w:b/>
        </w:rPr>
        <w:t xml:space="preserve">Tulos</w:t>
      </w:r>
    </w:p>
    <w:p>
      <w:r>
        <w:t xml:space="preserve">[Kuudennen sukupolven Pontiac Grand Prix] käyttää mitä alustaa?</w:t>
      </w:r>
    </w:p>
    <w:p>
      <w:r>
        <w:rPr>
          <w:b/>
        </w:rPr>
        <w:t xml:space="preserve">Tulos</w:t>
      </w:r>
    </w:p>
    <w:p>
      <w:r>
        <w:t xml:space="preserve">[Kuudennen sukupolven Pontiac Grand Prix] on millä alustalla?</w:t>
      </w:r>
    </w:p>
    <w:p>
      <w:r>
        <w:rPr>
          <w:b/>
        </w:rPr>
        <w:t xml:space="preserve">Tulos</w:t>
      </w:r>
    </w:p>
    <w:p>
      <w:r>
        <w:t xml:space="preserve">[Kuudennen sukupolven Pontiac Grand Prix] tapahtuu millä alustalla?</w:t>
      </w:r>
    </w:p>
    <w:p>
      <w:r>
        <w:rPr>
          <w:b/>
        </w:rPr>
        <w:t xml:space="preserve">Esimerkki 5.797</w:t>
      </w:r>
    </w:p>
    <w:p>
      <w:r>
        <w:t xml:space="preserve">alkuperäinen kysymys: Vastaus: IntelVastaustyyppi: Mikä prosessorivalmistaja valmisti [Intel 8088]?Vastaus: IntelVastaustyyppi: Intel 8088: Processor Manufacturer.auxiliary information: Intel 8088 -mikroprosessori on Intel 8086:n muunnos. Se esiteltiin 1. heinäkuuta 1979, ja 8088:ssa oli 8-bittinen ulkoinen tietoväylä 8086:n 16-bittisen väylän sijaan. 16-bittiset rekisterit ja yhden megatavun osoitealue olivat kuitenkin ennallaan. Itse asiassa Intelin dokumentaation mukaan 8086:ssa ja 8088:ssa on sama suoritusyksikkö, ainoastaan väyläliitäntäyksikkö on erilainen. Alkuperäinen IBM PC perustui 8088:aan.</w:t>
      </w:r>
    </w:p>
    <w:p>
      <w:r>
        <w:rPr>
          <w:b/>
        </w:rPr>
        <w:t xml:space="preserve">Tulos</w:t>
      </w:r>
    </w:p>
    <w:p>
      <w:r>
        <w:t xml:space="preserve">Nimeä prosessorivalmistaja, joka on valmistanut [Intel 8088].</w:t>
      </w:r>
    </w:p>
    <w:p>
      <w:r>
        <w:rPr>
          <w:b/>
        </w:rPr>
        <w:t xml:space="preserve">Tulos</w:t>
      </w:r>
    </w:p>
    <w:p>
      <w:r>
        <w:t xml:space="preserve">Minkä prosessorivalmistajan valmistama [Intel 8088] on [Intel 8088].</w:t>
      </w:r>
    </w:p>
    <w:p>
      <w:r>
        <w:rPr>
          <w:b/>
        </w:rPr>
        <w:t xml:space="preserve">Tulos</w:t>
      </w:r>
    </w:p>
    <w:p>
      <w:r>
        <w:t xml:space="preserve">Mikä prosessorivalmistaja valmisti [Intel 8088]?</w:t>
      </w:r>
    </w:p>
    <w:p>
      <w:r>
        <w:rPr>
          <w:b/>
        </w:rPr>
        <w:t xml:space="preserve">Tulos</w:t>
      </w:r>
    </w:p>
    <w:p>
      <w:r>
        <w:t xml:space="preserve">Mikä prosessorivalmistaja valmisti [Intel 8088]?</w:t>
      </w:r>
    </w:p>
    <w:p>
      <w:r>
        <w:rPr>
          <w:b/>
        </w:rPr>
        <w:t xml:space="preserve">Tulos</w:t>
      </w:r>
    </w:p>
    <w:p>
      <w:r>
        <w:t xml:space="preserve">Mikä prosessorivalmistaja valmistaa [Intel 8088]?</w:t>
      </w:r>
    </w:p>
    <w:p>
      <w:r>
        <w:rPr>
          <w:b/>
        </w:rPr>
        <w:t xml:space="preserve">Esimerkki 5.798</w:t>
      </w:r>
    </w:p>
    <w:p>
      <w:r>
        <w:t xml:space="preserve">Alkuperäinen kysymys: Missä tv-ohjelmassa on toistuvia jaksoja [Childrens Hospital (web-sarja)]?Vastaus: Childrens HospitalVastaustyyppi: TV-ohjelma.</w:t>
      </w:r>
    </w:p>
    <w:p>
      <w:r>
        <w:rPr>
          <w:b/>
        </w:rPr>
        <w:t xml:space="preserve">Tulos</w:t>
      </w:r>
    </w:p>
    <w:p>
      <w:r>
        <w:t xml:space="preserve">[Childrens Hospital (web-sarja)] on toistuva osa mitä tv-ohjelmaa?</w:t>
      </w:r>
    </w:p>
    <w:p>
      <w:r>
        <w:rPr>
          <w:b/>
        </w:rPr>
        <w:t xml:space="preserve">Tulos</w:t>
      </w:r>
    </w:p>
    <w:p>
      <w:r>
        <w:t xml:space="preserve">[Childrens Hospital (verkkosarja)] on toistuva osa mitä TV-ohjelmaa?</w:t>
      </w:r>
    </w:p>
    <w:p>
      <w:r>
        <w:rPr>
          <w:b/>
        </w:rPr>
        <w:t xml:space="preserve">Tulos</w:t>
      </w:r>
    </w:p>
    <w:p>
      <w:r>
        <w:t xml:space="preserve">[Childrens Hospital (web-sarja)] on jakso, joka koostuu minkä televisio-ohjelman segmenteistä?</w:t>
      </w:r>
    </w:p>
    <w:p>
      <w:r>
        <w:rPr>
          <w:b/>
        </w:rPr>
        <w:t xml:space="preserve">Tulos</w:t>
      </w:r>
    </w:p>
    <w:p>
      <w:r>
        <w:t xml:space="preserve">Missä tv-ohjelmassa [Childrens Hospitalin (verkkosarja)] toistuvat jaksot näkyvät?</w:t>
      </w:r>
    </w:p>
    <w:p>
      <w:r>
        <w:rPr>
          <w:b/>
        </w:rPr>
        <w:t xml:space="preserve">Tulos</w:t>
      </w:r>
    </w:p>
    <w:p>
      <w:r>
        <w:t xml:space="preserve">Missä TV-ohjelmassa [Childrens Hospital (verkkosarja)] toistuvat jaksot esiintyvät?</w:t>
      </w:r>
    </w:p>
    <w:p>
      <w:r>
        <w:rPr>
          <w:b/>
        </w:rPr>
        <w:t xml:space="preserve">Esimerkki 5.799</w:t>
      </w:r>
    </w:p>
    <w:p>
      <w:r>
        <w:t xml:space="preserve">alkuperäinen kysymys: Vastaus: Matemaattiset taulukotVastaustyyppi: Mikä on [Matemaattiset taulukot -hankkeen] painopiste?vastaus: Matemaattiset taulukotVastaustyyppi: Mikä on [Matemaattiset taulukot -hankkeen] painopiste? Lisätiedot: Matemaattiset taulukot -hanke oli yksi suurimmista ja kehittyneimmistä tietojenkäsittelyorganisaatioista, joka toimi ennen digitaalisen elektronisen tietokoneen keksimistä. Se alkoi vuonna 1938 Works Progress Administrationin hankkeena ja työllisti 450 työttömäksi jäänyttä virkailijaa taulukoimaan korkeampia matemaattisia funktioita, kuten eksponenttifunktioita, logaritmeja ja trigonometrisia funktioita. Nämä taulukot täyttivät lopulta 28 nidettä, jotka Columbia University Press julkaisi. Ryhmää johti joukko matemaatikkoja ja fyysikkoja, joista useimmat eivät olleet löytäneet ammattimaista työtä laman aikana. Matemaattisena johtajana toimi Gertrude Blanch, joka oli juuri valmistunut matematiikan tohtoriksi Cornellin yliopistosta. Hän ei ollut löytänyt työpaikkaa yliopistosta ja työskenteli valokuvausyrityksessä ennen kuin liittyi hankkeeseen. Hallinnollinen johtaja oli Arnold Lowan, joka oli suorittanut fysiikan tutkinnon Columbian yliopistossa ja viettänyt vuoden Institute for Advanced Study -instituutissa Princetonin yliopistossa ennen kuin hän palasi New Yorkiin ilman työtä.</w:t>
      </w:r>
    </w:p>
    <w:p>
      <w:r>
        <w:rPr>
          <w:b/>
        </w:rPr>
        <w:t xml:space="preserve">Tulos</w:t>
      </w:r>
    </w:p>
    <w:p>
      <w:r>
        <w:t xml:space="preserve">Mikä on [Matemaattiset taulukot -hankkeen] pääpaino?</w:t>
      </w:r>
    </w:p>
    <w:p>
      <w:r>
        <w:rPr>
          <w:b/>
        </w:rPr>
        <w:t xml:space="preserve">Tulos</w:t>
      </w:r>
    </w:p>
    <w:p>
      <w:r>
        <w:t xml:space="preserve">Mikä on [Matemaattiset taulukot -hankkeen] painopiste?</w:t>
      </w:r>
    </w:p>
    <w:p>
      <w:r>
        <w:rPr>
          <w:b/>
        </w:rPr>
        <w:t xml:space="preserve">Tulos</w:t>
      </w:r>
    </w:p>
    <w:p>
      <w:r>
        <w:t xml:space="preserve">Mikä on [Matemaattisia taulukoita koskeva hanke] -nimisen hankkeen pääpaino?</w:t>
      </w:r>
    </w:p>
    <w:p>
      <w:r>
        <w:rPr>
          <w:b/>
        </w:rPr>
        <w:t xml:space="preserve">Tulos</w:t>
      </w:r>
    </w:p>
    <w:p>
      <w:r>
        <w:t xml:space="preserve">[Matemaattiset taulukot -projekti] luo millaisen projektin painopisteen?</w:t>
      </w:r>
    </w:p>
    <w:p>
      <w:r>
        <w:rPr>
          <w:b/>
        </w:rPr>
        <w:t xml:space="preserve">Tulos</w:t>
      </w:r>
    </w:p>
    <w:p>
      <w:r>
        <w:t xml:space="preserve">[Matemaattiset taulukot -hanke] on keskittynyt mihin hankkeeseen?</w:t>
      </w:r>
    </w:p>
    <w:p>
      <w:r>
        <w:rPr>
          <w:b/>
        </w:rPr>
        <w:t xml:space="preserve">Esimerkki 5.800</w:t>
      </w:r>
    </w:p>
    <w:p>
      <w:r>
        <w:t xml:space="preserve">alkuperäinen kysymys: Vastaus: Elämämme kudos, siellä minun mielestäni...vastaustyyppi...Vastaus: Minkä musiikillisen albumin julkaisutyyppi on [Single]?Vastaus: Elämämme kudos...: Lisätiedot: Musiikkialbumi: Musiikissa single tai levysingle on julkaisutyyppi, joka on tyypillisesti kappaleen tallennus, jossa on vähemmän kappaleita kuin LP-levyllä tai albumilla. Tämä voidaan julkaista yleisölle myytäväksi useissa eri formaateissa. Useimmiten single on kappale, joka julkaistaan erillään albumista, vaikka se yleensä esiintyy myös albumilla. Tyypillisesti nämä ovat albumeilta erikseen julkaistavia kappaleita, jotka on tarkoitettu myynninedistämistarkoituksiin, kuten digitaaliseen lataukseen tai kaupalliseen radiosoittoon, ja niiden odotetaan olevan suosituimpia. Muissa tapauksissa singlenä julkaistu äänite ei välttämättä ilmesty albumilla. Koska digitaalinen lataaminen ja äänen suoratoisto ovat yleistyneet, on usein mahdollista, että jokainen albumin kappale on saatavilla myös erikseen. Albumin single-käsite on kuitenkin säilynyt, sillä sillä se tarkoittaa albumikokoelman voimakkaammin mainostetun tai suositumman kappaleen tunnistamista.</w:t>
      </w:r>
    </w:p>
    <w:p>
      <w:r>
        <w:rPr>
          <w:b/>
        </w:rPr>
        <w:t xml:space="preserve">Tulos</w:t>
      </w:r>
    </w:p>
    <w:p>
      <w:r>
        <w:t xml:space="preserve">Mikä levy julkaistiin [Single]?</w:t>
      </w:r>
    </w:p>
    <w:p>
      <w:r>
        <w:rPr>
          <w:b/>
        </w:rPr>
        <w:t xml:space="preserve">Tulos</w:t>
      </w:r>
    </w:p>
    <w:p>
      <w:r>
        <w:t xml:space="preserve">Nimeä musiikkialbumi, jonka julkaisutyyppi on [Single].</w:t>
      </w:r>
    </w:p>
    <w:p>
      <w:r>
        <w:rPr>
          <w:b/>
        </w:rPr>
        <w:t xml:space="preserve">Tulos</w:t>
      </w:r>
    </w:p>
    <w:p>
      <w:r>
        <w:t xml:space="preserve">Minkä musiikkialbumin julkaisutyyppi on [Single]?</w:t>
      </w:r>
    </w:p>
    <w:p>
      <w:r>
        <w:rPr>
          <w:b/>
        </w:rPr>
        <w:t xml:space="preserve">Tulos</w:t>
      </w:r>
    </w:p>
    <w:p>
      <w:r>
        <w:t xml:space="preserve">Julkaisutyyppi [Single] sisältyy mihin musiikkialbumiin?</w:t>
      </w:r>
    </w:p>
    <w:p>
      <w:r>
        <w:rPr>
          <w:b/>
        </w:rPr>
        <w:t xml:space="preserve">Tulos</w:t>
      </w:r>
    </w:p>
    <w:p>
      <w:r>
        <w:t xml:space="preserve">Musiikkialbumilla on julkaisu minkä tyyppinen [Single]?</w:t>
      </w:r>
    </w:p>
    <w:p>
      <w:r>
        <w:rPr>
          <w:b/>
        </w:rPr>
        <w:t xml:space="preserve">Esimerkki 5.801</w:t>
      </w:r>
    </w:p>
    <w:p>
      <w:r>
        <w:t xml:space="preserve">alkuperäinen kysymys: Vastaus: Läntinen divisioonaVastaustyyppi: Missä jääkiekkosarjassa [Calgary Cowboys] on yksi joukkueista?Vastaus: Läntinen divisioonaVastaustyyppi: Calgary Cowboys on yksi joukkueista: Jääkiekkosarja.lisätiedot: Läntinen divisioona: Calgary Cowboys oli jääkiekkojoukkue, joka pelasi kaksi kautta World Hockey Associationissa vuosina 1975'Äì1977. Cowboys pelasi Calgaryn Stampede Corralissa. Pelisarja perustettiin vuonna 1972 nimellä Miami Screaming Eagles, vaikka se ei koskaan pelannut peliä Miamissa. Joukkue toimi Philadelphiassa ja Vancouverissa ja tunnettiin molemmilla markkinoilla nimellä Blazers, ennen kuin se muutti Calgaryyn. Joukkue lopetti toimintansa vuonna 1977.</w:t>
      </w:r>
    </w:p>
    <w:p>
      <w:r>
        <w:rPr>
          <w:b/>
        </w:rPr>
        <w:t xml:space="preserve">Tulos</w:t>
      </w:r>
    </w:p>
    <w:p>
      <w:r>
        <w:t xml:space="preserve">[Calgary Cowboys] on minkä jääkiekkosarjan joukkue?</w:t>
      </w:r>
    </w:p>
    <w:p>
      <w:r>
        <w:rPr>
          <w:b/>
        </w:rPr>
        <w:t xml:space="preserve">Tulos</w:t>
      </w:r>
    </w:p>
    <w:p>
      <w:r>
        <w:t xml:space="preserve">Missä divisioonassa [Calgary Cowboys] pelaa jääkiekkoa?</w:t>
      </w:r>
    </w:p>
    <w:p>
      <w:r>
        <w:rPr>
          <w:b/>
        </w:rPr>
        <w:t xml:space="preserve">Tulos</w:t>
      </w:r>
    </w:p>
    <w:p>
      <w:r>
        <w:t xml:space="preserve">Mihin jääkiekkosarjaan [Calgary Cowboys] kuuluu?</w:t>
      </w:r>
    </w:p>
    <w:p>
      <w:r>
        <w:rPr>
          <w:b/>
        </w:rPr>
        <w:t xml:space="preserve">Tulos</w:t>
      </w:r>
    </w:p>
    <w:p>
      <w:r>
        <w:t xml:space="preserve">Jääkiekkosarjassa oli [Calgary Cowboys] yhtenä joukkueena?</w:t>
      </w:r>
    </w:p>
    <w:p>
      <w:r>
        <w:rPr>
          <w:b/>
        </w:rPr>
        <w:t xml:space="preserve">Tulos</w:t>
      </w:r>
    </w:p>
    <w:p>
      <w:r>
        <w:t xml:space="preserve">Mihin jääkiekkosarjaan [Calgary Cowboys] kuuluu?</w:t>
      </w:r>
    </w:p>
    <w:p>
      <w:r>
        <w:rPr>
          <w:b/>
        </w:rPr>
        <w:t xml:space="preserve">Esimerkki 5.802</w:t>
      </w:r>
    </w:p>
    <w:p>
      <w:r>
        <w:t xml:space="preserve">alkuperäinen kysymys: Louisiana Battery Light Artillery]?Vastaus: LouisianaVastaustyyppi: Vastauksen tyyppi: Louisianan vastauksen tyyppi: Mikä on sotilasyksikön [3rd Louisiana Battery Light Artillery] alkuperäpaikka? Laji: Sotilasyksikkö Alkuperäpaikka.</w:t>
      </w:r>
    </w:p>
    <w:p>
      <w:r>
        <w:rPr>
          <w:b/>
        </w:rPr>
        <w:t xml:space="preserve">Tulos</w:t>
      </w:r>
    </w:p>
    <w:p>
      <w:r>
        <w:t xml:space="preserve">Missä on sotilasyksikön [3. Louisianan kevyen tykistön patteristo] alkuperäpaikka?</w:t>
      </w:r>
    </w:p>
    <w:p>
      <w:r>
        <w:rPr>
          <w:b/>
        </w:rPr>
        <w:t xml:space="preserve">Tulos</w:t>
      </w:r>
    </w:p>
    <w:p>
      <w:r>
        <w:t xml:space="preserve">Mistä [3. Louisianan kevyen tykistön patteriston] sotilasyksikkö on peräisin?</w:t>
      </w:r>
    </w:p>
    <w:p>
      <w:r>
        <w:rPr>
          <w:b/>
        </w:rPr>
        <w:t xml:space="preserve">Tulos</w:t>
      </w:r>
    </w:p>
    <w:p>
      <w:r>
        <w:t xml:space="preserve">Minkä sotilasyksikön [3. Louisianan kevyen tykistön patteriston] kotipaikka on?</w:t>
      </w:r>
    </w:p>
    <w:p>
      <w:r>
        <w:rPr>
          <w:b/>
        </w:rPr>
        <w:t xml:space="preserve">Tulos</w:t>
      </w:r>
    </w:p>
    <w:p>
      <w:r>
        <w:t xml:space="preserve">Sotilasyksikkö [3. Louisianan kevyen tykistön patteristo] on mistä?</w:t>
      </w:r>
    </w:p>
    <w:p>
      <w:r>
        <w:rPr>
          <w:b/>
        </w:rPr>
        <w:t xml:space="preserve">Tulos</w:t>
      </w:r>
    </w:p>
    <w:p>
      <w:r>
        <w:t xml:space="preserve">Sotilasyksikkö [3. Louisianan kevyen tykistön patteristo] on peräisin mistä?</w:t>
      </w:r>
    </w:p>
    <w:p>
      <w:r>
        <w:rPr>
          <w:b/>
        </w:rPr>
        <w:t xml:space="preserve">Esimerkki 5.803</w:t>
      </w:r>
    </w:p>
    <w:p>
      <w:r>
        <w:t xml:space="preserve">alkuperäinen kysymys: Vastaus: Kansainvälinen mittayksikköjärjestelmäVastaustyyppi: Missä mittajärjestelmässä [Becquerel] on radioaktiivisuuden yksikkö?Vastaus: Kansainvälinen mittayksikköjärjestelmäVastaustyyppi: Kansainvälinen mittayksikköjärjestelmä: Aineiston tyyppi: Mittausjärjestelmä.aputiedot: Becquerel on SI:n johdettu radioaktiivisuuden yksikkö. Yksi Bq määritellään sellaisen radioaktiivisen ainemäärän aktiivisuudeksi, jossa yksi ydin hajoaa sekunnissa. Bq-yksikkö vastaa siis käänteissekuntia, s'àí1. Becquerel on nimetty Henri Becquerelin mukaan, joka jakoi Nobelin palkinnon Pierre Curien ja Marie Curien kanssa vuonna 1903 radioaktiivisuuden löytämisestä.</w:t>
      </w:r>
    </w:p>
    <w:p>
      <w:r>
        <w:rPr>
          <w:b/>
        </w:rPr>
        <w:t xml:space="preserve">Tulos</w:t>
      </w:r>
    </w:p>
    <w:p>
      <w:r>
        <w:t xml:space="preserve">[Becquerel] on radioaktiivisuusyksikkö, joka kuuluu mihin mittausjärjestelmään?</w:t>
      </w:r>
    </w:p>
    <w:p>
      <w:r>
        <w:rPr>
          <w:b/>
        </w:rPr>
        <w:t xml:space="preserve">Tulos</w:t>
      </w:r>
    </w:p>
    <w:p>
      <w:r>
        <w:t xml:space="preserve">[Becquerel] on radioaktiivisuuden yksikkö minkä mittausjärjestelmän mukaan?</w:t>
      </w:r>
    </w:p>
    <w:p>
      <w:r>
        <w:rPr>
          <w:b/>
        </w:rPr>
        <w:t xml:space="preserve">Tulos</w:t>
      </w:r>
    </w:p>
    <w:p>
      <w:r>
        <w:t xml:space="preserve">Nimeä mittausjärjestelmä [Becquerel] on lukuaktiivisuusyksikkö.</w:t>
      </w:r>
    </w:p>
    <w:p>
      <w:r>
        <w:rPr>
          <w:b/>
        </w:rPr>
        <w:t xml:space="preserve">Tulos</w:t>
      </w:r>
    </w:p>
    <w:p>
      <w:r>
        <w:t xml:space="preserve">Missä mittausjärjestelmässä radioaktiivisuuden yksikkönä käytetään [Becquerel]?</w:t>
      </w:r>
    </w:p>
    <w:p>
      <w:r>
        <w:rPr>
          <w:b/>
        </w:rPr>
        <w:t xml:space="preserve">Tulos</w:t>
      </w:r>
    </w:p>
    <w:p>
      <w:r>
        <w:t xml:space="preserve">[Becquerel] on radioaktiivisuuden yksikkö missä mittausjärjestelmässä?</w:t>
      </w:r>
    </w:p>
    <w:p>
      <w:r>
        <w:rPr>
          <w:b/>
        </w:rPr>
        <w:t xml:space="preserve">Esimerkki 5.804</w:t>
      </w:r>
    </w:p>
    <w:p>
      <w:r>
        <w:t xml:space="preserve">alkuperäinen kysymys: Vastaus: Kansainvälinen yksikköjärjestelmäVastaustyyppi: Mikä mittausjärjestelmä käyttää lämpökapasiteetin yksikköä [Joule per kelvin]?Vastaus: Kansainvälinen yksikköjärjestelmäVastaustyyppi: Kansainvälinen yksikköjärjestelmä: Mittausjärjestelmä.</w:t>
      </w:r>
    </w:p>
    <w:p>
      <w:r>
        <w:rPr>
          <w:b/>
        </w:rPr>
        <w:t xml:space="preserve">Tulos</w:t>
      </w:r>
    </w:p>
    <w:p>
      <w:r>
        <w:t xml:space="preserve">[Joule per kelvin] käytetään missä mittausjärjestelmässä?</w:t>
      </w:r>
    </w:p>
    <w:p>
      <w:r>
        <w:rPr>
          <w:b/>
        </w:rPr>
        <w:t xml:space="preserve">Tulos</w:t>
      </w:r>
    </w:p>
    <w:p>
      <w:r>
        <w:t xml:space="preserve">[Joule per kelvin] on syömiskapasiteetin yksikkö missä mittausjärjestelmässä?</w:t>
      </w:r>
    </w:p>
    <w:p>
      <w:r>
        <w:rPr>
          <w:b/>
        </w:rPr>
        <w:t xml:space="preserve">Tulos</w:t>
      </w:r>
    </w:p>
    <w:p>
      <w:r>
        <w:t xml:space="preserve">Missä järjestelmässä lämpökapasiteetin mittayksikkönä käytetään [Joule per kelvin]?</w:t>
      </w:r>
    </w:p>
    <w:p>
      <w:r>
        <w:rPr>
          <w:b/>
        </w:rPr>
        <w:t xml:space="preserve">Tulos</w:t>
      </w:r>
    </w:p>
    <w:p>
      <w:r>
        <w:t xml:space="preserve">[Joule per kelvin] on lämpökapasiteetin yksikkö missä mittausjärjestelmässä?</w:t>
      </w:r>
    </w:p>
    <w:p>
      <w:r>
        <w:rPr>
          <w:b/>
        </w:rPr>
        <w:t xml:space="preserve">Tulos</w:t>
      </w:r>
    </w:p>
    <w:p>
      <w:r>
        <w:t xml:space="preserve">Mikä on sen mittausjärjestelmän nimi, jossa käytetään lämpökapasiteetin yksikköä [Joulea kelviniä kohti]?</w:t>
      </w:r>
    </w:p>
    <w:p>
      <w:r>
        <w:rPr>
          <w:b/>
        </w:rPr>
        <w:t xml:space="preserve">Esimerkki 5.805</w:t>
      </w:r>
    </w:p>
    <w:p>
      <w:r>
        <w:t xml:space="preserve">alkuperäinen kysymys: Vastaus: Rydges Residences, Bell CityVastaustyyppi: Mikä hotelli on osa [Bell City]-brändiä? Lisätietoja: Rydellyd city, Rydellyd city, Rydellyd city, Rydellyd city, Rydellyd city: Bell City on Rydges Hotels &amp; Resortsin omistama hotellibrändi.</w:t>
      </w:r>
    </w:p>
    <w:p>
      <w:r>
        <w:rPr>
          <w:b/>
        </w:rPr>
        <w:t xml:space="preserve">Tulos</w:t>
      </w:r>
    </w:p>
    <w:p>
      <w:r>
        <w:t xml:space="preserve">Mikä hotelli kuuluu brändiin [Bell City]?</w:t>
      </w:r>
    </w:p>
    <w:p>
      <w:r>
        <w:rPr>
          <w:b/>
        </w:rPr>
        <w:t xml:space="preserve">Tulos</w:t>
      </w:r>
    </w:p>
    <w:p>
      <w:r>
        <w:t xml:space="preserve">[Bell City] on minkä hotellin tuotemerkki?</w:t>
      </w:r>
    </w:p>
    <w:p>
      <w:r>
        <w:rPr>
          <w:b/>
        </w:rPr>
        <w:t xml:space="preserve">Tulos</w:t>
      </w:r>
    </w:p>
    <w:p>
      <w:r>
        <w:t xml:space="preserve">Minkälainen tuotemerkki on [Bell City]?</w:t>
      </w:r>
    </w:p>
    <w:p>
      <w:r>
        <w:rPr>
          <w:b/>
        </w:rPr>
        <w:t xml:space="preserve">Tulos</w:t>
      </w:r>
    </w:p>
    <w:p>
      <w:r>
        <w:t xml:space="preserve">Mikä hotelli kuuluu [Bell Cityn] tuotemerkkiin?</w:t>
      </w:r>
    </w:p>
    <w:p>
      <w:r>
        <w:rPr>
          <w:b/>
        </w:rPr>
        <w:t xml:space="preserve">Tulos</w:t>
      </w:r>
    </w:p>
    <w:p>
      <w:r>
        <w:t xml:space="preserve">[Bell City] on brändi, jolla on tuo hotelli?</w:t>
      </w:r>
    </w:p>
    <w:p>
      <w:r>
        <w:rPr>
          <w:b/>
        </w:rPr>
        <w:t xml:space="preserve">Tulos</w:t>
      </w:r>
    </w:p>
    <w:p>
      <w:r>
        <w:t xml:space="preserve">[Bell City] on osa minkä hotellin brändiä?</w:t>
      </w:r>
    </w:p>
    <w:p>
      <w:r>
        <w:rPr>
          <w:b/>
        </w:rPr>
        <w:t xml:space="preserve">Esimerkki 5.806</w:t>
      </w:r>
    </w:p>
    <w:p>
      <w:r>
        <w:t xml:space="preserve">alkuperäinen kysymys: Vastaus: 2012 pga championshipvastaustyyppi: Minkä urheiluliigan mestaruustapahtuma on [2012 PGA Tour] kausi?Vastaus: 2012 pga championshipvastaustyyppi: 2012 pga championshipvastaustyyppi: Sports League Championship Event.auxiliary information: PGA Tour 2012, 45. kausi sen jälkeen, kun Tour itsenäistyi Amerikan PGA:sta, koostui yhteensä 45 virallisesta rahakkaasta tapahtumasta, jotka järjestettiin tammikuun alusta marraskuun puoliväliin. Aikataulussa, joka julkistettiin 19. lokakuuta 2011, on neljä vaihetta: Varsinainen kausi 'Äì Koostuu 37 tapahtumasta, jotka alkavat 2. tammikuuta rajoitetun kentän Hyundai Tournament of Champions -turnauksella ja päättyvät Wyndham Championshipiin 19. elokuuta. FedEx Cupin pudotuspelit 'Äì Kuten aiemmillakin kausilla, tämä on neljän turnauksen sarja, joka alkaa The Barclaysilla 23. elokuuta ja päättyy The Tour Championshipiin 20. syyskuuta. Syksyn sarja 'Äì The Tour Championshipin jälkeen kauden tärkein osa päättyy neljän turnauksen sarjaan. Nämä turnaukset, jotka eliittipelaajat yleensä jättävät väliin, tarjoavat pelaajille lisämahdollisuuden varmistaa Tour-korttinsa seuraavalle kaudelle sijoittumalla rahalistan 125 parhaan joukkoon tai saada kahden vuoden poikkeuslupa voittamalla turnauksen, jossa on hieman tavallista heikompi kenttä. Kiertueella on runkosarjan ja Fall Seriesin päättymisen välisenä aikana kolme tapahtumaa, joista yhdessäkään ei ole virallista palkintorahaa.</w:t>
      </w:r>
    </w:p>
    <w:p>
      <w:r>
        <w:rPr>
          <w:b/>
        </w:rPr>
        <w:t xml:space="preserve">Tulos</w:t>
      </w:r>
    </w:p>
    <w:p>
      <w:r>
        <w:t xml:space="preserve">Minkä urheiluliigan mestaruuskilpailuissa [2012 PGA Tourin] kausi on?</w:t>
      </w:r>
    </w:p>
    <w:p>
      <w:r>
        <w:rPr>
          <w:b/>
        </w:rPr>
        <w:t xml:space="preserve">Tulos</w:t>
      </w:r>
    </w:p>
    <w:p>
      <w:r>
        <w:t xml:space="preserve">Mikä on sen urheiluliigan mestaruustapahtuman nimi, joka on [2012 PGA Tourin] kausi?</w:t>
      </w:r>
    </w:p>
    <w:p>
      <w:r>
        <w:rPr>
          <w:b/>
        </w:rPr>
        <w:t xml:space="preserve">Tulos</w:t>
      </w:r>
    </w:p>
    <w:p>
      <w:r>
        <w:t xml:space="preserve">Minkä urheiluliigan mestaruusturnauksen [2012 PGA Tourin] kausi oli osa?</w:t>
      </w:r>
    </w:p>
    <w:p>
      <w:r>
        <w:rPr>
          <w:b/>
        </w:rPr>
        <w:t xml:space="preserve">Tulos</w:t>
      </w:r>
    </w:p>
    <w:p>
      <w:r>
        <w:t xml:space="preserve">Kausi [2012 PGA Tour] on osa minkä urheiluliigan mestaruuskilpailuja?</w:t>
      </w:r>
    </w:p>
    <w:p>
      <w:r>
        <w:rPr>
          <w:b/>
        </w:rPr>
        <w:t xml:space="preserve">Tulos</w:t>
      </w:r>
    </w:p>
    <w:p>
      <w:r>
        <w:t xml:space="preserve">Minkä urheiluliigan mestaruuskilpailuja [2012 PGA Tourin] kausi isännöi?</w:t>
      </w:r>
    </w:p>
    <w:p>
      <w:r>
        <w:rPr>
          <w:b/>
        </w:rPr>
        <w:t xml:space="preserve">Esimerkki 5.807</w:t>
      </w:r>
    </w:p>
    <w:p>
      <w:r>
        <w:t xml:space="preserve">alkuperäinen kysymys: Vastaus: Isotiosyanaatit, rikki-aminohapot, sykliset s-oksidit...vastaustyyppi: Mikä kemiallinen luokitus sisältää [rikkiyhdisteet]?Vastaus: Isotiosyanaatit, rikki-aminohapot, sykliset s-oksidit..: Kemiallinen luokitus: Kemiallinen luokitus.</w:t>
      </w:r>
    </w:p>
    <w:p>
      <w:r>
        <w:rPr>
          <w:b/>
        </w:rPr>
        <w:t xml:space="preserve">Tulos</w:t>
      </w:r>
    </w:p>
    <w:p>
      <w:r>
        <w:t xml:space="preserve">[Rikkiyhdisteet] kuuluu mihin kemialliseen luokitukseen?</w:t>
      </w:r>
    </w:p>
    <w:p>
      <w:r>
        <w:rPr>
          <w:b/>
        </w:rPr>
        <w:t xml:space="preserve">Tulos</w:t>
      </w:r>
    </w:p>
    <w:p>
      <w:r>
        <w:t xml:space="preserve">[Rikkiyhdisteitä] esiintyy missä kemiallisessa luokittelussa?</w:t>
      </w:r>
    </w:p>
    <w:p>
      <w:r>
        <w:rPr>
          <w:b/>
        </w:rPr>
        <w:t xml:space="preserve">Tulos</w:t>
      </w:r>
    </w:p>
    <w:p>
      <w:r>
        <w:t xml:space="preserve">Miten [rikkiyhdisteet] luokitellaan kemiassa?</w:t>
      </w:r>
    </w:p>
    <w:p>
      <w:r>
        <w:rPr>
          <w:b/>
        </w:rPr>
        <w:t xml:space="preserve">Tulos</w:t>
      </w:r>
    </w:p>
    <w:p>
      <w:r>
        <w:t xml:space="preserve">[Rikkiyhdisteet] kuuluvat mihin kemialliseen luokitukseen?</w:t>
      </w:r>
    </w:p>
    <w:p>
      <w:r>
        <w:rPr>
          <w:b/>
        </w:rPr>
        <w:t xml:space="preserve">Tulos</w:t>
      </w:r>
    </w:p>
    <w:p>
      <w:r>
        <w:t xml:space="preserve">Mihin kemialliseen luokitukseen kuuluu [rikkiyhdisteet]?</w:t>
      </w:r>
    </w:p>
    <w:p>
      <w:r>
        <w:rPr>
          <w:b/>
        </w:rPr>
        <w:t xml:space="preserve">Esimerkki 5.808</w:t>
      </w:r>
    </w:p>
    <w:p>
      <w:r>
        <w:t xml:space="preserve">alkuperäinen kysymys: Vastaus: Brown Daily HeraldVastaustyyppi: Mikä on [Brownin yliopiston] koulun sanomalehti? Koulun sanomalehti: Brown University on yksityinen Ivy League -tutkimusyliopisto Providencessa, Rhode Islandissa. Brown perustettiin vuonna 1764 nimellä "The College in the English Colony of Rhode Island and Providence Plantations", ja se on Yhdysvaltojen seitsemänneksi vanhin korkeakoulu ja yksi niistä yhdeksästä Colonial Collegesta, jotka perustettiin ennen Amerikan vallankumousta. Perustamisvaiheessa Brown oli ensimmäinen korkeakoulu Yhdysvalloissa, joka hyväksyi opiskelijat uskonnollisesta vakaumuksesta riippumatta. Vuonna 1847 perustettu insinööriohjelma oli ensimmäinen nykyisin Ivy League -liigana tunnetussa yliopistossa. Brownin uusi opetussuunnitelma (New Curriculum), jota joskus kutsutaan kasvatustieteissä Brownin opetussuunnitelmaksi (Brown Curriculum), hyväksyttiin tiedekunnan äänestyksellä vuonna 1969 opiskelijoiden lobbauksen jälkeen; uusi opetussuunnitelma poisti pakolliset "yleissivistävän koulutuksen" jakovaatimukset, teki opiskelijoista "oman opetussuunnitelmansa arkkitehtejä" ja antoi opiskelijoille mahdollisuuden suorittaa minkä tahansa kurssin arvosanalla "tyydyttävä" tai kirjaamattomalla arvosanalla "ei opintopisteitä". Vuonna 1971 Brownin koordinoima naisten laitos, Pembroke College, sulautettiin kokonaan yliopistoon.</w:t>
      </w:r>
    </w:p>
    <w:p>
      <w:r>
        <w:rPr>
          <w:b/>
        </w:rPr>
        <w:t xml:space="preserve">Tulos</w:t>
      </w:r>
    </w:p>
    <w:p>
      <w:r>
        <w:t xml:space="preserve">Nimeä [Brownin yliopiston] koulun sanomalehti.</w:t>
      </w:r>
    </w:p>
    <w:p>
      <w:r>
        <w:rPr>
          <w:b/>
        </w:rPr>
        <w:t xml:space="preserve">Tulos</w:t>
      </w:r>
    </w:p>
    <w:p>
      <w:r>
        <w:t xml:space="preserve">Minkä koulun sanomalehti on [Brownin yliopistossa]?</w:t>
      </w:r>
    </w:p>
    <w:p>
      <w:r>
        <w:rPr>
          <w:b/>
        </w:rPr>
        <w:t xml:space="preserve">Tulos</w:t>
      </w:r>
    </w:p>
    <w:p>
      <w:r>
        <w:t xml:space="preserve">Mikä on [Brownin yliopiston] koulun sanomalehti?</w:t>
      </w:r>
    </w:p>
    <w:p>
      <w:r>
        <w:rPr>
          <w:b/>
        </w:rPr>
        <w:t xml:space="preserve">Tulos</w:t>
      </w:r>
    </w:p>
    <w:p>
      <w:r>
        <w:t xml:space="preserve">Mikä on [Brownin yliopiston] koulun sanomalehden nimi?</w:t>
      </w:r>
    </w:p>
    <w:p>
      <w:r>
        <w:rPr>
          <w:b/>
        </w:rPr>
        <w:t xml:space="preserve">Tulos</w:t>
      </w:r>
    </w:p>
    <w:p>
      <w:r>
        <w:t xml:space="preserve">Mikä on [Brownin yliopistossa] julkaistavan sanomalehden nimi?</w:t>
      </w:r>
    </w:p>
    <w:p>
      <w:r>
        <w:rPr>
          <w:b/>
        </w:rPr>
        <w:t xml:space="preserve">Esimerkki 5.809</w:t>
      </w:r>
    </w:p>
    <w:p>
      <w:r>
        <w:t xml:space="preserve">alkuperäinen kysymys: Vastaus: yleisurheilu kesäolympialaisissa 2012 'äì miesten maraton, yleisurheilu kesäolympialaisissa 2012 - naisten 20 km kävely, yleisurheilu kesäolympialaisissa 2012 'äì naisten maraton....vastaustyyppi: yleisurheilu kesäolympialaisissa 2012 - naisten 20 km kävely, yleisurheilu kesäolympialaisissa 2012 'äì naisten maraton...: Olympic event competition.auxiliary information: The Mall on tie Westminsterin kaupungissa Lontoossa, joka kulkee Buckinghamin palatsista sen länsipäässä Admiralty Archiin ja edelleen Trafalgar Squareen sen itäpäässä. Ennen Whitehallissa päättymistään se yhtyy Spring Gardensiin, jossa sijaitsi Metropolitan Board of Worksin ja joidenkin vuosien ajan Lontoon piirikuntaneuvoston toimipaikka. Se on suljettu liikenteeltä sunnuntaisin ja yleisinä juhlapäivinä sekä juhlallisissa tilaisuuksissa. The Mall aloitettiin pallopelikenttänä. 1600- ja 1700-luvuilla se oli muodikas kävelykatu, jota reunustivat puut. Mall suunniteltiin juhlalliseksi reitiksi 1900-luvun alussa, ja se sopi yhteen muiden kaupunkien, kuten Berliinin, Mexico Cityn, Oslon, Pariisin, Pietarin, Wienin ja Washington D.C.:n, vastaavien juhlallisten reittien kanssa, joita oli tarkoitus käyttää suurissa kansallisissa juhlallisuuksissa. Osana Aston Webbin suunnittelemaa kehitystä Buckinghamin palatsille rakennettiin uusi julkisivu ja pystytettiin Victorian muistomerkki. Kuningatar Victorian muistomerkki sijaitsee välittömästi palatsin porttien edessä, kun taas Admiraliteetin kaari sen toisessa päässä johtaa Trafalgarin aukiolle.</w:t>
      </w:r>
    </w:p>
    <w:p>
      <w:r>
        <w:rPr>
          <w:b/>
        </w:rPr>
        <w:t xml:space="preserve">Tulos</w:t>
      </w:r>
    </w:p>
    <w:p>
      <w:r>
        <w:t xml:space="preserve">Olympialaisten kilpailutapahtuman nimi, jonka kilpailupaikka on [The Mall, Lontoo]?</w:t>
      </w:r>
    </w:p>
    <w:p>
      <w:r>
        <w:rPr>
          <w:b/>
        </w:rPr>
        <w:t xml:space="preserve">Tulos</w:t>
      </w:r>
    </w:p>
    <w:p>
      <w:r>
        <w:t xml:space="preserve">[The Mall, Lontoo] on minkä olympialaisten tapahtumapaikka?</w:t>
      </w:r>
    </w:p>
    <w:p>
      <w:r>
        <w:rPr>
          <w:b/>
        </w:rPr>
        <w:t xml:space="preserve">Tulos</w:t>
      </w:r>
    </w:p>
    <w:p>
      <w:r>
        <w:t xml:space="preserve">[The Mall, Lontoo] on minkä olympiakisan kilpailupaikka?</w:t>
      </w:r>
    </w:p>
    <w:p>
      <w:r>
        <w:rPr>
          <w:b/>
        </w:rPr>
        <w:t xml:space="preserve">Tulos</w:t>
      </w:r>
    </w:p>
    <w:p>
      <w:r>
        <w:t xml:space="preserve">Mitä olympialaisten tapahtumia järjestettiin [The Mallissa, Lontoossa]?</w:t>
      </w:r>
    </w:p>
    <w:p>
      <w:r>
        <w:rPr>
          <w:b/>
        </w:rPr>
        <w:t xml:space="preserve">Tulos</w:t>
      </w:r>
    </w:p>
    <w:p>
      <w:r>
        <w:t xml:space="preserve">[The Mall, Lontoo] oli minkä olympialaisten kilpailupaikka?</w:t>
      </w:r>
    </w:p>
    <w:p>
      <w:r>
        <w:rPr>
          <w:b/>
        </w:rPr>
        <w:t xml:space="preserve">Tulos</w:t>
      </w:r>
    </w:p>
    <w:p>
      <w:r>
        <w:t xml:space="preserve">Mikä olympialaistapahtuma järjestetään [The Mall, Lontoo]?</w:t>
      </w:r>
    </w:p>
    <w:p>
      <w:r>
        <w:rPr>
          <w:b/>
        </w:rPr>
        <w:t xml:space="preserve">Esimerkki 5.810</w:t>
      </w:r>
    </w:p>
    <w:p>
      <w:r>
        <w:t xml:space="preserve">alkuperäinen kysymys: Vastaus: Mennään ulos, hampaat irvessä, live in hamburg....vastaustyyppi: Musiikkijulkaisu.lisätiedot: Musiikkijulkaisu, formaatti: Musiikkijulkaisu: DVD on digitaalinen optinen tallennusmuoto, jonka Philips, Sony, Toshiba ja Panasonic keksivät ja kehittivät vuonna 1995. DVD-levyjä voidaan toistaa useilla eri soittimilla, kuten DVD-soittimilla. DVD-levyt tarjoavat suuremman tallennuskapasiteetin kuin CD-levyt, vaikka niiden mitat ovat samat. Esitallennettuja DVD-levyjä valmistetaan massatuotantona valukoneilla, jotka leimaavat tiedot fyysisesti DVD-levyyn. Tällaisia levyjä kutsutaan DVD-ROM-levyiksi, koska tietoja voidaan vain lukea, mutta ei kirjoittaa tai poistaa. Tyhjät tallentavat DVD-levyt voidaan tallentaa kerran DVD-tallentimella, minkä jälkeen ne toimivat DVD-ROM-levyinä. Uudelleenkirjoitettavat DVD-levyt voidaan kirjoittaa ja poistaa useita kertoja. DVD-levyjä käytetään kuluttajille tarkoitetussa DVD-Video-digitaalivideomuodossa ja kuluttajille tarkoitetussa DVD-Audio-digitaaliäänimuodossa sekä DVD-levyjen kirjoittamiseen erityisessä AVCHD-muodossa, johon voidaan tallentaa teräväpiirtomateriaalia. Muuntyyppistä tietoa sisältäviä DVD-levyjä voidaan kutsua DVD-tietolevyiksi.</w:t>
      </w:r>
    </w:p>
    <w:p>
      <w:r>
        <w:rPr>
          <w:b/>
        </w:rPr>
        <w:t xml:space="preserve">Tulos</w:t>
      </w:r>
    </w:p>
    <w:p>
      <w:r>
        <w:t xml:space="preserve">Etsi musiikkijulkaisuja [DVD]-muodossa.</w:t>
      </w:r>
    </w:p>
    <w:p>
      <w:r>
        <w:rPr>
          <w:b/>
        </w:rPr>
        <w:t xml:space="preserve">Tulos</w:t>
      </w:r>
    </w:p>
    <w:p>
      <w:r>
        <w:t xml:space="preserve">Mitä musiikkijulkaisuja julkaistiin [DVD]-formaatissa?</w:t>
      </w:r>
    </w:p>
    <w:p>
      <w:r>
        <w:rPr>
          <w:b/>
        </w:rPr>
        <w:t xml:space="preserve">Tulos</w:t>
      </w:r>
    </w:p>
    <w:p>
      <w:r>
        <w:t xml:space="preserve">[DVD], digitaalinen optinen levy tallennusmuoto, oli paljon musiikkijulkaisuja tässä muodossa, mitä ovat joitakin julkaisuja nimet?</w:t>
      </w:r>
    </w:p>
    <w:p>
      <w:r>
        <w:rPr>
          <w:b/>
        </w:rPr>
        <w:t xml:space="preserve">Tulos</w:t>
      </w:r>
    </w:p>
    <w:p>
      <w:r>
        <w:t xml:space="preserve">Löydä kaikki musiikkijulkaisut [DVD]-muodossa.</w:t>
      </w:r>
    </w:p>
    <w:p>
      <w:r>
        <w:rPr>
          <w:b/>
        </w:rPr>
        <w:t xml:space="preserve">Tulos</w:t>
      </w:r>
    </w:p>
    <w:p>
      <w:r>
        <w:t xml:space="preserve">Mistä voi löytää musiikkijulkaisuja [DVD]-muodossa?</w:t>
      </w:r>
    </w:p>
    <w:p>
      <w:r>
        <w:rPr>
          <w:b/>
        </w:rPr>
        <w:t xml:space="preserve">Esimerkki 5.811</w:t>
      </w:r>
    </w:p>
    <w:p>
      <w:r>
        <w:t xml:space="preserve">alkuperäinen kysymys: Vastaus: madhavrao i, balaji vishwanath, bajirao iVastaustyyppi: Kuka monarkki on kuninkaallinen linja [Peshwa]?Vastaus: madhavrao i, balaji vishwanath, bajirao iVastaustyyppi: Kuka monarkki on kuninkaallinen linja [Peshwa]?Vastaus: madhavrao i, balaji vishwanath, bajirao i Monarch.auxiliary information: Peshwa on nykyaikaisen pääministerin nimellinen vastine. Maratha-valtakunnan perustaja "Chhatrapati Shivaji" loi "Peshwa"-nimityksen, jotta hallinnollisia tehtäviä voitiin delegoida tehokkaammin Maratha-valtakunnan kasvun aikana. Ensimmäinen Peshwa oli Moropant Pingale, jonka Shivaji Maharaj nimitti kahdeksan hengen neuvoston pääministeriksi. Peshwat olivat kaikki ministereitä, jotka alun perin toimivat kuninkaan pääjohtajina. Peshwoilla oli korkein hallinnollinen virka ja he hallitsivat myös Maratha-liittoa. Chitpavan Brahmin Bhat -suvun alaisuudessa heistä tuli Maratha-valtakunnan tosiasiallisia perinnöllisiä hallintovirkamiehiä vuodesta 1718 sen päättymiseen vuonna 1818. Peshwan hallinnossa ja useiden tärkeiden kenraalien ja diplomaattien tuella Maratha-valtakunta saavutti huippunsa ja hallitsi suurinta osaa Intian niemimaan maa-alueesta. Maratha-valtakunta päättyi myös Peshwojen aikana, kun Brittiläinen Itä-Intian yhtiö liitti sen virallisesti Britannian valtakuntaan vuonna 1818.</w:t>
      </w:r>
    </w:p>
    <w:p>
      <w:r>
        <w:rPr>
          <w:b/>
        </w:rPr>
        <w:t xml:space="preserve">Tulos</w:t>
      </w:r>
    </w:p>
    <w:p>
      <w:r>
        <w:t xml:space="preserve">Sen monarkin nimi, jolla on kuninkaallinen linja [Peshwa]?</w:t>
      </w:r>
    </w:p>
    <w:p>
      <w:r>
        <w:rPr>
          <w:b/>
        </w:rPr>
        <w:t xml:space="preserve">Tulos</w:t>
      </w:r>
    </w:p>
    <w:p>
      <w:r>
        <w:t xml:space="preserve">Kuka hallitsija on [Peshwan] kuninkaallinen linja?</w:t>
      </w:r>
    </w:p>
    <w:p>
      <w:r>
        <w:rPr>
          <w:b/>
        </w:rPr>
        <w:t xml:space="preserve">Tulos</w:t>
      </w:r>
    </w:p>
    <w:p>
      <w:r>
        <w:t xml:space="preserve">Minkä monarkin kuuluu [Peshwan] kuninkaalliseen linjaan?</w:t>
      </w:r>
    </w:p>
    <w:p>
      <w:r>
        <w:rPr>
          <w:b/>
        </w:rPr>
        <w:t xml:space="preserve">Tulos</w:t>
      </w:r>
    </w:p>
    <w:p>
      <w:r>
        <w:t xml:space="preserve">Kuka hallitsija on peräisin [Peshwa]n kuninkaallisesta linjasta?</w:t>
      </w:r>
    </w:p>
    <w:p>
      <w:r>
        <w:rPr>
          <w:b/>
        </w:rPr>
        <w:t xml:space="preserve">Tulos</w:t>
      </w:r>
    </w:p>
    <w:p>
      <w:r>
        <w:t xml:space="preserve">Mille monarkille [Peshwan] kuninkaallinen linja kuuluu?</w:t>
      </w:r>
    </w:p>
    <w:p>
      <w:r>
        <w:rPr>
          <w:b/>
        </w:rPr>
        <w:t xml:space="preserve">Esimerkki 5.812</w:t>
      </w:r>
    </w:p>
    <w:p>
      <w:r>
        <w:t xml:space="preserve">alkuperäinen kysymys: Vastaus: Web-kehitys, sosiaalinen mediaVastaustyyppi: Mikä on konferenssin aihe sarjassa [Sweden Social Web Camp]?Vastaus: Web-kehitys, sosiaalinen mediaVastaustyyppi: Mikä on konferenssin aihe sarjassa [Sweden Social Web Camp]? Lisätiedot: Sosiaalinen media, sosiaalinen media, sosiaalinen media, sosiaalinen media, sosiaalinen media, sosiaalinen media, sosiaalinen media: Sweden Social Web Camp on ruotsalainen käyttäjälähtöinen konferenssi, joka järjestetään Tj√§r√∂ saarella. Tapahtumassa keskitytään internet- ja web-teknologiaan ja sen käyttöön sosiaalisen median yhteydessä. Formaatti on avoin, osallistava workshop-tapahtuma, jonka sisällöstä vastaavat osallistujat. Koska kuka tahansa voi päättää pitää työpajan tapahtuman aikana, muita, ei-sosiaalisen verkon aiheita on tietysti ilmaantunut unkonferenssiruudukkoon.</w:t>
      </w:r>
    </w:p>
    <w:p>
      <w:r>
        <w:rPr>
          <w:b/>
        </w:rPr>
        <w:t xml:space="preserve">Tulos</w:t>
      </w:r>
    </w:p>
    <w:p>
      <w:r>
        <w:t xml:space="preserve">Mikä on [Sweden Social Web Campin] konferenssin aihe?</w:t>
      </w:r>
    </w:p>
    <w:p>
      <w:r>
        <w:rPr>
          <w:b/>
        </w:rPr>
        <w:t xml:space="preserve">Tulos</w:t>
      </w:r>
    </w:p>
    <w:p>
      <w:r>
        <w:t xml:space="preserve">Mikä konferenssin aihe kuuluu [Sweden Social Web Camp] -tapahtumaan?</w:t>
      </w:r>
    </w:p>
    <w:p>
      <w:r>
        <w:rPr>
          <w:b/>
        </w:rPr>
        <w:t xml:space="preserve">Tulos</w:t>
      </w:r>
    </w:p>
    <w:p>
      <w:r>
        <w:t xml:space="preserve">Mikä on konferenssin aihe [Sweden Social Web Camp]?</w:t>
      </w:r>
    </w:p>
    <w:p>
      <w:r>
        <w:rPr>
          <w:b/>
        </w:rPr>
        <w:t xml:space="preserve">Tulos</w:t>
      </w:r>
    </w:p>
    <w:p>
      <w:r>
        <w:t xml:space="preserve">sarjassa [Sweden Social Web Camp] on mikä konferenssin aihe?</w:t>
      </w:r>
    </w:p>
    <w:p>
      <w:r>
        <w:rPr>
          <w:b/>
        </w:rPr>
        <w:t xml:space="preserve">Tulos</w:t>
      </w:r>
    </w:p>
    <w:p>
      <w:r>
        <w:t xml:space="preserve">[Sweden Social Web Camp] on sarja, joka käsittelee mitä aihetta?</w:t>
      </w:r>
    </w:p>
    <w:p>
      <w:r>
        <w:rPr>
          <w:b/>
        </w:rPr>
        <w:t xml:space="preserve">Esimerkki 5.813</w:t>
      </w:r>
    </w:p>
    <w:p>
      <w:r>
        <w:t xml:space="preserve">alkuperäinen kysymys: Vastaus: TähtiVastaustyyppi: Minkä taivaankappaleen luokan alaluokka on [Valkoinen kääpiö]?Vastaus: TähtiVastaustyyppi: Tähti: Tähtikuvio: Tähti: Tähtikuvio: Tähtikuvio: Tähtikuvio: Tähtikuvio: Tähti: Valkoinen kääpiö, jota kutsutaan myös degeneroituneeksi kääpiöksi, on tähtijäännös, joka koostuu pääosin elektronien degeneroituneesta aineesta. Valkoinen kääpiö on hyvin tiheä: sen massa on verrattavissa Auringon massaan ja tilavuus on verrattavissa Maan tilavuuteen. Valkoisen kääpiön heikko valovoima johtuu varastoituneen lämpöenergian emissiosta. Lähin tunnettu valkoinen kääpiö on 8,6 valovuoden päässä sijaitseva Sirius B, joka on Siriuksen kaksoistähden pienempi osa. Tällä hetkellä arvellaan, että sadan Aurinkoa lähimmän tähtijärjestelmän joukossa on kahdeksan valkoista kääpiötä. Henry Norris Russell, Edward Charles Pickering ja Williamina Fleming havaitsivat valkoisten kääpiöiden epätavallisen heikkouden ensimmäisen kerran vuonna 1910, s. 1. Willem Luyten keksi nimen valkoinen kääpiö vuonna 1922. Valkoisten kääpiöiden ajatellaan olevan kaikkien niiden tähtien lopullinen kehitysvaihe, joiden massa ei ole tarpeeksi suuri muuttuakseen neutronitähdeksi - yli 97 prosenttia Linnunradan tähdistä, ¬ß1. Kun pienen tai keskisuuren massan pääjaksotähden vetyä fuusioiva elinikä päättyy, se laajenee punaiseksi jättiläiseksi, joka fuusioi heliumia hiileksi ja hapeksi ytimessään kolmois-alfa-prosessin avulla.</w:t>
      </w:r>
    </w:p>
    <w:p>
      <w:r>
        <w:rPr>
          <w:b/>
        </w:rPr>
        <w:t xml:space="preserve">Tulos</w:t>
      </w:r>
    </w:p>
    <w:p>
      <w:r>
        <w:t xml:space="preserve">Minkä tähtiluokituksen alaluokka on [Valkoinen kääpiö]?</w:t>
      </w:r>
    </w:p>
    <w:p>
      <w:r>
        <w:rPr>
          <w:b/>
        </w:rPr>
        <w:t xml:space="preserve">Tulos</w:t>
      </w:r>
    </w:p>
    <w:p>
      <w:r>
        <w:t xml:space="preserve">Nimeä taivaankappaleiden luokka, jonka alaluokka on [Valkoinen kääpiö]?</w:t>
      </w:r>
    </w:p>
    <w:p>
      <w:r>
        <w:rPr>
          <w:b/>
        </w:rPr>
        <w:t xml:space="preserve">Tulos</w:t>
      </w:r>
    </w:p>
    <w:p>
      <w:r>
        <w:t xml:space="preserve">Alaluokka [Valkoinen kääpiö] kuuluu mihin taivaankappaleiden luokkaan?</w:t>
      </w:r>
    </w:p>
    <w:p>
      <w:r>
        <w:rPr>
          <w:b/>
        </w:rPr>
        <w:t xml:space="preserve">Tulos</w:t>
      </w:r>
    </w:p>
    <w:p>
      <w:r>
        <w:t xml:space="preserve">[Valkoinen kääpiö] on minkä taivaankappaleen luokan alaluokka?</w:t>
      </w:r>
    </w:p>
    <w:p>
      <w:r>
        <w:rPr>
          <w:b/>
        </w:rPr>
        <w:t xml:space="preserve">Tulos</w:t>
      </w:r>
    </w:p>
    <w:p>
      <w:r>
        <w:t xml:space="preserve">[Valkoinen kääpiö] on minkä taivaankappaleluokan alaluokka?</w:t>
      </w:r>
    </w:p>
    <w:p>
      <w:r>
        <w:rPr>
          <w:b/>
        </w:rPr>
        <w:t xml:space="preserve">Esimerkki 5.814</w:t>
      </w:r>
    </w:p>
    <w:p>
      <w:r>
        <w:t xml:space="preserve">alkuperäinen kysymys: Vastaus: RautameteoriittiVastaustyyppi: Meteoriitti, joka on rautainen: Meteoriittiluokitus.lisätiedot: Meteoriittiluokka: Rauta: Willamette-meteoriitti, viralliselta nimeltään Willamette, on rauta-nikkeli-meteoriitti, joka löydettiin Yhdysvaltain Oregonin osavaltiosta. Se on suurin Pohjois-Amerikasta löydetty meteoriitti ja kuudenneksi suurin maailmassa. Löytöpaikalla ei ollut törmäyskraatteria; tutkijat uskovat, että meteoriitti laskeutui nykyisen Kanadan tai Montanan alueelle ja kulkeutui jääkauden aiheuttamana Willamette Valleyyn Missoulan tulvien aikana viimeisen jääkauden lopulla. Meteoriitti on tällä hetkellä esillä American Museum of Natural History -museossa, joka hankki meteoriitin vuonna 1906. Arviolta 40 miljoonaa ihmistä on nähnyt sen vuosien varrella, ja se on silmiinpistävän ulkonäkönsä vuoksi yksi tunnetuimmista meteoriiteista.</w:t>
      </w:r>
    </w:p>
    <w:p>
      <w:r>
        <w:rPr>
          <w:b/>
        </w:rPr>
        <w:t xml:space="preserve">Tulos</w:t>
      </w:r>
    </w:p>
    <w:p>
      <w:r>
        <w:t xml:space="preserve">[Willamette-meteoriitti] kuuluu mihin meteoriittiluokkaan?</w:t>
      </w:r>
    </w:p>
    <w:p>
      <w:r>
        <w:rPr>
          <w:b/>
        </w:rPr>
        <w:t xml:space="preserve">Tulos</w:t>
      </w:r>
    </w:p>
    <w:p>
      <w:r>
        <w:t xml:space="preserve">[Willamette-meteoriitti] kuuluu mihin meteoriittiluokkaan?</w:t>
      </w:r>
    </w:p>
    <w:p>
      <w:r>
        <w:rPr>
          <w:b/>
        </w:rPr>
        <w:t xml:space="preserve">Tulos</w:t>
      </w:r>
    </w:p>
    <w:p>
      <w:r>
        <w:t xml:space="preserve">[Willamette-meteoriitti] kuuluu mihin meteoriittiluokkaan?</w:t>
      </w:r>
    </w:p>
    <w:p>
      <w:r>
        <w:rPr>
          <w:b/>
        </w:rPr>
        <w:t xml:space="preserve">Tulos</w:t>
      </w:r>
    </w:p>
    <w:p>
      <w:r>
        <w:t xml:space="preserve">Määritä meteoriittiluokka, johon [Willamette-meteoriitti] kuuluu.</w:t>
      </w:r>
    </w:p>
    <w:p>
      <w:r>
        <w:rPr>
          <w:b/>
        </w:rPr>
        <w:t xml:space="preserve">Tulos</w:t>
      </w:r>
    </w:p>
    <w:p>
      <w:r>
        <w:t xml:space="preserve">Mihin luokkaan [Willamette Meteoriitti] kuuluu?</w:t>
      </w:r>
    </w:p>
    <w:p>
      <w:r>
        <w:rPr>
          <w:b/>
        </w:rPr>
        <w:t xml:space="preserve">Esimerkki 5.815</w:t>
      </w:r>
    </w:p>
    <w:p>
      <w:r>
        <w:t xml:space="preserve">alkuperäinen kysymys: Vastaus: tay bridgeVastaustyyppi: Mikä on [Thomas Bouchin] rakenne?Vastaus: Tay bridgeVastaustyyppi: Mikä on [Thomas Bouchin] rakenne? Rakenne: Sir Thomas Bouch oli brittiläinen rautatieinsinööri viktoriaanisen ajan Britanniassa. Hän syntyi Thursbyssä, lähellä Carlislea, Cumberlandissa, Englannissa ja asui Edinburghissa. Edinburghin ja pohjoisen rautatien johtajana hän otti käyttöön maailman ensimmäisen roll-on/roll-off-junalauttaliikenteen. Myöhemmin hän auttoi konsultoivana insinöörinä kehittämään kaislikon ja teki tunnetuksi ristikkopalkkien käytön rautatiesilloissa. Hänet lyötiin ritariksi ensimmäisen Tay-rautatiesillan onnistuneen valmistumisen jälkeen, mutta hänen nimensä muistetaan ennen kaikkea myöhemmin tapahtuneesta Tay-sillan katastrofista, jossa 75 ihmisen uskotaan kuolleen suunnittelu-, rakennus- ja kunnossapitovirheiden vuoksi, joista Bouchin katsottiin olevan vastuussa. Hän kuoli 18 kuukauden kuluessa ritariksi lyömisestä, ja hänen maineensa oli tuhoutunut.</w:t>
      </w:r>
    </w:p>
    <w:p>
      <w:r>
        <w:rPr>
          <w:b/>
        </w:rPr>
        <w:t xml:space="preserve">Tulos</w:t>
      </w:r>
    </w:p>
    <w:p>
      <w:r>
        <w:t xml:space="preserve">Nimeä rakennetyyppi, joka [Thomas Bouch] on.</w:t>
      </w:r>
    </w:p>
    <w:p>
      <w:r>
        <w:rPr>
          <w:b/>
        </w:rPr>
        <w:t xml:space="preserve">Tulos</w:t>
      </w:r>
    </w:p>
    <w:p>
      <w:r>
        <w:t xml:space="preserve">Nimeä [Thomas Bouchin] rakenne.</w:t>
      </w:r>
    </w:p>
    <w:p>
      <w:r>
        <w:rPr>
          <w:b/>
        </w:rPr>
        <w:t xml:space="preserve">Tulos</w:t>
      </w:r>
    </w:p>
    <w:p>
      <w:r>
        <w:t xml:space="preserve">Mikä on [Thomas Bouchin] rakenne?</w:t>
      </w:r>
    </w:p>
    <w:p>
      <w:r>
        <w:rPr>
          <w:b/>
        </w:rPr>
        <w:t xml:space="preserve">Tulos</w:t>
      </w:r>
    </w:p>
    <w:p>
      <w:r>
        <w:t xml:space="preserve">[Thomas Bouch] on mikä rakenne?</w:t>
      </w:r>
    </w:p>
    <w:p>
      <w:r>
        <w:rPr>
          <w:b/>
        </w:rPr>
        <w:t xml:space="preserve">Esimerkki 5.816</w:t>
      </w:r>
    </w:p>
    <w:p>
      <w:r>
        <w:t xml:space="preserve">alkuperäinen kysymys: Vastaus: Vermontin edustajainhuoneVastaustyyppi: Minkä hallituksen elimellä on valiokunta [Vermontin terveydenhuoltokomitea]?Vastaus: Vermontin edustajainhuoneVastaustyyppi: Vermontin terveydenhuoltokomitea: Governmental Body.</w:t>
      </w:r>
    </w:p>
    <w:p>
      <w:r>
        <w:rPr>
          <w:b/>
        </w:rPr>
        <w:t xml:space="preserve">Tulos</w:t>
      </w:r>
    </w:p>
    <w:p>
      <w:r>
        <w:t xml:space="preserve">Minkä hallintoelimen alaisuuteen [Vermontin terveydenhuoltokomitea] kuuluu?</w:t>
      </w:r>
    </w:p>
    <w:p>
      <w:r>
        <w:rPr>
          <w:b/>
        </w:rPr>
        <w:t xml:space="preserve">Tulos</w:t>
      </w:r>
    </w:p>
    <w:p>
      <w:r>
        <w:t xml:space="preserve">[Vermonttilainen terveydenhuoltokomitea] kuuluu mihinkä hallintoelimeen?</w:t>
      </w:r>
    </w:p>
    <w:p>
      <w:r>
        <w:rPr>
          <w:b/>
        </w:rPr>
        <w:t xml:space="preserve">Tulos</w:t>
      </w:r>
    </w:p>
    <w:p>
      <w:r>
        <w:t xml:space="preserve">[Vermonttilainen terveydenhuoltokomitea] on minkä hallintoelimen komitea?</w:t>
      </w:r>
    </w:p>
    <w:p>
      <w:r>
        <w:rPr>
          <w:b/>
        </w:rPr>
        <w:t xml:space="preserve">Tulos</w:t>
      </w:r>
    </w:p>
    <w:p>
      <w:r>
        <w:t xml:space="preserve">[Vermonttilainen terveydenhuoltokomitea] kuuluu minkä valtion elimen komiteaan?</w:t>
      </w:r>
    </w:p>
    <w:p>
      <w:r>
        <w:rPr>
          <w:b/>
        </w:rPr>
        <w:t xml:space="preserve">Tulos</w:t>
      </w:r>
    </w:p>
    <w:p>
      <w:r>
        <w:t xml:space="preserve">Mihin hallintoelimeen [Vermontin terveydenhuoltokomitea] kuuluu?</w:t>
      </w:r>
    </w:p>
    <w:p>
      <w:r>
        <w:rPr>
          <w:b/>
        </w:rPr>
        <w:t xml:space="preserve">Esimerkki 5.817</w:t>
      </w:r>
    </w:p>
    <w:p>
      <w:r>
        <w:t xml:space="preserve">alkuperäinen kysymys: Vastaus: Kansainvälinen mittayksikköjärjestelmäVastaustyyppi: Viskositeetti on viskositeetin mittayksikkö, jonka mittajärjestelmä on [Pascalin sekunti]: Mittausjärjestelmä: YK:n yksikköjärjestelmä: YK:n yksikköjärjestelmän tyyppi: Mittausjärjestelmä.</w:t>
      </w:r>
    </w:p>
    <w:p>
      <w:r>
        <w:rPr>
          <w:b/>
        </w:rPr>
        <w:t xml:space="preserve">Tulos</w:t>
      </w:r>
    </w:p>
    <w:p>
      <w:r>
        <w:t xml:space="preserve">Missä mittausjärjestelmässä viskositeetin yksikkönä on [Pascalin sekunti]?</w:t>
      </w:r>
    </w:p>
    <w:p>
      <w:r>
        <w:rPr>
          <w:b/>
        </w:rPr>
        <w:t xml:space="preserve">Tulos</w:t>
      </w:r>
    </w:p>
    <w:p>
      <w:r>
        <w:t xml:space="preserve">Nimeä mittausjärjestelmä, jonka viskositeettiyksikkö on [Pascalin sekunti].</w:t>
      </w:r>
    </w:p>
    <w:p>
      <w:r>
        <w:rPr>
          <w:b/>
        </w:rPr>
        <w:t xml:space="preserve">Tulos</w:t>
      </w:r>
    </w:p>
    <w:p>
      <w:r>
        <w:t xml:space="preserve">[Pascalin sekunti] on viskositeetin yksikkö missä mittausjärjestelmässä?</w:t>
      </w:r>
    </w:p>
    <w:p>
      <w:r>
        <w:rPr>
          <w:b/>
        </w:rPr>
        <w:t xml:space="preserve">Tulos</w:t>
      </w:r>
    </w:p>
    <w:p>
      <w:r>
        <w:t xml:space="preserve">[Pascalin sekunti] on viskositeetin yksikkö missä mittausjärjestelmässä?</w:t>
      </w:r>
    </w:p>
    <w:p>
      <w:r>
        <w:rPr>
          <w:b/>
        </w:rPr>
        <w:t xml:space="preserve">Tulos</w:t>
      </w:r>
    </w:p>
    <w:p>
      <w:r>
        <w:t xml:space="preserve">Minkä mittausjärjestelmän viskositeettiyksikkö on [Pascalin sekunti]?</w:t>
      </w:r>
    </w:p>
    <w:p>
      <w:r>
        <w:rPr>
          <w:b/>
        </w:rPr>
        <w:t xml:space="preserve">Esimerkki 5.818</w:t>
      </w:r>
    </w:p>
    <w:p>
      <w:r>
        <w:t xml:space="preserve">alkuperäinen kysymys: Vastaus: Antacid 750 tabletti, Hand wash nettoyant pour les mains citrus cilantro none 0.115 liquid, tums ex 750 tabletti....vastaustyyppi: Minkä valmistetun lääkemuodon maku on [Tropical fruit punch]?Vastaus: Antacid 750 tabletti, Hand wash nettoyant pour les mains citrus cilantro none 0.115 liquid, tums ex 750 tabletti...: Valmistettu lääkemuoto.</w:t>
      </w:r>
    </w:p>
    <w:p>
      <w:r>
        <w:rPr>
          <w:b/>
        </w:rPr>
        <w:t xml:space="preserve">Tulos</w:t>
      </w:r>
    </w:p>
    <w:p>
      <w:r>
        <w:t xml:space="preserve">Mikä on lääke, jonka yhtenä makuna on [Tropical fruit punch]?</w:t>
      </w:r>
    </w:p>
    <w:p>
      <w:r>
        <w:rPr>
          <w:b/>
        </w:rPr>
        <w:t xml:space="preserve">Tulos</w:t>
      </w:r>
    </w:p>
    <w:p>
      <w:r>
        <w:t xml:space="preserve">[Trooppinen hedelmäpunssi] on minkälaisen huumeen maku?</w:t>
      </w:r>
    </w:p>
    <w:p>
      <w:r>
        <w:rPr>
          <w:b/>
        </w:rPr>
        <w:t xml:space="preserve">Tulos</w:t>
      </w:r>
    </w:p>
    <w:p>
      <w:r>
        <w:t xml:space="preserve">[Trooppinen hedelmämehu] sisältyy mihin valmisteeseen?</w:t>
      </w:r>
    </w:p>
    <w:p>
      <w:r>
        <w:rPr>
          <w:b/>
        </w:rPr>
        <w:t xml:space="preserve">Tulos</w:t>
      </w:r>
    </w:p>
    <w:p>
      <w:r>
        <w:t xml:space="preserve">Minkä valmistetun lääkkeen maku on [trooppinen hedelmämehu]?</w:t>
      </w:r>
    </w:p>
    <w:p>
      <w:r>
        <w:rPr>
          <w:b/>
        </w:rPr>
        <w:t xml:space="preserve">Tulos</w:t>
      </w:r>
    </w:p>
    <w:p>
      <w:r>
        <w:t xml:space="preserve">Minkä valmistetun lääkkeen maku on [trooppinen hedelmämehu]?</w:t>
      </w:r>
    </w:p>
    <w:p>
      <w:r>
        <w:rPr>
          <w:b/>
        </w:rPr>
        <w:t xml:space="preserve">Esimerkki 5.819</w:t>
      </w:r>
    </w:p>
    <w:p>
      <w:r>
        <w:t xml:space="preserve">alkuperäinen kysymys: Vastaus: Jackson dxmgVastaustyyppi: Minkä kitaran merkki on [Jackson Guitars]?Vastaus: Jackson dxmgVastaustyyppi: Minkä kitaran merkki on [Jackson Guitars]? Guitar.auxiliary information: Jackson on sähkökitaroiden ja bassokitaroiden valmistaja, joka kantaa perustajansa Grover Jacksonin nimeä.</w:t>
      </w:r>
    </w:p>
    <w:p>
      <w:r>
        <w:rPr>
          <w:b/>
        </w:rPr>
        <w:t xml:space="preserve">Tulos</w:t>
      </w:r>
    </w:p>
    <w:p>
      <w:r>
        <w:t xml:space="preserve">[Jackson Guitars] on minkä kitaran merkki?</w:t>
      </w:r>
    </w:p>
    <w:p>
      <w:r>
        <w:rPr>
          <w:b/>
        </w:rPr>
        <w:t xml:space="preserve">Tulos</w:t>
      </w:r>
    </w:p>
    <w:p>
      <w:r>
        <w:t xml:space="preserve">Nimeä kitaramerkki, joka on [Jackson Guitars].</w:t>
      </w:r>
    </w:p>
    <w:p>
      <w:r>
        <w:rPr>
          <w:b/>
        </w:rPr>
        <w:t xml:space="preserve">Tulos</w:t>
      </w:r>
    </w:p>
    <w:p>
      <w:r>
        <w:t xml:space="preserve">[Jackson Guitars] käytetään minkä kitaran merkissä?</w:t>
      </w:r>
    </w:p>
    <w:p>
      <w:r>
        <w:rPr>
          <w:b/>
        </w:rPr>
        <w:t xml:space="preserve">Tulos</w:t>
      </w:r>
    </w:p>
    <w:p>
      <w:r>
        <w:t xml:space="preserve">[Jackson Guitars] on minkä tyyppinen merkki?</w:t>
      </w:r>
    </w:p>
    <w:p>
      <w:r>
        <w:rPr>
          <w:b/>
        </w:rPr>
        <w:t xml:space="preserve">Tulos</w:t>
      </w:r>
    </w:p>
    <w:p>
      <w:r>
        <w:t xml:space="preserve">[Jackson Guitars] kuuluu mihin merkkiin?</w:t>
      </w:r>
    </w:p>
    <w:p>
      <w:r>
        <w:rPr>
          <w:b/>
        </w:rPr>
        <w:t xml:space="preserve">Esimerkki 5.820</w:t>
      </w:r>
    </w:p>
    <w:p>
      <w:r>
        <w:t xml:space="preserve">alkuperäinen kysymys: Vastaus: ford focus mark i, mercury cougar mark vii, ford ka mark i...vastaustyyppi: Vastaustyyppi: Automobile generation.auxiliary information: Claude Lobo oli autosuunnittelija, joka toimi Ford Motor Companyn eri suunnittelutehtävissä 32 vuoden ajan. Hänellä oli merkittävä rooli Fordin autojen, kuten Ford Caprin, Mercury Cougarin, Ford Ka:n ja Ford Focuksen, suunnittelussa ja hän oli samalla edelläkävijä innovaatioissa, kuten tietokoneavusteisen suunnittelun kehittämisessä. Lobo syntyi Pariisissa, Ranskassa vuonna 1943, ja hän opiskeli kaupungin teknisessä korkeakoulussa ja taideteollisessa korkeakoulussa.</w:t>
      </w:r>
    </w:p>
    <w:p>
      <w:r>
        <w:rPr>
          <w:b/>
        </w:rPr>
        <w:t xml:space="preserve">Tulos</w:t>
      </w:r>
    </w:p>
    <w:p>
      <w:r>
        <w:t xml:space="preserve">Minkä sukupolven autoja [Claude Lobo] suunnitteli?</w:t>
      </w:r>
    </w:p>
    <w:p>
      <w:r>
        <w:rPr>
          <w:b/>
        </w:rPr>
        <w:t xml:space="preserve">Tulos</w:t>
      </w:r>
    </w:p>
    <w:p>
      <w:r>
        <w:t xml:space="preserve">[Claude Lobo] suunnitteli minkä autosukupolven?</w:t>
      </w:r>
    </w:p>
    <w:p>
      <w:r>
        <w:rPr>
          <w:b/>
        </w:rPr>
        <w:t xml:space="preserve">Tulos</w:t>
      </w:r>
    </w:p>
    <w:p>
      <w:r>
        <w:t xml:space="preserve">[Claude Lobo] oli autosuunnittelija minkä sukupolven aikana?</w:t>
      </w:r>
    </w:p>
    <w:p>
      <w:r>
        <w:rPr>
          <w:b/>
        </w:rPr>
        <w:t xml:space="preserve">Tulos</w:t>
      </w:r>
    </w:p>
    <w:p>
      <w:r>
        <w:t xml:space="preserve">Minkä sukupolven autoja [Claude Lobo] loi?</w:t>
      </w:r>
    </w:p>
    <w:p>
      <w:r>
        <w:rPr>
          <w:b/>
        </w:rPr>
        <w:t xml:space="preserve">Tulos</w:t>
      </w:r>
    </w:p>
    <w:p>
      <w:r>
        <w:t xml:space="preserve">[Claude Lobo] suunnitteli minkä autosukupolven?</w:t>
      </w:r>
    </w:p>
    <w:p>
      <w:r>
        <w:rPr>
          <w:b/>
        </w:rPr>
        <w:t xml:space="preserve">Esimerkki 5.821</w:t>
      </w:r>
    </w:p>
    <w:p>
      <w:r>
        <w:t xml:space="preserve">alkuperäinen kysymys: Which automobile generation use the platform of [Ford B3 platform]?answer: ford fiesta mark vanswer type: Automobile generation.auxiliary information: Ford B3-alusta on Ford Motor Companyn ja Mazda Motor Companyn yhdessä kehittämä pienikokoisten autojen alusta Euroopassa sekä Pohjois-Amerikassa ja Australiassa sijaitsevissa keskuksissa. Aiemmin Ford on käyttänyt Mazdan kehittämää D-alustaa B-segmentin Ford Festivassaan. Tämän uuden maailmanlaajuisen B-alustaprojektin aloitti Ford Dearbornissa, MI:ssä, ja siinä on edessä MacPherson-jousitettu ja takana kierretankojousitus. Etujousitusvarret on kiinnitetty puristusteräksestä hitsattuun apurunkoon, joka on pultattu suoraan koriin. Suunnittelu on tehty siten, että siihen mahtuu erilaisia moottorivaihtoehtoja. Tätä alustaa käyttäviä ajoneuvoja ovat mm: Ford Fusion Ford Fiesta Mk5 Ford Ikon Ford Figo Mazda Demio/Mazda2 Mazda Verisa.</w:t>
      </w:r>
    </w:p>
    <w:p>
      <w:r>
        <w:rPr>
          <w:b/>
        </w:rPr>
        <w:t xml:space="preserve">Tulos</w:t>
      </w:r>
    </w:p>
    <w:p>
      <w:r>
        <w:t xml:space="preserve">Mikä oli se autosukupolvi, jonka alustana oli [Fordin B3-alusta]?</w:t>
      </w:r>
    </w:p>
    <w:p>
      <w:r>
        <w:rPr>
          <w:b/>
        </w:rPr>
        <w:t xml:space="preserve">Tulos</w:t>
      </w:r>
    </w:p>
    <w:p>
      <w:r>
        <w:t xml:space="preserve">Mihin autosukupolveen [Ford B3 platform] kuuluu?</w:t>
      </w:r>
    </w:p>
    <w:p>
      <w:r>
        <w:rPr>
          <w:b/>
        </w:rPr>
        <w:t xml:space="preserve">Tulos</w:t>
      </w:r>
    </w:p>
    <w:p>
      <w:r>
        <w:t xml:space="preserve">[Fordin B3-alusta] on alusta, jota käytetään minkä autosukupolven ajoneuvoissa?</w:t>
      </w:r>
    </w:p>
    <w:p>
      <w:r>
        <w:rPr>
          <w:b/>
        </w:rPr>
        <w:t xml:space="preserve">Tulos</w:t>
      </w:r>
    </w:p>
    <w:p>
      <w:r>
        <w:t xml:space="preserve">Mikä autosukupolvi käytti alustaa [Ford B3 -alusta]?</w:t>
      </w:r>
    </w:p>
    <w:p>
      <w:r>
        <w:rPr>
          <w:b/>
        </w:rPr>
        <w:t xml:space="preserve">Tulos</w:t>
      </w:r>
    </w:p>
    <w:p>
      <w:r>
        <w:t xml:space="preserve">Mikä on se autosukupolvi, joka käyttää [Ford B3 -alustaa]?</w:t>
      </w:r>
    </w:p>
    <w:p>
      <w:r>
        <w:rPr>
          <w:b/>
        </w:rPr>
        <w:t xml:space="preserve">Esimerkki 5.822</w:t>
      </w:r>
    </w:p>
    <w:p>
      <w:r>
        <w:t xml:space="preserve">alkuperäinen kysymys: Vastaus: OhjelmistokonferenssiVastaustyyppi: Mikä on konferenssin tyyppi [PyCon Australia]?Vastaus: Ohjelmistokonferenssin tyyppi: Lisätietoja: Ohjelmistokonferenssin tyyppi: Python-konferenssi, joka järjestetään Sydneyssä, Australiassa. Se alkoi vuonna 2010 ja sitä pyörittävät vapaaehtoiset Python-ohjelmoijat.</w:t>
      </w:r>
    </w:p>
    <w:p>
      <w:r>
        <w:rPr>
          <w:b/>
        </w:rPr>
        <w:t xml:space="preserve">Tulos</w:t>
      </w:r>
    </w:p>
    <w:p>
      <w:r>
        <w:t xml:space="preserve">Minkä tyyppinen konferenssi on [PyCon Australia]?</w:t>
      </w:r>
    </w:p>
    <w:p>
      <w:r>
        <w:rPr>
          <w:b/>
        </w:rPr>
        <w:t xml:space="preserve">Tulos</w:t>
      </w:r>
    </w:p>
    <w:p>
      <w:r>
        <w:t xml:space="preserve">[PyCon Australia] on minkä tyyppinen konferenssi?</w:t>
      </w:r>
    </w:p>
    <w:p>
      <w:r>
        <w:rPr>
          <w:b/>
        </w:rPr>
        <w:t xml:space="preserve">Tulos</w:t>
      </w:r>
    </w:p>
    <w:p>
      <w:r>
        <w:t xml:space="preserve">Minkä tyyppinen konferenssi [PyCon Australia] on?</w:t>
      </w:r>
    </w:p>
    <w:p>
      <w:r>
        <w:rPr>
          <w:b/>
        </w:rPr>
        <w:t xml:space="preserve">Tulos</w:t>
      </w:r>
    </w:p>
    <w:p>
      <w:r>
        <w:t xml:space="preserve">Minkälainen konferenssi on [PyCon Australia]?</w:t>
      </w:r>
    </w:p>
    <w:p>
      <w:r>
        <w:rPr>
          <w:b/>
        </w:rPr>
        <w:t xml:space="preserve">Tulos</w:t>
      </w:r>
    </w:p>
    <w:p>
      <w:r>
        <w:t xml:space="preserve">[PyCon Australia] katsotaan minkä tyyppiseksi konferenssiksi?</w:t>
      </w:r>
    </w:p>
    <w:p>
      <w:r>
        <w:rPr>
          <w:b/>
        </w:rPr>
        <w:t xml:space="preserve">Esimerkki 5.823</w:t>
      </w:r>
    </w:p>
    <w:p>
      <w:r>
        <w:t xml:space="preserve">alkuperäinen kysymys: Vastaus: ibanezVastaustyyppi: Mitä kitaraa kitaristi [Joe Satriani] käyttää? Guitar.auxiliary information: Joseph "Joe" Satriani on yhdysvaltalainen instrumentaalirock-kitaristi ja multi-instrumentalisti. Uransa alkuvaiheessa Satriani toimi kitaranopettajana, ja monet hänen entisistä oppilaistaan saavuttivat mainetta, kuten Steve Vai, Larry LaLonde, Rick Hunolt, Kirk Hammett, Andy Timmons, Charlie Hunter, Kevin Cadogan ja Alex Skolnick; sen jälkeen hän teki menestyksekkään soolomusiikkiuran. Hän on 15 kertaa Grammy-palkintoehdokas ja on myynyt yli 10 miljoonaa albumia, mikä tekee hänestä kaikkien aikojen myydyimmän instrumentaalirock-kitaristin. Vuonna 1988 Mick Jagger värväsi Satrianin soolokitaristiksi ensimmäiselle soolokiertueelleen. Vuonna 1994 Satriani kiersi Deep Purplen keulakitaristina. Hän on työskennellyt erilaisten kitaristien kanssa perustamansa G3-kiertueen aikana vuonna 1995. Hänen G3-yhteistyökumppaneitaan ovat olleet muun muassa Vai, LaLonde, Timmons, Steve Lukather, John Petrucci, Eric Johnson, Yngwie Malmsteen, Brian May, Patrick Rondat, Paul Gilbert, Adrian Legg, Kenny Wayne Shepherd, Steve Morse ja Robert Fripp. Satriani on toiminut superyhtye Chickenfootin kitaristina yhtyeen perustamisesta lähtien vuonna 2008.</w:t>
      </w:r>
    </w:p>
    <w:p>
      <w:r>
        <w:rPr>
          <w:b/>
        </w:rPr>
        <w:t xml:space="preserve">Tulos</w:t>
      </w:r>
    </w:p>
    <w:p>
      <w:r>
        <w:t xml:space="preserve">Minkä merkkistä kitaraa [Joe Satriani] käyttää?</w:t>
      </w:r>
    </w:p>
    <w:p>
      <w:r>
        <w:rPr>
          <w:b/>
        </w:rPr>
        <w:t xml:space="preserve">Tulos</w:t>
      </w:r>
    </w:p>
    <w:p>
      <w:r>
        <w:t xml:space="preserve">Kitaristi [Joe Satriani] käyttää mitä kitaraa?</w:t>
      </w:r>
    </w:p>
    <w:p>
      <w:r>
        <w:rPr>
          <w:b/>
        </w:rPr>
        <w:t xml:space="preserve">Tulos</w:t>
      </w:r>
    </w:p>
    <w:p>
      <w:r>
        <w:t xml:space="preserve">Kitaristi [Joe Satriani] käyttää minkä tyyppistä kitaraa?</w:t>
      </w:r>
    </w:p>
    <w:p>
      <w:r>
        <w:rPr>
          <w:b/>
        </w:rPr>
        <w:t xml:space="preserve">Tulos</w:t>
      </w:r>
    </w:p>
    <w:p>
      <w:r>
        <w:t xml:space="preserve">[Joe Satriani] käyttää mitä kitaraa?</w:t>
      </w:r>
    </w:p>
    <w:p>
      <w:r>
        <w:rPr>
          <w:b/>
        </w:rPr>
        <w:t xml:space="preserve">Tulos</w:t>
      </w:r>
    </w:p>
    <w:p>
      <w:r>
        <w:t xml:space="preserve">Kitaristi [Joe Satriani] käyttää mitä kitaraa?</w:t>
      </w:r>
    </w:p>
    <w:p>
      <w:r>
        <w:rPr>
          <w:b/>
        </w:rPr>
        <w:t xml:space="preserve">Esimerkki 5.824</w:t>
      </w:r>
    </w:p>
    <w:p>
      <w:r>
        <w:t xml:space="preserve">Alkuperäinen kysymys: Mitä lääketieteellistä kokeilua on kokeiltu [aivoverisuonisairauden] hoidossa?Vastaus: E-vitamiini ja C-vitamiini, jotka hidastavat yhteisen kaulavaltimon plakin muodostumistaVastaustyyppi: Lääketieteellinen kokeilu: Aivoverisuonisairaus on ryhmä aivojen toimintahäiriöitä, jotka liittyvät aivoja syöttävien verisuonten sairauteen. Verenpainetauti on tärkein syy; se vaurioittaa verisuonen limakalvoa, endoteelia, paljastaen sen alla olevan kollageenin, johon verihiutaleet kerääntyvät käynnistämään korjausprosessin, joka ei aina ole täydellinen ja täydellinen. Jatkuva verenpainetauti muuttaa pysyvästi verisuonten arkkitehtuuria ja tekee niistä kapeita, jäykkiä, epämuodostuneita, epätasaisia ja alttiimpia verenpaineen vaihteluille. Verenpaineen lasku unen aikana voi sitten johtaa siihen, että verenkierto ahtautuneissa verisuonissa vähenee huomattavasti ja aiheuttaa aamulla iskeemisen aivohalvauksen. Päiväsaikaan tapahtuva äkillinen verenpaineen nousu kiihtymyksen vuoksi voi sitä vastoin aiheuttaa verisuonten repeytymisen, joka johtaa kallonsisäiseen verenvuotoon. Aivoverisuonitauti vaikuttaa ensisijaisesti ihmisiin, jotka ovat iäkkäitä tai joilla on aiemmin ollut diabetes, tupakointi tai iskeeminen sydänsairaus. Aivoverisuonisairauden seurauksia voivat olla aivohalvaus tai toisinaan verenvuotohalvaus. Iskemia tai muut verisuonten toimintahäiriöt voivat vaikuttaa henkilöön aivoverisuonitapahtuman aikana.</w:t>
      </w:r>
    </w:p>
    <w:p>
      <w:r>
        <w:rPr>
          <w:b/>
        </w:rPr>
        <w:t xml:space="preserve">Tulos</w:t>
      </w:r>
    </w:p>
    <w:p>
      <w:r>
        <w:t xml:space="preserve">Nimeä lääketieteellinen kokeilu, jota on kokeiltu [aivoverisuonisairauden] hoidossa.</w:t>
      </w:r>
    </w:p>
    <w:p>
      <w:r>
        <w:rPr>
          <w:b/>
        </w:rPr>
        <w:t xml:space="preserve">Tulos</w:t>
      </w:r>
    </w:p>
    <w:p>
      <w:r>
        <w:t xml:space="preserve">[Aivoverisuonisairaus] sai minkä lääketieteellisen kokeen?</w:t>
      </w:r>
    </w:p>
    <w:p>
      <w:r>
        <w:rPr>
          <w:b/>
        </w:rPr>
        <w:t xml:space="preserve">Tulos</w:t>
      </w:r>
    </w:p>
    <w:p>
      <w:r>
        <w:t xml:space="preserve">[Aivoverisuonitauti] yritettiin mitä lääketieteellistä oikeudenkäyntiä?</w:t>
      </w:r>
    </w:p>
    <w:p>
      <w:r>
        <w:rPr>
          <w:b/>
        </w:rPr>
        <w:t xml:space="preserve">Tulos</w:t>
      </w:r>
    </w:p>
    <w:p>
      <w:r>
        <w:t xml:space="preserve">[Aivoverisuonitauti] on kokeiltu missä lääketieteellisessä tutkimuksessa?</w:t>
      </w:r>
    </w:p>
    <w:p>
      <w:r>
        <w:rPr>
          <w:b/>
        </w:rPr>
        <w:t xml:space="preserve">Tulos</w:t>
      </w:r>
    </w:p>
    <w:p>
      <w:r>
        <w:t xml:space="preserve">[Aivoverisuonitauti] on kokeillut mitä lääkekokeilua hoitona?</w:t>
      </w:r>
    </w:p>
    <w:p>
      <w:r>
        <w:rPr>
          <w:b/>
        </w:rPr>
        <w:t xml:space="preserve">Esimerkki 5.825</w:t>
      </w:r>
    </w:p>
    <w:p>
      <w:r>
        <w:t xml:space="preserve">alkuperäinen kysymys: Vastaus: TänäänVastaustyyppi: Mikä sanomalehti on [Eddy Shahin] omistuksessa?vastaus: TänäänVastaustyyppi: Mikä sanomalehti on [Eddy Shahin] omistuksessa? Lisätiedot: Shay Today: Sanomalehti: Selim Jehan Shah, joka tunnetaan yleisesti nimellä Eddy Shah tai Eddie Shah, on Manchesterissa asuva liikemies, joka perusti vuonna 1986 silloisen teknisesti edistyksellisen brittiläisen sanomalehden Todayn ja lyhytikäisen The Post -lehden. Hän on myös Messenger Groupin entinen omistaja.</w:t>
      </w:r>
    </w:p>
    <w:p>
      <w:r>
        <w:rPr>
          <w:b/>
        </w:rPr>
        <w:t xml:space="preserve">Tulos</w:t>
      </w:r>
    </w:p>
    <w:p>
      <w:r>
        <w:t xml:space="preserve">[Minkä sanomalehden Eddy Shah omistaa?</w:t>
      </w:r>
    </w:p>
    <w:p>
      <w:r>
        <w:rPr>
          <w:b/>
        </w:rPr>
        <w:t xml:space="preserve">Tulos</w:t>
      </w:r>
    </w:p>
    <w:p>
      <w:r>
        <w:t xml:space="preserve">[Minkä sanomalehden Eddy Shah omistaa?</w:t>
      </w:r>
    </w:p>
    <w:p>
      <w:r>
        <w:rPr>
          <w:b/>
        </w:rPr>
        <w:t xml:space="preserve">Tulos</w:t>
      </w:r>
    </w:p>
    <w:p>
      <w:r>
        <w:t xml:space="preserve">Nimeä sanomalehti, jonka [Eddy Shah] omistaa.</w:t>
      </w:r>
    </w:p>
    <w:p>
      <w:r>
        <w:rPr>
          <w:b/>
        </w:rPr>
        <w:t xml:space="preserve">Tulos</w:t>
      </w:r>
    </w:p>
    <w:p>
      <w:r>
        <w:t xml:space="preserve">Minkä sanomalehden omistaja on [Eddy Shah]?</w:t>
      </w:r>
    </w:p>
    <w:p>
      <w:r>
        <w:rPr>
          <w:b/>
        </w:rPr>
        <w:t xml:space="preserve">Tulos</w:t>
      </w:r>
    </w:p>
    <w:p>
      <w:r>
        <w:t xml:space="preserve">Minkä sanomalehden [Eddy Shah] omistaa?</w:t>
      </w:r>
    </w:p>
    <w:p>
      <w:r>
        <w:rPr>
          <w:b/>
        </w:rPr>
        <w:t xml:space="preserve">Tulos</w:t>
      </w:r>
    </w:p>
    <w:p>
      <w:r>
        <w:t xml:space="preserve">Minkä sanomalehden [Eddy Shah] omistaa?</w:t>
      </w:r>
    </w:p>
    <w:p>
      <w:r>
        <w:rPr>
          <w:b/>
        </w:rPr>
        <w:t xml:space="preserve">Esimerkki 5.826</w:t>
      </w:r>
    </w:p>
    <w:p>
      <w:r>
        <w:t xml:space="preserve">alkuperäinen kysymys: Vastaus: Yhdysvaltain korkein oikeusVastaustyyppi: Missä tuomioistuimessa on oikeustapaus [Baker v. Morton]?Vastaus: Yhdysvaltain korkein oikeusVastaustyyppi: Missä tuomioistuimessa on oikeustapaus [Baker v. Morton]? Court.auxiliary information: Baker v. Morton, 79 U.S. 150, oli ensimmäinen "vakava" oikeustapaus, joka tuli Omahasta, Nebraskan territoriosta, ennen osavaltion itsenäistymistä. Oikeudenkäynnissä claim-hyppääjä taisteli paikallisia maaparoneja vastaan saadakseen kotitilansa alueelle, josta oli tarkoitus tulla Omahan kaupunki. Tapaus oli tärkeä, koska siinä vahvistettiin maanomistajien oikeudet ja varmistettiin, että Omahan tuleva kasvu hyödyttäisi kaikkia, ei vain rikkaita maanomistajia.</w:t>
      </w:r>
    </w:p>
    <w:p>
      <w:r>
        <w:rPr>
          <w:b/>
        </w:rPr>
        <w:t xml:space="preserve">Tulos</w:t>
      </w:r>
    </w:p>
    <w:p>
      <w:r>
        <w:t xml:space="preserve">[Baker v. Morton] on oikeustapaus, joka kuuluu mihin tuomioistuimeen?</w:t>
      </w:r>
    </w:p>
    <w:p>
      <w:r>
        <w:rPr>
          <w:b/>
        </w:rPr>
        <w:t xml:space="preserve">Tulos</w:t>
      </w:r>
    </w:p>
    <w:p>
      <w:r>
        <w:t xml:space="preserve">Nimeä tuomioistuin, jonka käsiteltävänä on oikeustapaus [Baker v. Morton].</w:t>
      </w:r>
    </w:p>
    <w:p>
      <w:r>
        <w:rPr>
          <w:b/>
        </w:rPr>
        <w:t xml:space="preserve">Tulos</w:t>
      </w:r>
    </w:p>
    <w:p>
      <w:r>
        <w:t xml:space="preserve">[Baker v. Morton] on asia, jonka mikä tuomioistuin on ratkaissut?</w:t>
      </w:r>
    </w:p>
    <w:p>
      <w:r>
        <w:rPr>
          <w:b/>
        </w:rPr>
        <w:t xml:space="preserve">Tulos</w:t>
      </w:r>
    </w:p>
    <w:p>
      <w:r>
        <w:t xml:space="preserve">[Baker v. Morton] oli oikeustapaus, joka käsiteltiin missä tuomioistuimessa?</w:t>
      </w:r>
    </w:p>
    <w:p>
      <w:r>
        <w:rPr>
          <w:b/>
        </w:rPr>
        <w:t xml:space="preserve">Tulos</w:t>
      </w:r>
    </w:p>
    <w:p>
      <w:r>
        <w:t xml:space="preserve">Missä tuomioistuimessa on oikeustapaus [Baker v. Morton]?</w:t>
      </w:r>
    </w:p>
    <w:p>
      <w:r>
        <w:rPr>
          <w:b/>
        </w:rPr>
        <w:t xml:space="preserve">Esimerkki 5.827</w:t>
      </w:r>
    </w:p>
    <w:p>
      <w:r>
        <w:t xml:space="preserve">Alkuperäinen kysymys: mitä rakettimoottorin syklit ovat [RD-120K]vastaus: vaiheittainen palamissyklivastaustyyppi: Rakettimoottorin sykli.</w:t>
      </w:r>
    </w:p>
    <w:p>
      <w:r>
        <w:rPr>
          <w:b/>
        </w:rPr>
        <w:t xml:space="preserve">Tulos</w:t>
      </w:r>
    </w:p>
    <w:p>
      <w:r>
        <w:t xml:space="preserve">Mitkä rakettimoottorikierrokset ovat [RD-120K]?</w:t>
      </w:r>
    </w:p>
    <w:p>
      <w:r>
        <w:rPr>
          <w:b/>
        </w:rPr>
        <w:t xml:space="preserve">Tulos</w:t>
      </w:r>
    </w:p>
    <w:p>
      <w:r>
        <w:t xml:space="preserve">Minkä tyyppinen rakettimoottorikierto on [RD-120K:ssa]?</w:t>
      </w:r>
    </w:p>
    <w:p>
      <w:r>
        <w:rPr>
          <w:b/>
        </w:rPr>
        <w:t xml:space="preserve">Tulos</w:t>
      </w:r>
    </w:p>
    <w:p>
      <w:r>
        <w:t xml:space="preserve">[RD-120K]-rakettimoottorit sisältävät mitä syklejä?</w:t>
      </w:r>
    </w:p>
    <w:p>
      <w:r>
        <w:rPr>
          <w:b/>
        </w:rPr>
        <w:t xml:space="preserve">Tulos</w:t>
      </w:r>
    </w:p>
    <w:p>
      <w:r>
        <w:t xml:space="preserve">[RD-120K] on mitä rakettimoottorikierroksia?</w:t>
      </w:r>
    </w:p>
    <w:p>
      <w:r>
        <w:rPr>
          <w:b/>
        </w:rPr>
        <w:t xml:space="preserve">Tulos</w:t>
      </w:r>
    </w:p>
    <w:p>
      <w:r>
        <w:t xml:space="preserve">Mitkä rakettimoottorisyklit ovat [RD-120K]</w:t>
      </w:r>
    </w:p>
    <w:p>
      <w:r>
        <w:rPr>
          <w:b/>
        </w:rPr>
        <w:t xml:space="preserve">Esimerkki 5.828</w:t>
      </w:r>
    </w:p>
    <w:p>
      <w:r>
        <w:t xml:space="preserve">alkuperäinen kysymys: Vastaus: KasvisruokaVastaustyyppi: Mikä ruokavalio on reseptit [Apple Blackberry Sponge Pudding]?Vastaus: KasvisruokaVastaustyyppi: Mikä ruokavalio on [Apple Blackberry Sponge Pudding]? Lisätiedot: Kasvisruokavalio: Lämmitä uuni 200 asteeseen C / 180 asteeseen tuulettimella.  Lisää sieniseos sekoituskulhoon, lisää muna, lisää 40 ml vettä. Vatkaa sähkövatkaimella keskinopeudella 1 minuutti.  Levitä taikina 1-1,5 litran uuninkestävään vuokaan.  Viipaloi omena ohueksi ja laita taikinan päälle.  Ripottele kastikepussi tasaisesti taikinan päälle. Lisää 420 ml kiehuvaa vettä - ei tarvitse sekoittaa enempää.  Paista 30-35 minuuttia.</w:t>
      </w:r>
    </w:p>
    <w:p>
      <w:r>
        <w:rPr>
          <w:b/>
        </w:rPr>
        <w:t xml:space="preserve">Tulos</w:t>
      </w:r>
    </w:p>
    <w:p>
      <w:r>
        <w:t xml:space="preserve">Joiden ruokavalio on reseptit nimeltään [Apple Blackberry Sponge Pudding].</w:t>
      </w:r>
    </w:p>
    <w:p>
      <w:r>
        <w:rPr>
          <w:b/>
        </w:rPr>
        <w:t xml:space="preserve">Tulos</w:t>
      </w:r>
    </w:p>
    <w:p>
      <w:r>
        <w:t xml:space="preserve">Mihin ruokavalioon [omena-karhunmarja-pesusieni] kuuluu?</w:t>
      </w:r>
    </w:p>
    <w:p>
      <w:r>
        <w:rPr>
          <w:b/>
        </w:rPr>
        <w:t xml:space="preserve">Tulos</w:t>
      </w:r>
    </w:p>
    <w:p>
      <w:r>
        <w:t xml:space="preserve">[Omena-mustikkasienipannukakku] kuuluu mihin ruokavalioon?</w:t>
      </w:r>
    </w:p>
    <w:p>
      <w:r>
        <w:rPr>
          <w:b/>
        </w:rPr>
        <w:t xml:space="preserve">Tulos</w:t>
      </w:r>
    </w:p>
    <w:p>
      <w:r>
        <w:t xml:space="preserve">[Omena-mustikkasienipannukakku] on osa mitä ruokavaliota?</w:t>
      </w:r>
    </w:p>
    <w:p>
      <w:r>
        <w:rPr>
          <w:b/>
        </w:rPr>
        <w:t xml:space="preserve">Tulos</w:t>
      </w:r>
    </w:p>
    <w:p>
      <w:r>
        <w:t xml:space="preserve">Onko [omena-karhunmarja-pesusienipudingista] olemassa yksinkertaistettua dieettiversiota?</w:t>
      </w:r>
    </w:p>
    <w:p>
      <w:r>
        <w:rPr>
          <w:b/>
        </w:rPr>
        <w:t xml:space="preserve">Tulos</w:t>
      </w:r>
    </w:p>
    <w:p>
      <w:r>
        <w:t xml:space="preserve">Millä ruokavaliolla voin syödä [Apple Blackberry Sponge Pudding]?</w:t>
      </w:r>
    </w:p>
    <w:p>
      <w:r>
        <w:rPr>
          <w:b/>
        </w:rPr>
        <w:t xml:space="preserve">Tulos</w:t>
      </w:r>
    </w:p>
    <w:p>
      <w:r>
        <w:t xml:space="preserve">[Apple Blackberry Sponge Pudding] ovat minkä ruokavalion reseptejä?</w:t>
      </w:r>
    </w:p>
    <w:p>
      <w:r>
        <w:rPr>
          <w:b/>
        </w:rPr>
        <w:t xml:space="preserve">Esimerkki 5.829</w:t>
      </w:r>
    </w:p>
    <w:p>
      <w:r>
        <w:t xml:space="preserve">alkuperäinen kysymys: Vastaus: Hale-teleskooppiVastaustyyppi: Minkä teleskoopin toiminta-alusta on [Summit]?Vastaus: Hale-teleskooppiVastaustyyppi: Minkä teleskoopin toiminta-alusta on [Summit]? Telescope.auxiliary information: Huippu on piste pinnalla, joka on korkeammalla kuin kaikki sen välittömässä läheisyydessä olevat pisteet. Matemaattisesti huippu on korkeuden paikallinen maksimi. Topografiset termit "huippu", "apex", "peak" ja "zenith" ovat synonyymejä.</w:t>
      </w:r>
    </w:p>
    <w:p>
      <w:r>
        <w:rPr>
          <w:b/>
        </w:rPr>
        <w:t xml:space="preserve">Tulos</w:t>
      </w:r>
    </w:p>
    <w:p>
      <w:r>
        <w:t xml:space="preserve">[Summit] on minkä teleskoopin toiminta-alusta?</w:t>
      </w:r>
    </w:p>
    <w:p>
      <w:r>
        <w:rPr>
          <w:b/>
        </w:rPr>
        <w:t xml:space="preserve">Tulos</w:t>
      </w:r>
    </w:p>
    <w:p>
      <w:r>
        <w:t xml:space="preserve">[Summit] on minkä teleskoopin toiminta-alusta?</w:t>
      </w:r>
    </w:p>
    <w:p>
      <w:r>
        <w:rPr>
          <w:b/>
        </w:rPr>
        <w:t xml:space="preserve">Tulos</w:t>
      </w:r>
    </w:p>
    <w:p>
      <w:r>
        <w:t xml:space="preserve">[Summit] on minkä teleskoopin käyttöalusta?</w:t>
      </w:r>
    </w:p>
    <w:p>
      <w:r>
        <w:rPr>
          <w:b/>
        </w:rPr>
        <w:t xml:space="preserve">Tulos</w:t>
      </w:r>
    </w:p>
    <w:p>
      <w:r>
        <w:t xml:space="preserve">Operatiivinen alusta [Summit] kuuluu mihin teleskooppiin?</w:t>
      </w:r>
    </w:p>
    <w:p>
      <w:r>
        <w:rPr>
          <w:b/>
        </w:rPr>
        <w:t xml:space="preserve">Tulos</w:t>
      </w:r>
    </w:p>
    <w:p>
      <w:r>
        <w:t xml:space="preserve">[Summit] on minkä teleskoopin toiminta-alusta?</w:t>
      </w:r>
    </w:p>
    <w:p>
      <w:r>
        <w:rPr>
          <w:b/>
        </w:rPr>
        <w:t xml:space="preserve">Esimerkki 5.830</w:t>
      </w:r>
    </w:p>
    <w:p>
      <w:r>
        <w:t xml:space="preserve">alkuperäinen kysymys: Vastaus: Currah Microspeechvastaustyyppi: Mikä tietokoneen oheislaite tukee [Maziacsin] pelejä?Vastaus: Currah Microspeechvastaustyyppi: Tietokoneen oheislaite: Maziacs on dk'tronicsin vuonna 1983 ZX Spectrumille, Commodore 64:lle ja MSX:lle julkaisema toimintaseikkailulabyrintti-videopeli.</w:t>
      </w:r>
    </w:p>
    <w:p>
      <w:r>
        <w:rPr>
          <w:b/>
        </w:rPr>
        <w:t xml:space="preserve">Tulos</w:t>
      </w:r>
    </w:p>
    <w:p>
      <w:r>
        <w:t xml:space="preserve">Nimeä tietokoneen oheisohjelma, joka tukee peliä [Maziacs].</w:t>
      </w:r>
    </w:p>
    <w:p>
      <w:r>
        <w:rPr>
          <w:b/>
        </w:rPr>
        <w:t xml:space="preserve">Tulos</w:t>
      </w:r>
    </w:p>
    <w:p>
      <w:r>
        <w:t xml:space="preserve">[Maziacs]-pelejä käytetään minkä tietokoneen oheislaitteen kanssa?</w:t>
      </w:r>
    </w:p>
    <w:p>
      <w:r>
        <w:rPr>
          <w:b/>
        </w:rPr>
        <w:t xml:space="preserve">Tulos</w:t>
      </w:r>
    </w:p>
    <w:p>
      <w:r>
        <w:t xml:space="preserve">Mikä tietokoneen oheislaite tukee [Maziacsin] pelejä?</w:t>
      </w:r>
    </w:p>
    <w:p>
      <w:r>
        <w:rPr>
          <w:b/>
        </w:rPr>
        <w:t xml:space="preserve">Tulos</w:t>
      </w:r>
    </w:p>
    <w:p>
      <w:r>
        <w:t xml:space="preserve">Millainen tietokoneen oheislaite tukee [Maziacsille] kuuluvia pelejä?</w:t>
      </w:r>
    </w:p>
    <w:p>
      <w:r>
        <w:rPr>
          <w:b/>
        </w:rPr>
        <w:t xml:space="preserve">Tulos</w:t>
      </w:r>
    </w:p>
    <w:p>
      <w:r>
        <w:t xml:space="preserve">[Maziacs], toimintaseikkailu labyrintti videopeli, käytetään mitä tietokoneen oheislaitetta?</w:t>
      </w:r>
    </w:p>
    <w:p>
      <w:r>
        <w:rPr>
          <w:b/>
        </w:rPr>
        <w:t xml:space="preserve">Esimerkki 5.831</w:t>
      </w:r>
    </w:p>
    <w:p>
      <w:r>
        <w:t xml:space="preserve">alkuperäinen kysymys: Vastaus: ohjelmistokehityspaketti, lisäosaVastaustyyppi: Mikä on [Debenu PDF Viewer SDK] ohjelmistogenre? Software Genre.</w:t>
      </w:r>
    </w:p>
    <w:p>
      <w:r>
        <w:rPr>
          <w:b/>
        </w:rPr>
        <w:t xml:space="preserve">Tulos</w:t>
      </w:r>
    </w:p>
    <w:p>
      <w:r>
        <w:t xml:space="preserve">[Debenu PDF Viewer SDK] on mikä ohjelmistolaji?</w:t>
      </w:r>
    </w:p>
    <w:p>
      <w:r>
        <w:rPr>
          <w:b/>
        </w:rPr>
        <w:t xml:space="preserve">Tulos</w:t>
      </w:r>
    </w:p>
    <w:p>
      <w:r>
        <w:t xml:space="preserve">Kun luokittelet ohjelmistot genreihin, mihin [Debenu PDF Viewer SDK] päätyisi?</w:t>
      </w:r>
    </w:p>
    <w:p>
      <w:r>
        <w:rPr>
          <w:b/>
        </w:rPr>
        <w:t xml:space="preserve">Tulos</w:t>
      </w:r>
    </w:p>
    <w:p>
      <w:r>
        <w:t xml:space="preserve">Nme ohjelmiston genre [Debenu PDF Viewer SDK].</w:t>
      </w:r>
    </w:p>
    <w:p>
      <w:r>
        <w:rPr>
          <w:b/>
        </w:rPr>
        <w:t xml:space="preserve">Tulos</w:t>
      </w:r>
    </w:p>
    <w:p>
      <w:r>
        <w:t xml:space="preserve">[Debenu PDF Viewer SDK] kuuluu kuhunkin ohjelmistoluokkaan?</w:t>
      </w:r>
    </w:p>
    <w:p>
      <w:r>
        <w:rPr>
          <w:b/>
        </w:rPr>
        <w:t xml:space="preserve">Tulos</w:t>
      </w:r>
    </w:p>
    <w:p>
      <w:r>
        <w:t xml:space="preserve">[Debenu PDF Viewer SDK] on ohjelmisto, joka kuuluu mihin genreen?</w:t>
      </w:r>
    </w:p>
    <w:p>
      <w:r>
        <w:rPr>
          <w:b/>
        </w:rPr>
        <w:t xml:space="preserve">Tulos</w:t>
      </w:r>
    </w:p>
    <w:p>
      <w:r>
        <w:t xml:space="preserve">mikä on [Debenu PDF Viewer SDK]</w:t>
      </w:r>
    </w:p>
    <w:p>
      <w:r>
        <w:rPr>
          <w:b/>
        </w:rPr>
        <w:t xml:space="preserve">Esimerkki 5.832</w:t>
      </w:r>
    </w:p>
    <w:p>
      <w:r>
        <w:t xml:space="preserve">alkuperäinen kysymys: Vastaus: cvs pharmacy 0.195/0.15 spray, bzk towelette 0.00186 swab, docusate sodium 50 liquid filled capsule...answer type..: Valmistettu lääkemuoto.</w:t>
      </w:r>
    </w:p>
    <w:p>
      <w:r>
        <w:rPr>
          <w:b/>
        </w:rPr>
        <w:t xml:space="preserve">Tulos</w:t>
      </w:r>
    </w:p>
    <w:p>
      <w:r>
        <w:t xml:space="preserve">[FDA OTC-monografia osa 310.545] on osa mitä valmistettua lääkemuotoa?</w:t>
      </w:r>
    </w:p>
    <w:p>
      <w:r>
        <w:rPr>
          <w:b/>
        </w:rPr>
        <w:t xml:space="preserve">Tulos</w:t>
      </w:r>
    </w:p>
    <w:p>
      <w:r>
        <w:t xml:space="preserve">[FDA:n OTC-monografia osa 310.545] on osa mitä lääkettä?</w:t>
      </w:r>
    </w:p>
    <w:p>
      <w:r>
        <w:rPr>
          <w:b/>
        </w:rPr>
        <w:t xml:space="preserve">Tulos</w:t>
      </w:r>
    </w:p>
    <w:p>
      <w:r>
        <w:t xml:space="preserve">[FDA:n OTC-monografian osa 310.545] on osa mitä lääkemuotoa?</w:t>
      </w:r>
    </w:p>
    <w:p>
      <w:r>
        <w:rPr>
          <w:b/>
        </w:rPr>
        <w:t xml:space="preserve">Tulos</w:t>
      </w:r>
    </w:p>
    <w:p>
      <w:r>
        <w:t xml:space="preserve">Osa [FDA:n OTC-monografian osa 310.545] sisältyy mihin valmistettuun lääkkeeseen?</w:t>
      </w:r>
    </w:p>
    <w:p>
      <w:r>
        <w:rPr>
          <w:b/>
        </w:rPr>
        <w:t xml:space="preserve">Tulos</w:t>
      </w:r>
    </w:p>
    <w:p>
      <w:r>
        <w:t xml:space="preserve">[FDA:n OTC-monografian osassa 310.545] on osa mitä valmistettua lääkemuotoa?</w:t>
      </w:r>
    </w:p>
    <w:p>
      <w:r>
        <w:rPr>
          <w:b/>
        </w:rPr>
        <w:t xml:space="preserve">Esimerkki 5.833</w:t>
      </w:r>
    </w:p>
    <w:p>
      <w:r>
        <w:t xml:space="preserve">alkuperäinen kysymys: Vastaus: Toisen sukupolven Transit ConnectVastaustyyppi: Minkä sukupolven autolla on mallivuosi [2014 Ford Transit Connect]?Vastaus: Toisen sukupolven Transit ConnectVastaustyyppi: Minkä sukupolven autolla on mallivuosi [2014 Ford Transit Connect]? Autojen sukupolvi: Ford Transit Connect 2014 on toisen sukupolven Ford Transit Connectin vuoden 2014 malli.</w:t>
      </w:r>
    </w:p>
    <w:p>
      <w:r>
        <w:rPr>
          <w:b/>
        </w:rPr>
        <w:t xml:space="preserve">Tulos</w:t>
      </w:r>
    </w:p>
    <w:p>
      <w:r>
        <w:t xml:space="preserve">Mihin ajoneuvosukupolveen [2014 Ford Transit Connect] kuuluu?</w:t>
      </w:r>
    </w:p>
    <w:p>
      <w:r>
        <w:rPr>
          <w:b/>
        </w:rPr>
        <w:t xml:space="preserve">Tulos</w:t>
      </w:r>
    </w:p>
    <w:p>
      <w:r>
        <w:t xml:space="preserve">Minkä autosukupolven vuosimalliin [2014 Ford Transit Connect] kuuluu?</w:t>
      </w:r>
    </w:p>
    <w:p>
      <w:r>
        <w:rPr>
          <w:b/>
        </w:rPr>
        <w:t xml:space="preserve">Tulos</w:t>
      </w:r>
    </w:p>
    <w:p>
      <w:r>
        <w:t xml:space="preserve">[2014 Ford Transit Connect] on minkä autosukupolven mallivuosi?</w:t>
      </w:r>
    </w:p>
    <w:p>
      <w:r>
        <w:rPr>
          <w:b/>
        </w:rPr>
        <w:t xml:space="preserve">Tulos</w:t>
      </w:r>
    </w:p>
    <w:p>
      <w:r>
        <w:t xml:space="preserve">Mihin autosukupolveen [2014 Ford Transit Connect] kuuluu?</w:t>
      </w:r>
    </w:p>
    <w:p>
      <w:r>
        <w:rPr>
          <w:b/>
        </w:rPr>
        <w:t xml:space="preserve">Tulos</w:t>
      </w:r>
    </w:p>
    <w:p>
      <w:r>
        <w:t xml:space="preserve">Mihin autosukupolveen [2014 Ford Transit Connect] kuuluu?</w:t>
      </w:r>
    </w:p>
    <w:p>
      <w:r>
        <w:rPr>
          <w:b/>
        </w:rPr>
        <w:t xml:space="preserve">Esimerkki 5.834</w:t>
      </w:r>
    </w:p>
    <w:p>
      <w:r>
        <w:t xml:space="preserve">alkuperäinen kysymys: Vastaus: Metropolitan Divisionvastaustyyppi: Mikä on metropolialueen luokka metropolialueelle [Fort Worth-Arlington, TX Metropolitan Division]?vastaus: Metropolitan Divisionvastaustyyppi: Mikä on metropolialueen luokka: Metropolialueen luokka.</w:t>
      </w:r>
    </w:p>
    <w:p>
      <w:r>
        <w:rPr>
          <w:b/>
        </w:rPr>
        <w:t xml:space="preserve">Tulos</w:t>
      </w:r>
    </w:p>
    <w:p>
      <w:r>
        <w:t xml:space="preserve">[Fort Worth-Arlington, TX Metropolitan Division] kuuluu mihin suurkaupunkialueiden luokkaan?</w:t>
      </w:r>
    </w:p>
    <w:p>
      <w:r>
        <w:rPr>
          <w:b/>
        </w:rPr>
        <w:t xml:space="preserve">Tulos</w:t>
      </w:r>
    </w:p>
    <w:p>
      <w:r>
        <w:t xml:space="preserve">Mikä on metropolialueen [Fort Worth-Arlington, TX Metropolitan Division] metropolialue?</w:t>
      </w:r>
    </w:p>
    <w:p>
      <w:r>
        <w:rPr>
          <w:b/>
        </w:rPr>
        <w:t xml:space="preserve">Tulos</w:t>
      </w:r>
    </w:p>
    <w:p>
      <w:r>
        <w:t xml:space="preserve">[Fort Worth-Arlington, TX Metropolitan Division] kuuluu mihin suurkaupunkialueiden luokkaan?</w:t>
      </w:r>
    </w:p>
    <w:p>
      <w:r>
        <w:rPr>
          <w:b/>
        </w:rPr>
        <w:t xml:space="preserve">Tulos</w:t>
      </w:r>
    </w:p>
    <w:p>
      <w:r>
        <w:t xml:space="preserve">Mihin metropolialueeseen [Fort Worth-Arlington, TX Metropolitan Division] kuuluu?</w:t>
      </w:r>
    </w:p>
    <w:p>
      <w:r>
        <w:rPr>
          <w:b/>
        </w:rPr>
        <w:t xml:space="preserve">Tulos</w:t>
      </w:r>
    </w:p>
    <w:p>
      <w:r>
        <w:t xml:space="preserve">mihin luokkaan kuuluu [Fort Worth-Arlington, TX Metropolitan Division] metroalue?</w:t>
      </w:r>
    </w:p>
    <w:p>
      <w:r>
        <w:rPr>
          <w:b/>
        </w:rPr>
        <w:t xml:space="preserve">Esimerkki 5.835</w:t>
      </w:r>
    </w:p>
    <w:p>
      <w:r>
        <w:t xml:space="preserve">alkuperäinen kysymys: Vastaus: VenäjäVastaustyyppi: Venäjän federaation varapresidentin virka-asema: Lisätiedot: Venäjällä: Venäjän federaation varapresidentti oli ensimmäinen presidentin perimysjärjestyksessä, ja hänestä tuli Venäjän uusi presidentti presidentin kuoltua, erotessa tai erotettaessa presidentti. Lisäksi varapresidentti ryhtyisi hoitamaan presidentin tehtäviä siinä tapauksessa, että presidentti ei kykenisi hoitamaan presidentin tehtäviä.</w:t>
      </w:r>
    </w:p>
    <w:p>
      <w:r>
        <w:rPr>
          <w:b/>
        </w:rPr>
        <w:t xml:space="preserve">Tulos</w:t>
      </w:r>
    </w:p>
    <w:p>
      <w:r>
        <w:t xml:space="preserve">Minkä valtionhallinnon alaisuuteen [Venäjän federaation varapresidentti] virat kuuluvat?</w:t>
      </w:r>
    </w:p>
    <w:p>
      <w:r>
        <w:rPr>
          <w:b/>
        </w:rPr>
        <w:t xml:space="preserve">Tulos</w:t>
      </w:r>
    </w:p>
    <w:p>
      <w:r>
        <w:t xml:space="preserve">Nimeä se hallintoalue, jolla on [Venäjän federaation varapresidentin] virat.</w:t>
      </w:r>
    </w:p>
    <w:p>
      <w:r>
        <w:rPr>
          <w:b/>
        </w:rPr>
        <w:t xml:space="preserve">Tulos</w:t>
      </w:r>
    </w:p>
    <w:p>
      <w:r>
        <w:t xml:space="preserve">Nimeä hallintoalue, jolla on [Venäjän federaation varapresidentin] virat.</w:t>
      </w:r>
    </w:p>
    <w:p>
      <w:r>
        <w:rPr>
          <w:b/>
        </w:rPr>
        <w:t xml:space="preserve">Tulos</w:t>
      </w:r>
    </w:p>
    <w:p>
      <w:r>
        <w:t xml:space="preserve">Minkä hallintoalueen toimivaltaan kuuluu [Venäjän federaation varapresidentin] asema?</w:t>
      </w:r>
    </w:p>
    <w:p>
      <w:r>
        <w:rPr>
          <w:b/>
        </w:rPr>
        <w:t xml:space="preserve">Tulos</w:t>
      </w:r>
    </w:p>
    <w:p>
      <w:r>
        <w:t xml:space="preserve">[Venäjän federaation varapresidentin] virka-asema kuuluu minkä valtionhallinnon alaisuuteen?</w:t>
      </w:r>
    </w:p>
    <w:p>
      <w:r>
        <w:rPr>
          <w:b/>
        </w:rPr>
        <w:t xml:space="preserve">Esimerkki 5.836</w:t>
      </w:r>
    </w:p>
    <w:p>
      <w:r>
        <w:t xml:space="preserve">alkuperäinen kysymys: Vastaus: Meksikon osavaltioVastaustyyppi: Meksikon osavaltio: Meksikon osavaltio: Toluca, viralliselta nimeltään Toluca de Lerdo, on Meksikon osavaltion pääkaupunki sekä Tolucan kunnan kotipaikka. Se on nopeasti kasvavan kaupunkialueen keskus, joka on nykyään Meksikon viidenneksi suurin. Se sijaitsee 63 kilometriä Mexico Citystä länsilounaaseen ja vain noin 40 minuutin ajomatkan päässä Distrito Federalin länsireunalta. Vuoden 2010 väestönlaskennan mukaan Tolucan kaupungin väkiluku on 819 561. Kaupunki on asukasluvultaan Meksikon viidenneksi suurin. Tolucan kunta muodostaa yhdessä kolmentoista muun kunnan kanssa Suur-Tolucan 1 775 337 asukkaan metropolialueen vuonna 2009, mikä tekee siitä Meksikon viidenneksi väkirikkaimman metropolialueen.</w:t>
      </w:r>
    </w:p>
    <w:p>
      <w:r>
        <w:rPr>
          <w:b/>
        </w:rPr>
        <w:t xml:space="preserve">Tulos</w:t>
      </w:r>
    </w:p>
    <w:p>
      <w:r>
        <w:t xml:space="preserve">[Toluca] on Meksikon minkä osavaltion pääkaupunki?</w:t>
      </w:r>
    </w:p>
    <w:p>
      <w:r>
        <w:rPr>
          <w:b/>
        </w:rPr>
        <w:t xml:space="preserve">Tulos</w:t>
      </w:r>
    </w:p>
    <w:p>
      <w:r>
        <w:t xml:space="preserve">Minkä Meksikon osavaltion pääkaupunki [Toluca] on?</w:t>
      </w:r>
    </w:p>
    <w:p>
      <w:r>
        <w:rPr>
          <w:b/>
        </w:rPr>
        <w:t xml:space="preserve">Tulos</w:t>
      </w:r>
    </w:p>
    <w:p>
      <w:r>
        <w:t xml:space="preserve">[Toluca] on Meksikon minkä osavaltion pääkaupunki?</w:t>
      </w:r>
    </w:p>
    <w:p>
      <w:r>
        <w:rPr>
          <w:b/>
        </w:rPr>
        <w:t xml:space="preserve">Tulos</w:t>
      </w:r>
    </w:p>
    <w:p>
      <w:r>
        <w:t xml:space="preserve">Minkä Meksikon osavaltion pääkaupunki on [Toluca]?</w:t>
      </w:r>
    </w:p>
    <w:p>
      <w:r>
        <w:rPr>
          <w:b/>
        </w:rPr>
        <w:t xml:space="preserve">Tulos</w:t>
      </w:r>
    </w:p>
    <w:p>
      <w:r>
        <w:t xml:space="preserve">[Toluca] on Meksikon minkä osavaltion pääkaupunki?</w:t>
      </w:r>
    </w:p>
    <w:p>
      <w:r>
        <w:rPr>
          <w:b/>
        </w:rPr>
        <w:t xml:space="preserve">Esimerkki 5.837</w:t>
      </w:r>
    </w:p>
    <w:p>
      <w:r>
        <w:t xml:space="preserve">alkuperäinen kysymys: Vastaus: Rochet-SchneiderVastaustyyppi: Mikä autoyhtiö valmistaa [Rochet-Schneider]?Vastaus: Rochet-SchneiderVastaustyyppi: Rochet-Schneider: Automobile Company.auxiliary information: Rochet-Schneider oli Rochet-Schneiderin valmistama automerkki.</w:t>
      </w:r>
    </w:p>
    <w:p>
      <w:r>
        <w:rPr>
          <w:b/>
        </w:rPr>
        <w:t xml:space="preserve">Tulos</w:t>
      </w:r>
    </w:p>
    <w:p>
      <w:r>
        <w:t xml:space="preserve">Minkä autoyhtiön valmistama [Rochet-Schneider]?</w:t>
      </w:r>
    </w:p>
    <w:p>
      <w:r>
        <w:rPr>
          <w:b/>
        </w:rPr>
        <w:t xml:space="preserve">Tulos</w:t>
      </w:r>
    </w:p>
    <w:p>
      <w:r>
        <w:t xml:space="preserve">Mikä autonvalmistaja valmisti [Rochet-Schneiderin]?</w:t>
      </w:r>
    </w:p>
    <w:p>
      <w:r>
        <w:rPr>
          <w:b/>
        </w:rPr>
        <w:t xml:space="preserve">Tulos</w:t>
      </w:r>
    </w:p>
    <w:p>
      <w:r>
        <w:t xml:space="preserve">Minkä autonvalmistajan [Rochet-Schneider] automerkki on valmistettu?</w:t>
      </w:r>
    </w:p>
    <w:p>
      <w:r>
        <w:rPr>
          <w:b/>
        </w:rPr>
        <w:t xml:space="preserve">Tulos</w:t>
      </w:r>
    </w:p>
    <w:p>
      <w:r>
        <w:t xml:space="preserve">Minkä autoyhtiön valmistama [Rochet-Schneider]?</w:t>
      </w:r>
    </w:p>
    <w:p>
      <w:r>
        <w:rPr>
          <w:b/>
        </w:rPr>
        <w:t xml:space="preserve">Tulos</w:t>
      </w:r>
    </w:p>
    <w:p>
      <w:r>
        <w:t xml:space="preserve">Minkä autonvalmistajan valmistama [Rochet-Schneider] on?</w:t>
      </w:r>
    </w:p>
    <w:p>
      <w:r>
        <w:rPr>
          <w:b/>
        </w:rPr>
        <w:t xml:space="preserve">Esimerkki 5.838</w:t>
      </w:r>
    </w:p>
    <w:p>
      <w:r>
        <w:t xml:space="preserve">alkuperäinen kysymys: Vastaus: bussiVastaustyyppi: Mikä on kauttakulkupalvelun tyyppi kauttakulkulinjalla [Route 4 - West 7th]?vastaus: bussiVastaustyyppi: Mikä on kauttakulkupalvelun tyyppi kauttakulkulinjalla [Route 4 - West 7th]? Vastaus: Transit Service Type: Transit Service Type: Transit Service Type.</w:t>
      </w:r>
    </w:p>
    <w:p>
      <w:r>
        <w:rPr>
          <w:b/>
        </w:rPr>
        <w:t xml:space="preserve">Tulos</w:t>
      </w:r>
    </w:p>
    <w:p>
      <w:r>
        <w:t xml:space="preserve">Minkälaista kauttakulkuliikennettä on saatavilla kauttakulkulinjalla [Route 4 - West 7th]?</w:t>
      </w:r>
    </w:p>
    <w:p>
      <w:r>
        <w:rPr>
          <w:b/>
        </w:rPr>
        <w:t xml:space="preserve">Tulos</w:t>
      </w:r>
    </w:p>
    <w:p>
      <w:r>
        <w:t xml:space="preserve">[Reitti 4 - West 7th] on minkätyyppisen kauttakulkuliikenteen linja?</w:t>
      </w:r>
    </w:p>
    <w:p>
      <w:r>
        <w:rPr>
          <w:b/>
        </w:rPr>
        <w:t xml:space="preserve">Tulos</w:t>
      </w:r>
    </w:p>
    <w:p>
      <w:r>
        <w:t xml:space="preserve">Minkä tyyppinen on [reitti 4 - West 7th]?</w:t>
      </w:r>
    </w:p>
    <w:p>
      <w:r>
        <w:rPr>
          <w:b/>
        </w:rPr>
        <w:t xml:space="preserve">Tulos</w:t>
      </w:r>
    </w:p>
    <w:p>
      <w:r>
        <w:t xml:space="preserve">Nimeä kauttakulkupalvelun tyyppi kauttakulkulinjalle [Route 4 - West 7th].</w:t>
      </w:r>
    </w:p>
    <w:p>
      <w:r>
        <w:rPr>
          <w:b/>
        </w:rPr>
        <w:t xml:space="preserve">Tulos</w:t>
      </w:r>
    </w:p>
    <w:p>
      <w:r>
        <w:t xml:space="preserve">mikä on kauttakulkulinjan [reitti 4 - West 7th] kauttakulkupalvelun tyyppi?</w:t>
      </w:r>
    </w:p>
    <w:p>
      <w:r>
        <w:rPr>
          <w:b/>
        </w:rPr>
        <w:t xml:space="preserve">Esimerkki 5.839</w:t>
      </w:r>
    </w:p>
    <w:p>
      <w:r>
        <w:t xml:space="preserve">Alkuperäinen kysymys: Mikä polkupyörävalmistaja valmistaa [Schwinn Sierra Seven] -mallia?Vastaus: Schwinn bicycle companyVastaustyyppi: Jalkapyörän valmistaja: Schwinn: Jalkapyörän valmistaja: Jalkapyörän valmistaja.</w:t>
      </w:r>
    </w:p>
    <w:p>
      <w:r>
        <w:rPr>
          <w:b/>
        </w:rPr>
        <w:t xml:space="preserve">Tulos</w:t>
      </w:r>
    </w:p>
    <w:p>
      <w:r>
        <w:t xml:space="preserve">Mikä polkupyörävalmistaja valmistaa [Schwinn Sierra Seven] -mallia?</w:t>
      </w:r>
    </w:p>
    <w:p>
      <w:r>
        <w:rPr>
          <w:b/>
        </w:rPr>
        <w:t xml:space="preserve">Tulos</w:t>
      </w:r>
    </w:p>
    <w:p>
      <w:r>
        <w:t xml:space="preserve">[Schwinn Sierra Seven] on minkä polkupyörävalmistajan valmistama.</w:t>
      </w:r>
    </w:p>
    <w:p>
      <w:r>
        <w:rPr>
          <w:b/>
        </w:rPr>
        <w:t xml:space="preserve">Tulos</w:t>
      </w:r>
    </w:p>
    <w:p>
      <w:r>
        <w:t xml:space="preserve">[Schwinn Sierra Seven] on minkä polkupyörävalmistajan malli?</w:t>
      </w:r>
    </w:p>
    <w:p>
      <w:r>
        <w:rPr>
          <w:b/>
        </w:rPr>
        <w:t xml:space="preserve">Tulos</w:t>
      </w:r>
    </w:p>
    <w:p>
      <w:r>
        <w:t xml:space="preserve">Mallia [Schwinn Sierra Seven] valmistaa mikä polkupyörävalmistaja?</w:t>
      </w:r>
    </w:p>
    <w:p>
      <w:r>
        <w:rPr>
          <w:b/>
        </w:rPr>
        <w:t xml:space="preserve">Tulos</w:t>
      </w:r>
    </w:p>
    <w:p>
      <w:r>
        <w:t xml:space="preserve">Mikä valmistaja valmistaa [Schwinn Sierra Seven] -mallista pyörää?</w:t>
      </w:r>
    </w:p>
    <w:p>
      <w:r>
        <w:rPr>
          <w:b/>
        </w:rPr>
        <w:t xml:space="preserve">Esimerkki 5.840</w:t>
      </w:r>
    </w:p>
    <w:p>
      <w:r>
        <w:t xml:space="preserve">Alkuperäinen kysymys: Minkä sarjakuvasarjan [Groo The Wanderer] jatkaa?Vastaus: Sergio Aragonesin Groo &amp; RuffertoVastaustyyppi: Tyyppi: Sarjakuvasarja.</w:t>
      </w:r>
    </w:p>
    <w:p>
      <w:r>
        <w:rPr>
          <w:b/>
        </w:rPr>
        <w:t xml:space="preserve">Tulos</w:t>
      </w:r>
    </w:p>
    <w:p>
      <w:r>
        <w:t xml:space="preserve">Mikä on sarjakuvasarja, joka jatkuu [Groo The Wanderer] -kirjalla?</w:t>
      </w:r>
    </w:p>
    <w:p>
      <w:r>
        <w:rPr>
          <w:b/>
        </w:rPr>
        <w:t xml:space="preserve">Tulos</w:t>
      </w:r>
    </w:p>
    <w:p>
      <w:r>
        <w:t xml:space="preserve">Mikä on sen sarjakuvasarjan nimi, jota [Groo The Wanderer] jatkaa?</w:t>
      </w:r>
    </w:p>
    <w:p>
      <w:r>
        <w:rPr>
          <w:b/>
        </w:rPr>
        <w:t xml:space="preserve">Tulos</w:t>
      </w:r>
    </w:p>
    <w:p>
      <w:r>
        <w:t xml:space="preserve">[Groo The Wanderer] jatkuu missä sarjakuvasarjassa?</w:t>
      </w:r>
    </w:p>
    <w:p>
      <w:r>
        <w:rPr>
          <w:b/>
        </w:rPr>
        <w:t xml:space="preserve">Tulos</w:t>
      </w:r>
    </w:p>
    <w:p>
      <w:r>
        <w:t xml:space="preserve">[Groo The Wanderer] jatkaa mitä sarjakuvasarjaa?</w:t>
      </w:r>
    </w:p>
    <w:p>
      <w:r>
        <w:rPr>
          <w:b/>
        </w:rPr>
        <w:t xml:space="preserve">Tulos</w:t>
      </w:r>
    </w:p>
    <w:p>
      <w:r>
        <w:t xml:space="preserve">[Groo The Wanderer] on osa mitä sarjakuvasarjaa?</w:t>
      </w:r>
    </w:p>
    <w:p>
      <w:r>
        <w:rPr>
          <w:b/>
        </w:rPr>
        <w:t xml:space="preserve">Esimerkki 5.841</w:t>
      </w:r>
    </w:p>
    <w:p>
      <w:r>
        <w:t xml:space="preserve">alkuperäinen kysymys: Vastaus: Parmigiano-reggiano, castelmagno cheeseVastaustyyppi: Parmigiano-reggiano, castelmagno cheeseVastaustyyppi: Parmigiano-reggiano, castelmagno, castelmagno, castelmagno, castelmagno: Juusto.</w:t>
      </w:r>
    </w:p>
    <w:p>
      <w:r>
        <w:rPr>
          <w:b/>
        </w:rPr>
        <w:t xml:space="preserve">Tulos</w:t>
      </w:r>
    </w:p>
    <w:p>
      <w:r>
        <w:t xml:space="preserve">Mikä juusto on sertifioitu [Denominazione di Origine Protetta]?</w:t>
      </w:r>
    </w:p>
    <w:p>
      <w:r>
        <w:rPr>
          <w:b/>
        </w:rPr>
        <w:t xml:space="preserve">Tulos</w:t>
      </w:r>
    </w:p>
    <w:p>
      <w:r>
        <w:t xml:space="preserve">Millaisella juustolla on [Denominazione di Origine Protetta] -sertifikaatti?</w:t>
      </w:r>
    </w:p>
    <w:p>
      <w:r>
        <w:rPr>
          <w:b/>
        </w:rPr>
        <w:t xml:space="preserve">Tulos</w:t>
      </w:r>
    </w:p>
    <w:p>
      <w:r>
        <w:t xml:space="preserve">[Denominazione di Origine Protetta] on sertifioinut minkä juuston?</w:t>
      </w:r>
    </w:p>
    <w:p>
      <w:r>
        <w:rPr>
          <w:b/>
        </w:rPr>
        <w:t xml:space="preserve">Tulos</w:t>
      </w:r>
    </w:p>
    <w:p>
      <w:r>
        <w:t xml:space="preserve">[Denominazione di Origine Protetta] on minkä juuston sertifikaatti?</w:t>
      </w:r>
    </w:p>
    <w:p>
      <w:r>
        <w:rPr>
          <w:b/>
        </w:rPr>
        <w:t xml:space="preserve">Tulos</w:t>
      </w:r>
    </w:p>
    <w:p>
      <w:r>
        <w:t xml:space="preserve">[Denominazione di Origine Protetta] koskee mitä juustotyyppiä?</w:t>
      </w:r>
    </w:p>
    <w:p>
      <w:r>
        <w:rPr>
          <w:b/>
        </w:rPr>
        <w:t xml:space="preserve">Tulos</w:t>
      </w:r>
    </w:p>
    <w:p>
      <w:r>
        <w:t xml:space="preserve">Mikä näistä [Denominazione di Origine Protetta]-juustoista kuuluu tähän luokkaan?</w:t>
      </w:r>
    </w:p>
    <w:p>
      <w:r>
        <w:rPr>
          <w:b/>
        </w:rPr>
        <w:t xml:space="preserve">Tulos</w:t>
      </w:r>
    </w:p>
    <w:p>
      <w:r>
        <w:t xml:space="preserve">Mille juustolle myönnetään [Denominazione di Origine Protetta] -sertifikaatti?</w:t>
      </w:r>
    </w:p>
    <w:p>
      <w:r>
        <w:rPr>
          <w:b/>
        </w:rPr>
        <w:t xml:space="preserve">Esimerkki 5.842</w:t>
      </w:r>
    </w:p>
    <w:p>
      <w:r>
        <w:t xml:space="preserve">alkuperäinen kysymys: Vastaus: suoraVastaustyyppi: Mikä raketti on [Rocketdynen] valmistama?vastaus: suora: Lisätiedot: Rocketdyne oli yhdysvaltalainen rakettimoottoreita suunnitteleva ja valmistava yritys, jonka pääkonttori sijaitsi Canoga Parkissa, joka sijaitsee Los Angelesin esikaupunkialueella San Fernandon laakson länsiosassa, Etelä-Kaliforniassa. Rocketdyne-divisioonan perusti North American Aviation vuonna 1955, ja se oli myöhemmin osa Rockwell Internationalia ja Boeingia. Vuonna 2005 Rocketdyne-divisioona myytiin United Technologies Corporationille, ja siitä tuli Pratt &amp; Whitney Rocketdyne osana Pratt &amp; Whitneytä. Vuonna 2013 Pratt &amp; Whitney Rocketdyne myytiin GenCorpille, joka sulautti sen Aerojetin kanssa Aerojet Rocketdyneksi.</w:t>
      </w:r>
    </w:p>
    <w:p>
      <w:r>
        <w:rPr>
          <w:b/>
        </w:rPr>
        <w:t xml:space="preserve">Tulos</w:t>
      </w:r>
    </w:p>
    <w:p>
      <w:r>
        <w:t xml:space="preserve">Minkä raketin valmistaja [Rocketdyne] valmistaa?</w:t>
      </w:r>
    </w:p>
    <w:p>
      <w:r>
        <w:rPr>
          <w:b/>
        </w:rPr>
        <w:t xml:space="preserve">Tulos</w:t>
      </w:r>
    </w:p>
    <w:p>
      <w:r>
        <w:t xml:space="preserve">Mitä rakettia [Rocketdyne] valmistaa?</w:t>
      </w:r>
    </w:p>
    <w:p>
      <w:r>
        <w:rPr>
          <w:b/>
        </w:rPr>
        <w:t xml:space="preserve">Tulos</w:t>
      </w:r>
    </w:p>
    <w:p>
      <w:r>
        <w:t xml:space="preserve">[Rocketdyne] on minkä raketin valmistaja?</w:t>
      </w:r>
    </w:p>
    <w:p>
      <w:r>
        <w:rPr>
          <w:b/>
        </w:rPr>
        <w:t xml:space="preserve">Tulos</w:t>
      </w:r>
    </w:p>
    <w:p>
      <w:r>
        <w:t xml:space="preserve">[Rocketdyne] valmistaa mitä rakettia?</w:t>
      </w:r>
    </w:p>
    <w:p>
      <w:r>
        <w:rPr>
          <w:b/>
        </w:rPr>
        <w:t xml:space="preserve">Tulos</w:t>
      </w:r>
    </w:p>
    <w:p>
      <w:r>
        <w:t xml:space="preserve">[Rocketdynen] valmistaman raketin nimi?</w:t>
      </w:r>
    </w:p>
    <w:p>
      <w:r>
        <w:rPr>
          <w:b/>
        </w:rPr>
        <w:t xml:space="preserve">Esimerkki 5.843</w:t>
      </w:r>
    </w:p>
    <w:p>
      <w:r>
        <w:t xml:space="preserve">alkuperäinen kysymys: Vastaus: Kala, taistelijat ja laulu - tyttö, valtapeli, tulipylväsVastaustyyppi: Minkä novellin genre on [Historiallinen high fantasy]?vastaus: Kala, taistelijat ja laulu - tyttö, valtapeli, tulipilari: Lyhyt tarina.</w:t>
      </w:r>
    </w:p>
    <w:p>
      <w:r>
        <w:rPr>
          <w:b/>
        </w:rPr>
        <w:t xml:space="preserve">Tulos</w:t>
      </w:r>
    </w:p>
    <w:p>
      <w:r>
        <w:t xml:space="preserve">Mitä novellia pidetään [historiallisena high fantasy-kirjallisuutena]?</w:t>
      </w:r>
    </w:p>
    <w:p>
      <w:r>
        <w:rPr>
          <w:b/>
        </w:rPr>
        <w:t xml:space="preserve">Tulos</w:t>
      </w:r>
    </w:p>
    <w:p>
      <w:r>
        <w:t xml:space="preserve">Voisitteko nimetä [historiallisen korkeafantasia]-genren novellin?</w:t>
      </w:r>
    </w:p>
    <w:p>
      <w:r>
        <w:rPr>
          <w:b/>
        </w:rPr>
        <w:t xml:space="preserve">Tulos</w:t>
      </w:r>
    </w:p>
    <w:p>
      <w:r>
        <w:t xml:space="preserve">[Historiallinen high fantasy] on minkä novellin genre?</w:t>
      </w:r>
    </w:p>
    <w:p>
      <w:r>
        <w:rPr>
          <w:b/>
        </w:rPr>
        <w:t xml:space="preserve">Tulos</w:t>
      </w:r>
    </w:p>
    <w:p>
      <w:r>
        <w:t xml:space="preserve">Minkä novellin genre on [Historiallinen high fantasy]?</w:t>
      </w:r>
    </w:p>
    <w:p>
      <w:r>
        <w:rPr>
          <w:b/>
        </w:rPr>
        <w:t xml:space="preserve">Tulos</w:t>
      </w:r>
    </w:p>
    <w:p>
      <w:r>
        <w:t xml:space="preserve">Minkä novellin genre on [historiallinen high fantasy]?</w:t>
      </w:r>
    </w:p>
    <w:p>
      <w:r>
        <w:rPr>
          <w:b/>
        </w:rPr>
        <w:t xml:space="preserve">Esimerkki 5.844</w:t>
      </w:r>
    </w:p>
    <w:p>
      <w:r>
        <w:t xml:space="preserve">alkuperäinen kysymys: Vastaus: systmlabsVastaustyyppi: Minkä käyttäjäprofiilin suosikkiaiheita on [Knowledge Management System]?Vastaus: systmlabsVastaustyyppi: Minkä käyttäjäprofiilin suosikkiaiheita on [Knowledge Management System]? Käyttäjäprofiili.</w:t>
      </w:r>
    </w:p>
    <w:p>
      <w:r>
        <w:rPr>
          <w:b/>
        </w:rPr>
        <w:t xml:space="preserve">Tulos</w:t>
      </w:r>
    </w:p>
    <w:p>
      <w:r>
        <w:t xml:space="preserve">Missä freebase-aiheissa on käyttäjäprofiili [Knowledge Management System]?</w:t>
      </w:r>
    </w:p>
    <w:p>
      <w:r>
        <w:rPr>
          <w:b/>
        </w:rPr>
        <w:t xml:space="preserve">Tulos</w:t>
      </w:r>
    </w:p>
    <w:p>
      <w:r>
        <w:t xml:space="preserve">Nimeä käyttäjäprofiili, jossa [Knowledge Management System] on yksi suosituimmista freebase-aiheista?</w:t>
      </w:r>
    </w:p>
    <w:p>
      <w:r>
        <w:rPr>
          <w:b/>
        </w:rPr>
        <w:t xml:space="preserve">Tulos</w:t>
      </w:r>
    </w:p>
    <w:p>
      <w:r>
        <w:t xml:space="preserve">[Knowledge Management System] on yksi minkä käyttäjäprofiilin suosikki freebase-aiheista?</w:t>
      </w:r>
    </w:p>
    <w:p>
      <w:r>
        <w:rPr>
          <w:b/>
        </w:rPr>
        <w:t xml:space="preserve">Tulos</w:t>
      </w:r>
    </w:p>
    <w:p>
      <w:r>
        <w:t xml:space="preserve">[Knowledge Management System] on suosittu freebase-aihe missä käyttäjäprofiilissa?</w:t>
      </w:r>
    </w:p>
    <w:p>
      <w:r>
        <w:rPr>
          <w:b/>
        </w:rPr>
        <w:t xml:space="preserve">Tulos</w:t>
      </w:r>
    </w:p>
    <w:p>
      <w:r>
        <w:t xml:space="preserve">Yksi tämän käyttäjäprofiilin suosikki freebase-aiheista on tämä, [Knowledge Management System]?</w:t>
      </w:r>
    </w:p>
    <w:p>
      <w:r>
        <w:rPr>
          <w:b/>
        </w:rPr>
        <w:t xml:space="preserve">Esimerkki 5.845</w:t>
      </w:r>
    </w:p>
    <w:p>
      <w:r>
        <w:t xml:space="preserve">alkuperäinen kysymys: Vastaus: TeräsmiesVastaustyyppi: Mikä fiktiivinen hahmo on omistanut [Kryptoniittipuvun]?Vastaus: TeräsmiesVastaustyyppi: Kryptoniittipuku: Hahmo: Fiktiivinen hahmo.</w:t>
      </w:r>
    </w:p>
    <w:p>
      <w:r>
        <w:rPr>
          <w:b/>
        </w:rPr>
        <w:t xml:space="preserve">Tulos</w:t>
      </w:r>
    </w:p>
    <w:p>
      <w:r>
        <w:t xml:space="preserve">[Kryptoniittipuku] on minkä fiktiivisen hahmon hallussa?</w:t>
      </w:r>
    </w:p>
    <w:p>
      <w:r>
        <w:rPr>
          <w:b/>
        </w:rPr>
        <w:t xml:space="preserve">Tulos</w:t>
      </w:r>
    </w:p>
    <w:p>
      <w:r>
        <w:t xml:space="preserve">Mikä fiktiivinen hahmo omisti [Kryptoniittipuvun]?</w:t>
      </w:r>
    </w:p>
    <w:p>
      <w:r>
        <w:rPr>
          <w:b/>
        </w:rPr>
        <w:t xml:space="preserve">Tulos</w:t>
      </w:r>
    </w:p>
    <w:p>
      <w:r>
        <w:t xml:space="preserve">[Kryptoniittipuku] oli minkä fiktiivisen hahmon hallussa?</w:t>
      </w:r>
    </w:p>
    <w:p>
      <w:r>
        <w:rPr>
          <w:b/>
        </w:rPr>
        <w:t xml:space="preserve">Tulos</w:t>
      </w:r>
    </w:p>
    <w:p>
      <w:r>
        <w:t xml:space="preserve">[Kryptoniittipuku] esittää minkä fiktiivisen hahmon riivattuna?</w:t>
      </w:r>
    </w:p>
    <w:p>
      <w:r>
        <w:rPr>
          <w:b/>
        </w:rPr>
        <w:t xml:space="preserve">Tulos</w:t>
      </w:r>
    </w:p>
    <w:p>
      <w:r>
        <w:t xml:space="preserve">Mikä fiktiivinen esine [Kryptoniittipuku] on riivannut mitä fiktiivistä hahmoa?</w:t>
      </w:r>
    </w:p>
    <w:p>
      <w:r>
        <w:rPr>
          <w:b/>
        </w:rPr>
        <w:t xml:space="preserve">Tulos</w:t>
      </w:r>
    </w:p>
    <w:p>
      <w:r>
        <w:t xml:space="preserve">Mikä on sen fiktiivisen hahmon nimi, joka oli riivattu [Kryptoniittipuvussa]?</w:t>
      </w:r>
    </w:p>
    <w:p>
      <w:r>
        <w:rPr>
          <w:b/>
        </w:rPr>
        <w:t xml:space="preserve">Esimerkki 5.846</w:t>
      </w:r>
    </w:p>
    <w:p>
      <w:r>
        <w:t xml:space="preserve">alkuperäinen kysymys: Vastaus: superspecies, series, section....vastaustyyppi: Minkä organismin luokitus on alempi kuin [Species]?Vastaus: superspecies, series, section...: Organism Classification Rank.auxiliary information: Biologiassa laji on yksi biologisen luokittelun perusyksiköistä ja taksonominen arvoasteikko. Laji määritellään usein suurimmaksi eliöryhmäksi, jossa kaksi risteymää kykenee tuottamaan hedelmällisiä jälkeläisiä, tyypillisesti seksuaalista lisääntymistä käyttäen. Vaikka tämä määritelmä on monissa tapauksissa riittävä, lajien määrittelyn vaikeutta kutsutaan lajiongelmaksi. Usein käytetään erilaisia mittareita, kuten DNA:n, morfologian tai ekologisen kapean alueen samankaltaisuutta. Erityisten paikallisesti sopeutuneiden ominaisuuksien esiintyminen voi jakaa lajit edelleen "infraspesifisiin taksoneihin", kuten alalajeihin. Lajit, joilla oletetaan olevan samat esivanhemmat, sijoitetaan samankaltaisuuksien perusteella samaan sukuun. Lajien samankaltaisuutta arvioidaan fyysisten ominaisuuksien ja, jos saatavilla, niiden DNA-sekvenssien vertailun perusteella. Kaikille lajeille annetaan kaksiosainen nimi, "binominimi" tai vain "binomi". Binominimen ensimmäinen osa on yleisnimi eli suku, johon laji kuuluu. Toista osaa kutsutaan joko spesifiseksi nimeksi tai spesifiseksi epiteetiksi. Esimerkiksi Boa constrictor on yksi neljästä Boa-suvun lajista. Suku kirjoitetaan isolla alkukirjaimella, mutta lajin nimi ei.</w:t>
      </w:r>
    </w:p>
    <w:p>
      <w:r>
        <w:rPr>
          <w:b/>
        </w:rPr>
        <w:t xml:space="preserve">Tulos</w:t>
      </w:r>
    </w:p>
    <w:p>
      <w:r>
        <w:t xml:space="preserve">Mikä organismiluokitus on alempi kuin [laji]?</w:t>
      </w:r>
    </w:p>
    <w:p>
      <w:r>
        <w:rPr>
          <w:b/>
        </w:rPr>
        <w:t xml:space="preserve">Tulos</w:t>
      </w:r>
    </w:p>
    <w:p>
      <w:r>
        <w:t xml:space="preserve">Järjestämällä organismiluokitukset korkealta matalalle, [Laji] on ennen mitä muita luokituksia?</w:t>
      </w:r>
    </w:p>
    <w:p>
      <w:r>
        <w:rPr>
          <w:b/>
        </w:rPr>
        <w:t xml:space="preserve">Tulos</w:t>
      </w:r>
    </w:p>
    <w:p>
      <w:r>
        <w:t xml:space="preserve">Minkä eliöiden luokittelun arvo on alempi kuin [Laji]?</w:t>
      </w:r>
    </w:p>
    <w:p>
      <w:r>
        <w:rPr>
          <w:b/>
        </w:rPr>
        <w:t xml:space="preserve">Tulos</w:t>
      </w:r>
    </w:p>
    <w:p>
      <w:r>
        <w:t xml:space="preserve">Mikä on organismin luokittelutyyppi, joka on alempi kuin [laji]?</w:t>
      </w:r>
    </w:p>
    <w:p>
      <w:r>
        <w:rPr>
          <w:b/>
        </w:rPr>
        <w:t xml:space="preserve">Tulos</w:t>
      </w:r>
    </w:p>
    <w:p>
      <w:r>
        <w:t xml:space="preserve">mitkä organismiluokitukset ovat alempana kuin [laji] ?</w:t>
      </w:r>
    </w:p>
    <w:p>
      <w:r>
        <w:rPr>
          <w:b/>
        </w:rPr>
        <w:t xml:space="preserve">Esimerkki 5.847</w:t>
      </w:r>
    </w:p>
    <w:p>
      <w:r>
        <w:t xml:space="preserve">alkuperäinen kysymys: Vastaus: O valiant heartsVastaustyyppi: Minkä sävellyksen on säveltänyt sanoittaja [John Stanhope Arkwright]?Vastaus: O valiant heartsVastaustyyppi: O valiant hearts: Lisätiedot: O'Valant Hearts Tyyppi: Sävellaji: Sävellys.Lisätiedot: Sävellys: Sir John Stanhope Arkwright oli brittiläinen konservatiivipuolueen poliitikko. Born in London, he was the great-great grandson of the cotton-spinning industrialist Sir Richard Arkwright and the son of John Hungerford Arkwright. Hänen setänsä Richard Arkwright oli Leominsterin parlamentin jäsen. Vuonna 1910 hän myi perheensä kotitalon, Hampton Courtin, lähellä Leominsteria ja osti Kinsham Courtin. Vuoden 1900 parlamenttivaaleissa hänet valittiin Herefordin kansanedustajaksi, ja hän hoiti tätä tehtävää eroamiseensa asti vuonna 1912. Huhtikuussa 1902 hänet nimitettiin kauppaneuvoston puheenjohtajan Gerald Balfourin yksityissihteeriksi. Hän oli ensimmäisen maailmansodan sotasurmien kunniaksi kirjoitetun virren "O Valiant Hearts" (Oi urheat sydämet) kirjoittaja. Vuonna 1934 hänet lyötiin ritariksi ja hänestä tehtiin Herefordin kaupungin kunniajäsen (Honorary Freeman of the City of Hereford).</w:t>
      </w:r>
    </w:p>
    <w:p>
      <w:r>
        <w:rPr>
          <w:b/>
        </w:rPr>
        <w:t xml:space="preserve">Tulos</w:t>
      </w:r>
    </w:p>
    <w:p>
      <w:r>
        <w:t xml:space="preserve">Minkä sävellyksen sävelsi sanoittaja [John Stanhope Arkwright]?</w:t>
      </w:r>
    </w:p>
    <w:p>
      <w:r>
        <w:rPr>
          <w:b/>
        </w:rPr>
        <w:t xml:space="preserve">Tulos</w:t>
      </w:r>
    </w:p>
    <w:p>
      <w:r>
        <w:t xml:space="preserve">Nimeä sävellys, jonka on säveltänyt sanoittaja [John Stanhope Arkwright].</w:t>
      </w:r>
    </w:p>
    <w:p>
      <w:r>
        <w:rPr>
          <w:b/>
        </w:rPr>
        <w:t xml:space="preserve">Tulos</w:t>
      </w:r>
    </w:p>
    <w:p>
      <w:r>
        <w:t xml:space="preserve">[Minkä teoksen John Stanhope Arkwright on säveltänyt?</w:t>
      </w:r>
    </w:p>
    <w:p>
      <w:r>
        <w:rPr>
          <w:b/>
        </w:rPr>
        <w:t xml:space="preserve">Tulos</w:t>
      </w:r>
    </w:p>
    <w:p>
      <w:r>
        <w:t xml:space="preserve">Mikä on sanoittaja [John Stanhope Arkwrightin] säveltämän teoksen nimi?</w:t>
      </w:r>
    </w:p>
    <w:p>
      <w:r>
        <w:rPr>
          <w:b/>
        </w:rPr>
        <w:t xml:space="preserve">Tulos</w:t>
      </w:r>
    </w:p>
    <w:p>
      <w:r>
        <w:t xml:space="preserve">Mikä oli sanoittaja [John Stanhope Arkwrightin] sävellyksen nimi?</w:t>
      </w:r>
    </w:p>
    <w:p>
      <w:r>
        <w:rPr>
          <w:b/>
        </w:rPr>
        <w:t xml:space="preserve">Esimerkki 5.848</w:t>
      </w:r>
    </w:p>
    <w:p>
      <w:r>
        <w:t xml:space="preserve">alkuperäinen kysymys: Vastaus: RavenloftVastaustyyppi: Mikä on [Hour of the Knife] fiktiivinen universumi?vastaus: RavenloftVastaustyyppi: Mikä on [Hour of the Knife] fiktiivinen universumi? Ravenfven: Fiktiivinen universumi.</w:t>
      </w:r>
    </w:p>
    <w:p>
      <w:r>
        <w:rPr>
          <w:b/>
        </w:rPr>
        <w:t xml:space="preserve">Tulos</w:t>
      </w:r>
    </w:p>
    <w:p>
      <w:r>
        <w:t xml:space="preserve">[Hour of the Knife] sijoittuu mihin fiktiiviseen universumiin?</w:t>
      </w:r>
    </w:p>
    <w:p>
      <w:r>
        <w:rPr>
          <w:b/>
        </w:rPr>
        <w:t xml:space="preserve">Tulos</w:t>
      </w:r>
    </w:p>
    <w:p>
      <w:r>
        <w:t xml:space="preserve">Missä fiktiivisessä universumissa [Hour of the Knife] tapahtuu?</w:t>
      </w:r>
    </w:p>
    <w:p>
      <w:r>
        <w:rPr>
          <w:b/>
        </w:rPr>
        <w:t xml:space="preserve">Tulos</w:t>
      </w:r>
    </w:p>
    <w:p>
      <w:r>
        <w:t xml:space="preserve">Nimeä fiktiivinen maailmankaikkeus, joka on tarkoitettu [Veitsen tunti]lle.</w:t>
      </w:r>
    </w:p>
    <w:p>
      <w:r>
        <w:rPr>
          <w:b/>
        </w:rPr>
        <w:t xml:space="preserve">Tulos</w:t>
      </w:r>
    </w:p>
    <w:p>
      <w:r>
        <w:t xml:space="preserve">[Hour of the Knife] on missä luodussa universumissa?</w:t>
      </w:r>
    </w:p>
    <w:p>
      <w:r>
        <w:rPr>
          <w:b/>
        </w:rPr>
        <w:t xml:space="preserve">Tulos</w:t>
      </w:r>
    </w:p>
    <w:p>
      <w:r>
        <w:t xml:space="preserve">[Hour of the Knife] kuuluu mihin fiktiiviseen universumiin?</w:t>
      </w:r>
    </w:p>
    <w:p>
      <w:r>
        <w:rPr>
          <w:b/>
        </w:rPr>
        <w:t xml:space="preserve">Esimerkki 5.849</w:t>
      </w:r>
    </w:p>
    <w:p>
      <w:r>
        <w:t xml:space="preserve">alkuperäinen kysymys: Vastaus: 2-aminobentseenisulfonaatin aineenvaihduntaprosessiVastaustyyppi: Minkä geeniontologian ryhmässä on kapeampi ryhmä [2-aminobentseenisulfonaatin desulfonaatio]?vastaus: 2-aminobentseenisulfonaatin aineenvaihduntaprosessiVastaustyyppi: Minkä geenin ontologian ryhmässä on kapeampi ryhmä [2-aminobentseenisulfonaatin desulfonaatio]? Gene Ontology Group: Gene Ontology Group: Gene Ontology Group: Gene Ontology Group: Gene Ontology Group.</w:t>
      </w:r>
    </w:p>
    <w:p>
      <w:r>
        <w:rPr>
          <w:b/>
        </w:rPr>
        <w:t xml:space="preserve">Tulos</w:t>
      </w:r>
    </w:p>
    <w:p>
      <w:r>
        <w:t xml:space="preserve">Mikä on sen geeniontologiaryhmän nimi, jonka suppeampi ryhmä on [2-aminobenseenisulfonaatin desulfonaatio]?</w:t>
      </w:r>
    </w:p>
    <w:p>
      <w:r>
        <w:rPr>
          <w:b/>
        </w:rPr>
        <w:t xml:space="preserve">Tulos</w:t>
      </w:r>
    </w:p>
    <w:p>
      <w:r>
        <w:t xml:space="preserve">Nimeä geeniontologian ryhmä, jonka suppeampi ryhmä on [2-aminobenseenisulfonaatin desulfonaatio].</w:t>
      </w:r>
    </w:p>
    <w:p>
      <w:r>
        <w:rPr>
          <w:b/>
        </w:rPr>
        <w:t xml:space="preserve">Tulos</w:t>
      </w:r>
    </w:p>
    <w:p>
      <w:r>
        <w:t xml:space="preserve">Suppeampi ontologiaryhmä [2-aminobentseenisulfonaatin desulfonaatio] kuuluu mihin genreen?</w:t>
      </w:r>
    </w:p>
    <w:p>
      <w:r>
        <w:rPr>
          <w:b/>
        </w:rPr>
        <w:t xml:space="preserve">Tulos</w:t>
      </w:r>
    </w:p>
    <w:p>
      <w:r>
        <w:t xml:space="preserve">[2-aminobentseenisulfonaatin desulfonaatio] on minkä geeniontologiaryhmän suppeampi ryhmä?</w:t>
      </w:r>
    </w:p>
    <w:p>
      <w:r>
        <w:rPr>
          <w:b/>
        </w:rPr>
        <w:t xml:space="preserve">Tulos</w:t>
      </w:r>
    </w:p>
    <w:p>
      <w:r>
        <w:t xml:space="preserve">[2-aminobentseenisulfonaatin desulfonaatio] on suppeampi ryhmä minkä laajemman geeniontologiaryhmän sisällä?</w:t>
      </w:r>
    </w:p>
    <w:p>
      <w:r>
        <w:rPr>
          <w:b/>
        </w:rPr>
        <w:t xml:space="preserve">Esimerkki 5.850</w:t>
      </w:r>
    </w:p>
    <w:p>
      <w:r>
        <w:t xml:space="preserve">alkuperäinen kysymys: Vastaus: Kriketin maailmanmestaruuskilpailutVastaustyyppi: Minkä krikettiturnauksen tapahtuma on [1975 kriketin maailmanmestaruuskilpailut]?Vastaus: Kriketin maailmanmestaruuskilpailutVastaustyyppi: Kriketin maailmanmestaruuskilpailut Cricket Tournament.auxiliary information: Kansainvälisen krikettikonferenssin (International Cricket Conference) järjestämä kriketin maailmanmestaruuskilpailu 1975 oli ensimmäinen kriketin maailmanmestaruuskilpailu. Se järjestettiin 7.-21. kesäkuuta 1975 Englannissa. Turnausta sponsoroi Prudential Assurance Company, ja siihen osallistui kahdeksan maata: kuusi silloista testejä pelaavaa joukkuetta sekä Sri Lanka ja ainoan kerran Itä-Afrikka. Joukkueet jaettiin kahteen neljän joukkueen ryhmään, joissa kukin joukkue pelasi kerran oman ryhmänsä muita joukkueita vastaan. Kummankin ryhmän kaksi parasta pääsivät välieriin, joiden voittajat kohtasivat finaalissa. Jokaisessa ottelussa oli 60 oversia joukkuetta kohti, ja se pelattiin perinteisissä valkoisissa vaatteissa ja punaisilla palloilla; kaikki ottelut pelattiin päivällä, joten ne alkoivat aikaisin. Englanti, Uusi-Seelanti, Länsi-Intia ja Australia olivat joukkueet, jotka pääsivät välieriin, joten tämä oli tähän mennessä ainoa maailmanmestaruuskilpailu, jossa yksikään Intian niemimaan joukkue ei päässyt tähän vaiheeseen. Australia voitti Englannin ja Länsi-Intia Uuden-Seelannin, ennen kuin turnauksen ennakkosuosikki Länsi-Intia voitti Australian Lord'sissa pelatussa loppuottelussa 17 juoksulla ja nousi ensimmäiseksi maailmanmestariksi.</w:t>
      </w:r>
    </w:p>
    <w:p>
      <w:r>
        <w:rPr>
          <w:b/>
        </w:rPr>
        <w:t xml:space="preserve">Tulos</w:t>
      </w:r>
    </w:p>
    <w:p>
      <w:r>
        <w:t xml:space="preserve">[Vuoden 1975 kriketin maailmanmestaruuskilpailut] on tapahtuma missä krikettiturnauksessa?</w:t>
      </w:r>
    </w:p>
    <w:p>
      <w:r>
        <w:rPr>
          <w:b/>
        </w:rPr>
        <w:t xml:space="preserve">Tulos</w:t>
      </w:r>
    </w:p>
    <w:p>
      <w:r>
        <w:t xml:space="preserve">Nimeä krikettiturnaus, jossa on tapahtuma [1975 Cricket World Cup].</w:t>
      </w:r>
    </w:p>
    <w:p>
      <w:r>
        <w:rPr>
          <w:b/>
        </w:rPr>
        <w:t xml:space="preserve">Tulos</w:t>
      </w:r>
    </w:p>
    <w:p>
      <w:r>
        <w:t xml:space="preserve">[Vuoden 1975 kriketin maailmanmestaruuskilpailut] oli osa mitä krikettiturnausta?</w:t>
      </w:r>
    </w:p>
    <w:p>
      <w:r>
        <w:rPr>
          <w:b/>
        </w:rPr>
        <w:t xml:space="preserve">Tulos</w:t>
      </w:r>
    </w:p>
    <w:p>
      <w:r>
        <w:t xml:space="preserve">Tapahtuma [kriketin maailmanmestaruuskilpailut 1975] kuuluu mihin turnaukseen?</w:t>
      </w:r>
    </w:p>
    <w:p>
      <w:r>
        <w:rPr>
          <w:b/>
        </w:rPr>
        <w:t xml:space="preserve">Tulos</w:t>
      </w:r>
    </w:p>
    <w:p>
      <w:r>
        <w:t xml:space="preserve">Tapahtuma [vuoden 1975 kriketin maailmanmestaruuskilpailut] löytyy mistä krikettiturnauksesta?</w:t>
      </w:r>
    </w:p>
    <w:p>
      <w:r>
        <w:rPr>
          <w:b/>
        </w:rPr>
        <w:t xml:space="preserve">Esimerkki 5.851</w:t>
      </w:r>
    </w:p>
    <w:p>
      <w:r>
        <w:t xml:space="preserve">alkuperäinen kysymys: Vastaus: Ken LopezVastaustyyppi: Ken Lopez: Lopez Lopez: Sarjakuvakirjoittaja.</w:t>
      </w:r>
    </w:p>
    <w:p>
      <w:r>
        <w:rPr>
          <w:b/>
        </w:rPr>
        <w:t xml:space="preserve">Tulos</w:t>
      </w:r>
    </w:p>
    <w:p>
      <w:r>
        <w:t xml:space="preserve">Kuka kirjoitti sarjakuvan [Chapter Two: House of Lies]?</w:t>
      </w:r>
    </w:p>
    <w:p>
      <w:r>
        <w:rPr>
          <w:b/>
        </w:rPr>
        <w:t xml:space="preserve">Tulos</w:t>
      </w:r>
    </w:p>
    <w:p>
      <w:r>
        <w:t xml:space="preserve">Kuka sarjakuvakirjoittaja teki [Chapter Two: House of Lies]?</w:t>
      </w:r>
    </w:p>
    <w:p>
      <w:r>
        <w:rPr>
          <w:b/>
        </w:rPr>
        <w:t xml:space="preserve">Tulos</w:t>
      </w:r>
    </w:p>
    <w:p>
      <w:r>
        <w:t xml:space="preserve">[Luku kaksi: Valheiden talo] oli kuka kirjaimet kirjoitti?</w:t>
      </w:r>
    </w:p>
    <w:p>
      <w:r>
        <w:rPr>
          <w:b/>
        </w:rPr>
        <w:t xml:space="preserve">Tulos</w:t>
      </w:r>
    </w:p>
    <w:p>
      <w:r>
        <w:t xml:space="preserve">[Chapter Two: House of Lies] on kirjoittanut mikä sarjakuvakirjojen kirjailija?</w:t>
      </w:r>
    </w:p>
    <w:p>
      <w:r>
        <w:rPr>
          <w:b/>
        </w:rPr>
        <w:t xml:space="preserve">Tulos</w:t>
      </w:r>
    </w:p>
    <w:p>
      <w:r>
        <w:t xml:space="preserve">Kuka kirjoitti [Chapter Two: House of Lies]?</w:t>
      </w:r>
    </w:p>
    <w:p>
      <w:r>
        <w:rPr>
          <w:b/>
        </w:rPr>
        <w:t xml:space="preserve">Esimerkki 5.852</w:t>
      </w:r>
    </w:p>
    <w:p>
      <w:r>
        <w:t xml:space="preserve">alkuperäinen kysymys: Vastaus: Insinöörit Australia, Sydneyn osastoVastaustyyppi: Minkä näyttelyn tuottaja tuotti [Engineering Excellence 2007]?Vastaus: Insinöörit Australia, Sydneyn osasto Exhibition producer.auxiliary information: Engineers Australia, (Sydney Division) 2007 Engineering Excellence -palkinnon erinomaiset hankkeet.</w:t>
      </w:r>
    </w:p>
    <w:p>
      <w:r>
        <w:rPr>
          <w:b/>
        </w:rPr>
        <w:t xml:space="preserve">Tulos</w:t>
      </w:r>
    </w:p>
    <w:p>
      <w:r>
        <w:t xml:space="preserve">Kuka tuottaja tuotti [Engineering Excellence 2007] näyttelyssä?</w:t>
      </w:r>
    </w:p>
    <w:p>
      <w:r>
        <w:rPr>
          <w:b/>
        </w:rPr>
        <w:t xml:space="preserve">Tulos</w:t>
      </w:r>
    </w:p>
    <w:p>
      <w:r>
        <w:t xml:space="preserve">[Engineering Excellence 2007] tuotti mikä näyttelyn tuottaja?</w:t>
      </w:r>
    </w:p>
    <w:p>
      <w:r>
        <w:rPr>
          <w:b/>
        </w:rPr>
        <w:t xml:space="preserve">Tulos</w:t>
      </w:r>
    </w:p>
    <w:p>
      <w:r>
        <w:t xml:space="preserve">Mikä oli [Engineering Excellence 2007] tuottaja?</w:t>
      </w:r>
    </w:p>
    <w:p>
      <w:r>
        <w:rPr>
          <w:b/>
        </w:rPr>
        <w:t xml:space="preserve">Tulos</w:t>
      </w:r>
    </w:p>
    <w:p>
      <w:r>
        <w:t xml:space="preserve">[Engineering Excellence 2007] tuotti mikä näyttelyn tuottaja?</w:t>
      </w:r>
    </w:p>
    <w:p>
      <w:r>
        <w:rPr>
          <w:b/>
        </w:rPr>
        <w:t xml:space="preserve">Tulos</w:t>
      </w:r>
    </w:p>
    <w:p>
      <w:r>
        <w:t xml:space="preserve">Minkä näyttelytuottajan toimesta [Engineering Excellence 2007] tuotettiin?</w:t>
      </w:r>
    </w:p>
    <w:p>
      <w:r>
        <w:rPr>
          <w:b/>
        </w:rPr>
        <w:t xml:space="preserve">Tulos</w:t>
      </w:r>
    </w:p>
    <w:p>
      <w:r>
        <w:t xml:space="preserve">Mitä näyttely tuotti, kuka tuotti [Engineering Excellence 2007]?</w:t>
      </w:r>
    </w:p>
    <w:p>
      <w:r>
        <w:rPr>
          <w:b/>
        </w:rPr>
        <w:t xml:space="preserve">Tulos</w:t>
      </w:r>
    </w:p>
    <w:p>
      <w:r>
        <w:t xml:space="preserve">Mikä on [Engineering Excellence 2007] -näyttelyn tuottajan nimi?</w:t>
      </w:r>
    </w:p>
    <w:p>
      <w:r>
        <w:rPr>
          <w:b/>
        </w:rPr>
        <w:t xml:space="preserve">Esimerkki 5.853</w:t>
      </w:r>
    </w:p>
    <w:p>
      <w:r>
        <w:t xml:space="preserve">alkuperäinen kysymys: Vastaus: John Lennon's rolls-royceanswer type: Lisätiedot: Ronnie Rolls-Royley, Rolls-Royley, Rolls-Royley, Rolls-Royley, Rolls-Royley: Keltainen /Ààj...õlo ä/ on kullan, voin ja kypsän sitruunan väri. Näkyvän valon spektrissä ja maalareiden käyttämässä perinteisessä väripyörässä keltainen sijaitsee vihreän ja oranssin välissä. Se on subtraktiivisen värin pääväri, jota käytetään väritulostuksessa yhdessä syaanin, magentan ja mustan kanssa. Euroopassa ja Yhdysvalloissa tehtyjen tutkimusten mukaan keltainen on väri, jonka ihmiset yhdistävät useimmiten huvittuneisuuteen, optimismiin, lempeyteen ja spontaaniuteen, mutta myös kaksinaamaisuuteen, kateuteen, mustasukkaisuuteen, ahneuteen ja Yhdysvalloissa pelkuruuteen. Sillä on tärkeä rooli aasialaisessa kulttuurissa, erityisesti Kiinassa, jossa sitä pidetään onnellisuuden, kunnian, viisauden, harmonian ja kulttuurin värinä.</w:t>
      </w:r>
    </w:p>
    <w:p>
      <w:r>
        <w:rPr>
          <w:b/>
        </w:rPr>
        <w:t xml:space="preserve">Tulos</w:t>
      </w:r>
    </w:p>
    <w:p>
      <w:r>
        <w:t xml:space="preserve">[Keltainen] on minkä yksityisomistuksessa olevan ajoneuvon ulkoväri?</w:t>
      </w:r>
    </w:p>
    <w:p>
      <w:r>
        <w:rPr>
          <w:b/>
        </w:rPr>
        <w:t xml:space="preserve">Tulos</w:t>
      </w:r>
    </w:p>
    <w:p>
      <w:r>
        <w:t xml:space="preserve">Minkä yksityisomistuksessa olevan ajoneuvon ulkoväri on [keltainen]?</w:t>
      </w:r>
    </w:p>
    <w:p>
      <w:r>
        <w:rPr>
          <w:b/>
        </w:rPr>
        <w:t xml:space="preserve">Tulos</w:t>
      </w:r>
    </w:p>
    <w:p>
      <w:r>
        <w:t xml:space="preserve">Väri [keltainen] on minkä yksityisomistuksessa olevan ajoneuvon ulkoväri?</w:t>
      </w:r>
    </w:p>
    <w:p>
      <w:r>
        <w:rPr>
          <w:b/>
        </w:rPr>
        <w:t xml:space="preserve">Tulos</w:t>
      </w:r>
    </w:p>
    <w:p>
      <w:r>
        <w:t xml:space="preserve">Minkä yksityisomistuksessa olevan ajoneuvon ulkoväri on [keltainen]?</w:t>
      </w:r>
    </w:p>
    <w:p>
      <w:r>
        <w:rPr>
          <w:b/>
        </w:rPr>
        <w:t xml:space="preserve">Tulos</w:t>
      </w:r>
    </w:p>
    <w:p>
      <w:r>
        <w:t xml:space="preserve">Minkä yksityisomistuksessa olevan auton ulkoasu on [keltainen]?</w:t>
      </w:r>
    </w:p>
    <w:p>
      <w:r>
        <w:rPr>
          <w:b/>
        </w:rPr>
        <w:t xml:space="preserve">Tulos</w:t>
      </w:r>
    </w:p>
    <w:p>
      <w:r>
        <w:t xml:space="preserve">Väri [Keltainen] vastaa kenen Rolls-Royce-ajoneuvon sävyä?</w:t>
      </w:r>
    </w:p>
    <w:p>
      <w:r>
        <w:rPr>
          <w:b/>
        </w:rPr>
        <w:t xml:space="preserve">Tulos</w:t>
      </w:r>
    </w:p>
    <w:p>
      <w:r>
        <w:t xml:space="preserve">Mikä on yksityisomistuksessa olevan ajoneuvon ulkoväri [keltainen]?</w:t>
      </w:r>
    </w:p>
    <w:p>
      <w:r>
        <w:rPr>
          <w:b/>
        </w:rPr>
        <w:t xml:space="preserve">Esimerkki 5.854</w:t>
      </w:r>
    </w:p>
    <w:p>
      <w:r>
        <w:t xml:space="preserve">alkuperäinen kysymys: Vastaus: Maryland, Pohjois-Carolina, Yhdysvaltojen itärannikko....vastaustyyppi: Vastaustyyppi: Maryland, Pohjois-Carolina, Yhdysvaltojen itärannikko...: Syklonien vaikutusalue.lisätiedot: Hurrikaani Floyd oli erittäin voimakas Kap Verden tyyppinen hurrikaani, joka iski Yhdysvaltojen itärannikolle. Se oli Atlantin hurrikaanikauden 1999 kuudes nimetty myrsky, neljäs hurrikaani ja kolmas suuri hurrikaani. Floyd aiheutti Yhdysvaltain historian kolmanneksi suurimman evakuoinnin, kun 2,6 miljoonaa rannikon asukasta viidessä osavaltiossa määrättiin lähtemään kodeistaan sen lähestyessä. Kap Verden tyyppinen hurrikaani muodostui Afrikan rannikon edustalla ja kesti 7. syyskuuta - 19. syyskuuta, ja sen voimakkuus oli korkeimmillaan erittäin voimakas 4. kategorian hurrikaani, joka oli vain 2 mailia tunnissa alle korkeimman mahdollisen luokituksen Saffir'ÄìSimpsonin hurrikaaniasteikolla. Se oli yksi suurimmista Atlantin hurrikaaneista, joiden voimakkuutta on koskaan mitattu. Floydin ennustettiin aikoinaan iskevän Floridaan, mutta se kääntyi pois. Sen sijaan Floyd iskeytyi Bahamalle huippuvoimallaan aiheuttaen suuria vahinkoja. Sen jälkeen se kulki Yhdysvaltojen itärannikon suuntaisesti aiheuttaen massiivisia evakuointeja ja kalliita valmisteluja Floridasta Keski-Atlantin osavaltioiden läpi.</w:t>
      </w:r>
    </w:p>
    <w:p>
      <w:r>
        <w:rPr>
          <w:b/>
        </w:rPr>
        <w:t xml:space="preserve">Tulos</w:t>
      </w:r>
    </w:p>
    <w:p>
      <w:r>
        <w:t xml:space="preserve">Missä paikoissa [hirmumyrsky Floyd] vaikutti eniten?</w:t>
      </w:r>
    </w:p>
    <w:p>
      <w:r>
        <w:rPr>
          <w:b/>
        </w:rPr>
        <w:t xml:space="preserve">Tulos</w:t>
      </w:r>
    </w:p>
    <w:p>
      <w:r>
        <w:t xml:space="preserve">Millä alueella pyörremyrsky [hirmumyrsky Floyd] vaikutti?</w:t>
      </w:r>
    </w:p>
    <w:p>
      <w:r>
        <w:rPr>
          <w:b/>
        </w:rPr>
        <w:t xml:space="preserve">Tulos</w:t>
      </w:r>
    </w:p>
    <w:p>
      <w:r>
        <w:t xml:space="preserve">Millä alueilla [hirmumyrsky Floyd] vaikutti?</w:t>
      </w:r>
    </w:p>
    <w:p>
      <w:r>
        <w:rPr>
          <w:b/>
        </w:rPr>
        <w:t xml:space="preserve">Tulos</w:t>
      </w:r>
    </w:p>
    <w:p>
      <w:r>
        <w:t xml:space="preserve">[Hurrikaani Floyd] vaikuttaa syklonit, joiden alue on ollut?</w:t>
      </w:r>
    </w:p>
    <w:p>
      <w:r>
        <w:rPr>
          <w:b/>
        </w:rPr>
        <w:t xml:space="preserve">Tulos</w:t>
      </w:r>
    </w:p>
    <w:p>
      <w:r>
        <w:t xml:space="preserve">Millä alueella [hirmumyrsky Floydin] pyörremyrskyt vaikuttivat?</w:t>
      </w:r>
    </w:p>
    <w:p>
      <w:r>
        <w:rPr>
          <w:b/>
        </w:rPr>
        <w:t xml:space="preserve">Tulos</w:t>
      </w:r>
    </w:p>
    <w:p>
      <w:r>
        <w:t xml:space="preserve">Millä alueilla hirmumyrsky [hurrikaani Floyd] vaikutti?</w:t>
      </w:r>
    </w:p>
    <w:p>
      <w:r>
        <w:rPr>
          <w:b/>
        </w:rPr>
        <w:t xml:space="preserve">Esimerkki 5.855</w:t>
      </w:r>
    </w:p>
    <w:p>
      <w:r>
        <w:t xml:space="preserve">alkuperäinen kysymys: Vastaus: Max line - las vegas blvd. n.answer type: Transit Line.auxiliary information: Diesel-sähköinen ajoneuvo, jota käytetään Regional Transportation Commission of Southern Nevada.</w:t>
      </w:r>
    </w:p>
    <w:p>
      <w:r>
        <w:rPr>
          <w:b/>
        </w:rPr>
        <w:t xml:space="preserve">Tulos</w:t>
      </w:r>
    </w:p>
    <w:p>
      <w:r>
        <w:t xml:space="preserve">[The Max] on minkä linjan varrella?</w:t>
      </w:r>
    </w:p>
    <w:p>
      <w:r>
        <w:rPr>
          <w:b/>
        </w:rPr>
        <w:t xml:space="preserve">Tulos</w:t>
      </w:r>
    </w:p>
    <w:p>
      <w:r>
        <w:t xml:space="preserve">[The Max] on minkä kauttakulkulinjan kulkuväline?</w:t>
      </w:r>
    </w:p>
    <w:p>
      <w:r>
        <w:rPr>
          <w:b/>
        </w:rPr>
        <w:t xml:space="preserve">Tulos</w:t>
      </w:r>
    </w:p>
    <w:p>
      <w:r>
        <w:t xml:space="preserve">Mihin kauttakulkulinjaan [The Max] -niminen kauttakulkumuoto kuuluu?</w:t>
      </w:r>
    </w:p>
    <w:p>
      <w:r>
        <w:rPr>
          <w:b/>
        </w:rPr>
        <w:t xml:space="preserve">Tulos</w:t>
      </w:r>
    </w:p>
    <w:p>
      <w:r>
        <w:t xml:space="preserve">[The Max] on kulkuväline, joka kuuluu mihin liikennelinjaan?</w:t>
      </w:r>
    </w:p>
    <w:p>
      <w:r>
        <w:rPr>
          <w:b/>
        </w:rPr>
        <w:t xml:space="preserve">Tulos</w:t>
      </w:r>
    </w:p>
    <w:p>
      <w:r>
        <w:t xml:space="preserve">[The Max]] kulkuväline kuuluu mihin kulkuvälinelinjaan?</w:t>
      </w:r>
    </w:p>
    <w:p>
      <w:r>
        <w:rPr>
          <w:b/>
        </w:rPr>
        <w:t xml:space="preserve">Esimerkki 5.856</w:t>
      </w:r>
    </w:p>
    <w:p>
      <w:r>
        <w:t xml:space="preserve">alkuperäinen kysymys: Vastaus: Kansainvälinen mittayksikköjärjestelmäVastaustyyppi: Minkä mittausjärjestelmän yksikkönä tilavuusvirta on [kuutiometriä sekunnissa]?Vastaus: Kansainvälinen mittayksikköjärjestelmäVastaustyyppi: Kansainvälinen mittayksikköjärjestelmä: Lisätietoja: YK:n mittayksikköjärjestelmä: YK:n mittayksikköjärjestelmä: Kuutiometri sekunnissa on johdettu SI-yksikkö tilavuusvirralle, joka vastaa sekunnissa vaihtuvaa tai liikkuvaa stereoa tai kuutiota, jonka sivut ovat yhden metrin pituiset. Sitä käytetään yleisesti veden virtaukseen, erityisesti joissa ja puroissa, ja murtokuutiometreinä ilmavirtaa mittaavissa LVI-arvoissa. Termiä cumec käytetään myös lyhenteenä sanasta "kuutiometriä sekunnissa", ja puheessa käytetään myös monikkomuotoa cumecs. Sitä käytetään yleisesti työntekijöiden välillä mitattaessa veden virtausta luonnollisissa puroissa ja rakennustöissä, mutta harvoin kirjallisesti. Cumec-yksikköinä ilmoitettuja tietoja käytetään joen purkautumisen ajallista vaihtelua kuvaavan virtaamakuvaajan y-akselilla tai pystyakselilla. Kohtuullisen kokoisen joen virtaama on noin 100 cumecin luokkaa.</w:t>
      </w:r>
    </w:p>
    <w:p>
      <w:r>
        <w:rPr>
          <w:b/>
        </w:rPr>
        <w:t xml:space="preserve">Tulos</w:t>
      </w:r>
    </w:p>
    <w:p>
      <w:r>
        <w:t xml:space="preserve">Missä tilavuusjärjestelmässä käytetään mittausta [kuutiometriä sekunnissa]?</w:t>
      </w:r>
    </w:p>
    <w:p>
      <w:r>
        <w:rPr>
          <w:b/>
        </w:rPr>
        <w:t xml:space="preserve">Tulos</w:t>
      </w:r>
    </w:p>
    <w:p>
      <w:r>
        <w:t xml:space="preserve">Mitä mittausjärjestelmää käytetään [kuutiometriä sekunnissa] tilavuusvirran mittaamiseen.</w:t>
      </w:r>
    </w:p>
    <w:p>
      <w:r>
        <w:rPr>
          <w:b/>
        </w:rPr>
        <w:t xml:space="preserve">Tulos</w:t>
      </w:r>
    </w:p>
    <w:p>
      <w:r>
        <w:t xml:space="preserve">Tilavuusvirran yksikkö [kuutiometriä sekunnissa] on osa mitä mittausjärjestelmää?</w:t>
      </w:r>
    </w:p>
    <w:p>
      <w:r>
        <w:rPr>
          <w:b/>
        </w:rPr>
        <w:t xml:space="preserve">Tulos</w:t>
      </w:r>
    </w:p>
    <w:p>
      <w:r>
        <w:t xml:space="preserve">Missä mittausjärjestelmässä tilavuusvirran yksikkönä käytetään [kuutiometriä sekunnissa]?</w:t>
      </w:r>
    </w:p>
    <w:p>
      <w:r>
        <w:rPr>
          <w:b/>
        </w:rPr>
        <w:t xml:space="preserve">Tulos</w:t>
      </w:r>
    </w:p>
    <w:p>
      <w:r>
        <w:t xml:space="preserve">Tilavuusvirran yksikkö [kuutiometriä sekunnissa] on osa mitä mittausjärjestelmää?</w:t>
      </w:r>
    </w:p>
    <w:p>
      <w:r>
        <w:rPr>
          <w:b/>
        </w:rPr>
        <w:t xml:space="preserve">Esimerkki 5.857</w:t>
      </w:r>
    </w:p>
    <w:p>
      <w:r>
        <w:t xml:space="preserve">alkuperäinen kysymys: Vastaus: Fordin cd3-alustaVastaustyyppi: Mikä alusta liittyy [Mazda G-alustaan]?Vastaus: Fordin cd3-alustaVastaustyyppi: Fordin cd3-alusta: Alustatyyppi: Alusta.lisätiedot: Vastausvaihtoehto: Alustan tyyppi: Alusta: Mazda G-alusta on keskikokoisten autojen autojen alusta. Sitä on käytetty useissa Mazdan ajoneuvoissa Japanissa ja ulkomailla. Ennen vuotta 1981 Mazda koodasi takavetoisen Capella-alustan VIN-koodiin "S1". Tästä alustasta luovuttiin Capellan osalta, mutta se säilytettiin RX-7:n osalta Mazda F-alustana.</w:t>
      </w:r>
    </w:p>
    <w:p>
      <w:r>
        <w:rPr>
          <w:b/>
        </w:rPr>
        <w:t xml:space="preserve">Tulos</w:t>
      </w:r>
    </w:p>
    <w:p>
      <w:r>
        <w:t xml:space="preserve">[Mazda G -alusta] liittyy mihin alustaan?</w:t>
      </w:r>
    </w:p>
    <w:p>
      <w:r>
        <w:rPr>
          <w:b/>
        </w:rPr>
        <w:t xml:space="preserve">Tulos</w:t>
      </w:r>
    </w:p>
    <w:p>
      <w:r>
        <w:t xml:space="preserve">Nimeä alusta, joka on suhteessa [Mazda G -alustaan].</w:t>
      </w:r>
    </w:p>
    <w:p>
      <w:r>
        <w:rPr>
          <w:b/>
        </w:rPr>
        <w:t xml:space="preserve">Tulos</w:t>
      </w:r>
    </w:p>
    <w:p>
      <w:r>
        <w:t xml:space="preserve">[Mazda G -alusta] liittyy mihinkä muuhun alustaan/</w:t>
      </w:r>
    </w:p>
    <w:p>
      <w:r>
        <w:rPr>
          <w:b/>
        </w:rPr>
        <w:t xml:space="preserve">Tulos</w:t>
      </w:r>
    </w:p>
    <w:p>
      <w:r>
        <w:t xml:space="preserve">[Mazda G -alusta] on suhde mihin alustaan?</w:t>
      </w:r>
    </w:p>
    <w:p>
      <w:r>
        <w:rPr>
          <w:b/>
        </w:rPr>
        <w:t xml:space="preserve">Tulos</w:t>
      </w:r>
    </w:p>
    <w:p>
      <w:r>
        <w:t xml:space="preserve">Mikä on [Mazda G:n alustaan] liittyvä alusta?</w:t>
      </w:r>
    </w:p>
    <w:p>
      <w:r>
        <w:rPr>
          <w:b/>
        </w:rPr>
        <w:t xml:space="preserve">Esimerkki 5.858</w:t>
      </w:r>
    </w:p>
    <w:p>
      <w:r>
        <w:t xml:space="preserve">Alkuperäinen kysymys: Mitä palkintoja [American Society of Cinematographers Awards Ceremony] myöntää?Vastaus: American Society of Cinematographers AwardsVastaustyyppi: Palkinnot: Palkinto.</w:t>
      </w:r>
    </w:p>
    <w:p>
      <w:r>
        <w:rPr>
          <w:b/>
        </w:rPr>
        <w:t xml:space="preserve">Tulos</w:t>
      </w:r>
    </w:p>
    <w:p>
      <w:r>
        <w:t xml:space="preserve">Mitä palkintoja [American Society of Cinematographers Awards Ceremony] jakaa?</w:t>
      </w:r>
    </w:p>
    <w:p>
      <w:r>
        <w:rPr>
          <w:b/>
        </w:rPr>
        <w:t xml:space="preserve">Tulos</w:t>
      </w:r>
    </w:p>
    <w:p>
      <w:r>
        <w:t xml:space="preserve">[American Society of Cinematographers Awards Ceremony] antaa minkälaisia palkintoja?</w:t>
      </w:r>
    </w:p>
    <w:p>
      <w:r>
        <w:rPr>
          <w:b/>
        </w:rPr>
        <w:t xml:space="preserve">Tulos</w:t>
      </w:r>
    </w:p>
    <w:p>
      <w:r>
        <w:t xml:space="preserve">[American Society of Cinematographers Awards Ceremony] jakaa mitä palkintoja?</w:t>
      </w:r>
    </w:p>
    <w:p>
      <w:r>
        <w:rPr>
          <w:b/>
        </w:rPr>
        <w:t xml:space="preserve">Tulos</w:t>
      </w:r>
    </w:p>
    <w:p>
      <w:r>
        <w:t xml:space="preserve">Mitkä palkinnot jaetaan [American Society of Cinematographers Awards Ceremony] -tapahtumassa?</w:t>
      </w:r>
    </w:p>
    <w:p>
      <w:r>
        <w:rPr>
          <w:b/>
        </w:rPr>
        <w:t xml:space="preserve">Tulos</w:t>
      </w:r>
    </w:p>
    <w:p>
      <w:r>
        <w:t xml:space="preserve">[American Society of Cinematographers Awards Ceremony] antaa mitä palkintoja?</w:t>
      </w:r>
    </w:p>
    <w:p>
      <w:r>
        <w:rPr>
          <w:b/>
        </w:rPr>
        <w:t xml:space="preserve">Esimerkki 5.859</w:t>
      </w:r>
    </w:p>
    <w:p>
      <w:r>
        <w:t xml:space="preserve">alkuperäinen kysymys: Vastaus: Kenyan parlamenttiVastaustyyppi: Minkä valtion elimen yksi osatekijä on [kansalliskokous]? vastaus: Kenian parlamenttiVastaustyyppi: Minkä valtion elimen yksi osatekijä on [kansalliskokous]? Lisätiedot: Kenian kenia: Kansalliskokous on Kenian parlamentin alahuone. Ennen 11. parlamenttia se toimi maan yksikamarisena lainsäädäntöelimenä. Siinä on yhteensä 349 paikkaa; 290 valitaan vaalipiireistä, 47 naista valitaan maakunnista ja 12 nimitettyä edustajaa. Puhemies toimii viran puolesta.</w:t>
      </w:r>
    </w:p>
    <w:p>
      <w:r>
        <w:rPr>
          <w:b/>
        </w:rPr>
        <w:t xml:space="preserve">Tulos</w:t>
      </w:r>
    </w:p>
    <w:p>
      <w:r>
        <w:t xml:space="preserve">Nimeä hallintoelin, jonka yhtenä elimenä on [kansalliskokous].</w:t>
      </w:r>
    </w:p>
    <w:p>
      <w:r>
        <w:rPr>
          <w:b/>
        </w:rPr>
        <w:t xml:space="preserve">Tulos</w:t>
      </w:r>
    </w:p>
    <w:p>
      <w:r>
        <w:t xml:space="preserve">Minkä hallintoelimen yksi osatekijä on [kansalliskokous]?</w:t>
      </w:r>
    </w:p>
    <w:p>
      <w:r>
        <w:rPr>
          <w:b/>
        </w:rPr>
        <w:t xml:space="preserve">Tulos</w:t>
      </w:r>
    </w:p>
    <w:p>
      <w:r>
        <w:t xml:space="preserve">[Kansalliskokous] on yksi minkä hallintoelimen elimistä?</w:t>
      </w:r>
    </w:p>
    <w:p>
      <w:r>
        <w:rPr>
          <w:b/>
        </w:rPr>
        <w:t xml:space="preserve">Tulos</w:t>
      </w:r>
    </w:p>
    <w:p>
      <w:r>
        <w:t xml:space="preserve">[Kansalliskokous] on osa mitä hallintoelintä?</w:t>
      </w:r>
    </w:p>
    <w:p>
      <w:r>
        <w:rPr>
          <w:b/>
        </w:rPr>
        <w:t xml:space="preserve">Tulos</w:t>
      </w:r>
    </w:p>
    <w:p>
      <w:r>
        <w:t xml:space="preserve">Mihin hallintoelimeen [kansalliskokous] tämä elin kuuluu?</w:t>
      </w:r>
    </w:p>
    <w:p>
      <w:r>
        <w:rPr>
          <w:b/>
        </w:rPr>
        <w:t xml:space="preserve">Esimerkki 5.860</w:t>
      </w:r>
    </w:p>
    <w:p>
      <w:r>
        <w:t xml:space="preserve">alkuperäinen kysymys: Vastaus: fenytoiiniVastaustyyppi: Mikä lääke annetaan [fenytoiininatrium intravaskulaarisesti]?vastaus: fenytoiiniVastaustyyppi: Mikä lääke annetaan [fenytoiininatrium intravaskulaarisesti]?vastaus: fenytoiini Tyyppi: Lääke.</w:t>
      </w:r>
    </w:p>
    <w:p>
      <w:r>
        <w:rPr>
          <w:b/>
        </w:rPr>
        <w:t xml:space="preserve">Tulos</w:t>
      </w:r>
    </w:p>
    <w:p>
      <w:r>
        <w:t xml:space="preserve">[Fenytoiininatrium intravaskulaarinen] antaa mitä lääkettä?</w:t>
      </w:r>
    </w:p>
    <w:p>
      <w:r>
        <w:rPr>
          <w:b/>
        </w:rPr>
        <w:t xml:space="preserve">Tulos</w:t>
      </w:r>
    </w:p>
    <w:p>
      <w:r>
        <w:t xml:space="preserve">[Fenytoiininatrium intravaskulaarinen] on minkä lääkkeen antotapa?</w:t>
      </w:r>
    </w:p>
    <w:p>
      <w:r>
        <w:rPr>
          <w:b/>
        </w:rPr>
        <w:t xml:space="preserve">Tulos</w:t>
      </w:r>
    </w:p>
    <w:p>
      <w:r>
        <w:t xml:space="preserve">[Fenytoiininatrium intravaskulaarista] käytetään minkä lääkkeen antamiseen?</w:t>
      </w:r>
    </w:p>
    <w:p>
      <w:r>
        <w:rPr>
          <w:b/>
        </w:rPr>
        <w:t xml:space="preserve">Tulos</w:t>
      </w:r>
    </w:p>
    <w:p>
      <w:r>
        <w:t xml:space="preserve">Nimeä lääke, joka annetaan [fenytoiininatrium intravaskulaarisesti].</w:t>
      </w:r>
    </w:p>
    <w:p>
      <w:r>
        <w:rPr>
          <w:b/>
        </w:rPr>
        <w:t xml:space="preserve">Tulos</w:t>
      </w:r>
    </w:p>
    <w:p>
      <w:r>
        <w:t xml:space="preserve">[Fenytoiininatrium intravaskulaarinen] on minkä lääkkeen antotapa?</w:t>
      </w:r>
    </w:p>
    <w:p>
      <w:r>
        <w:rPr>
          <w:b/>
        </w:rPr>
        <w:t xml:space="preserve">Esimerkki 5.861</w:t>
      </w:r>
    </w:p>
    <w:p>
      <w:r>
        <w:t xml:space="preserve">alkuperäinen kysymys: Vastaus: sriramajeyam sugumaranVastaustyyppi: Kuka puhuu [Saurashtran kieltä]?Vastaus: sriramajeyam sugumaran Person.auxiliary information: Saurashtra, Palkar tai Patkaris indoarjalaisen kielen, jota puhuu Gujaratin saurashtrialainen yhteisö, joka on muuttanut ja asettunut Etelä-Intiaan. Tamil Nadussa sijaitsevassa Maduraissa asuu eniten tähän yhteisöön kuuluvia ihmisiä, ja se on myös heidän kulttuurikeskuksensa. Kieli on suurelta osin vain puhuttu, vaikka kielellä on oma kirjoitusasunsa. Saurashtran kirjoitusasua ja kieltä opettavien koulujen puute mainitaan usein syynä siihen, että vain harvat ihmiset osaavat lukea ja kirjoittaa Saurashtran kirjoitusasulla. Monet saurashtralaiset käyttävät Saurashtran kirjoitusasun vaihtoehtona latinaa, devanagaria tai tamilin kirjoitusasua. Intian väestönlaskennan mukaan kieli kuuluu Gujaratiin. Virallisten lukujen mukaan puhujien määrä on 185 420.</w:t>
      </w:r>
    </w:p>
    <w:p>
      <w:r>
        <w:rPr>
          <w:b/>
        </w:rPr>
        <w:t xml:space="preserve">Tulos</w:t>
      </w:r>
    </w:p>
    <w:p>
      <w:r>
        <w:t xml:space="preserve">Kuka puhuu [Saurashtran kieltä]?</w:t>
      </w:r>
    </w:p>
    <w:p>
      <w:r>
        <w:rPr>
          <w:b/>
        </w:rPr>
        <w:t xml:space="preserve">Tulos</w:t>
      </w:r>
    </w:p>
    <w:p>
      <w:r>
        <w:t xml:space="preserve">Mitä kansaa [Saurashtran kieltä] puhuu?</w:t>
      </w:r>
    </w:p>
    <w:p>
      <w:r>
        <w:rPr>
          <w:b/>
        </w:rPr>
        <w:t xml:space="preserve">Tulos</w:t>
      </w:r>
    </w:p>
    <w:p>
      <w:r>
        <w:t xml:space="preserve">Indo-Aryan kieli [Saurashtran kieli] on ihmiskunnan kieli, jota kuka puhuu?</w:t>
      </w:r>
    </w:p>
    <w:p>
      <w:r>
        <w:rPr>
          <w:b/>
        </w:rPr>
        <w:t xml:space="preserve">Tulos</w:t>
      </w:r>
    </w:p>
    <w:p>
      <w:r>
        <w:t xml:space="preserve">[Saurashtran kieli] on kenen suoma?</w:t>
      </w:r>
    </w:p>
    <w:p>
      <w:r>
        <w:rPr>
          <w:b/>
        </w:rPr>
        <w:t xml:space="preserve">Tulos</w:t>
      </w:r>
    </w:p>
    <w:p>
      <w:r>
        <w:t xml:space="preserve">Kuka puhuu [Saurashtran kieltä]?</w:t>
      </w:r>
    </w:p>
    <w:p>
      <w:r>
        <w:rPr>
          <w:b/>
        </w:rPr>
        <w:t xml:space="preserve">Tulos</w:t>
      </w:r>
    </w:p>
    <w:p>
      <w:r>
        <w:t xml:space="preserve">[Saurashtran kieli] on yleinen minkä kansan keskuudessa?</w:t>
      </w:r>
    </w:p>
    <w:p>
      <w:r>
        <w:rPr>
          <w:b/>
        </w:rPr>
        <w:t xml:space="preserve">Esimerkki 5.862</w:t>
      </w:r>
    </w:p>
    <w:p>
      <w:r>
        <w:t xml:space="preserve">alkuperäinen kysymys: Vastaus: Arm Cortex-A8Vastaustyyppi: Minkä tietokoneen prosessorin variantit ovat [Allwinner A1X]?Vastaus: Arm Cortex-A8Vastaustyyppi: Minkä tietokoneen prosessori on [Allwinner A1X]? Tietokoneen prosessori.aputiedot: Allwinner A1X on yksiytimisten SoC-laitteiden perhe, jonka on suunnitellut Allwinner Technology Zhuhaissa, Kiinassa. Tällä hetkellä perheeseen kuuluvat A10, A13, A10s ja A12. SoC:t sisältävät ARM Cortex-A8:n pääprosessorina ja Mali 400:n näytönohjaimena. Allwinner A1X tunnetaan kyvystään käynnistää Linux-jakeluita, kuten Debian, Ubuntu, Fedora ja muita ARM-arkkitehtuuria tukevia jakeluita SD-kortilta laitteen flash-muistiin yleensä asennetun Android-käyttöjärjestelmän lisäksi.</w:t>
      </w:r>
    </w:p>
    <w:p>
      <w:r>
        <w:rPr>
          <w:b/>
        </w:rPr>
        <w:t xml:space="preserve">Tulos</w:t>
      </w:r>
    </w:p>
    <w:p>
      <w:r>
        <w:t xml:space="preserve">[Allwinner A1X] on muunnos minkä tietokoneen prosessorista?</w:t>
      </w:r>
    </w:p>
    <w:p>
      <w:r>
        <w:rPr>
          <w:b/>
        </w:rPr>
        <w:t xml:space="preserve">Tulos</w:t>
      </w:r>
    </w:p>
    <w:p>
      <w:r>
        <w:t xml:space="preserve">[Allwinner A1X] on minkä tietokoneen prosessorin muunnos?</w:t>
      </w:r>
    </w:p>
    <w:p>
      <w:r>
        <w:rPr>
          <w:b/>
        </w:rPr>
        <w:t xml:space="preserve">Tulos</w:t>
      </w:r>
    </w:p>
    <w:p>
      <w:r>
        <w:t xml:space="preserve">[Allwinner A1X] -muunnokset ovat osa mitä tietokoneprosessoria?</w:t>
      </w:r>
    </w:p>
    <w:p>
      <w:r>
        <w:rPr>
          <w:b/>
        </w:rPr>
        <w:t xml:space="preserve">Tulos</w:t>
      </w:r>
    </w:p>
    <w:p>
      <w:r>
        <w:t xml:space="preserve">[Allwinner A1X] -muunnokset ovat osa mitä tietokoneprosessoria?</w:t>
      </w:r>
    </w:p>
    <w:p>
      <w:r>
        <w:rPr>
          <w:b/>
        </w:rPr>
        <w:t xml:space="preserve">Tulos</w:t>
      </w:r>
    </w:p>
    <w:p>
      <w:r>
        <w:t xml:space="preserve">[Allwinner A1X] on muunnelma mistä tietokoneprosessorista?</w:t>
      </w:r>
    </w:p>
    <w:p>
      <w:r>
        <w:rPr>
          <w:b/>
        </w:rPr>
        <w:t xml:space="preserve">Esimerkki 5.863</w:t>
      </w:r>
    </w:p>
    <w:p>
      <w:r>
        <w:t xml:space="preserve">alkuperäinen kysymys: Vastaus: PlayStation 3Vastaustyyppi: Mikä videopelialusta kuuluu [PlayStation 4]-perheeseen? Lisätiedot: PlayStation PlayStation 3 on PlayStation PlayStation 3: PlayStation 4 on Sony Computer Entertainmentin kotivideopelikonsoli. Se julkistettiin PlayStation 3:n seuraajaksi lehdistötilaisuudessa 20. helmikuuta 2013, ja se julkaistiin 15. marraskuuta 2013 Pohjois-Amerikassa ja 29. marraskuuta 2013 Euroopassa ja Australiassa. Se kilpailee Nintendon Wii U:n ja Microsoftin Xbox Onen kanssa kahdeksannen sukupolven videopelikonsoleina. PlayStation 4:ssä on edeltäjänsä monimutkaisemmasta Cell-arkkitehtuurista poiketen AMD:n x86-64-kiihdytetty prosessoriyksikkö, jolla toivotaan houkuttelevan laajempaa kehittäjäjoukkoa ja tukea järjestelmälle. PlayStation 4:n näytönohjain kykenee 1,843 teraflopsin suorituskykyyn. Sony kutsuu PlayStation 4:ää "maailman tehokkaimmaksi konsoliksi", ja Edge-lehdelle puhuessaan lukuisat pelikehittäjät kuvailivat PS4:n ja Xbox Onen välistä suorituskykyeroa "merkittäväksi" ja "ilmeiseksi".</w:t>
      </w:r>
    </w:p>
    <w:p>
      <w:r>
        <w:rPr>
          <w:b/>
        </w:rPr>
        <w:t xml:space="preserve">Tulos</w:t>
      </w:r>
    </w:p>
    <w:p>
      <w:r>
        <w:t xml:space="preserve">[PlayStation 4]-perheeseen kuuluvan videopelialustan nimi?</w:t>
      </w:r>
    </w:p>
    <w:p>
      <w:r>
        <w:rPr>
          <w:b/>
        </w:rPr>
        <w:t xml:space="preserve">Tulos</w:t>
      </w:r>
    </w:p>
    <w:p>
      <w:r>
        <w:t xml:space="preserve">[PlayStation 4] on osa mitä pelijärjestelmäperhettä?</w:t>
      </w:r>
    </w:p>
    <w:p>
      <w:r>
        <w:rPr>
          <w:b/>
        </w:rPr>
        <w:t xml:space="preserve">Tulos</w:t>
      </w:r>
    </w:p>
    <w:p>
      <w:r>
        <w:t xml:space="preserve">Mihin videopelialustaperheeseen [PlayStation 4] kuuluu?</w:t>
      </w:r>
    </w:p>
    <w:p>
      <w:r>
        <w:rPr>
          <w:b/>
        </w:rPr>
        <w:t xml:space="preserve">Tulos</w:t>
      </w:r>
    </w:p>
    <w:p>
      <w:r>
        <w:t xml:space="preserve">[PlayStation 4] kuuluu mihin videopelialustaan?</w:t>
      </w:r>
    </w:p>
    <w:p>
      <w:r>
        <w:rPr>
          <w:b/>
        </w:rPr>
        <w:t xml:space="preserve">Tulos</w:t>
      </w:r>
    </w:p>
    <w:p>
      <w:r>
        <w:t xml:space="preserve">Minkä muun videopelialustan [PlayStation 4] perheeseen kuuluu?</w:t>
      </w:r>
    </w:p>
    <w:p>
      <w:r>
        <w:rPr>
          <w:b/>
        </w:rPr>
        <w:t xml:space="preserve">Esimerkki 5.864</w:t>
      </w:r>
    </w:p>
    <w:p>
      <w:r>
        <w:t xml:space="preserve">alkuperäinen kysymys: Vastaus: Curling vuoden 1992 talviolympialaisissa - naisetVastaustyyppi: Curlingin olympialaisissa 1992 - naisetVastaustyyppi: Curlingin olympialaisissa 1992 - naisetVastaustyyppi: Curlingin olympialaisissa 1992 - naiset: Olympic demonstration competition.auxiliary information: Talviolympialaiset 1992, jotka tunnettiin virallisesti nimellä XVI talviolympialaiset, olivat talven monilajitapahtuma, jota vietettiin 8.-23. helmikuuta 1992 Albertvillessä, Ranskassa. Ne olivat viimeiset talviolympialaiset, jotka järjestettiin samana vuonna kuin kesäolympialaiset, ja ensimmäiset, joissa talviparalympialaiset järjestettiin samassa paikassa. Albertville valittiin isännäksi vuonna 1986, ja se voitti Sofian, Falunin, Lillehammerin, Cortina d'Ampezzon, Anchoragen ja Berchtesgadenin. Kisat olivat kolmannet Ranskassa järjestetyt talviolympialaiset vuoden 1924 Chamonix'n ja vuoden 1968 Grenoblen jälkeen ja viidennet olympialaiset koko maassa. Albertvillessä järjestettiin vain osa luistelusta sekä avajais- ja päättäjäisseremoniat, kun taas loput tapahtumat järjestettiin Courchevelin, La Plagnen, Les Arcsin, Les Menuiresin, Les Saisiesin, M√©ribelin, Pralognan-la-Vanoisen, Tignesin ja Val d'Is√®ren kylissä. Kisoihin osallistui 64 kansakuntaa ja 1 801 urheilijaa, mukaan lukien Unified Team, joka edusti muita kuin Baltian entisiä neuvostotasavaltoja. Saksa osallistui yhtenäisenä joukkueena, ja viisi hiljattain itsenäistynyttä Euroopan maata sekä kuusi "lämpimän sään" maata debytoivat.</w:t>
      </w:r>
    </w:p>
    <w:p>
      <w:r>
        <w:rPr>
          <w:b/>
        </w:rPr>
        <w:t xml:space="preserve">Tulos</w:t>
      </w:r>
    </w:p>
    <w:p>
      <w:r>
        <w:t xml:space="preserve">Mikä oli [vuoden 1992 talviolympialaisten] aikana järjestetty olympialainen näytöskilpailu?</w:t>
      </w:r>
    </w:p>
    <w:p>
      <w:r>
        <w:rPr>
          <w:b/>
        </w:rPr>
        <w:t xml:space="preserve">Tulos</w:t>
      </w:r>
    </w:p>
    <w:p>
      <w:r>
        <w:t xml:space="preserve">[Vuoden 1992 talviolympialaiset] oli minkä olympialaisen esittelykilpailun paikka?</w:t>
      </w:r>
    </w:p>
    <w:p>
      <w:r>
        <w:rPr>
          <w:b/>
        </w:rPr>
        <w:t xml:space="preserve">Tulos</w:t>
      </w:r>
    </w:p>
    <w:p>
      <w:r>
        <w:t xml:space="preserve">Minkä olympialaisen demonstraatiokilpailun [vuoden 1992 talviolympialaiset] järjestettiin?</w:t>
      </w:r>
    </w:p>
    <w:p>
      <w:r>
        <w:rPr>
          <w:b/>
        </w:rPr>
        <w:t xml:space="preserve">Tulos</w:t>
      </w:r>
    </w:p>
    <w:p>
      <w:r>
        <w:t xml:space="preserve">Minkä olympialaisten demonstraatiokilpailu järjestettiin [vuoden 1992 talviolympialaisissa]?</w:t>
      </w:r>
    </w:p>
    <w:p>
      <w:r>
        <w:rPr>
          <w:b/>
        </w:rPr>
        <w:t xml:space="preserve">Tulos</w:t>
      </w:r>
    </w:p>
    <w:p>
      <w:r>
        <w:t xml:space="preserve">[Vuoden 1992 talviolympialaisissa] järjestettiin mikä olympialaisten näytöskilpailu?</w:t>
      </w:r>
    </w:p>
    <w:p>
      <w:r>
        <w:rPr>
          <w:b/>
        </w:rPr>
        <w:t xml:space="preserve">Esimerkki 5.865</w:t>
      </w:r>
    </w:p>
    <w:p>
      <w:r>
        <w:t xml:space="preserve">alkuperäinen kysymys: Vastaus: Mitä elokuvaluokitusta käytetään [Brasiliassa]?Vastaus: Mitä elokuvaluokitusta käytetään [Brasiliassa]? 12, er, 18....vastaustyyppi: Vastaustyyppi: Elokuvaluokitus: Brasilia, virallisesti Brasilian liittotasavalta, on sekä Etelä-Amerikan että Latinalaisen Amerikan alueen suurin maa. Se on maailman viidenneksi suurin maa sekä maantieteelliseltä pinta-alaltaan että väkiluvultaan. Se on maailman suurin portugalinkielinen maa ja ainoa maa Amerikan mantereella. Brasilia rajoittuu idässä Atlantin valtamereen, ja sen rantaviiva on 7 491 kilometriä. Se rajoittuu kaikkiin muihin Etelä-Amerikan maihin paitsi Ecuadoriin ja Chileen, ja sen osuus Etelä-Amerikan mantereesta on 47,3 prosenttia. Sen Amazonjoen vesistöalueeseen kuuluu laaja trooppinen metsäalue, jossa elää monipuolinen villieläimistö, erilaisia ekologisia järjestelmiä ja laajoja luonnonvaroja, jotka kattavat lukuisia suojeltuja luontotyyppejä. Tämän ainutlaatuisen ympäristöperinnön ansiosta Brasilia on yksi 17 megadiversiteettimaan joukossa, ja se on maailmanlaajuisen kiinnostuksen ja keskustelun kohteena metsien hävittämisen ja ympäristönsuojelun osalta. Brasiliassa asui lukuisia heimokansoja ennen kuin matkustaja Pedro √Ålvares Cabral laskeutui maahan vuonna 1500 ja otti alueen haltuunsa Portugalin valtakunnan puolesta.</w:t>
      </w:r>
    </w:p>
    <w:p>
      <w:r>
        <w:rPr>
          <w:b/>
        </w:rPr>
        <w:t xml:space="preserve">Tulos</w:t>
      </w:r>
    </w:p>
    <w:p>
      <w:r>
        <w:t xml:space="preserve">Minkälaista elokuvaluokitusta [Brasilia] käyttää?</w:t>
      </w:r>
    </w:p>
    <w:p>
      <w:r>
        <w:rPr>
          <w:b/>
        </w:rPr>
        <w:t xml:space="preserve">Tulos</w:t>
      </w:r>
    </w:p>
    <w:p>
      <w:r>
        <w:t xml:space="preserve">[Brasilia] käyttää mitä elokuvien luokitusjärjestelmää?</w:t>
      </w:r>
    </w:p>
    <w:p>
      <w:r>
        <w:rPr>
          <w:b/>
        </w:rPr>
        <w:t xml:space="preserve">Tulos</w:t>
      </w:r>
    </w:p>
    <w:p>
      <w:r>
        <w:t xml:space="preserve">[Brasilia] käyttää mitä elokuvaluokitusta?</w:t>
      </w:r>
    </w:p>
    <w:p>
      <w:r>
        <w:rPr>
          <w:b/>
        </w:rPr>
        <w:t xml:space="preserve">Tulos</w:t>
      </w:r>
    </w:p>
    <w:p>
      <w:r>
        <w:t xml:space="preserve">[Brasilia] käyttää mitä elokuvien luokitukseen?</w:t>
      </w:r>
    </w:p>
    <w:p>
      <w:r>
        <w:rPr>
          <w:b/>
        </w:rPr>
        <w:t xml:space="preserve">Tulos</w:t>
      </w:r>
    </w:p>
    <w:p>
      <w:r>
        <w:t xml:space="preserve">Mitä elokuvaluokitusta käytetään [Brasiliassa]?</w:t>
      </w:r>
    </w:p>
    <w:p>
      <w:r>
        <w:rPr>
          <w:b/>
        </w:rPr>
        <w:t xml:space="preserve">Esimerkki 5.866</w:t>
      </w:r>
    </w:p>
    <w:p>
      <w:r>
        <w:t xml:space="preserve">alkuperäinen kysymys: Vastaus: Sylacauga, Murchisonin meteoriitti, Park Forest....vastaustyyppi: Meteoriitti: Chondrites ovat kivisiä meteoriitteja, jotka eivät ole muuttuneet sulamisen tai emokappaleen erilaistumisen seurauksena. Ne ovat syntyneet, kun erilaiset pölyt ja pienet jyvät, joita oli varhaisessa aurinkokunnassa, akkretoituivat ja muodostivat alkeellisia asteroideja. Ne ovat yleisin Maahan putoava meteoriittityyppi, ja niiden osuus koko putoamisesta vaihtelee arviolta 85,7-86,2 prosentin välillä. Niiden tutkiminen antaa tärkeitä vihjeitä aurinkokunnan alkuperän ja iän, orgaanisten yhdisteiden synteesin, elämän alkuperän tai veden esiintymisen ymmärtämiseksi Maassa. Yksi niiden ominaispiirteistä on kondriittien esiintyminen. Ne ovat pyöreitä, erilaisten mineraalien muodostamia rakeisia jyviä, jotka tavallisesti muodostavat 20-80 tilavuusprosenttia kondriitista. Kondriitit voidaan erottaa rautameteoriiteista niiden alhaisen rauta- ja nikkelipitoisuuden vuoksi. Muut ei-metalliset meteoriitit, akondriitit, joista puuttuvat kondriitit, ovat syntyneet vasta hiljattain. Maailman kokoelmissa on tällä hetkellä yli 27 000 kondriittia. Suurin koskaan löydetty yksittäinen kivi, joka painoi 1770 kiloa, oli osa vuoden 1976 Jilinin meteoriittisadetta.</w:t>
      </w:r>
    </w:p>
    <w:p>
      <w:r>
        <w:rPr>
          <w:b/>
        </w:rPr>
        <w:t xml:space="preserve">Tulos</w:t>
      </w:r>
    </w:p>
    <w:p>
      <w:r>
        <w:t xml:space="preserve">Minkä meteoriitin [kondriitti] muodostaa?</w:t>
      </w:r>
    </w:p>
    <w:p>
      <w:r>
        <w:rPr>
          <w:b/>
        </w:rPr>
        <w:t xml:space="preserve">Tulos</w:t>
      </w:r>
    </w:p>
    <w:p>
      <w:r>
        <w:t xml:space="preserve">Mikä meteoriitti kuuluu [kondriittiluokkaan]?</w:t>
      </w:r>
    </w:p>
    <w:p>
      <w:r>
        <w:rPr>
          <w:b/>
        </w:rPr>
        <w:t xml:space="preserve">Tulos</w:t>
      </w:r>
    </w:p>
    <w:p>
      <w:r>
        <w:t xml:space="preserve">Minkä meteoriitin koostumus on [kondriitti]?</w:t>
      </w:r>
    </w:p>
    <w:p>
      <w:r>
        <w:rPr>
          <w:b/>
        </w:rPr>
        <w:t xml:space="preserve">Tulos</w:t>
      </w:r>
    </w:p>
    <w:p>
      <w:r>
        <w:t xml:space="preserve">Minkä meteoriitin muodostaa [kondriitti]?</w:t>
      </w:r>
    </w:p>
    <w:p>
      <w:r>
        <w:rPr>
          <w:b/>
        </w:rPr>
        <w:t xml:space="preserve">Tulos</w:t>
      </w:r>
    </w:p>
    <w:p>
      <w:r>
        <w:t xml:space="preserve">Mikä meteoriitti koostuu aineesta [kondriitti]?</w:t>
      </w:r>
    </w:p>
    <w:p>
      <w:r>
        <w:rPr>
          <w:b/>
        </w:rPr>
        <w:t xml:space="preserve">Esimerkki 5.867</w:t>
      </w:r>
    </w:p>
    <w:p>
      <w:r>
        <w:t xml:space="preserve">alkuperäinen kysymys: Vastaus: Gongshan Derung ja Nu autonominen piirikuntaVastaustyyppi: Missä Kiinan autonomisessa piirikunnassa on nimetty vähemmistö [Derung-kansa]?Vastaus: Gongshan Derung ja Nu autonominen piirikunta: Kiinan autonominen piirikunta.lisätiedot: Derung-kansa on etninen ryhmä. He muodostavat yhden 56:sta Kiinan virallisesti tunnustamasta etnisestä ryhmästä. Heidän 6 000 asukkaan väestönsä asuu Nujiang Lisun autonomisessa prefektuurissa Yunnanissa Derungin laaksossa Gongshan Derungin ja Nu:n autonomisessa piirikunnassa. Muita 600 asuu Dulongin laakson itäpuolella, Nu-joen yläpuolella sijaitsevilla vuorilla lähellä Binzhongluon kylää Gongshan Derungin ja Nu:n autonomisen piirikunnan pohjoisosassa.</w:t>
      </w:r>
    </w:p>
    <w:p>
      <w:r>
        <w:rPr>
          <w:b/>
        </w:rPr>
        <w:t xml:space="preserve">Tulos</w:t>
      </w:r>
    </w:p>
    <w:p>
      <w:r>
        <w:t xml:space="preserve">Nimeä kiinalainen autonominen maakunta, joka on [Derung-kansan] nimetty vähemmistö.</w:t>
      </w:r>
    </w:p>
    <w:p>
      <w:r>
        <w:rPr>
          <w:b/>
        </w:rPr>
        <w:t xml:space="preserve">Tulos</w:t>
      </w:r>
    </w:p>
    <w:p>
      <w:r>
        <w:t xml:space="preserve">Mikä Kiinan autonominen maakunta on [Derungin kansan] nimetty vähemmistö?</w:t>
      </w:r>
    </w:p>
    <w:p>
      <w:r>
        <w:rPr>
          <w:b/>
        </w:rPr>
        <w:t xml:space="preserve">Tulos</w:t>
      </w:r>
    </w:p>
    <w:p>
      <w:r>
        <w:t xml:space="preserve">[Derung-kansa] on nimetty vähemmistö missä Kiinan autonomisessa maakunnassa?</w:t>
      </w:r>
    </w:p>
    <w:p>
      <w:r>
        <w:rPr>
          <w:b/>
        </w:rPr>
        <w:t xml:space="preserve">Tulos</w:t>
      </w:r>
    </w:p>
    <w:p>
      <w:r>
        <w:t xml:space="preserve">Mikä on sen Kiinan autonomisen piirikunnan nimi, jossa on nimetty vähemmistö [Derung-kansa]?</w:t>
      </w:r>
    </w:p>
    <w:p>
      <w:r>
        <w:rPr>
          <w:b/>
        </w:rPr>
        <w:t xml:space="preserve">Tulos</w:t>
      </w:r>
    </w:p>
    <w:p>
      <w:r>
        <w:t xml:space="preserve">Mihin Kiinan autonomiseen maakuntaan [Derungin kansa] kuuluu?</w:t>
      </w:r>
    </w:p>
    <w:p>
      <w:r>
        <w:rPr>
          <w:b/>
        </w:rPr>
        <w:t xml:space="preserve">Esimerkki 5.868</w:t>
      </w:r>
    </w:p>
    <w:p>
      <w:r>
        <w:t xml:space="preserve">alkuperäinen kysymys: Vastaus: kvarkvastaustyyppi: Minkä subatomisen hiukkasperheen hiukkasilla on [outo antikvarkki]?vastaus: kvarkvastaustyyppi: Subatomic particle family.</w:t>
      </w:r>
    </w:p>
    <w:p>
      <w:r>
        <w:rPr>
          <w:b/>
        </w:rPr>
        <w:t xml:space="preserve">Tulos</w:t>
      </w:r>
    </w:p>
    <w:p>
      <w:r>
        <w:t xml:space="preserve">[Strange antiquark] kuuluu mihin subatomiseen hiukkasperheeseen?</w:t>
      </w:r>
    </w:p>
    <w:p>
      <w:r>
        <w:rPr>
          <w:b/>
        </w:rPr>
        <w:t xml:space="preserve">Tulos</w:t>
      </w:r>
    </w:p>
    <w:p>
      <w:r>
        <w:t xml:space="preserve">[Strange antiquark] kuuluu mihin subatomihiukkasperheeseen?</w:t>
      </w:r>
    </w:p>
    <w:p>
      <w:r>
        <w:rPr>
          <w:b/>
        </w:rPr>
        <w:t xml:space="preserve">Tulos</w:t>
      </w:r>
    </w:p>
    <w:p>
      <w:r>
        <w:t xml:space="preserve">[Strange antiquark] on minkä subatomisen hiukkasperheen jäsen?</w:t>
      </w:r>
    </w:p>
    <w:p>
      <w:r>
        <w:rPr>
          <w:b/>
        </w:rPr>
        <w:t xml:space="preserve">Tulos</w:t>
      </w:r>
    </w:p>
    <w:p>
      <w:r>
        <w:t xml:space="preserve">[Strange antiquark] kuuluu mihin subatomiseen hiukkasperheeseen?</w:t>
      </w:r>
    </w:p>
    <w:p>
      <w:r>
        <w:rPr>
          <w:b/>
        </w:rPr>
        <w:t xml:space="preserve">Tulos</w:t>
      </w:r>
    </w:p>
    <w:p>
      <w:r>
        <w:t xml:space="preserve">[Strange antiquark] on minkä subatomisen hiukkasen hiukkasperhe?</w:t>
      </w:r>
    </w:p>
    <w:p>
      <w:r>
        <w:rPr>
          <w:b/>
        </w:rPr>
        <w:t xml:space="preserve">Esimerkki 5.869</w:t>
      </w:r>
    </w:p>
    <w:p>
      <w:r>
        <w:t xml:space="preserve">alkuperäinen kysymys: Vastaus: Kahdeksan standardoidun ruohon 12500/12500/1250/12500/12500/12500/12500/12500/12500/12500/12500 ruiskutettavan liuoksen sekoitusVastaus: Kahdeksan standardoidun ruohon 12500/12500/1250/12500/12500/12500/12500/12500/12500 ruiskutettavan liuoksen sekoitus: Lääkkeen muotoilu.</w:t>
      </w:r>
    </w:p>
    <w:p>
      <w:r>
        <w:rPr>
          <w:b/>
        </w:rPr>
        <w:t xml:space="preserve">Tulos</w:t>
      </w:r>
    </w:p>
    <w:p>
      <w:r>
        <w:t xml:space="preserve">Sen lääkevalmisteen nimi, jonka reititetty lääkeaine on [Cynodon Dactylonin siitepöly/Poa Pratensis - siitepöly/Dactylis Glomerata - siitepöly/Agrostis Gigantea - siitepöly/Phleum Pratense - siitepöly/Festuca Pratensis - siitepöly/Lolium Perenne - siitepöly/Anthoxanthum Odoratum - siitepölyuute ihon alle]?</w:t>
      </w:r>
    </w:p>
    <w:p>
      <w:r>
        <w:rPr>
          <w:b/>
        </w:rPr>
        <w:t xml:space="preserve">Tulos</w:t>
      </w:r>
    </w:p>
    <w:p>
      <w:r>
        <w:t xml:space="preserve">Nimeä lääkevalmiste, jonka reititetty lääkeaine on [Cynodon Dactylonin siitepöly/Poa Pratensis - siitepöly/Dactylis Glomerata - siitepöly/Agrostis Gigantea - siitepöly/Phleum Pratense - siitepöly/Festuca Pratensis - siitepöly/Lolium Perenne - siitepöly/Anthoxanthum Odoratum - siitepölyuute ihon alle].</w:t>
      </w:r>
    </w:p>
    <w:p>
      <w:r>
        <w:rPr>
          <w:b/>
        </w:rPr>
        <w:t xml:space="preserve">Tulos</w:t>
      </w:r>
    </w:p>
    <w:p>
      <w:r>
        <w:t xml:space="preserve">[Cynodon Dactylonin siitepöly/Poa Pratensiksen siitepöly/Dactylis Glomeratan siitepöly/Agrostis Gigantean siitepöly/Fhleum Pratensen siitepöly/Festuca Pratensiksen siitepöly/Lolium Perennen siitepöly/Anthoxanthum Odoratumin siitepölyuute ihon alle] on minkä lääkevalmisteen reititetty lääke?</w:t>
      </w:r>
    </w:p>
    <w:p>
      <w:r>
        <w:rPr>
          <w:b/>
        </w:rPr>
        <w:t xml:space="preserve">Tulos</w:t>
      </w:r>
    </w:p>
    <w:p>
      <w:r>
        <w:t xml:space="preserve">[Cynodon Dactylonin siitepöly/Poa Pratensiksen siitepöly/Dactylis Glomeratan siitepöly/Agrostis Gigantean siitepöly/Phleum Pratensen siitepöly/Festuca Pratensiksen siitepöly/Lolium Perennen siitepöly/Anthoxanthum Odoratumin siitepölyuute ihon alle] on minkä tyyppisen lääkevalmisteen reititetty lääke?</w:t>
      </w:r>
    </w:p>
    <w:p>
      <w:r>
        <w:rPr>
          <w:b/>
        </w:rPr>
        <w:t xml:space="preserve">Tulos</w:t>
      </w:r>
    </w:p>
    <w:p>
      <w:r>
        <w:t xml:space="preserve">Mikä on lääkekaava, jossa on reititetty lääke [Cynodon Dactylon Pollen/Poa Pratensis Pollen/Dactylis Glomerata Pollen/Agrostis Gigantea Pollen/Phleum Pratense Pollen/Festuca Pratensis Pollen/Lolium Perenne Pollen/Anthoxanthum Odoratum Pollen Extract Subcutaneous]?</w:t>
      </w:r>
    </w:p>
    <w:p>
      <w:r>
        <w:rPr>
          <w:b/>
        </w:rPr>
        <w:t xml:space="preserve">Esimerkki 5.870</w:t>
      </w:r>
    </w:p>
    <w:p>
      <w:r>
        <w:t xml:space="preserve">alkuperäinen kysymys: Vastaus: maanpäällinenVastaustyyppi: Mikä on [EMBRACE]n teleskooppialusta?vastaus: MaanpäällinenVastaustyyppi: Mikä on [EMBRACE]n teleskooppialusta? Lisätiedot: Maanpäällinen: EMBRACE on prototyyppiteleskooppi Square Kilometre Array -hankkeen 2. vaiheen teleskooppia varten. Se on ensimmäinen GHz:n taajuusalueella toimiva tiheä vaiheistettu ryhmä radioastronomiaa varten. Se koostuu kahdesta paikasta, joista toinen on Nan√ßay-radioteleskooppiasemalla Ranskassa ja toinen Westerborkin synteesi-radioteleskoopin antennien lähellä Alankomaissa.</w:t>
      </w:r>
    </w:p>
    <w:p>
      <w:r>
        <w:rPr>
          <w:b/>
        </w:rPr>
        <w:t xml:space="preserve">Tulos</w:t>
      </w:r>
    </w:p>
    <w:p>
      <w:r>
        <w:t xml:space="preserve">[EMBRACE] on minkä teleskoopin alusta?</w:t>
      </w:r>
    </w:p>
    <w:p>
      <w:r>
        <w:rPr>
          <w:b/>
        </w:rPr>
        <w:t xml:space="preserve">Tulos</w:t>
      </w:r>
    </w:p>
    <w:p>
      <w:r>
        <w:t xml:space="preserve">[EMBRACE] kuuluu mihin teleskooppialustaan?</w:t>
      </w:r>
    </w:p>
    <w:p>
      <w:r>
        <w:rPr>
          <w:b/>
        </w:rPr>
        <w:t xml:space="preserve">Tulos</w:t>
      </w:r>
    </w:p>
    <w:p>
      <w:r>
        <w:t xml:space="preserve">Mikä on [EMBRACEn] teleskooppialusta?</w:t>
      </w:r>
    </w:p>
    <w:p>
      <w:r>
        <w:rPr>
          <w:b/>
        </w:rPr>
        <w:t xml:space="preserve">Tulos</w:t>
      </w:r>
    </w:p>
    <w:p>
      <w:r>
        <w:t xml:space="preserve">[EMBRACE] käyttää mitä teleskooppialustaa?</w:t>
      </w:r>
    </w:p>
    <w:p>
      <w:r>
        <w:rPr>
          <w:b/>
        </w:rPr>
        <w:t xml:space="preserve">Tulos</w:t>
      </w:r>
    </w:p>
    <w:p>
      <w:r>
        <w:t xml:space="preserve">Mitä teleskooppialustaa [EMBRACE] käyttää?</w:t>
      </w:r>
    </w:p>
    <w:p>
      <w:r>
        <w:rPr>
          <w:b/>
        </w:rPr>
        <w:t xml:space="preserve">Esimerkki 5.871</w:t>
      </w:r>
    </w:p>
    <w:p>
      <w:r>
        <w:t xml:space="preserve">alkuperäinen kysymys: Vastaus: .hack//g.u.answer type: .hack//G.U. on fiktiivinen universumi useiden media franchising .hack//G.U..</w:t>
      </w:r>
    </w:p>
    <w:p>
      <w:r>
        <w:rPr>
          <w:b/>
        </w:rPr>
        <w:t xml:space="preserve">Tulos</w:t>
      </w:r>
    </w:p>
    <w:p>
      <w:r>
        <w:t xml:space="preserve">[.hack//G.U.] on fiktiivinen maailmankaikkeus missä kirjallisuussarjassa?</w:t>
      </w:r>
    </w:p>
    <w:p>
      <w:r>
        <w:rPr>
          <w:b/>
        </w:rPr>
        <w:t xml:space="preserve">Tulos</w:t>
      </w:r>
    </w:p>
    <w:p>
      <w:r>
        <w:t xml:space="preserve">Missä kirjallisuussarjassa [.hack//G.U.] on fiktiivinen universumi?</w:t>
      </w:r>
    </w:p>
    <w:p>
      <w:r>
        <w:rPr>
          <w:b/>
        </w:rPr>
        <w:t xml:space="preserve">Tulos</w:t>
      </w:r>
    </w:p>
    <w:p>
      <w:r>
        <w:t xml:space="preserve">Nimeä kirjallisuussarja, jonka fiktiivinen universumi on [.hack//G.U.].</w:t>
      </w:r>
    </w:p>
    <w:p>
      <w:r>
        <w:rPr>
          <w:b/>
        </w:rPr>
        <w:t xml:space="preserve">Tulos</w:t>
      </w:r>
    </w:p>
    <w:p>
      <w:r>
        <w:t xml:space="preserve">Kuvitteellinen universumi [.hack//G.U.] on osa mitä sarjaa?</w:t>
      </w:r>
    </w:p>
    <w:p>
      <w:r>
        <w:rPr>
          <w:b/>
        </w:rPr>
        <w:t xml:space="preserve">Tulos</w:t>
      </w:r>
    </w:p>
    <w:p>
      <w:r>
        <w:t xml:space="preserve">[.hack//G.U.] on minkä kirjallisuussarjan fiktiivinen universumi?</w:t>
      </w:r>
    </w:p>
    <w:p>
      <w:r>
        <w:rPr>
          <w:b/>
        </w:rPr>
        <w:t xml:space="preserve">Esimerkki 5.872</w:t>
      </w:r>
    </w:p>
    <w:p>
      <w:r>
        <w:t xml:space="preserve">alkuperäinen kysymys: Vastaus: Oviductal glycoprotein 1, 120kda (mucin 9, oviductin), tubulin folding cofactor e, adp-ribosylhydrolase like 2....vastaustyyppi: Vastauksen tyyppi: Gene.auxiliary information: Kromosomi 1 on ihmisen suurimman kromosomin nimitys. Ihmisillä on kaksi kopiota kromosomista 1, kuten kaikilla autosomeilla, jotka ovat muita kuin sukupuolikromosomeja. Kromosomi 1 käsittää noin 249 miljoonaa nukleotidien emäsparia, jotka ovat DNA:n perustietoyksiköitä. Se muodostaa noin 9 prosenttia ihmissolujen koko DNA:sta. Kunkin kromosomin geenien tunnistaminen on aktiivinen geenitutkimuksen ala. Kromosomissa 1 uskotaan tällä hetkellä olevan 4 316 geeniä, mikä ylittää aiemmat koon perusteella tehdyt ennusteet. Se oli viimeinen valmistunut kromosomi, joka sekvensoitiin kaksi vuosikymmentä ihmisen genomiprojektin aloittamisen jälkeen.</w:t>
      </w:r>
    </w:p>
    <w:p>
      <w:r>
        <w:rPr>
          <w:b/>
        </w:rPr>
        <w:t xml:space="preserve">Tulos</w:t>
      </w:r>
    </w:p>
    <w:p>
      <w:r>
        <w:t xml:space="preserve">[Kromosomi 1 (ihminen)] on geeni minkä kromosomin sisällä?</w:t>
      </w:r>
    </w:p>
    <w:p>
      <w:r>
        <w:rPr>
          <w:b/>
        </w:rPr>
        <w:t xml:space="preserve">Tulos</w:t>
      </w:r>
    </w:p>
    <w:p>
      <w:r>
        <w:t xml:space="preserve">Kromosomi [Kromosomi 1 (ihminen)] sijaitsee missä geenissä?</w:t>
      </w:r>
    </w:p>
    <w:p>
      <w:r>
        <w:rPr>
          <w:b/>
        </w:rPr>
        <w:t xml:space="preserve">Tulos</w:t>
      </w:r>
    </w:p>
    <w:p>
      <w:r>
        <w:t xml:space="preserve">Mikä geeni sisältää kromosomin [Kromosomi 1 (ihminen)]?</w:t>
      </w:r>
    </w:p>
    <w:p>
      <w:r>
        <w:rPr>
          <w:b/>
        </w:rPr>
        <w:t xml:space="preserve">Tulos</w:t>
      </w:r>
    </w:p>
    <w:p>
      <w:r>
        <w:t xml:space="preserve">Kromosomi 1 (ihminen)] kromosomi on missä geenissä?</w:t>
      </w:r>
    </w:p>
    <w:p>
      <w:r>
        <w:rPr>
          <w:b/>
        </w:rPr>
        <w:t xml:space="preserve">Tulos</w:t>
      </w:r>
    </w:p>
    <w:p>
      <w:r>
        <w:t xml:space="preserve">Kromosomi [Kromosomi 1 (ihminen)] sijaitsee minkä geenin päällä?</w:t>
      </w:r>
    </w:p>
    <w:p>
      <w:r>
        <w:rPr>
          <w:b/>
        </w:rPr>
        <w:t xml:space="preserve">Tulos</w:t>
      </w:r>
    </w:p>
    <w:p>
      <w:r>
        <w:t xml:space="preserve">[Kromosomi 1 (ihminen)] kuuluu mihin geeniin?</w:t>
      </w:r>
    </w:p>
    <w:p>
      <w:r>
        <w:rPr>
          <w:b/>
        </w:rPr>
        <w:t xml:space="preserve">Esimerkki 5.873</w:t>
      </w:r>
    </w:p>
    <w:p>
      <w:r>
        <w:t xml:space="preserve">alkuperäinen kysymys: Which work of fiction has the events of [Askelon follows Cime to the 20th Century]?answer: tempus unboundanswer type: Tempus Tempus Tempus: Fiktiivinen teos.</w:t>
      </w:r>
    </w:p>
    <w:p>
      <w:r>
        <w:rPr>
          <w:b/>
        </w:rPr>
        <w:t xml:space="preserve">Tulos</w:t>
      </w:r>
    </w:p>
    <w:p>
      <w:r>
        <w:t xml:space="preserve">Nimeä kaunokirjallinen teos, jonka tapahtuma on [Askelon seuraa Cimeä 1900-luvulle].</w:t>
      </w:r>
    </w:p>
    <w:p>
      <w:r>
        <w:rPr>
          <w:b/>
        </w:rPr>
        <w:t xml:space="preserve">Tulos</w:t>
      </w:r>
    </w:p>
    <w:p>
      <w:r>
        <w:t xml:space="preserve">[Askelon seuraa Cimeä 1900-luvulle] on tapahtuma missä kaunokirjallisessa teoksessa?</w:t>
      </w:r>
    </w:p>
    <w:p>
      <w:r>
        <w:rPr>
          <w:b/>
        </w:rPr>
        <w:t xml:space="preserve">Tulos</w:t>
      </w:r>
    </w:p>
    <w:p>
      <w:r>
        <w:t xml:space="preserve">[Askelon seuraa Cimeä 20. vuosisadalle] on tapahtumasarja missä kaunokirjallisessa teoksessa?</w:t>
      </w:r>
    </w:p>
    <w:p>
      <w:r>
        <w:rPr>
          <w:b/>
        </w:rPr>
        <w:t xml:space="preserve">Tulos</w:t>
      </w:r>
    </w:p>
    <w:p>
      <w:r>
        <w:t xml:space="preserve">Missä kaunokirjallisessa teoksessa [Askelon seuraa Cimeä 20. vuosisadalle] esiintyy tapahtumia?</w:t>
      </w:r>
    </w:p>
    <w:p>
      <w:r>
        <w:rPr>
          <w:b/>
        </w:rPr>
        <w:t xml:space="preserve">Tulos</w:t>
      </w:r>
    </w:p>
    <w:p>
      <w:r>
        <w:t xml:space="preserve">[Askelon seuraa Cimeä 1900-luvulle] esiintyy missä kaunokirjallisessa teoksessa?</w:t>
      </w:r>
    </w:p>
    <w:p>
      <w:r>
        <w:rPr>
          <w:b/>
        </w:rPr>
        <w:t xml:space="preserve">Esimerkki 5.874</w:t>
      </w:r>
    </w:p>
    <w:p>
      <w:r>
        <w:t xml:space="preserve">Alkuperäinen kysymys: Mitä kuvataidetta toteutetaan [testi 123]-tuella?Vastaus: tauluVastaustyyppi: aputiedot: dhgfg fgjfjk fgjfjk</w:t>
      </w:r>
    </w:p>
    <w:p>
      <w:r>
        <w:rPr>
          <w:b/>
        </w:rPr>
        <w:t xml:space="preserve">Tulos</w:t>
      </w:r>
    </w:p>
    <w:p>
      <w:r>
        <w:t xml:space="preserve">[testi 123] tuki toteuttaa mitä kuvataidetta?</w:t>
      </w:r>
    </w:p>
    <w:p>
      <w:r>
        <w:rPr>
          <w:b/>
        </w:rPr>
        <w:t xml:space="preserve">Tulos</w:t>
      </w:r>
    </w:p>
    <w:p>
      <w:r>
        <w:t xml:space="preserve">[testi 123] tukevat mitä kuvataidetta sillä toteutetaan?</w:t>
      </w:r>
    </w:p>
    <w:p>
      <w:r>
        <w:rPr>
          <w:b/>
        </w:rPr>
        <w:t xml:space="preserve">Tulos</w:t>
      </w:r>
    </w:p>
    <w:p>
      <w:r>
        <w:t xml:space="preserve">[testi 123] tuki toteutetaan minkä kuvataiteen alalla?</w:t>
      </w:r>
    </w:p>
    <w:p>
      <w:r>
        <w:rPr>
          <w:b/>
        </w:rPr>
        <w:t xml:space="preserve">Tulos</w:t>
      </w:r>
    </w:p>
    <w:p>
      <w:r>
        <w:t xml:space="preserve">Mikä on [testi 123]-tuella toteutettavan kuvataiteen nimi?</w:t>
      </w:r>
    </w:p>
    <w:p>
      <w:r>
        <w:rPr>
          <w:b/>
        </w:rPr>
        <w:t xml:space="preserve">Tulos</w:t>
      </w:r>
    </w:p>
    <w:p>
      <w:r>
        <w:t xml:space="preserve">[testi 123] tukevat mitä kuvataidetta toteutetaan?</w:t>
      </w:r>
    </w:p>
    <w:p>
      <w:r>
        <w:rPr>
          <w:b/>
        </w:rPr>
        <w:t xml:space="preserve">Esimerkki 5.875</w:t>
      </w:r>
    </w:p>
    <w:p>
      <w:r>
        <w:t xml:space="preserve">Alkuperäinen kysymys: Millä subatomisilla hiukkasilla on [sähkömagnetismin] vuorovaikutusta?vastaus: rho mesonivastaustyyppi: Subatomic particle.auxiliary information: Se on eräänlainen fysikaalinen vuorovaikutus, joka tapahtuu sähköisesti varattujen hiukkasten välillä. Sähkömagneettinen voima näkyy yleensä sähkömagneettisissa kentissä, kuten sähkökentissä, magneettikentissä ja valossa. Sähkömagneettinen voima on yksi luonnon neljästä perustavanlaatuisesta vuorovaikutuksesta. Kolme muuta perustavanlaatuista vuorovaikutusta ovat vahva vuorovaikutus, heikko vuorovaikutus ja gravitaatio. Sana sähkömagnetismi on yhdistelmä kahdesta kreikankielisestä termistä: -º¢ŒªŒµŒ∫œÑœÅŒøŒΩΩ, ƒìlektron, "meripihka", ja ŒºŒ±Œ≥ŒΩŒÆœÑŒ∑œÇ, magneettinen, sanasta "magn√≠tis l√≠thos", joka tarkoittaa "magnesiittista kiveä", rautamalmityyppiä. Sähkömagneettisten ilmiöiden tiede määritellään sähkömagneettisen voiman, joskus Lorentzin voiman, kautta, joka sisältää sekä sähkön että magnetismin yhden ilmiön elementteinä. Sähkömagneettisella voimalla on suuri merkitys useimpien jokapäiväisessä elämässä esiintyvien esineiden sisäisten ominaisuuksien määrittämisessä. Tavallinen aine saa muotonsa aineen yksittäisten molekyylien välisten molekyylien välisten voimien tuloksena.</w:t>
      </w:r>
    </w:p>
    <w:p>
      <w:r>
        <w:rPr>
          <w:b/>
        </w:rPr>
        <w:t xml:space="preserve">Tulos</w:t>
      </w:r>
    </w:p>
    <w:p>
      <w:r>
        <w:t xml:space="preserve">Mitkä subatomiset hiukkaset ovat vuorovaikutuksessa [sähkömagnetismin] kanssa?</w:t>
      </w:r>
    </w:p>
    <w:p>
      <w:r>
        <w:rPr>
          <w:b/>
        </w:rPr>
        <w:t xml:space="preserve">Tulos</w:t>
      </w:r>
    </w:p>
    <w:p>
      <w:r>
        <w:t xml:space="preserve">[Sähkömagnetismi] vuorovaikutukset esiintyvät missä subatomisissa hiukkasissa?</w:t>
      </w:r>
    </w:p>
    <w:p>
      <w:r>
        <w:rPr>
          <w:b/>
        </w:rPr>
        <w:t xml:space="preserve">Tulos</w:t>
      </w:r>
    </w:p>
    <w:p>
      <w:r>
        <w:t xml:space="preserve">[Sähkömagnetismi] vuorovaikutukset ovat perustavanlaatuinen vuorovaikutus minkä subatomisen hiukkasen kanssa?</w:t>
      </w:r>
    </w:p>
    <w:p>
      <w:r>
        <w:rPr>
          <w:b/>
        </w:rPr>
        <w:t xml:space="preserve">Tulos</w:t>
      </w:r>
    </w:p>
    <w:p>
      <w:r>
        <w:t xml:space="preserve">Nimeä subatomiset hiukkaset, joilla on [sähkömagnetismi]-vuorovaikutuksia.</w:t>
      </w:r>
    </w:p>
    <w:p>
      <w:r>
        <w:rPr>
          <w:b/>
        </w:rPr>
        <w:t xml:space="preserve">Tulos</w:t>
      </w:r>
    </w:p>
    <w:p>
      <w:r>
        <w:t xml:space="preserve">[Sähkömagnetismi] vuorovaikutuksessa on minkälaisia subatomisia hiukkasia?</w:t>
      </w:r>
    </w:p>
    <w:p>
      <w:r>
        <w:rPr>
          <w:b/>
        </w:rPr>
        <w:t xml:space="preserve">Esimerkki 5.876</w:t>
      </w:r>
    </w:p>
    <w:p>
      <w:r>
        <w:t xml:space="preserve">alkuperäinen kysymys: Vastaus: OiseVastaustyyppi: Minkä Ranskan departementin [Beauvais] on chef-lieu?Vastaus: OiseVastaustyyppi: Oise: Oise: Ranskan departementti.aputiedot: Beauvais on kaupunki ja kunta Pohjois-Ranskassa. Se toimii Oise d√©n departementin pääkaupunkina Picardian alueella. Beauvais sijaitsee noin 75 kilometrin päässä Pariisista. Kaupungin asukkaita kutsutaan Beauvaisiensiksi. Beauvais'n kunnan väkiluku oli 54 289 vuonna 2012, Insee-tietokannan väestöarvio, ja se on Oise'n departementin väkirikkain kaupunki ja Picardian kolmanneksi väkirikkain kaupunki. Yhdessä esikaupunkiensa ja satelliittikaupunkiensa kanssa Beauvais'n suurkaupunkialueella on 103 885 asukasta.</w:t>
      </w:r>
    </w:p>
    <w:p>
      <w:r>
        <w:rPr>
          <w:b/>
        </w:rPr>
        <w:t xml:space="preserve">Tulos</w:t>
      </w:r>
    </w:p>
    <w:p>
      <w:r>
        <w:t xml:space="preserve">[Beauvais] on minkä ranskalaisen departementin chef-lieu?</w:t>
      </w:r>
    </w:p>
    <w:p>
      <w:r>
        <w:rPr>
          <w:b/>
        </w:rPr>
        <w:t xml:space="preserve">Tulos</w:t>
      </w:r>
    </w:p>
    <w:p>
      <w:r>
        <w:t xml:space="preserve">Nimeä ranskalainen departementti, jonka chef-lieu on [Beauvais].</w:t>
      </w:r>
    </w:p>
    <w:p>
      <w:r>
        <w:rPr>
          <w:b/>
        </w:rPr>
        <w:t xml:space="preserve">Tulos</w:t>
      </w:r>
    </w:p>
    <w:p>
      <w:r>
        <w:t xml:space="preserve">[Beauvais] on minkä ranskalaisen departementin chef-lieu?</w:t>
      </w:r>
    </w:p>
    <w:p>
      <w:r>
        <w:rPr>
          <w:b/>
        </w:rPr>
        <w:t xml:space="preserve">Tulos</w:t>
      </w:r>
    </w:p>
    <w:p>
      <w:r>
        <w:t xml:space="preserve">Nimeä Ranskan departementti, jonka chef-lieu on [Beauvais].</w:t>
      </w:r>
    </w:p>
    <w:p>
      <w:r>
        <w:rPr>
          <w:b/>
        </w:rPr>
        <w:t xml:space="preserve">Tulos</w:t>
      </w:r>
    </w:p>
    <w:p>
      <w:r>
        <w:t xml:space="preserve">[Beauvais] on minkä ranskalaisen departementin chef-lieu?</w:t>
      </w:r>
    </w:p>
    <w:p>
      <w:r>
        <w:rPr>
          <w:b/>
        </w:rPr>
        <w:t xml:space="preserve">Esimerkki 5.877</w:t>
      </w:r>
    </w:p>
    <w:p>
      <w:r>
        <w:t xml:space="preserve">alkuperäinen kysymys: Which measurement system has the energy units [Hartree]?answer: atomic unitsanswer type: Aine tyyppi: Mittausjärjestelmä.aputiedot: Hartree, joka tunnetaan myös nimellä Hartree-energia, on atomienergiayksikkö, joka on nimetty brittiläisen fyysikon Douglas Hartreen mukaan. Se määritellään muodossa 2R'àûhc, jossa R'àû on Rydbergin vakio, h on Planckin vakio ja c on valon nopeus. Vuoden 2010 CODATAn suositusarvo on E'Çï = 4,359 744 34√ó10^'àí18 J = 27,211 385 05 eV. Vuoden 2006 CODATAn suositusarvo oli E'Çï = 4,359 743 94 √ó10^'àí18 J = 27,211 383 86 eV. Hartree-energia on suunnilleen vetyatomin sähköinen potentiaalienergia perustilassaan ja viriaaliteoremin mukaan suunnilleen kaksi kertaa sen ionisaatioenergia; suhteet eivät ole tarkkoja vetyatomin ytimen äärellisen massan ja relativististen korjausten vuoksi. Hartree käytetään yleensä energian yksikkönä atomifysiikassa ja laskennallisessa kemiassa: atomiasteikon kokeellisissa mittauksissa käytetään paljon laajemmin elektronivolttia tai vastavuoroista senttimetriä.</w:t>
      </w:r>
    </w:p>
    <w:p>
      <w:r>
        <w:rPr>
          <w:b/>
        </w:rPr>
        <w:t xml:space="preserve">Tulos</w:t>
      </w:r>
    </w:p>
    <w:p>
      <w:r>
        <w:t xml:space="preserve">Energiayksiköt nimeltä [Hartree] kuuluvat mihin mittausjärjestelmään?</w:t>
      </w:r>
    </w:p>
    <w:p>
      <w:r>
        <w:rPr>
          <w:b/>
        </w:rPr>
        <w:t xml:space="preserve">Tulos</w:t>
      </w:r>
    </w:p>
    <w:p>
      <w:r>
        <w:t xml:space="preserve">[Hartree] on minkä mittajärjestelmän energiayksikkö?</w:t>
      </w:r>
    </w:p>
    <w:p>
      <w:r>
        <w:rPr>
          <w:b/>
        </w:rPr>
        <w:t xml:space="preserve">Tulos</w:t>
      </w:r>
    </w:p>
    <w:p>
      <w:r>
        <w:t xml:space="preserve">[Hartree] on energiayksikkö missä mittausjärjestelmässä?</w:t>
      </w:r>
    </w:p>
    <w:p>
      <w:r>
        <w:rPr>
          <w:b/>
        </w:rPr>
        <w:t xml:space="preserve">Tulos</w:t>
      </w:r>
    </w:p>
    <w:p>
      <w:r>
        <w:t xml:space="preserve">[Hartree] käyttää minkä mittajärjestelmän energiayksiköitä?</w:t>
      </w:r>
    </w:p>
    <w:p>
      <w:r>
        <w:rPr>
          <w:b/>
        </w:rPr>
        <w:t xml:space="preserve">Tulos</w:t>
      </w:r>
    </w:p>
    <w:p>
      <w:r>
        <w:t xml:space="preserve">Mihin mittajärjestelmään energiayksiköt [Hartree] kuuluvat?</w:t>
      </w:r>
    </w:p>
    <w:p>
      <w:r>
        <w:rPr>
          <w:b/>
        </w:rPr>
        <w:t xml:space="preserve">Esimerkki 5.878</w:t>
      </w:r>
    </w:p>
    <w:p>
      <w:r>
        <w:t xml:space="preserve">alkuperäinen kysymys: Vastaus: padangin keittiö, javanilainen keittiö, manadon keittiö....vastaustyyppi: Cuisine.auxiliary information: Indonesia, virallisesti Indonesian tasavalta, on suvereeni valtio Kaakkois-Aasiassa. Indonesia on saaristo, joka koostuu tuhansista saarista. Arvioidulla yli 252 miljoonan asukkaan väestömäärällään Indonesia on maailman neljänneksi väkirikkain maa. Indonesian tasavaltainen hallitusmuoto koostuu vaaleilla valitusta lainsäädäntöelimestä ja presidentistä. Siihen kuuluu 34 maakuntaa, joista viidellä on erityishallintoasema. Maan pääkaupunki on Jakarta. Maalla on maarajat Papua-Uuden-Guinean, Itä-Timorin ja Malesian kanssa. Muita naapurimaita ovat Singapore, Filippiinit, Australia, Palau ja Intian Andamaanien ja Nikobaarien alue. Indonesia on ASEANin perustajajäsen ja G-20-maiden suurimpien talouksien jäsen. Indonesian talous on nimellisellä BKT:llä mitattuna maailman 16. suurin ja BKT:llä mitattuna 8. suurin. Indonesian saaristo on ollut tärkeä kauppa-alue ainakin 700-luvulta lähtien, jolloin Srivijaya ja myöhemmin Majapahit kävivät kauppaa Kiinan ja Intian kanssa. Paikalliset hallitsijat omaksuivat vähitellen ulkomaisia kulttuurisia, uskonnollisia ja poliittisia malleja vuosisatojen alusta lähtien, ja hindulaiset ja buddhalaiset valtakunnat kukoistivat.</w:t>
      </w:r>
    </w:p>
    <w:p>
      <w:r>
        <w:rPr>
          <w:b/>
        </w:rPr>
        <w:t xml:space="preserve">Tulos</w:t>
      </w:r>
    </w:p>
    <w:p>
      <w:r>
        <w:t xml:space="preserve">Mitä ruokalajia nautittiin ensimmäisenä [Indonesiassa]?</w:t>
      </w:r>
    </w:p>
    <w:p>
      <w:r>
        <w:rPr>
          <w:b/>
        </w:rPr>
        <w:t xml:space="preserve">Tulos</w:t>
      </w:r>
    </w:p>
    <w:p>
      <w:r>
        <w:t xml:space="preserve">Mikä on [Indonesiasta] peräisin olevan keittiön nimi?</w:t>
      </w:r>
    </w:p>
    <w:p>
      <w:r>
        <w:rPr>
          <w:b/>
        </w:rPr>
        <w:t xml:space="preserve">Tulos</w:t>
      </w:r>
    </w:p>
    <w:p>
      <w:r>
        <w:t xml:space="preserve">Minkälainen ruoka on peräisin [Indonesiasta]?</w:t>
      </w:r>
    </w:p>
    <w:p>
      <w:r>
        <w:rPr>
          <w:b/>
        </w:rPr>
        <w:t xml:space="preserve">Tulos</w:t>
      </w:r>
    </w:p>
    <w:p>
      <w:r>
        <w:t xml:space="preserve">Minkä ruokalajin alkuperämaa on [Indonesia]?</w:t>
      </w:r>
    </w:p>
    <w:p>
      <w:r>
        <w:rPr>
          <w:b/>
        </w:rPr>
        <w:t xml:space="preserve">Tulos</w:t>
      </w:r>
    </w:p>
    <w:p>
      <w:r>
        <w:t xml:space="preserve">[Indonesia] oli minkä keittiön alkuperä?</w:t>
      </w:r>
    </w:p>
    <w:p>
      <w:r>
        <w:rPr>
          <w:b/>
        </w:rPr>
        <w:t xml:space="preserve">Tulos</w:t>
      </w:r>
    </w:p>
    <w:p>
      <w:r>
        <w:t xml:space="preserve">mikä alkuperäinen keittiö on peräisin [Indonesiasta]?</w:t>
      </w:r>
    </w:p>
    <w:p>
      <w:r>
        <w:rPr>
          <w:b/>
        </w:rPr>
        <w:t xml:space="preserve">Esimerkki 5.879</w:t>
      </w:r>
    </w:p>
    <w:p>
      <w:r>
        <w:t xml:space="preserve">alkuperäinen kysymys: Vastaus: Sergio BonelliVastaustyyppi: Sarjakuvan luoja.lisätiedot: Nathan Never on italialainen mustavalkoinen scifi-sarjakuva, jota Sergio Bonelli Editore on julkaissut kuukausittain Italiassa vuodesta 1991 lähtien. Sen ovat kirjoittaneet Michele Medda, Antonio Serra ja Bepi Vigna. Sarjan taiteilijoita ovat olleet muun muassa Claudio Castellini, Roberto De Angelis, Dante Bastianoni, Nicola Mari, Pino Rinaldi, Giancarlo Olivares ja Onofrio Catacchio.</w:t>
      </w:r>
    </w:p>
    <w:p>
      <w:r>
        <w:rPr>
          <w:b/>
        </w:rPr>
        <w:t xml:space="preserve">Tulos</w:t>
      </w:r>
    </w:p>
    <w:p>
      <w:r>
        <w:t xml:space="preserve">Kuka on sarjakuvan luoja, jonka [Nathan Never] on luonut?</w:t>
      </w:r>
    </w:p>
    <w:p>
      <w:r>
        <w:rPr>
          <w:b/>
        </w:rPr>
        <w:t xml:space="preserve">Tulos</w:t>
      </w:r>
    </w:p>
    <w:p>
      <w:r>
        <w:t xml:space="preserve">Kuka loi sarjakuvan [Nathan Never]?</w:t>
      </w:r>
    </w:p>
    <w:p>
      <w:r>
        <w:rPr>
          <w:b/>
        </w:rPr>
        <w:t xml:space="preserve">Tulos</w:t>
      </w:r>
    </w:p>
    <w:p>
      <w:r>
        <w:t xml:space="preserve">Minkä sarjakuvantekijän luoma [Nathan Never] oli?</w:t>
      </w:r>
    </w:p>
    <w:p>
      <w:r>
        <w:rPr>
          <w:b/>
        </w:rPr>
        <w:t xml:space="preserve">Tulos</w:t>
      </w:r>
    </w:p>
    <w:p>
      <w:r>
        <w:t xml:space="preserve">Nimeä sarjakuvan luoja, joka loi [Nathan Neverin].</w:t>
      </w:r>
    </w:p>
    <w:p>
      <w:r>
        <w:rPr>
          <w:b/>
        </w:rPr>
        <w:t xml:space="preserve">Tulos</w:t>
      </w:r>
    </w:p>
    <w:p>
      <w:r>
        <w:t xml:space="preserve">Kuka loi [Nathan Never]?</w:t>
      </w:r>
    </w:p>
    <w:p>
      <w:r>
        <w:rPr>
          <w:b/>
        </w:rPr>
        <w:t xml:space="preserve">Esimerkki 5.880</w:t>
      </w:r>
    </w:p>
    <w:p>
      <w:r>
        <w:t xml:space="preserve">alkuperäinen kysymys: Vastaus: vedenalainenVastaustyyppi: Minkä maantieteellisen ominaisuuden luokassa on alaluokkia [vedenalainen kanjoni]?vastaus: vedenalainenVastaustyyppi: Minkä maantieteellisen ominaisuuden luokassa on alaluokkia [vedenalainen kanjoni]?vastaus: vedenalainen aputiedot: Vedenalainen kanjoni on jyrkkärinteinen laakso, joka on leikattu mannerrinteen merenpohjaan, ulottuu joskus pitkälle mannerjalustalle ja jonka kohouma on verrattavissa suurimpiinkin maakanjoniin. Noin 3 % merenalaisista kanjoneista liittyy suuriin jokiin liittyviin laaksoihin; suurimmat kanjonit viiltävät mannerjalustaan, mutta suurin osa kanjoneista päättyy rinteeseen, jolloin syntyy niin sanottuja "Äúblind "Äù tai "Äúheadless "Äù kanjoneita. Mantereen rinteitä leikkaavia kanjoneita on löydetty yli 2 km syvyydestä merenpinnan alapuolelta. Monet merenalaiset kanjonit jatkuvat merenalaisina kanavina mantereen kohoamisalueiden poikki, ja ne voivat ulottua merelle satoja kilometrejä syvänteen tasangolle. Muinaisia esimerkkejä on löydetty neoproterotsooisesta kivestä. Turbidiitteja muodostuu merenalaisissa kanjoneissa.</w:t>
      </w:r>
    </w:p>
    <w:p>
      <w:r>
        <w:rPr>
          <w:b/>
        </w:rPr>
        <w:t xml:space="preserve">Tulos</w:t>
      </w:r>
    </w:p>
    <w:p>
      <w:r>
        <w:t xml:space="preserve">Alaluokat [Submarine canyon] kuuluu mihin maantieteellisten ominaisuuksien luokkaan?</w:t>
      </w:r>
    </w:p>
    <w:p>
      <w:r>
        <w:rPr>
          <w:b/>
        </w:rPr>
        <w:t xml:space="preserve">Tulos</w:t>
      </w:r>
    </w:p>
    <w:p>
      <w:r>
        <w:t xml:space="preserve">Minkä maantieteellisen ominaispiirteen alaluokka on [Sukellusvenekanjoni]?</w:t>
      </w:r>
    </w:p>
    <w:p>
      <w:r>
        <w:rPr>
          <w:b/>
        </w:rPr>
        <w:t xml:space="preserve">Tulos</w:t>
      </w:r>
    </w:p>
    <w:p>
      <w:r>
        <w:t xml:space="preserve">Nimeä maantieteellinen ominaisuusluokka, jolla on alaluokkia [merenalainen kanjoni].</w:t>
      </w:r>
    </w:p>
    <w:p>
      <w:r>
        <w:rPr>
          <w:b/>
        </w:rPr>
        <w:t xml:space="preserve">Tulos</w:t>
      </w:r>
    </w:p>
    <w:p>
      <w:r>
        <w:t xml:space="preserve">Mihin maantieteellisten ominaisuuksien luokkaan kuuluvat [Submarine canyon] alaluokat?</w:t>
      </w:r>
    </w:p>
    <w:p>
      <w:r>
        <w:rPr>
          <w:b/>
        </w:rPr>
        <w:t xml:space="preserve">Tulos</w:t>
      </w:r>
    </w:p>
    <w:p>
      <w:r>
        <w:t xml:space="preserve">A [Sukellusvenekanjoni] on minkä laajemman maantieteellisen piirteen alaluokka?</w:t>
      </w:r>
    </w:p>
    <w:p>
      <w:r>
        <w:rPr>
          <w:b/>
        </w:rPr>
        <w:t xml:space="preserve">Esimerkki 5.881</w:t>
      </w:r>
    </w:p>
    <w:p>
      <w:r>
        <w:t xml:space="preserve">Alkuperäinen kysymys: Mistä teoksesta [Bebon tyttö] on otettu [Bebon tyttö]?Vastaus: Bebon tyttöVastaustyyppi: Bebo Bebo: Bebo Bebo: Bebo Bebo: Bebo Bebo: Bebo Bebo: La ragazza di Bube on Luigi Comencinin ohjaama italialainen rikoselokuvadraama vuodelta 1963, jonka pääosissa nähdään Claudia Cardinale ja George Chakiris. Juoneltaan elokuva on suhteellisen uskollinen adaptaatio Carlo Cassolan vuonna 1960 ilmestyneestä romaanista La ragazza di Bube; mutta sen tunnelma on selvästi erilainen, sillä kirjan päähenkilöt Mara ja Bube, jotka ovat kirjassa teini-ikäisiä, tulkitaan tässä nuoriksi aikuisiksi. Elokuva oli ehdolla Kultaisen karhun palkinnon saajaksi 14. Berliinin kansainvälisillä elokuvajuhlilla ja voitti parhaan tuotannon David di Donatello -palkinnon. Claudia Cardinale sai Maran roolisuorituksesta Italian kansallisen elokuvatoimittajien syndikaatin myöntämän parhaan naispääosan Nastro d'Argento -palkinnon. Elokuva julkaistiin Yhdysvalloissa vuonna 1964 nimellä Bebon tyttö.</w:t>
      </w:r>
    </w:p>
    <w:p>
      <w:r>
        <w:rPr>
          <w:b/>
        </w:rPr>
        <w:t xml:space="preserve">Tulos</w:t>
      </w:r>
    </w:p>
    <w:p>
      <w:r>
        <w:t xml:space="preserve">Mistä teoksesta [Bebo's Girl] on otettu sovitus?</w:t>
      </w:r>
    </w:p>
    <w:p>
      <w:r>
        <w:rPr>
          <w:b/>
        </w:rPr>
        <w:t xml:space="preserve">Tulos</w:t>
      </w:r>
    </w:p>
    <w:p>
      <w:r>
        <w:t xml:space="preserve">[Bebo's Girl] otettiin käyttöön mistä sovitetusta teoksesta?</w:t>
      </w:r>
    </w:p>
    <w:p>
      <w:r>
        <w:rPr>
          <w:b/>
        </w:rPr>
        <w:t xml:space="preserve">Tulos</w:t>
      </w:r>
    </w:p>
    <w:p>
      <w:r>
        <w:t xml:space="preserve">Nimeä sovitettu teos, josta [Bebon tyttö] on otettu.</w:t>
      </w:r>
    </w:p>
    <w:p>
      <w:r>
        <w:rPr>
          <w:b/>
        </w:rPr>
        <w:t xml:space="preserve">Tulos</w:t>
      </w:r>
    </w:p>
    <w:p>
      <w:r>
        <w:t xml:space="preserve">[Bebon tyttö] on sovitettu minkä teoksen pohjalta?</w:t>
      </w:r>
    </w:p>
    <w:p>
      <w:r>
        <w:rPr>
          <w:b/>
        </w:rPr>
        <w:t xml:space="preserve">Tulos</w:t>
      </w:r>
    </w:p>
    <w:p>
      <w:r>
        <w:t xml:space="preserve">[Bebo's Girl] otettiin käyttöön mistä mukautetusta teoksesta?</w:t>
      </w:r>
    </w:p>
    <w:p>
      <w:r>
        <w:rPr>
          <w:b/>
        </w:rPr>
        <w:t xml:space="preserve">Tulos</w:t>
      </w:r>
    </w:p>
    <w:p>
      <w:r>
        <w:t xml:space="preserve">Mistä teoksesta [Bebo's Girl] on tehty mukautettu versio?</w:t>
      </w:r>
    </w:p>
    <w:p>
      <w:r>
        <w:rPr>
          <w:b/>
        </w:rPr>
        <w:t xml:space="preserve">Esimerkki 5.882</w:t>
      </w:r>
    </w:p>
    <w:p>
      <w:r>
        <w:t xml:space="preserve">alkuperäinen kysymys: Vastaus: Lemurian linnoitusVastaustyyppi: Mikä fiktiivinen kohde koostuu [puutavaran kehys]?vastaus: Lemurian linnoitusVastaustyyppi: Mikä fiktiivinen kohde koostuu [puutavaran kehys]?Vastaus: Lemurian linnoitus Fictionional Object.auxiliary information: Puurunkorakentaminen ja pylväs- ja palkkirakentaminen ovat rakennustapoja, joissa käytetään raskaita puutavaralankkuja pikemminkin kuin mittasahatavaraa, kuten 2 "x4"-levyjä. Perinteinen puurakentaminen on menetelmä, jossa rakenteet luodaan käyttämällä raskaita neliöityjä ja huolellisesti sovitettuja ja liitettyjä puita, joiden liitokset on kiinnitetty suurilla puutapeilla. Se on yleistä 1800-luvun ja sitä aikaisemmissa puurakennuksissa. Menetelmä juontaa juurensa siitä, että asioita on tehty tukeista ja puunrungoista ilman nykyaikaisia huipputeknologisia sahoja, joilla sahatavaraa olisi voitu leikata lähtömateriaalista. Kirveiden, sauvojen ja vetoveitsien, käsikäyttöisten poranterien ja vaivalloisen puuntyöstön avulla käsityöläiset tai maanviljelijät pystyivät vähitellen kokoamaan rakennuksen, joka pystyi kantamaan raskasta painoa ilman, että sisätilaa käytettiin liikaa pystysuoriin tukipylväisiin. Koska tätä rakennusmenetelmää on käytetty tuhansia vuosia monissa osissa maailmaa, historiallisia runkorakenteita on monia eri tyylejä. Nämä tyylit luokitellaan usein perustusten, seinien, palkkien risteämistapojen ja -kohtien, kaarevien puiden käytön ja katon runkotietojen mukaan. Englanninkielisissä maissa on kolme perusrunkotyyppiä: laatikkorunko, cruck-runko ja aisled-runko.</w:t>
      </w:r>
    </w:p>
    <w:p>
      <w:r>
        <w:rPr>
          <w:b/>
        </w:rPr>
        <w:t xml:space="preserve">Tulos</w:t>
      </w:r>
    </w:p>
    <w:p>
      <w:r>
        <w:t xml:space="preserve">[Timber framing] muodostaa minkä fiktiivisen kohteen?</w:t>
      </w:r>
    </w:p>
    <w:p>
      <w:r>
        <w:rPr>
          <w:b/>
        </w:rPr>
        <w:t xml:space="preserve">Tulos</w:t>
      </w:r>
    </w:p>
    <w:p>
      <w:r>
        <w:t xml:space="preserve">Minkä fiktiivisen kohteen [Timber framing] muodostaa?</w:t>
      </w:r>
    </w:p>
    <w:p>
      <w:r>
        <w:rPr>
          <w:b/>
        </w:rPr>
        <w:t xml:space="preserve">Tulos</w:t>
      </w:r>
    </w:p>
    <w:p>
      <w:r>
        <w:t xml:space="preserve">Nimeä fiktiivinen esine, joka koostuu [puun kehyksestä].</w:t>
      </w:r>
    </w:p>
    <w:p>
      <w:r>
        <w:rPr>
          <w:b/>
        </w:rPr>
        <w:t xml:space="preserve">Tulos</w:t>
      </w:r>
    </w:p>
    <w:p>
      <w:r>
        <w:t xml:space="preserve">[Timber framing] luo minkä fiktiivisen kohteen?</w:t>
      </w:r>
    </w:p>
    <w:p>
      <w:r>
        <w:rPr>
          <w:b/>
        </w:rPr>
        <w:t xml:space="preserve">Tulos</w:t>
      </w:r>
    </w:p>
    <w:p>
      <w:r>
        <w:t xml:space="preserve">Mikä on [puutavaran kehyksestä] koostuvan kuvitteellisen esineen nimi?</w:t>
      </w:r>
    </w:p>
    <w:p>
      <w:r>
        <w:rPr>
          <w:b/>
        </w:rPr>
        <w:t xml:space="preserve">Esimerkki 5.883</w:t>
      </w:r>
    </w:p>
    <w:p>
      <w:r>
        <w:t xml:space="preserve">alkuperäinen kysymys: Vastaus: Joule per kuutiometriVastaustyyppi: Mikä energiatiheyden yksikkö käyttää [kansainvälinen yksikköjärjestelmä]?Vastaus: Joule per kuutiometri: Aineiston tyyppi: Energiatiheyden yksikkö.aputiedot: Kansainvälinen mittayksikköjärjestelmä on metrijärjestelmän nykyaikainen muoto ja maailman laajimmin käytetty mittajärjestelmä, jota käytetään sekä kaupassa että tieteessä. Se käsittää seitsemään perusyksikköön perustuvan yhtenäisen mittayksikköjärjestelmän.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yksikköjärjestelmä] käytetään mitä energiatiheyden yksikköä?</w:t>
      </w:r>
    </w:p>
    <w:p>
      <w:r>
        <w:rPr>
          <w:b/>
        </w:rPr>
        <w:t xml:space="preserve">Tulos</w:t>
      </w:r>
    </w:p>
    <w:p>
      <w:r>
        <w:t xml:space="preserve">Mitä energiatiheyden yksikköä käytetään [kansainvälinen yksikköjärjestelmä]?</w:t>
      </w:r>
    </w:p>
    <w:p>
      <w:r>
        <w:rPr>
          <w:b/>
        </w:rPr>
        <w:t xml:space="preserve">Tulos</w:t>
      </w:r>
    </w:p>
    <w:p>
      <w:r>
        <w:t xml:space="preserve">Mitä energiatiheyden yksikköä käytetään [kansainvälisessä yksikköjärjestelmässä]?</w:t>
      </w:r>
    </w:p>
    <w:p>
      <w:r>
        <w:rPr>
          <w:b/>
        </w:rPr>
        <w:t xml:space="preserve">Tulos</w:t>
      </w:r>
    </w:p>
    <w:p>
      <w:r>
        <w:t xml:space="preserve">Mitä energiatiheyden yksikköä käytetään [kansainvälisessä yksikköjärjestelmässä]?</w:t>
      </w:r>
    </w:p>
    <w:p>
      <w:r>
        <w:rPr>
          <w:b/>
        </w:rPr>
        <w:t xml:space="preserve">Tulos</w:t>
      </w:r>
    </w:p>
    <w:p>
      <w:r>
        <w:t xml:space="preserve">Mitä energiatiheyden yksikköä käytetään [kansainvälinen yksikköjärjestelmä]?</w:t>
      </w:r>
    </w:p>
    <w:p>
      <w:r>
        <w:rPr>
          <w:b/>
        </w:rPr>
        <w:t xml:space="preserve">Esimerkki 5.884</w:t>
      </w:r>
    </w:p>
    <w:p>
      <w:r>
        <w:t xml:space="preserve">Alkuperäinen kysymys: Mitä [American depositary receipt] -lajeja on?Vastaus: anheuser-busch inbev spn adr adr, cia saneamento basico de-adr adr, sappi ltd -sponsored adr adr adr....vastauksen tyyppi: Kysymys: Amerikkalainen talletustodistus on siirtokelpoinen arvopaperi, joka edustaa Yhdysvaltain ulkopuolisen yrityksen arvopapereita, joilla käydään kauppaa Yhdysvaltain rahoitusmarkkinoilla. Monien muiden kuin yhdysvaltalaisten yhtiöiden osakkeilla käydään kauppaa yhdysvaltalaisissa pörsseissä ADR-asiakirjojen kautta, jotka ovat Yhdysvaltain dollareissa ja joista maksetaan osinkoja ja joilla voidaan käydä kauppaa tavallisten osakkeiden tavoin. ADR-asiakirjoilla käydään kauppaa myös yhdysvaltalaisina kaupankäyntiaikoina yhdysvaltalaisten välittäjäkauppiaiden kautta. Ne yksinkertaistavat ulkomaisiin arvopapereihin sijoittamista, koska säilytyspankki "hoitaa kaikki säilytys-, valuutta- ja paikalliset verokysymykset". J.P. Morgan otti ensimmäisen ADR:n käyttöön vuonna 1927 brittiläisen vähittäiskauppayhtiö Selfridgesin osalta New Yorkin pörssissä, joka oli Amerikan pörssin edeltäjä. Ne ovat globaalin talletustodistuksen kotimainen vastine. Ulkomaisen yrityksen arvopapereita, joita ADR-asiakirja edustaa, kutsutaan amerikkalaisiksi talletusosiksi.</w:t>
      </w:r>
    </w:p>
    <w:p>
      <w:r>
        <w:rPr>
          <w:b/>
        </w:rPr>
        <w:t xml:space="preserve">Tulos</w:t>
      </w:r>
    </w:p>
    <w:p>
      <w:r>
        <w:t xml:space="preserve">Mihin liikkeeseenlaskuihin käytetään [American depositary receipt] -tyyppiä?</w:t>
      </w:r>
    </w:p>
    <w:p>
      <w:r>
        <w:rPr>
          <w:b/>
        </w:rPr>
        <w:t xml:space="preserve">Tulos</w:t>
      </w:r>
    </w:p>
    <w:p>
      <w:r>
        <w:t xml:space="preserve">Mitä kysymyksiä [amerikkalaisella talletustodistuksella] on?</w:t>
      </w:r>
    </w:p>
    <w:p>
      <w:r>
        <w:rPr>
          <w:b/>
        </w:rPr>
        <w:t xml:space="preserve">Tulos</w:t>
      </w:r>
    </w:p>
    <w:p>
      <w:r>
        <w:t xml:space="preserve">[American depositary receipt] ovat mitä liikkeeseenlaskijoita?</w:t>
      </w:r>
    </w:p>
    <w:p>
      <w:r>
        <w:rPr>
          <w:b/>
        </w:rPr>
        <w:t xml:space="preserve">Tulos</w:t>
      </w:r>
    </w:p>
    <w:p>
      <w:r>
        <w:t xml:space="preserve">[American depositary receipt] on mitä kysymyksiä?</w:t>
      </w:r>
    </w:p>
    <w:p>
      <w:r>
        <w:rPr>
          <w:b/>
        </w:rPr>
        <w:t xml:space="preserve">Tulos</w:t>
      </w:r>
    </w:p>
    <w:p>
      <w:r>
        <w:t xml:space="preserve">Mitä ongelmia [amerikkalaisessa talletustodistuksessa] voisi olla?</w:t>
      </w:r>
    </w:p>
    <w:p>
      <w:r>
        <w:rPr>
          <w:b/>
        </w:rPr>
        <w:t xml:space="preserve">Esimerkki 5.885</w:t>
      </w:r>
    </w:p>
    <w:p>
      <w:r>
        <w:t xml:space="preserve">Alkuperäinen kysymys: Mitkä moottorit kuuluvat [Dieselmoottori]-luokkaan?Vastaus: kl√∂ckner-humboldt-deutz dz 710, weslake aero-engine, bristol phoenix...vastauksen tyyppi: Engine.auxiliary information: Dieselmoottori on polttomoottori, jossa palotilaan ruiskutetun polttoaineen syttyminen käynnistyy korkeasta lämpötilasta, jonka kaasu saavuttaa voimakkaasti puristettuna. Tämä eroaa kipinäsytytysmoottoreista, kuten bensiinimoottorista tai kaasumoottorista, joissa ilma-polttoaineseos sytytetään sytytystulpan avulla. Dieselmoottorin lämpöhyötysuhde on korkein kaikista tavanomaisista sisä- tai ulkopolttomoottoreista, koska sen puristussuhde on erittäin suuri ja moottori on luonteeltaan laihapolttoinen, mikä mahdollistaa lämmön haihduttamisen ylimääräisen ilman avulla. Lisäksi vältetään pieni tehohäviö verrattuna kaksitahtisiin bensiinimoottoreihin, joissa ei ole suorasuihkutusta, koska palamatonta polttoainetta ei ole venttiilien päällekkäisyydessä eikä polttoainetta näin ollen kulkeudu suoraan imu-/ruiskutusjärjestelmästä pakokaasuun. Matalanopeuksisten dieselmoottoreiden lämpöhyötysuhde voi olla yli 50 prosenttia. Dieselmoottoreita valmistetaan kaksi- ja nelitahtisina versioina. Niitä käytettiin alun perin korvaamaan tehokkaammin paikallaan olevia höyrykoneita. Vuodesta 1910 lähtien niitä on käytetty sukellusveneissä ja laivoissa. Myöhemmin niitä on käytetty vetureissa, kuorma-autoissa, raskaassa kalustossa ja sähköntuotantolaitoksissa.</w:t>
      </w:r>
    </w:p>
    <w:p>
      <w:r>
        <w:rPr>
          <w:b/>
        </w:rPr>
        <w:t xml:space="preserve">Tulos</w:t>
      </w:r>
    </w:p>
    <w:p>
      <w:r>
        <w:t xml:space="preserve">Nimeä moottori, joka kuuluu luokkaan [Dieselmoottori].</w:t>
      </w:r>
    </w:p>
    <w:p>
      <w:r>
        <w:rPr>
          <w:b/>
        </w:rPr>
        <w:t xml:space="preserve">Tulos</w:t>
      </w:r>
    </w:p>
    <w:p>
      <w:r>
        <w:t xml:space="preserve">Luokka [Dieselmoottori] on ryhmä, joka sisältää mitkä moottorit?</w:t>
      </w:r>
    </w:p>
    <w:p>
      <w:r>
        <w:rPr>
          <w:b/>
        </w:rPr>
        <w:t xml:space="preserve">Tulos</w:t>
      </w:r>
    </w:p>
    <w:p>
      <w:r>
        <w:t xml:space="preserve">Mihin moottoriluokkaan [dieselmoottori] kuuluu?</w:t>
      </w:r>
    </w:p>
    <w:p>
      <w:r>
        <w:rPr>
          <w:b/>
        </w:rPr>
        <w:t xml:space="preserve">Tulos</w:t>
      </w:r>
    </w:p>
    <w:p>
      <w:r>
        <w:t xml:space="preserve">Mitkä ovat esimerkkejä erityisistä malleista [dieselmoottori]-luokassa?</w:t>
      </w:r>
    </w:p>
    <w:p>
      <w:r>
        <w:rPr>
          <w:b/>
        </w:rPr>
        <w:t xml:space="preserve">Tulos</w:t>
      </w:r>
    </w:p>
    <w:p>
      <w:r>
        <w:t xml:space="preserve">[Dieselmoottori] on luokka mille moottoreille?</w:t>
      </w:r>
    </w:p>
    <w:p>
      <w:r>
        <w:rPr>
          <w:b/>
        </w:rPr>
        <w:t xml:space="preserve">Esimerkki 5.886</w:t>
      </w:r>
    </w:p>
    <w:p>
      <w:r>
        <w:t xml:space="preserve">alkuperäinen kysymys: Vastaus: One Night With You: The Best of LoveVastaustyyppi: Missä musiikkijulkaisussa on [The Rushin] kappaleet?Vastaus: One Night With You: The Best of LoveVastaustyyppi: One Night With You: The Best of Love: Musiikkijulkaisu.</w:t>
      </w:r>
    </w:p>
    <w:p>
      <w:r>
        <w:rPr>
          <w:b/>
        </w:rPr>
        <w:t xml:space="preserve">Tulos</w:t>
      </w:r>
    </w:p>
    <w:p>
      <w:r>
        <w:t xml:space="preserve">Nimeä musiikkijulkaisu, jossa on [The Rushin] kappaleita?</w:t>
      </w:r>
    </w:p>
    <w:p>
      <w:r>
        <w:rPr>
          <w:b/>
        </w:rPr>
        <w:t xml:space="preserve">Tulos</w:t>
      </w:r>
    </w:p>
    <w:p>
      <w:r>
        <w:t xml:space="preserve">[The Rush] on kappale miltä musiikkijulkaisulta?</w:t>
      </w:r>
    </w:p>
    <w:p>
      <w:r>
        <w:rPr>
          <w:b/>
        </w:rPr>
        <w:t xml:space="preserve">Tulos</w:t>
      </w:r>
    </w:p>
    <w:p>
      <w:r>
        <w:t xml:space="preserve">[The Rush] sisältää kappaleet mistä musiikkijulkaisusta?</w:t>
      </w:r>
    </w:p>
    <w:p>
      <w:r>
        <w:rPr>
          <w:b/>
        </w:rPr>
        <w:t xml:space="preserve">Tulos</w:t>
      </w:r>
    </w:p>
    <w:p>
      <w:r>
        <w:t xml:space="preserve">Millä musiikillisella julkaisulla [The Rush] kappaleet ovat?</w:t>
      </w:r>
    </w:p>
    <w:p>
      <w:r>
        <w:rPr>
          <w:b/>
        </w:rPr>
        <w:t xml:space="preserve">Tulos</w:t>
      </w:r>
    </w:p>
    <w:p>
      <w:r>
        <w:t xml:space="preserve">Kappale [The Rush] on osa mitä musiikkijulkaisua?</w:t>
      </w:r>
    </w:p>
    <w:p>
      <w:r>
        <w:rPr>
          <w:b/>
        </w:rPr>
        <w:t xml:space="preserve">Esimerkki 5.887</w:t>
      </w:r>
    </w:p>
    <w:p>
      <w:r>
        <w:t xml:space="preserve">Alkuperäinen kysymys: Mikä krikettitapahtuma on [The Ashes] series?Vastaus: 2005 ashes series, 2006'äì07 ashes series, 2013 ashes seriesVastaustyyppi: Ashes Series: Krikettisarjan tyyppi: Krikettisarjan tapahtuma.lisätiedot: Krikettisarjan tapahtuma: The Ashes on Englannin ja Australian välillä pelattava testikrikettisarja. Ashesin katsotaan kuuluvan sille joukkueelle, joka on viimeksi voittanut testisarjan. Termi sai alkunsa satiirisesta muistokirjoituksesta, joka julkaistiin brittiläisessä The Sporting Times -sanomalehdessä heti Australian voitettua The Ovalissa vuonna 1882, ensimmäisen testivoittonsa Englannin maaperällä. Kuolinilmoituksessa todettiin, että englantilainen kriketti oli kuollut, ja ruumis tuhkataan ja tuhkat viedään Australiaan. Myyttinen tuhka yhdistettiin välittömästi Australiassa pelattuun sarjaan 1882'Äì83, jota ennen Englannin kapteeni Ivo Bligh oli vannonut "saavansa tuhkan takaisin". Englantilaiset tiedotusvälineet nimesivätkin kiertueen pyrkimykseksi saada tuhkat takaisin. Kun Englanti oli voittanut kaksi kiertueen kolmesta testistä, joukko melbournelaisia naisia, joihin kuului myös Florence Morphy, lahjoitti Blighille pienen uurnan, jonka Bligh nai vuoden sisällä. Uurnan sisällön sanotaan olevan puupalikan tuhkaa, ja sitä kuvailtiin humoristisesti "Australian kriketin tuhkaksi". On epäselvää, onko tuo "pieni hopeinen uurna" sama kuin pieni terrakotta-uuri, jonka Blighin leski antoi MCC:lle hänen kuoltuaan vuonna 1927.</w:t>
      </w:r>
    </w:p>
    <w:p>
      <w:r>
        <w:rPr>
          <w:b/>
        </w:rPr>
        <w:t xml:space="preserve">Tulos</w:t>
      </w:r>
    </w:p>
    <w:p>
      <w:r>
        <w:t xml:space="preserve">Mihin krikettitapahtumaan [The Ashes]-sarja kuuluu?</w:t>
      </w:r>
    </w:p>
    <w:p>
      <w:r>
        <w:rPr>
          <w:b/>
        </w:rPr>
        <w:t xml:space="preserve">Tulos</w:t>
      </w:r>
    </w:p>
    <w:p>
      <w:r>
        <w:t xml:space="preserve">Nimeä krikettitapahtuma, joka [The Ashes] -sarjassa on.</w:t>
      </w:r>
    </w:p>
    <w:p>
      <w:r>
        <w:rPr>
          <w:b/>
        </w:rPr>
        <w:t xml:space="preserve">Tulos</w:t>
      </w:r>
    </w:p>
    <w:p>
      <w:r>
        <w:t xml:space="preserve">[The Ashes] on mikä kriketin tapahtumasarja?</w:t>
      </w:r>
    </w:p>
    <w:p>
      <w:r>
        <w:rPr>
          <w:b/>
        </w:rPr>
        <w:t xml:space="preserve">Tulos</w:t>
      </w:r>
    </w:p>
    <w:p>
      <w:r>
        <w:t xml:space="preserve">Mikä on krikettitapahtuman [The Ashes] sarjan nimi?</w:t>
      </w:r>
    </w:p>
    <w:p>
      <w:r>
        <w:rPr>
          <w:b/>
        </w:rPr>
        <w:t xml:space="preserve">Tulos</w:t>
      </w:r>
    </w:p>
    <w:p>
      <w:r>
        <w:t xml:space="preserve">Mikä krikettitapahtuma on [The Ashes] -sarjassa ?</w:t>
      </w:r>
    </w:p>
    <w:p>
      <w:r>
        <w:rPr>
          <w:b/>
        </w:rPr>
        <w:t xml:space="preserve">Esimerkki 5.888</w:t>
      </w:r>
    </w:p>
    <w:p>
      <w:r>
        <w:t xml:space="preserve">alkuperäinen kysymys: Vastaus: Ralph S. Greco, Paul Ruffin, Eleanor CampbellVastaustyyppi: Missä akateemisessa instituutissa on [nanoteknologian] tutkimusalueita? Academic.auxiliary information: Nanoteknologia on aineen manipulointia atomi-, molekyyli- ja supramolekyylitasolla. Varhaisin, laajalle levinnyt kuvaus nanoteknologiasta viittasi erityiseen teknologiseen tavoitteeseen, joka on atomien ja molekyylien tarkka manipulointi makrotason tuotteiden valmistamiseksi, jota nykyään kutsutaan myös molekulaariseksi nanoteknologiaksi. Yleisempi kuvaus nanoteknologiasta luotiin myöhemmin kansallisessa nanoteknologia-aloitteessa (National Nanotechnology Initiative), jossa nanoteknologia määritellään sellaisen aineen manipuloinniksi, jolla on vähintään yksi ulottuvuus, jonka koko on 1-100 nanometriä. Määritelmä heijastaa sitä, että kvanttimekaaniset vaikutukset ovat tärkeitä tällä kvanttimaailman mittakaavalla, joten määritelmä siirtyi tietystä teknologisesta tavoitteesta tutkimuskategoriaksi, joka kattaa kaikenlaisen tutkimuksen ja teknologian, joka käsittelee aineen erityisominaisuuksia, jotka esiintyvät tietyn kokorajan alapuolella. Tämän vuoksi käytetään usein monikkomuotoa "nanoteknologiat" ja "nanoteknologiat" viittaamaan laajaan tutkimus- ja sovellusvalikoimaan, jonka yhteinen piirre on koko.</w:t>
      </w:r>
    </w:p>
    <w:p>
      <w:r>
        <w:rPr>
          <w:b/>
        </w:rPr>
        <w:t xml:space="preserve">Tulos</w:t>
      </w:r>
    </w:p>
    <w:p>
      <w:r>
        <w:t xml:space="preserve">[Nanoteknologia] on minkä akateemisen instituutin tutkimusalue?</w:t>
      </w:r>
    </w:p>
    <w:p>
      <w:r>
        <w:rPr>
          <w:b/>
        </w:rPr>
        <w:t xml:space="preserve">Tulos</w:t>
      </w:r>
    </w:p>
    <w:p>
      <w:r>
        <w:t xml:space="preserve">Missä akateemisissa laitoksissa [nanoteknologia] on tutkimusala?</w:t>
      </w:r>
    </w:p>
    <w:p>
      <w:r>
        <w:rPr>
          <w:b/>
        </w:rPr>
        <w:t xml:space="preserve">Tulos</w:t>
      </w:r>
    </w:p>
    <w:p>
      <w:r>
        <w:t xml:space="preserve">[Nanoteknologia] on minkä akateemisen instituutin tutkimusalue?</w:t>
      </w:r>
    </w:p>
    <w:p>
      <w:r>
        <w:rPr>
          <w:b/>
        </w:rPr>
        <w:t xml:space="preserve">Tulos</w:t>
      </w:r>
    </w:p>
    <w:p>
      <w:r>
        <w:t xml:space="preserve">Mihin akateemiseen laitokseen [nanoteknologian] tutkimusalueet kuuluvat?</w:t>
      </w:r>
    </w:p>
    <w:p>
      <w:r>
        <w:rPr>
          <w:b/>
        </w:rPr>
        <w:t xml:space="preserve">Tulos</w:t>
      </w:r>
    </w:p>
    <w:p>
      <w:r>
        <w:t xml:space="preserve">[Nanoteknologia] on tutkimusalue minkä akateemisen instituutin piirissä?</w:t>
      </w:r>
    </w:p>
    <w:p>
      <w:r>
        <w:rPr>
          <w:b/>
        </w:rPr>
        <w:t xml:space="preserve">Esimerkki 5.889</w:t>
      </w:r>
    </w:p>
    <w:p>
      <w:r>
        <w:t xml:space="preserve">alkuperäinen kysymys: Vastaus: Ruotsin rahoitusalan ammattiliittoVastaustyyppi: Mikä on [liikepankin] ammattiliitto?Vastaus: Ruotsin finanssialan ammattiliitto: Trade union.auxiliary information: Kaupallinen pankki on pankkityyppi, joka tarjoaa palveluja, kuten talletusten vastaanottamista, yrityslainojen myöntämistä ja perussijoitustuotteiden tarjoamista. Liikepankilla voidaan tarkoittaa myös pankkia tai pankin osastoa, joka käsittelee pääasiassa yritysten tai suurten yritysten talletuksia ja lainoja, toisin kuin yksittäiset kansalaiset. Yhdysvalloissa termiä "commercial bank" käytettiin usein erottamaan se investointipankista, koska pankkisääntelyssä oli eroja. Suuren laman jälkeen Yhdysvaltain kongressi edellytti Glass'ÄìSteagall-lailla, että liikepankit harjoittavat vain pankkitoimintaa, kun taas investointipankit rajoittuivat pääomamarkkinatoimintaan. Tämä erottelu kumottiin suurimmaksi osaksi vuonna 1999 Gramm'ÄìLeach'ÄìBliley-lailla, mutta se palautettiin Volckerin säännöllä, joka pantiin täytäntöön tammikuussa 2014 osana vuoden 2010 Dodd-Frank-lakia.</w:t>
      </w:r>
    </w:p>
    <w:p>
      <w:r>
        <w:rPr>
          <w:b/>
        </w:rPr>
        <w:t xml:space="preserve">Tulos</w:t>
      </w:r>
    </w:p>
    <w:p>
      <w:r>
        <w:t xml:space="preserve">[Liikepankki] kuuluu mihin ammattiliittoon?</w:t>
      </w:r>
    </w:p>
    <w:p>
      <w:r>
        <w:rPr>
          <w:b/>
        </w:rPr>
        <w:t xml:space="preserve">Tulos</w:t>
      </w:r>
    </w:p>
    <w:p>
      <w:r>
        <w:t xml:space="preserve">[Liikepankki] käyttää mitä ammattiliittoa?</w:t>
      </w:r>
    </w:p>
    <w:p>
      <w:r>
        <w:rPr>
          <w:b/>
        </w:rPr>
        <w:t xml:space="preserve">Tulos</w:t>
      </w:r>
    </w:p>
    <w:p>
      <w:r>
        <w:t xml:space="preserve">Nimeä [liikepankin] ammattiliitto.</w:t>
      </w:r>
    </w:p>
    <w:p>
      <w:r>
        <w:rPr>
          <w:b/>
        </w:rPr>
        <w:t xml:space="preserve">Tulos</w:t>
      </w:r>
    </w:p>
    <w:p>
      <w:r>
        <w:t xml:space="preserve">[Liikepankki] kuuluu mihin ammattiliittoon?</w:t>
      </w:r>
    </w:p>
    <w:p>
      <w:r>
        <w:rPr>
          <w:b/>
        </w:rPr>
        <w:t xml:space="preserve">Tulos</w:t>
      </w:r>
    </w:p>
    <w:p>
      <w:r>
        <w:t xml:space="preserve">[Liikepankilla] on mikä ammattiliitto?</w:t>
      </w:r>
    </w:p>
    <w:p>
      <w:r>
        <w:rPr>
          <w:b/>
        </w:rPr>
        <w:t xml:space="preserve">Esimerkki 5.890</w:t>
      </w:r>
    </w:p>
    <w:p>
      <w:r>
        <w:t xml:space="preserve">alkuperäinen kysymys: Vastaus: Nema-liitinVastaustyyppi: Minkä virtapistokkeen standardityyppi sisältää [Nema 1-15 napamaton]?Vastaus: Nema-liitinVastaustyyppi: Mikä virtapistoke on? Lisätietoja: Power plug standard type.auxiliary information: Power plug standard type.auxiliary information: Power plug standard type: Nema 1-15 unpolarized on pistokkeen standardi.</w:t>
      </w:r>
    </w:p>
    <w:p>
      <w:r>
        <w:rPr>
          <w:b/>
        </w:rPr>
        <w:t xml:space="preserve">Tulos</w:t>
      </w:r>
    </w:p>
    <w:p>
      <w:r>
        <w:t xml:space="preserve">[Nema 1-15 -polarisoimaton] -standardia käytetään minkälaisen virtapistokkeen standardityypin yhteydessä?</w:t>
      </w:r>
    </w:p>
    <w:p>
      <w:r>
        <w:rPr>
          <w:b/>
        </w:rPr>
        <w:t xml:space="preserve">Tulos</w:t>
      </w:r>
    </w:p>
    <w:p>
      <w:r>
        <w:t xml:space="preserve">[Nema 1-15 polarisoimaton] sisältyy mihin pistoketyyppiin?</w:t>
      </w:r>
    </w:p>
    <w:p>
      <w:r>
        <w:rPr>
          <w:b/>
        </w:rPr>
        <w:t xml:space="preserve">Tulos</w:t>
      </w:r>
    </w:p>
    <w:p>
      <w:r>
        <w:t xml:space="preserve">[Nema 1-15 polarisoimaton] sisältyy mihin vakiovirtapistokkeeseen?</w:t>
      </w:r>
    </w:p>
    <w:p>
      <w:r>
        <w:rPr>
          <w:b/>
        </w:rPr>
        <w:t xml:space="preserve">Tulos</w:t>
      </w:r>
    </w:p>
    <w:p>
      <w:r>
        <w:t xml:space="preserve">Minkä virtapistokkeen standardityyppi on [Nema 1-15 napamaton]?</w:t>
      </w:r>
    </w:p>
    <w:p>
      <w:r>
        <w:rPr>
          <w:b/>
        </w:rPr>
        <w:t xml:space="preserve">Tulos</w:t>
      </w:r>
    </w:p>
    <w:p>
      <w:r>
        <w:t xml:space="preserve">[Nema 1-15 polarisoimaton] sisältyy mihin pistotulpan standardityyppiin?</w:t>
      </w:r>
    </w:p>
    <w:p>
      <w:r>
        <w:rPr>
          <w:b/>
        </w:rPr>
        <w:t xml:space="preserve">Tulos</w:t>
      </w:r>
    </w:p>
    <w:p>
      <w:r>
        <w:t xml:space="preserve">[Nema 1-15 polarisoimaton] sisältyy mihin pistotulpan standardityyppiin?</w:t>
      </w:r>
    </w:p>
    <w:p>
      <w:r>
        <w:rPr>
          <w:b/>
        </w:rPr>
        <w:t xml:space="preserve">Esimerkki 5.891</w:t>
      </w:r>
    </w:p>
    <w:p>
      <w:r>
        <w:t xml:space="preserve">alkuperäinen kysymys: Vastaus: Pyhä musiikkiVastaustyyppi: Minkä sävellystyypin alamuotona on [messu]?Vastaus: Pyhä musiikkiVastaustyyppi: Mikä sävellystyyppi sisältää [messu]? Lisätiedot: Pyhän musiikin kirkko: Sävellystyyppi: Sävellystyyppi: Sävellystyyppi: Messu, pyhän musiikin sävellysmuoto, on kuorosävellys, joka säestää eukaristisen liturgian muuttumattomat osat. Useimmat messut ovat katolisen kirkon roomalaisen liturgian liturgisen pyhän kielen, latinan, sävellyksiä, mutta huomattava määrä messuja on kirjoitettu muiden kuin katolisten maiden kielillä, joissa kansankielinen jumalanpalvelus on ollut jo pitkään normi. Esimerkiksi Englannin kirkolle on kirjoitettu monia englanninkielisiä messuja. Myös musiikilliset messut ovat saaneet nimensä katolisesta liturgiasta, jota kutsutaan "messuksi". Messut voivat olla a cappella eli ilman itsenäistä säestystä, tai niitä voivat säestää instrumentaaliset obbligatot aina kokonaiseen orkesteriin asti. Monia messuja, erityisesti myöhempiä, ei ole koskaan tarkoitettu esitettäväksi varsinaisen messun aikana.</w:t>
      </w:r>
    </w:p>
    <w:p>
      <w:r>
        <w:rPr>
          <w:b/>
        </w:rPr>
        <w:t xml:space="preserve">Tulos</w:t>
      </w:r>
    </w:p>
    <w:p>
      <w:r>
        <w:t xml:space="preserve">[Massa] on minkä koostumustyypin alamuoto?</w:t>
      </w:r>
    </w:p>
    <w:p>
      <w:r>
        <w:rPr>
          <w:b/>
        </w:rPr>
        <w:t xml:space="preserve">Tulos</w:t>
      </w:r>
    </w:p>
    <w:p>
      <w:r>
        <w:t xml:space="preserve">[Massa] on minkä koostumustyypin alamuoto?</w:t>
      </w:r>
    </w:p>
    <w:p>
      <w:r>
        <w:rPr>
          <w:b/>
        </w:rPr>
        <w:t xml:space="preserve">Tulos</w:t>
      </w:r>
    </w:p>
    <w:p>
      <w:r>
        <w:t xml:space="preserve">Koostumustyyppi [Massa] sisältyy mihin alilomakkeeseen?</w:t>
      </w:r>
    </w:p>
    <w:p>
      <w:r>
        <w:rPr>
          <w:b/>
        </w:rPr>
        <w:t xml:space="preserve">Tulos</w:t>
      </w:r>
    </w:p>
    <w:p>
      <w:r>
        <w:t xml:space="preserve">[Massa], alamuotoina, ovat minkä tyyppisiä koostumuksia?</w:t>
      </w:r>
    </w:p>
    <w:p>
      <w:r>
        <w:rPr>
          <w:b/>
        </w:rPr>
        <w:t xml:space="preserve">Tulos</w:t>
      </w:r>
    </w:p>
    <w:p>
      <w:r>
        <w:t xml:space="preserve">[Massa] on minkä koostumustyypin alamuoto?</w:t>
      </w:r>
    </w:p>
    <w:p>
      <w:r>
        <w:rPr>
          <w:b/>
        </w:rPr>
        <w:t xml:space="preserve">Esimerkki 5.892</w:t>
      </w:r>
    </w:p>
    <w:p>
      <w:r>
        <w:t xml:space="preserve">alkuperäinen kysymys: Vastaus: Cooper xl7fVastaustyyppi: Mikä keräilyesine kuuluu keräilyluokkaan [maalivahdin maski]?vastaus: Cooper xl7fVastaustyyppi: Mikä keräilyesine kuuluu keräilyluokkaan [maalivahdin maski]?Vastaus: Cooper xl7f Keräilyesine: Keräilyesineen tyyppi: Keräilyesine: Maalivahdin maski, josta käytetään yleisesti nimitystä maalivahdin maski tai jääkiekkomaski, on jääkiekon, inlinejääkiekon ja maahockeymaalivahtien käyttämä maski, joka suojaa päätä loukkaantumisilta. Jacques Plante oli ensimmäinen maalivahti, joka loi ja käytti käytännöllistä maskia vuonna 1959. Planten maski oli lasikuitupala, joka oli muotoiltu hänen kasvojensa mukaan. Tämä maski kehittyi myöhemmin kypärä/häkki -yhdistelmäksi ja yhdestä kappaleesta koostuvaksi täyslasikuitunaamariksi. Nykyään täyslasikuitunaamari on suositumpi vaihtoehto, koska se on turvallisempi.</w:t>
      </w:r>
    </w:p>
    <w:p>
      <w:r>
        <w:rPr>
          <w:b/>
        </w:rPr>
        <w:t xml:space="preserve">Tulos</w:t>
      </w:r>
    </w:p>
    <w:p>
      <w:r>
        <w:t xml:space="preserve">[Maalivahdin maski] kuuluu mihin kokoelmaluokkaan?</w:t>
      </w:r>
    </w:p>
    <w:p>
      <w:r>
        <w:rPr>
          <w:b/>
        </w:rPr>
        <w:t xml:space="preserve">Tulos</w:t>
      </w:r>
    </w:p>
    <w:p>
      <w:r>
        <w:t xml:space="preserve">Mikä on keräilyesine, joka kuuluu [maalivahdin naamio]-luokkaan?</w:t>
      </w:r>
    </w:p>
    <w:p>
      <w:r>
        <w:rPr>
          <w:b/>
        </w:rPr>
        <w:t xml:space="preserve">Tulos</w:t>
      </w:r>
    </w:p>
    <w:p>
      <w:r>
        <w:t xml:space="preserve">Kategoria [Maalivahdin maski] sisältyy mihin keräilyesineeseen?</w:t>
      </w:r>
    </w:p>
    <w:p>
      <w:r>
        <w:rPr>
          <w:b/>
        </w:rPr>
        <w:t xml:space="preserve">Tulos</w:t>
      </w:r>
    </w:p>
    <w:p>
      <w:r>
        <w:t xml:space="preserve">Minkä keräilyesineen löydät [Maalivahdin maski]-kokoelmaluokasta?</w:t>
      </w:r>
    </w:p>
    <w:p>
      <w:r>
        <w:rPr>
          <w:b/>
        </w:rPr>
        <w:t xml:space="preserve">Tulos</w:t>
      </w:r>
    </w:p>
    <w:p>
      <w:r>
        <w:t xml:space="preserve">[Maalivahdin maski] on minkä keräilyesineen keräilykategoria?</w:t>
      </w:r>
    </w:p>
    <w:p>
      <w:r>
        <w:rPr>
          <w:b/>
        </w:rPr>
        <w:t xml:space="preserve">Esimerkki 5.893</w:t>
      </w:r>
    </w:p>
    <w:p>
      <w:r>
        <w:t xml:space="preserve">alkuperäinen kysymys: Vastaus: baariVastaustyyppi: Mikä on juomalaitoksen tyyppi [The Bitter End]?Vastaus: BaariVastaustyyppi: Mikä on juomalaitoksen tyyppi? Bar Bar: Juomalaitoksen tyyppi: Juomalaitoksen tyyppi: Juomalaitoksen tyyppi: The Bitter End on New Yorkin Greenwich Villagessa sijaitseva 230 hengen yökerho, kahvila ja kansanmusiikkilava. Se avasi ovensa vuonna 1961 osoitteessa 147 Bleecker Streetillä omistaja Fred Weintraubin johdolla. Klubi muutti nimensä The Other Endiksi 1970-luvulla. Muutaman vuoden kuluttua omistajat kuitenkin muuttivat klubin nimen takaisin tunnetummaksi Bitter Endiksi.</w:t>
      </w:r>
    </w:p>
    <w:p>
      <w:r>
        <w:rPr>
          <w:b/>
        </w:rPr>
        <w:t xml:space="preserve">Tulos</w:t>
      </w:r>
    </w:p>
    <w:p>
      <w:r>
        <w:t xml:space="preserve">[The Bitter End] on minkä tyyppinen juomalaitos?</w:t>
      </w:r>
    </w:p>
    <w:p>
      <w:r>
        <w:rPr>
          <w:b/>
        </w:rPr>
        <w:t xml:space="preserve">Tulos</w:t>
      </w:r>
    </w:p>
    <w:p>
      <w:r>
        <w:t xml:space="preserve">Minkä tyyppinen juomalaitos on [The Bitter End]?</w:t>
      </w:r>
    </w:p>
    <w:p>
      <w:r>
        <w:rPr>
          <w:b/>
        </w:rPr>
        <w:t xml:space="preserve">Tulos</w:t>
      </w:r>
    </w:p>
    <w:p>
      <w:r>
        <w:t xml:space="preserve">Millainen laitos [The Bitter End] on?</w:t>
      </w:r>
    </w:p>
    <w:p>
      <w:r>
        <w:rPr>
          <w:b/>
        </w:rPr>
        <w:t xml:space="preserve">Tulos</w:t>
      </w:r>
    </w:p>
    <w:p>
      <w:r>
        <w:t xml:space="preserve">[The Bitter End] on minkälainen juottolaitos?</w:t>
      </w:r>
    </w:p>
    <w:p>
      <w:r>
        <w:rPr>
          <w:b/>
        </w:rPr>
        <w:t xml:space="preserve">Tulos</w:t>
      </w:r>
    </w:p>
    <w:p>
      <w:r>
        <w:t xml:space="preserve">[The Bitter End] on minkä tyyppinen juottolaitos?</w:t>
      </w:r>
    </w:p>
    <w:p>
      <w:r>
        <w:rPr>
          <w:b/>
        </w:rPr>
        <w:t xml:space="preserve">Esimerkki 5.894</w:t>
      </w:r>
    </w:p>
    <w:p>
      <w:r>
        <w:t xml:space="preserve">alkuperäinen kysymys: Vastaus: Charles BeldenVastaustyyppi: Kuka elokuvakirjailija kirjoitti [The Ghost Walks]?Vastaus: Charles BeldenVastaustyyppi: Lisätiedot: Charles Belden Charles Charles B: The Ghost Walks on Frank R. Strayerin ohjaama kauhuelokuva vuodelta 1934.</w:t>
      </w:r>
    </w:p>
    <w:p>
      <w:r>
        <w:rPr>
          <w:b/>
        </w:rPr>
        <w:t xml:space="preserve">Tulos</w:t>
      </w:r>
    </w:p>
    <w:p>
      <w:r>
        <w:t xml:space="preserve">[The Ghost Walks] kirjoitti kuka?</w:t>
      </w:r>
    </w:p>
    <w:p>
      <w:r>
        <w:rPr>
          <w:b/>
        </w:rPr>
        <w:t xml:space="preserve">Tulos</w:t>
      </w:r>
    </w:p>
    <w:p>
      <w:r>
        <w:t xml:space="preserve">Minkä elokuvakäsikirjoittajan kirjoittama [The Ghost Walks] on?</w:t>
      </w:r>
    </w:p>
    <w:p>
      <w:r>
        <w:rPr>
          <w:b/>
        </w:rPr>
        <w:t xml:space="preserve">Tulos</w:t>
      </w:r>
    </w:p>
    <w:p>
      <w:r>
        <w:t xml:space="preserve">[The Ghost Walks] oli minkä elokuvakäsikirjoittajan kirjoittama elokuva?</w:t>
      </w:r>
    </w:p>
    <w:p>
      <w:r>
        <w:rPr>
          <w:b/>
        </w:rPr>
        <w:t xml:space="preserve">Tulos</w:t>
      </w:r>
    </w:p>
    <w:p>
      <w:r>
        <w:t xml:space="preserve">[The Ghost Walks] on kirjoittanut mikä elokuvakäsikirjoittaja?</w:t>
      </w:r>
    </w:p>
    <w:p>
      <w:r>
        <w:rPr>
          <w:b/>
        </w:rPr>
        <w:t xml:space="preserve">Tulos</w:t>
      </w:r>
    </w:p>
    <w:p>
      <w:r>
        <w:t xml:space="preserve">[The Ghost Walks] kirjoitti mikä elokuvakäsikirjoittaja?</w:t>
      </w:r>
    </w:p>
    <w:p>
      <w:r>
        <w:rPr>
          <w:b/>
        </w:rPr>
        <w:t xml:space="preserve">Esimerkki 5.895</w:t>
      </w:r>
    </w:p>
    <w:p>
      <w:r>
        <w:t xml:space="preserve">alkuperäinen kysymys: Vastaus: Boston glacier, muir glacier, borealis glacier....vastaustyyppi: Vastauksen tyyppi: Glacier.auxiliary information: Jäätiköt, joiden kokonaispituus on tällä hetkellä pienenemässä (mitattuna kuluneelta ajanjaksolta, yleensä vuosilta tai vuosikymmeniltä, tähän päivään mennessä) sulamisen tai lumen vähyyden vuoksi niiden lähteellä, katsotaan vetäytyviksi.</w:t>
      </w:r>
    </w:p>
    <w:p>
      <w:r>
        <w:rPr>
          <w:b/>
        </w:rPr>
        <w:t xml:space="preserve">Tulos</w:t>
      </w:r>
    </w:p>
    <w:p>
      <w:r>
        <w:t xml:space="preserve">Nimeä jäätikkö, jonka tila on [Perääntymässä].</w:t>
      </w:r>
    </w:p>
    <w:p>
      <w:r>
        <w:rPr>
          <w:b/>
        </w:rPr>
        <w:t xml:space="preserve">Tulos</w:t>
      </w:r>
    </w:p>
    <w:p>
      <w:r>
        <w:t xml:space="preserve">Mikä jäätikkö on [vetäytymässä]?</w:t>
      </w:r>
    </w:p>
    <w:p>
      <w:r>
        <w:rPr>
          <w:b/>
        </w:rPr>
        <w:t xml:space="preserve">Tulos</w:t>
      </w:r>
    </w:p>
    <w:p>
      <w:r>
        <w:t xml:space="preserve">Mikä on jäätikkö, jonka tila on [Perääntyvä]?</w:t>
      </w:r>
    </w:p>
    <w:p>
      <w:r>
        <w:rPr>
          <w:b/>
        </w:rPr>
        <w:t xml:space="preserve">Tulos</w:t>
      </w:r>
    </w:p>
    <w:p>
      <w:r>
        <w:t xml:space="preserve">Mikä on jäätikkö, jonka tila on tällä hetkellä [vetäytymässä]?</w:t>
      </w:r>
    </w:p>
    <w:p>
      <w:r>
        <w:rPr>
          <w:b/>
        </w:rPr>
        <w:t xml:space="preserve">Tulos</w:t>
      </w:r>
    </w:p>
    <w:p>
      <w:r>
        <w:t xml:space="preserve">Mikä on [vetäytyvän] jäätikön nimi?</w:t>
      </w:r>
    </w:p>
    <w:p>
      <w:r>
        <w:rPr>
          <w:b/>
        </w:rPr>
        <w:t xml:space="preserve">Esimerkki 5.896</w:t>
      </w:r>
    </w:p>
    <w:p>
      <w:r>
        <w:t xml:space="preserve">alkuperäinen kysymys: Vastaus: neliöasteVastaustyyppi: Mikä on avaruuskulman yksikkö mittausjärjestelmässä [SI:ssä mainitut muut kuin SI-yksiköt]? Aineellisen kulman yksikkö.aputiedot: Tämä on luettelo yksiköistä, joita ei ole määritelty osaksi kansainvälistä mittayksikköjärjestelmää, mutta jotka muuten mainitaan SI:ssä, koska joko painojen ja mittojen yleiskonferenssi hyväksyy niiden käytön SI-yksiköiden kerrannaisina tai alikertoimina, koska niillä on maailmanlaajuisesti tärkeitä nykysovelluksia tai koska ne ovat muuten yleisesti käytössä maailmanlaajuisesti.</w:t>
      </w:r>
    </w:p>
    <w:p>
      <w:r>
        <w:rPr>
          <w:b/>
        </w:rPr>
        <w:t xml:space="preserve">Tulos</w:t>
      </w:r>
    </w:p>
    <w:p>
      <w:r>
        <w:t xml:space="preserve">[SI:ssä mainitut muut kuin SI-yksiköt] on mittausjärjestelmä mille avaruuskulman yksikölle?</w:t>
      </w:r>
    </w:p>
    <w:p>
      <w:r>
        <w:rPr>
          <w:b/>
        </w:rPr>
        <w:t xml:space="preserve">Tulos</w:t>
      </w:r>
    </w:p>
    <w:p>
      <w:r>
        <w:t xml:space="preserve">[SI:ssä mainitut muut kuin SI-yksiköt] mittausjärjestelmässä on mikä yksikkö avaruuskulmalle?</w:t>
      </w:r>
    </w:p>
    <w:p>
      <w:r>
        <w:rPr>
          <w:b/>
        </w:rPr>
        <w:t xml:space="preserve">Tulos</w:t>
      </w:r>
    </w:p>
    <w:p>
      <w:r>
        <w:t xml:space="preserve">Nimeä avaruuskulman yksikkö mittausjärjestelmässä [SI:ssä mainitut muut kuin SI-yksiköt].</w:t>
      </w:r>
    </w:p>
    <w:p>
      <w:r>
        <w:rPr>
          <w:b/>
        </w:rPr>
        <w:t xml:space="preserve">Tulos</w:t>
      </w:r>
    </w:p>
    <w:p>
      <w:r>
        <w:t xml:space="preserve">[SI:ssä mainitut muut kuin SI-yksiköt] on mittausjärjestelmä, jossa on mikä avaruuskulman yksikkö?</w:t>
      </w:r>
    </w:p>
    <w:p>
      <w:r>
        <w:rPr>
          <w:b/>
        </w:rPr>
        <w:t xml:space="preserve">Tulos</w:t>
      </w:r>
    </w:p>
    <w:p>
      <w:r>
        <w:t xml:space="preserve">Mikä on mittajärjestelmässä [SI:ssä mainitut muut kuin SI-yksiköt] avaruuskulman yksikkö?</w:t>
      </w:r>
    </w:p>
    <w:p>
      <w:r>
        <w:rPr>
          <w:b/>
        </w:rPr>
        <w:t xml:space="preserve">Esimerkki 5.897</w:t>
      </w:r>
    </w:p>
    <w:p>
      <w:r>
        <w:t xml:space="preserve">Alkuperäinen kysymys: Mitkä lentokoneet ovat [Wright Model EX]?Vastaus: Vin Fiz FlyerVastaustyyppi: Wright Wright - lentokoneet: Tyyppi: Lentokoneet.</w:t>
      </w:r>
    </w:p>
    <w:p>
      <w:r>
        <w:rPr>
          <w:b/>
        </w:rPr>
        <w:t xml:space="preserve">Tulos</w:t>
      </w:r>
    </w:p>
    <w:p>
      <w:r>
        <w:t xml:space="preserve">[Wright Model EX] ovat mitä lentokoneita?</w:t>
      </w:r>
    </w:p>
    <w:p>
      <w:r>
        <w:rPr>
          <w:b/>
        </w:rPr>
        <w:t xml:space="preserve">Tulos</w:t>
      </w:r>
    </w:p>
    <w:p>
      <w:r>
        <w:t xml:space="preserve">Minkä lentokoneen malli on [Wright Model EX]?</w:t>
      </w:r>
    </w:p>
    <w:p>
      <w:r>
        <w:rPr>
          <w:b/>
        </w:rPr>
        <w:t xml:space="preserve">Tulos</w:t>
      </w:r>
    </w:p>
    <w:p>
      <w:r>
        <w:t xml:space="preserve">Nimeä lentokoneet, jotka ovat [Wright Model EX].</w:t>
      </w:r>
    </w:p>
    <w:p>
      <w:r>
        <w:rPr>
          <w:b/>
        </w:rPr>
        <w:t xml:space="preserve">Tulos</w:t>
      </w:r>
    </w:p>
    <w:p>
      <w:r>
        <w:t xml:space="preserve">[Wright Model EX] ovat millaisia lentokoneita?</w:t>
      </w:r>
    </w:p>
    <w:p>
      <w:r>
        <w:rPr>
          <w:b/>
        </w:rPr>
        <w:t xml:space="preserve">Tulos</w:t>
      </w:r>
    </w:p>
    <w:p>
      <w:r>
        <w:t xml:space="preserve">[Wright Model EX] ovat mitä lentokoneita?</w:t>
      </w:r>
    </w:p>
    <w:p>
      <w:r>
        <w:rPr>
          <w:b/>
        </w:rPr>
        <w:t xml:space="preserve">Esimerkki 5.898</w:t>
      </w:r>
    </w:p>
    <w:p>
      <w:r>
        <w:t xml:space="preserve">alkuperäinen kysymys: Vastaus: columbus ave/jackson st, sf, columbus ave/union st, sf, columbus ave/kearny st, sf....vastaustyyppi: Transit Stop.</w:t>
      </w:r>
    </w:p>
    <w:p>
      <w:r>
        <w:rPr>
          <w:b/>
        </w:rPr>
        <w:t xml:space="preserve">Tulos</w:t>
      </w:r>
    </w:p>
    <w:p>
      <w:r>
        <w:t xml:space="preserve">[41 - Union] on pysäkki minkä linjan kautta?</w:t>
      </w:r>
    </w:p>
    <w:p>
      <w:r>
        <w:rPr>
          <w:b/>
        </w:rPr>
        <w:t xml:space="preserve">Tulos</w:t>
      </w:r>
    </w:p>
    <w:p>
      <w:r>
        <w:t xml:space="preserve">Mitkä linjat [41 - Union] kuuluvat mihin pysäkkiin?</w:t>
      </w:r>
    </w:p>
    <w:p>
      <w:r>
        <w:rPr>
          <w:b/>
        </w:rPr>
        <w:t xml:space="preserve">Tulos</w:t>
      </w:r>
    </w:p>
    <w:p>
      <w:r>
        <w:t xml:space="preserve">[41 - Unionin] kauttakulkulinjat sijaitsevat millä pysäkillä?</w:t>
      </w:r>
    </w:p>
    <w:p>
      <w:r>
        <w:rPr>
          <w:b/>
        </w:rPr>
        <w:t xml:space="preserve">Tulos</w:t>
      </w:r>
    </w:p>
    <w:p>
      <w:r>
        <w:t xml:space="preserve">[41 - Union] ovat minkä pysäkin kauttakulkulinjoja?</w:t>
      </w:r>
    </w:p>
    <w:p>
      <w:r>
        <w:rPr>
          <w:b/>
        </w:rPr>
        <w:t xml:space="preserve">Tulos</w:t>
      </w:r>
    </w:p>
    <w:p>
      <w:r>
        <w:t xml:space="preserve">[41 - Union] on pysäkki minkä linjan pysäkki?</w:t>
      </w:r>
    </w:p>
    <w:p>
      <w:r>
        <w:rPr>
          <w:b/>
        </w:rPr>
        <w:t xml:space="preserve">Esimerkki 5.899</w:t>
      </w:r>
    </w:p>
    <w:p>
      <w:r>
        <w:t xml:space="preserve">alkuperäinen kysymys: Vastaus: Urban 600, Glide 2 Sport, Cape Wrath 2.9....vastaustyyppi: Polkupyörän malli.</w:t>
      </w:r>
    </w:p>
    <w:p>
      <w:r>
        <w:rPr>
          <w:b/>
        </w:rPr>
        <w:t xml:space="preserve">Tulos</w:t>
      </w:r>
    </w:p>
    <w:p>
      <w:r>
        <w:t xml:space="preserve">[Claud Butler] on minkä polkupyörämallin valmistaja?</w:t>
      </w:r>
    </w:p>
    <w:p>
      <w:r>
        <w:rPr>
          <w:b/>
        </w:rPr>
        <w:t xml:space="preserve">Tulos</w:t>
      </w:r>
    </w:p>
    <w:p>
      <w:r>
        <w:t xml:space="preserve">[Claud Butler] valmistaa mitä polkupyörämallia?</w:t>
      </w:r>
    </w:p>
    <w:p>
      <w:r>
        <w:rPr>
          <w:b/>
        </w:rPr>
        <w:t xml:space="preserve">Tulos</w:t>
      </w:r>
    </w:p>
    <w:p>
      <w:r>
        <w:t xml:space="preserve">[Claud Butler] valmistaa mitä polkupyörämallia?</w:t>
      </w:r>
    </w:p>
    <w:p>
      <w:r>
        <w:rPr>
          <w:b/>
        </w:rPr>
        <w:t xml:space="preserve">Tulos</w:t>
      </w:r>
    </w:p>
    <w:p>
      <w:r>
        <w:t xml:space="preserve">Nimeä polkupyörämallin valmistaja, joka on [Claud Butler].</w:t>
      </w:r>
    </w:p>
    <w:p>
      <w:r>
        <w:rPr>
          <w:b/>
        </w:rPr>
        <w:t xml:space="preserve">Tulos</w:t>
      </w:r>
    </w:p>
    <w:p>
      <w:r>
        <w:t xml:space="preserve">[Claud Butler] on minkä polkupyörän valmistaja?</w:t>
      </w:r>
    </w:p>
    <w:p>
      <w:r>
        <w:rPr>
          <w:b/>
        </w:rPr>
        <w:t xml:space="preserve">Esimerkki 5.900</w:t>
      </w:r>
    </w:p>
    <w:p>
      <w:r>
        <w:t xml:space="preserve">alkuperäinen kysymys: Vastaus: Kansallinen jalkapallokonferenssiVastaustyyppi: Mikä on amerikkalaisen jalkapallon konferenssin divisioona [NFC North]?Vastaus: Kansallinen jalkapallokonferenssiVastaustyyppi: Mikä on amerikkalaisen jalkapallon konferenssin divisioona [NFC North]? NFC: Amerikkalaisen jalkapallon konferenssi: NFC North on National Football Leaguen kansallisen jalkapallokonferenssin divisioona, joka sijaitsee Yhdysvaltojen keskilännen yläosassa. Siihen kuuluu tällä hetkellä neljä jäsentä: Chicago Bears, Detroit Lions, Green Bay Packers ja Minnesota Vikings, jotka kaikki sijaitsevat osavaltiossa, joka koskettaa vähintään yhtä Suurista järvistä. NFC North oli aiemmin nimeltään NFC Central vuosina 1970-2001. Divisioona perustettiin vuonna 1967 NFL:n läntisen konferenssin Central-divisioonaksi, ja se oli olemassa kolme kautta ennen AFL'ÄìNFL-fuusiota. Yhdistymisen jälkeen sen nimi muutettiin NFC Centraliksi, ja se säilytti tämän nimen, kunnes NFL jakautui kahdeksaan divisioonaan vuonna 2002. Nämä neljä joukkuetta ovat olleet yhdessä samassa divisioonassa tai konferenssissa siitä lähtien, kun Vikings liittyi liigaan vuonna 1961. Bears, Lions ja Packers ovat olleet samassa divisioonassa tai konferenssissa siitä lähtien, kun NFL aloitti konferenssimuodon vuonna 1933. Joukkueiden iän perusteella NFC North on NFL:n vanhin divisioona, sillä sen joukkueet ovat yhteensä 332 vuotta vanhoja. Bears on 96-vuotias, Packers myös 96-vuotias, Lions 86-vuotias ja Vikings 54-vuotias.</w:t>
      </w:r>
    </w:p>
    <w:p>
      <w:r>
        <w:rPr>
          <w:b/>
        </w:rPr>
        <w:t xml:space="preserve">Tulos</w:t>
      </w:r>
    </w:p>
    <w:p>
      <w:r>
        <w:t xml:space="preserve">Mihin amerikkalaisen jalkapallon konferenssiin [NFC North] kuuluu?</w:t>
      </w:r>
    </w:p>
    <w:p>
      <w:r>
        <w:rPr>
          <w:b/>
        </w:rPr>
        <w:t xml:space="preserve">Tulos</w:t>
      </w:r>
    </w:p>
    <w:p>
      <w:r>
        <w:t xml:space="preserve">Nimeä amerikkalaisen jalkapallon konferenssi, jossa divisioona on [NFC North].</w:t>
      </w:r>
    </w:p>
    <w:p>
      <w:r>
        <w:rPr>
          <w:b/>
        </w:rPr>
        <w:t xml:space="preserve">Tulos</w:t>
      </w:r>
    </w:p>
    <w:p>
      <w:r>
        <w:t xml:space="preserve">[NFC North] on minkä amerikkalaisen jalkapallokonferenssin divisioona?</w:t>
      </w:r>
    </w:p>
    <w:p>
      <w:r>
        <w:rPr>
          <w:b/>
        </w:rPr>
        <w:t xml:space="preserve">Tulos</w:t>
      </w:r>
    </w:p>
    <w:p>
      <w:r>
        <w:t xml:space="preserve">Mihin jalkapallokonferenssiin [NFC North] divisioona kuuluu?</w:t>
      </w:r>
    </w:p>
    <w:p>
      <w:r>
        <w:rPr>
          <w:b/>
        </w:rPr>
        <w:t xml:space="preserve">Tulos</w:t>
      </w:r>
    </w:p>
    <w:p>
      <w:r>
        <w:t xml:space="preserve">Mikä on amerikkalaisen jalkapallon konferenssin nimi [NFC North] divisioonassa?</w:t>
      </w:r>
    </w:p>
    <w:p>
      <w:r>
        <w:rPr>
          <w:b/>
        </w:rPr>
        <w:t xml:space="preserve">Esimerkki 5.901</w:t>
      </w:r>
    </w:p>
    <w:p>
      <w:r>
        <w:t xml:space="preserve">alkuperäinen kysymys: Vastaus: Robbie Mcewen, Mauro Santambrogio, Michael Rogers....vastaustyyppi: Vastauksen tyyppi: Kilpailija: 2009 Tour Down Under oli 11. kerran järjestetty Tour Down Under -pyöräilyn etappikilpailu, joka ajettiin 20. - 25. tammikuuta Adelaiden ympäristössä Australiassa. Tour Down Under oli ensimmäinen Euroopan ulkopuolinen kilpailu, jolle UCI myönsi ProTour-statuksen, ja tämä kilpailu oli ensimmäinen kilpailu UCI:n maailmanranking-kalenterissa. Tämä oli Lance Armstrongin paluun ensimmäinen kilpailu. Kilpailua edelsi Down Under Classic -niminen avauskilpailu, joka ei kuulunut UCI:n ProTour-kilpailuun.</w:t>
      </w:r>
    </w:p>
    <w:p>
      <w:r>
        <w:rPr>
          <w:b/>
        </w:rPr>
        <w:t xml:space="preserve">Tulos</w:t>
      </w:r>
    </w:p>
    <w:p>
      <w:r>
        <w:t xml:space="preserve">Kuka oli kilpailija, joka osallistui [2009 Tour Down Under] -kilpailuun.</w:t>
      </w:r>
    </w:p>
    <w:p>
      <w:r>
        <w:rPr>
          <w:b/>
        </w:rPr>
        <w:t xml:space="preserve">Tulos</w:t>
      </w:r>
    </w:p>
    <w:p>
      <w:r>
        <w:t xml:space="preserve">Nimeä kilpailija, joka osallistui [2009 Tour Down Underin] kilpailuihin?</w:t>
      </w:r>
    </w:p>
    <w:p>
      <w:r>
        <w:rPr>
          <w:b/>
        </w:rPr>
        <w:t xml:space="preserve">Tulos</w:t>
      </w:r>
    </w:p>
    <w:p>
      <w:r>
        <w:t xml:space="preserve">Vuoden 2009 Tour Down Under -pyöräilykilpailu tunnetaan parhaiten siitä, että mikä kuuluisa pyöräilykilpailija palasi sinne?</w:t>
      </w:r>
    </w:p>
    <w:p>
      <w:r>
        <w:rPr>
          <w:b/>
        </w:rPr>
        <w:t xml:space="preserve">Tulos</w:t>
      </w:r>
    </w:p>
    <w:p>
      <w:r>
        <w:t xml:space="preserve">Nimeä kilpailija, joka osallistui [2009 Tour Down Underin] kilpailuihin.</w:t>
      </w:r>
    </w:p>
    <w:p>
      <w:r>
        <w:rPr>
          <w:b/>
        </w:rPr>
        <w:t xml:space="preserve">Tulos</w:t>
      </w:r>
    </w:p>
    <w:p>
      <w:r>
        <w:t xml:space="preserve">Ketkä osallistuivat [2009 Tour Down Underin] kilpailuihin?</w:t>
      </w:r>
    </w:p>
    <w:p>
      <w:r>
        <w:rPr>
          <w:b/>
        </w:rPr>
        <w:t xml:space="preserve">Esimerkki 5.902</w:t>
      </w:r>
    </w:p>
    <w:p>
      <w:r>
        <w:t xml:space="preserve">alkuperäinen kysymys: Vastaus: antiikin kreikkalainen uskontoVastaustyyppi: Mihin uskontoon [nymfolepsia] uskotaan?Vastaus: Antiikin kreikkalainen uskontoVastaustyyppi: Mihin uskontoon uskotaan? Uskonto: Uskonto.lisätiedot: Nymfolepsia oli antiikin kreikkalaisten uskomus, jonka mukaan nymfit saattoivat riivata yksilöitä. Henkilöt, jotka pitivät itseään nymfoleptikkoina, osoittivat suurta uskonnollista omistautumista nymfeille. Esimerkkinä mainittakoon Theran Arkhedemos, joka rakensi nymfien pyhäkön Vari-luolaan.</w:t>
      </w:r>
    </w:p>
    <w:p>
      <w:r>
        <w:rPr>
          <w:b/>
        </w:rPr>
        <w:t xml:space="preserve">Tulos</w:t>
      </w:r>
    </w:p>
    <w:p>
      <w:r>
        <w:t xml:space="preserve">[Nymfolepsia] on minkä uskonnon uskomus?</w:t>
      </w:r>
    </w:p>
    <w:p>
      <w:r>
        <w:rPr>
          <w:b/>
        </w:rPr>
        <w:t xml:space="preserve">Tulos</w:t>
      </w:r>
    </w:p>
    <w:p>
      <w:r>
        <w:t xml:space="preserve">Mikä uskonto uskoo [nymfolepsiaan]?</w:t>
      </w:r>
    </w:p>
    <w:p>
      <w:r>
        <w:rPr>
          <w:b/>
        </w:rPr>
        <w:t xml:space="preserve">Tulos</w:t>
      </w:r>
    </w:p>
    <w:p>
      <w:r>
        <w:t xml:space="preserve">[Nymfolepsia] on minkä uskonnon uskomus?</w:t>
      </w:r>
    </w:p>
    <w:p>
      <w:r>
        <w:rPr>
          <w:b/>
        </w:rPr>
        <w:t xml:space="preserve">Tulos</w:t>
      </w:r>
    </w:p>
    <w:p>
      <w:r>
        <w:t xml:space="preserve">Jos uskot [nymfolepsiaan], mihin uskontoon kuulut?</w:t>
      </w:r>
    </w:p>
    <w:p>
      <w:r>
        <w:rPr>
          <w:b/>
        </w:rPr>
        <w:t xml:space="preserve">Tulos</w:t>
      </w:r>
    </w:p>
    <w:p>
      <w:r>
        <w:t xml:space="preserve">[Nymfolepsia] on minkä uskonnon uskomus?</w:t>
      </w:r>
    </w:p>
    <w:p>
      <w:r>
        <w:rPr>
          <w:b/>
        </w:rPr>
        <w:t xml:space="preserve">Tulos</w:t>
      </w:r>
    </w:p>
    <w:p>
      <w:r>
        <w:t xml:space="preserve">[Nymfolepsia] on uskomus minkä uskonnon mukaan?</w:t>
      </w:r>
    </w:p>
    <w:p>
      <w:r>
        <w:rPr>
          <w:b/>
        </w:rPr>
        <w:t xml:space="preserve">Esimerkki 5.903</w:t>
      </w:r>
    </w:p>
    <w:p>
      <w:r>
        <w:t xml:space="preserve">Alkuperäinen kysymys: Mitkä ovat ne alukset, joiden materiaali on [Siemens Martin Steel]?Vastaus: hms niovastaustyyppi: Nimi: NMSNM: Alus.</w:t>
      </w:r>
    </w:p>
    <w:p>
      <w:r>
        <w:rPr>
          <w:b/>
        </w:rPr>
        <w:t xml:space="preserve">Tulos</w:t>
      </w:r>
    </w:p>
    <w:p>
      <w:r>
        <w:t xml:space="preserve">[Siemens Martin Steel] on minkä alusten materiaali?</w:t>
      </w:r>
    </w:p>
    <w:p>
      <w:r>
        <w:rPr>
          <w:b/>
        </w:rPr>
        <w:t xml:space="preserve">Tulos</w:t>
      </w:r>
    </w:p>
    <w:p>
      <w:r>
        <w:t xml:space="preserve">[Siemens Martin Steel] käytetään minkä tyyppisten alusten rakentamiseen?</w:t>
      </w:r>
    </w:p>
    <w:p>
      <w:r>
        <w:rPr>
          <w:b/>
        </w:rPr>
        <w:t xml:space="preserve">Tulos</w:t>
      </w:r>
    </w:p>
    <w:p>
      <w:r>
        <w:t xml:space="preserve">Nimeää alukset, joilla on kyseistä materiaalia [Siemens Martin Steel].</w:t>
      </w:r>
    </w:p>
    <w:p>
      <w:r>
        <w:rPr>
          <w:b/>
        </w:rPr>
        <w:t xml:space="preserve">Tulos</w:t>
      </w:r>
    </w:p>
    <w:p>
      <w:r>
        <w:t xml:space="preserve">[Siemens Martin Steel] on materiaalia, jota käyttävät mitkä alukset?</w:t>
      </w:r>
    </w:p>
    <w:p>
      <w:r>
        <w:rPr>
          <w:b/>
        </w:rPr>
        <w:t xml:space="preserve">Tulos</w:t>
      </w:r>
    </w:p>
    <w:p>
      <w:r>
        <w:t xml:space="preserve">Nimeä alukset, jotka on valmistettu [Siemens Martin Steelistä].</w:t>
      </w:r>
    </w:p>
    <w:p>
      <w:r>
        <w:rPr>
          <w:b/>
        </w:rPr>
        <w:t xml:space="preserve">Esimerkki 5.904</w:t>
      </w:r>
    </w:p>
    <w:p>
      <w:r>
        <w:t xml:space="preserve">alkuperäinen kysymys: Vastaus: SupersankarielokuvaVastaustyyppi: Mikä on [Days of Future Pastin] genre? Lisätiedot: Elokuvan tyyppi: Sarjakuvagenre: "Days of Future Past" on Marvel Comicsin sarjakuvan The Uncanny X-Men numeroiden #141-142 tarina, joka julkaistiin vuonna 1981. Se käsittelee dystooppista tulevaisuutta, jossa mutantit on vangittu internointileireille. Aikuinen Kate Pryde siirtää mielensä nuorempaan itseensä, nykypäivän Kitty Prydeen, joka tuo X-Menit estämään kohtalokkaan hetken historiassa, joka laukaisee mutanttien vastaisen hysterian. Tarina tuotettiin sarjan suosion nousun aikana Chris Claremontin, John Byrnen ja Terry Austinin käsikirjoittaja/taiteilijaryhmän johdolla. Tarinassa nähtyä synkkää tulevaisuutta on käsitelty uudelleen lukuisia kertoja, ja siitä tehtiin vuonna 2014 elokuva X-Men: Days of Future Past. Vuonna 2001 fanit äänestivät tämän tarinan ensimmäisen numeron 25. parhaaksi Marvel-sarjakuvaksi. Marvel-universumin virallinen käsikirja: Alternate Universes 2005 antoi alkuperäisen "Days of Future Pastin" aikajanan numerotunnuksen Earth-811 Marvel Multiversessa.</w:t>
      </w:r>
    </w:p>
    <w:p>
      <w:r>
        <w:rPr>
          <w:b/>
        </w:rPr>
        <w:t xml:space="preserve">Tulos</w:t>
      </w:r>
    </w:p>
    <w:p>
      <w:r>
        <w:t xml:space="preserve">Nimeä, mikä genre on [Days of Future Past].</w:t>
      </w:r>
    </w:p>
    <w:p>
      <w:r>
        <w:rPr>
          <w:b/>
        </w:rPr>
        <w:t xml:space="preserve">Tulos</w:t>
      </w:r>
    </w:p>
    <w:p>
      <w:r>
        <w:t xml:space="preserve">Mihin genreen [Days of Future Past] kuuluu?</w:t>
      </w:r>
    </w:p>
    <w:p>
      <w:r>
        <w:rPr>
          <w:b/>
        </w:rPr>
        <w:t xml:space="preserve">Tulos</w:t>
      </w:r>
    </w:p>
    <w:p>
      <w:r>
        <w:t xml:space="preserve">Minkälainen genre [Days of Future Past] on?</w:t>
      </w:r>
    </w:p>
    <w:p>
      <w:r>
        <w:rPr>
          <w:b/>
        </w:rPr>
        <w:t xml:space="preserve">Tulos</w:t>
      </w:r>
    </w:p>
    <w:p>
      <w:r>
        <w:t xml:space="preserve">[Days of Future Past] on mitä genreä?</w:t>
      </w:r>
    </w:p>
    <w:p>
      <w:r>
        <w:rPr>
          <w:b/>
        </w:rPr>
        <w:t xml:space="preserve">Tulos</w:t>
      </w:r>
    </w:p>
    <w:p>
      <w:r>
        <w:t xml:space="preserve">mikä sopii parhaiten [Days of Future Pastin] genreen?</w:t>
      </w:r>
    </w:p>
    <w:p>
      <w:r>
        <w:rPr>
          <w:b/>
        </w:rPr>
        <w:t xml:space="preserve">Esimerkki 5.905</w:t>
      </w:r>
    </w:p>
    <w:p>
      <w:r>
        <w:t xml:space="preserve">alkuperäinen kysymys: El Cazador de la Bruja]?vastaus: Mikä tv-ääniraita oli tv-ohjelmassa [El Cazador de la Bruja]? "ç®"é´"éª "ç´"ç∂"éâ alkuperäinen ääniraita 1, "ç®"é´"éª "ç´"ç´"ç∂"éâ alkuperäinen ääniraita 2vastaustyyppi: "ç®"é´"éª "ç´"ç∂"éâ alkuperäinen ääniraita 1, "ç®"é´"éª "ç´"ç∂"éâ": TV-ääniraita.lisätiedot: El Cazador de la Bruja, on K≈çichi Mashimon ohjaama ja Bee Train -studion animoima animesarja. Se on Noirin ja Madlaxin henkinen seuraaja ja Bee Trainin "tytöt aseiden kanssa" -trilogian viimeinen osa. Sarja esitettiin TV Tokiossa huhtikuusta syyskuuhun vuonna 2007. Mangasovitus julkaistiin sarjana Champion RED Magazine -lehdessä maaliskuusta 2007 alkaen, ja luvut kerättiin yhteen niteeseen. FUNimation Entertainment ilmoitti sarjan kansainvälisestä julkaisusta 19. helmikuuta 2009. Se julkaistiin kahtena täydellisenä kausisarjana joulukuun 2009 alussa ja uudelleenjulkaistiin täydellisenä sarjana maaliskuussa 2011. Sarja debytoi Pohjois-Amerikan televisiossa 22. maaliskuuta 2010, jolloin se alkoi pyöriä FUNimation Channelilla.</w:t>
      </w:r>
    </w:p>
    <w:p>
      <w:r>
        <w:rPr>
          <w:b/>
        </w:rPr>
        <w:t xml:space="preserve">Tulos</w:t>
      </w:r>
    </w:p>
    <w:p>
      <w:r>
        <w:t xml:space="preserve">Millainen oli tv-sarjan [El Cazador de la Bruja] soundtrack?</w:t>
      </w:r>
    </w:p>
    <w:p>
      <w:r>
        <w:rPr>
          <w:b/>
        </w:rPr>
        <w:t xml:space="preserve">Tulos</w:t>
      </w:r>
    </w:p>
    <w:p>
      <w:r>
        <w:t xml:space="preserve">Mitä tv-ääniraitaa soitettiin tv-ohjelmassa [El Cazador de la Bruja]?</w:t>
      </w:r>
    </w:p>
    <w:p>
      <w:r>
        <w:rPr>
          <w:b/>
        </w:rPr>
        <w:t xml:space="preserve">Tulos</w:t>
      </w:r>
    </w:p>
    <w:p>
      <w:r>
        <w:t xml:space="preserve">Mikä ääniraita oli tv-ohjelmassa [El Cazador de la Bruja]?</w:t>
      </w:r>
    </w:p>
    <w:p>
      <w:r>
        <w:rPr>
          <w:b/>
        </w:rPr>
        <w:t xml:space="preserve">Tulos</w:t>
      </w:r>
    </w:p>
    <w:p>
      <w:r>
        <w:t xml:space="preserve">Mikä tv-ohjelma [El Cazador de la Bruja] sisälsi minkä tv-ääniraidan?</w:t>
      </w:r>
    </w:p>
    <w:p>
      <w:r>
        <w:rPr>
          <w:b/>
        </w:rPr>
        <w:t xml:space="preserve">Tulos</w:t>
      </w:r>
    </w:p>
    <w:p>
      <w:r>
        <w:t xml:space="preserve">[El Cazador de la Bruja] oli mikä tv-ääniraita?</w:t>
      </w:r>
    </w:p>
    <w:p>
      <w:r>
        <w:rPr>
          <w:b/>
        </w:rPr>
        <w:t xml:space="preserve">Esimerkki 5.906</w:t>
      </w:r>
    </w:p>
    <w:p>
      <w:r>
        <w:t xml:space="preserve">alkuperäinen kysymys: Vastaus: Kaakkoisen metsämaan alkuperäiskansatVastaustyyppi: Mihin etniseen ryhmään kuuluu ryhmä [Sappony]?Vastaus: Kaakkoisen metsämaan alkuperäiskansat: Lisätiedot: Sappony on yksi itäisistä siouaninkielisistä heimoista, jotka ovat sukua tutelo-, occaneechi-, monacan-, manahoac- ja muille itäisille siouanikansoille. Sen esi-isien kotimaa oli Pohjois-Carolinassa ja Virginiassa. Heimoa pidettiin pitkään sukupuuttoon kuolleena, koska sen jäsenet muuttivat pohjoiseen sulautuakseen muihin heimoihin. Se katosi historiallisista tiedoista heimona 1700-luvun loppuun mennessä. Nykyisiä intiaaniryhmiä, jotka väittävät polveutuvansa historiallisesta Sapponysta, on Pohjois-Carolinassa, Ohiossa ja useissa muissa osavaltioissa.</w:t>
      </w:r>
    </w:p>
    <w:p>
      <w:r>
        <w:rPr>
          <w:b/>
        </w:rPr>
        <w:t xml:space="preserve">Tulos</w:t>
      </w:r>
    </w:p>
    <w:p>
      <w:r>
        <w:t xml:space="preserve">Nimeä etnisyys, johon [Sappony]-ryhmä kuuluu.</w:t>
      </w:r>
    </w:p>
    <w:p>
      <w:r>
        <w:rPr>
          <w:b/>
        </w:rPr>
        <w:t xml:space="preserve">Tulos</w:t>
      </w:r>
    </w:p>
    <w:p>
      <w:r>
        <w:t xml:space="preserve">Mihin etniseen ryhmään [Sappony] kuuluu?</w:t>
      </w:r>
    </w:p>
    <w:p>
      <w:r>
        <w:rPr>
          <w:b/>
        </w:rPr>
        <w:t xml:space="preserve">Tulos</w:t>
      </w:r>
    </w:p>
    <w:p>
      <w:r>
        <w:t xml:space="preserve">Mihin etniseen ryhmään [Sappony] kuuluu?</w:t>
      </w:r>
    </w:p>
    <w:p>
      <w:r>
        <w:rPr>
          <w:b/>
        </w:rPr>
        <w:t xml:space="preserve">Tulos</w:t>
      </w:r>
    </w:p>
    <w:p>
      <w:r>
        <w:t xml:space="preserve">[Sappony] on ryhmä, joka kuuluu mihin etniseen ryhmään?</w:t>
      </w:r>
    </w:p>
    <w:p>
      <w:r>
        <w:rPr>
          <w:b/>
        </w:rPr>
        <w:t xml:space="preserve">Tulos</w:t>
      </w:r>
    </w:p>
    <w:p>
      <w:r>
        <w:t xml:space="preserve">Minkä etnisen ryhmän edustajia [Sappony] on?</w:t>
      </w:r>
    </w:p>
    <w:p>
      <w:r>
        <w:rPr>
          <w:b/>
        </w:rPr>
        <w:t xml:space="preserve">Esimerkki 5.907</w:t>
      </w:r>
    </w:p>
    <w:p>
      <w:r>
        <w:t xml:space="preserve">alkuperäinen kysymys: Vastaus: vodkaVastaustyyppi: Minkä tislatun alkoholijuoman tislaustyyppi on [sokerijuurikas]?vastaus: vodkaVastaustyyppi: Minkä tislatun alkoholijuoman tislaustyyppi on [sokerijuurikas]?Vastaus: vodka: Lisätietoja: Vodka: Tislattujen alkoholijuomien tyyppi: Sokerijuurikas, viljelty Beta vulgaris, on kasvi, jonka juuressa on runsaasti sakkaroosia. Sitä viljellään kaupallisesti sokerin tuotantoa varten. Sokerijuurikkaalla ja muilla B. vulgaris -lajikkeilla, kuten punajuurella ja mangoldilla, on yhteinen villi esi-isä, merijuurikas. Vuonna 2011 Ranska, Yhdysvallat, Saksa, Venäjä ja Ukraina olivat massaltaan maailman viisi suurinta sokerijuurikkaan tuottajaa, kun taas arvoltaan Turkki on Ukrainan tilalla. Vuonna 2010-2011 Pohjois-Amerikka, Länsi-Eurooppa ja Itä-Eurooppa eivät kuitenkaan tuottaneet sokerijuurikkaasta riittävästi sokeria sokerin kokonaiskysyntään nähden, ja ne kaikki olivat sokerin nettotuojia. Yhdysvallat korjasi 1 004 600 hehtaaria sokerijuurikasta vuonna 2008. Vuonna 2009 sokerijuurikkaan osuus maailman sokerintuotannosta oli 20 prosenttia.</w:t>
      </w:r>
    </w:p>
    <w:p>
      <w:r>
        <w:rPr>
          <w:b/>
        </w:rPr>
        <w:t xml:space="preserve">Tulos</w:t>
      </w:r>
    </w:p>
    <w:p>
      <w:r>
        <w:t xml:space="preserve">[Sokerijuurikas] on minkä tislatun alkoholijuomatyypin käymisperustana?</w:t>
      </w:r>
    </w:p>
    <w:p>
      <w:r>
        <w:rPr>
          <w:b/>
        </w:rPr>
        <w:t xml:space="preserve">Tulos</w:t>
      </w:r>
    </w:p>
    <w:p>
      <w:r>
        <w:t xml:space="preserve">Mihin tislattujen alkoholijuomien tyyppiin kuuluu käymisalusta [sokerijuurikas]?</w:t>
      </w:r>
    </w:p>
    <w:p>
      <w:r>
        <w:rPr>
          <w:b/>
        </w:rPr>
        <w:t xml:space="preserve">Tulos</w:t>
      </w:r>
    </w:p>
    <w:p>
      <w:r>
        <w:t xml:space="preserve">[Sokerijuurikas] on minkä tislatun alkoholijuomatyypin käymisalusta?</w:t>
      </w:r>
    </w:p>
    <w:p>
      <w:r>
        <w:rPr>
          <w:b/>
        </w:rPr>
        <w:t xml:space="preserve">Tulos</w:t>
      </w:r>
    </w:p>
    <w:p>
      <w:r>
        <w:t xml:space="preserve">Nimeä, minkä tislatun alkoholijuoman tyyppi sisältää [sokerijuurikkaan] käymisperustan.</w:t>
      </w:r>
    </w:p>
    <w:p>
      <w:r>
        <w:rPr>
          <w:b/>
        </w:rPr>
        <w:t xml:space="preserve">Tulos</w:t>
      </w:r>
    </w:p>
    <w:p>
      <w:r>
        <w:t xml:space="preserve">[Sokerijuurikas] on minkä tislatun alkoholijuoman käymisalusta?</w:t>
      </w:r>
    </w:p>
    <w:p>
      <w:r>
        <w:rPr>
          <w:b/>
        </w:rPr>
        <w:t xml:space="preserve">Esimerkki 5.908</w:t>
      </w:r>
    </w:p>
    <w:p>
      <w:r>
        <w:t xml:space="preserve">alkuperäinen kysymys: Vastaus: Hillary Rodham ClintonVastaustyyppi: Mikä äänikirjan lukija lukee [It Takes A Village]?Vastaus: Hillary Rodham ClintonVastaustyyppi: Mikä äänikirjan lukija lukee [It Takes A Village]? Chilton Clinton Hillary Clinton: Äänikirjan tyyppi: Äänikirjan lukija.</w:t>
      </w:r>
    </w:p>
    <w:p>
      <w:r>
        <w:rPr>
          <w:b/>
        </w:rPr>
        <w:t xml:space="preserve">Tulos</w:t>
      </w:r>
    </w:p>
    <w:p>
      <w:r>
        <w:t xml:space="preserve">Kuka on äänikirjan [It Takes A Village] lukija?</w:t>
      </w:r>
    </w:p>
    <w:p>
      <w:r>
        <w:rPr>
          <w:b/>
        </w:rPr>
        <w:t xml:space="preserve">Tulos</w:t>
      </w:r>
    </w:p>
    <w:p>
      <w:r>
        <w:t xml:space="preserve">[It Takes A Village] on äänikirja, jonka lukee kuka?</w:t>
      </w:r>
    </w:p>
    <w:p>
      <w:r>
        <w:rPr>
          <w:b/>
        </w:rPr>
        <w:t xml:space="preserve">Tulos</w:t>
      </w:r>
    </w:p>
    <w:p>
      <w:r>
        <w:t xml:space="preserve">Kuka on [It Takes A Village] -äänikirjan lukija?</w:t>
      </w:r>
    </w:p>
    <w:p>
      <w:r>
        <w:rPr>
          <w:b/>
        </w:rPr>
        <w:t xml:space="preserve">Tulos</w:t>
      </w:r>
    </w:p>
    <w:p>
      <w:r>
        <w:t xml:space="preserve">Kuka lukee [It Takes A Village] sen äänikirjasta?</w:t>
      </w:r>
    </w:p>
    <w:p>
      <w:r>
        <w:rPr>
          <w:b/>
        </w:rPr>
        <w:t xml:space="preserve">Tulos</w:t>
      </w:r>
    </w:p>
    <w:p>
      <w:r>
        <w:t xml:space="preserve">Mikä on sen äänikirjan lukijan nimi, joka lukee [It Takes A Village]?</w:t>
      </w:r>
    </w:p>
    <w:p>
      <w:r>
        <w:rPr>
          <w:b/>
        </w:rPr>
        <w:t xml:space="preserve">Tulos</w:t>
      </w:r>
    </w:p>
    <w:p>
      <w:r>
        <w:t xml:space="preserve">Mikä kirjanlukija lukee [It Takes A Village] ääneen?</w:t>
      </w:r>
    </w:p>
    <w:p>
      <w:r>
        <w:rPr>
          <w:b/>
        </w:rPr>
        <w:t xml:space="preserve">Esimerkki 5.909</w:t>
      </w:r>
    </w:p>
    <w:p>
      <w:r>
        <w:t xml:space="preserve">alkuperäinen kysymys: Vastaus: Australian vaakunaVastaustyyppi: Missä vaakunassa käytetään [Commonwealth Star] vaakunan symbolina?Vastaus: Australian vaakunaVastaustyyppi: Missä vaakunassa käytetään [Commonwealth Star] vaakunan symbolina? Lisätiedot: Australian vaakuna, Australian vaakuna, Australian vaakuna, Australian vaakuna, Australian vaakuna, Australian vaakuna: Kansainyhteisön tähti on seitsenhuippuinen tähti, joka symboloi 1. tammikuuta 1901 voimaan tullutta Australian liittovaltiota. Tähden kuusi pistettä edustaa Australian kansainyhteisön kuutta alkuperäistä osavaltiota, kun taas seitsemäs piste edustaa alueita ja muita Australian tulevia osavaltioita. Alkuperäisessä tähdessä oli vain kuusi pistettä, mutta Papuan alueen julistaminen vuonna 1905 johti siihen, että vuonna 1909 tähteen lisättiin seitsemäs piste, joka edustaa sitä ja tulevia alueita.</w:t>
      </w:r>
    </w:p>
    <w:p>
      <w:r>
        <w:rPr>
          <w:b/>
        </w:rPr>
        <w:t xml:space="preserve">Tulos</w:t>
      </w:r>
    </w:p>
    <w:p>
      <w:r>
        <w:t xml:space="preserve">[Kansainyhteisön tähti] on minkä vaakunan vaakunasymboli?</w:t>
      </w:r>
    </w:p>
    <w:p>
      <w:r>
        <w:rPr>
          <w:b/>
        </w:rPr>
        <w:t xml:space="preserve">Tulos</w:t>
      </w:r>
    </w:p>
    <w:p>
      <w:r>
        <w:t xml:space="preserve">Minkä vaakunan vaakunassa [Commonwealth Star] on vaakunan symboli?</w:t>
      </w:r>
    </w:p>
    <w:p>
      <w:r>
        <w:rPr>
          <w:b/>
        </w:rPr>
        <w:t xml:space="preserve">Tulos</w:t>
      </w:r>
    </w:p>
    <w:p>
      <w:r>
        <w:t xml:space="preserve">Missä vaakunassa [Kansainyhteisön tähteä] käytetään itse vaakunan symbolina?</w:t>
      </w:r>
    </w:p>
    <w:p>
      <w:r>
        <w:rPr>
          <w:b/>
        </w:rPr>
        <w:t xml:space="preserve">Tulos</w:t>
      </w:r>
    </w:p>
    <w:p>
      <w:r>
        <w:t xml:space="preserve">Nimeä vaakuna, jossa käytetään [Commonwealth Star]-tähteä vaakunan symbolina.</w:t>
      </w:r>
    </w:p>
    <w:p>
      <w:r>
        <w:rPr>
          <w:b/>
        </w:rPr>
        <w:t xml:space="preserve">Tulos</w:t>
      </w:r>
    </w:p>
    <w:p>
      <w:r>
        <w:t xml:space="preserve">[Kansainyhteisön tähti] on vaakunan symboli minkä vaakunan vaakunassa?</w:t>
      </w:r>
    </w:p>
    <w:p>
      <w:r>
        <w:rPr>
          <w:b/>
        </w:rPr>
        <w:t xml:space="preserve">Esimerkki 5.910</w:t>
      </w:r>
    </w:p>
    <w:p>
      <w:r>
        <w:t xml:space="preserve">alkuperäinen kysymys: Which podcast feed has media format [image/gif]?answer: the voice-over journey podcast - podcast feed, galore podcast - podcast feedanswer type: Podcast Feed.</w:t>
      </w:r>
    </w:p>
    <w:p>
      <w:r>
        <w:rPr>
          <w:b/>
        </w:rPr>
        <w:t xml:space="preserve">Tulos</w:t>
      </w:r>
    </w:p>
    <w:p>
      <w:r>
        <w:t xml:space="preserve">Missä podcast-syötteessä käytetään mediaformaattia [image/gif]?</w:t>
      </w:r>
    </w:p>
    <w:p>
      <w:r>
        <w:rPr>
          <w:b/>
        </w:rPr>
        <w:t xml:space="preserve">Tulos</w:t>
      </w:r>
    </w:p>
    <w:p>
      <w:r>
        <w:t xml:space="preserve">[image/gif] on minkä podcast-syötteen mediaformaatti?</w:t>
      </w:r>
    </w:p>
    <w:p>
      <w:r>
        <w:rPr>
          <w:b/>
        </w:rPr>
        <w:t xml:space="preserve">Tulos</w:t>
      </w:r>
    </w:p>
    <w:p>
      <w:r>
        <w:t xml:space="preserve">Missä podcast-syötteessä käytetään mediaformaattia [image/gif]?</w:t>
      </w:r>
    </w:p>
    <w:p>
      <w:r>
        <w:rPr>
          <w:b/>
        </w:rPr>
        <w:t xml:space="preserve">Tulos</w:t>
      </w:r>
    </w:p>
    <w:p>
      <w:r>
        <w:t xml:space="preserve">Mikä podcast-syöte käyttää [image/gif]-muotoa?</w:t>
      </w:r>
    </w:p>
    <w:p>
      <w:r>
        <w:rPr>
          <w:b/>
        </w:rPr>
        <w:t xml:space="preserve">Tulos</w:t>
      </w:r>
    </w:p>
    <w:p>
      <w:r>
        <w:t xml:space="preserve">[image/gif] on minkä podcast-syötteen mediaformaatti?</w:t>
      </w:r>
    </w:p>
    <w:p>
      <w:r>
        <w:rPr>
          <w:b/>
        </w:rPr>
        <w:t xml:space="preserve">Esimerkki 5.911</w:t>
      </w:r>
    </w:p>
    <w:p>
      <w:r>
        <w:t xml:space="preserve">alkuperäinen kysymys: Vastaus: Hydromorfoni, hydromorfonihydrokloridiVastaustyyppi: Minkä lääkkeen [Hydromorfonihydrokloridi 16 depottabletti] on markkinoilla olevat formulaatiot?Vastaus: Hydromorfoni, hydromorfonihydrokloridiVastaustyyppi: Hydromorfoni, hydromorfonihydrokloridi: Drug.auxiliary information: Hydromorfonihydrokloridia pitkävaikutteisesti vapauttava tabletti, suun kautta otettavaksi, joka koostuu: 16 mg/tabletti hydromorfonihydrokloridia.käyttöaiheet:EXALGO on opioidiagonisti, joka on tarkoitettu kerran vuorokaudessa annettavaksi keskivaikean tai vaikean kivun hoitoon opioideja sietävillä potilailla, jotka tarvitsevat jatkuvaa, ympärivuorokautista opioidianalgesiaa pidemmän ajanjakson ajan (1).EXALGOa EI ole tarkoitettu käytettäväksi tarpeen mukaan annettavana analgeettina (1).</w:t>
      </w:r>
    </w:p>
    <w:p>
      <w:r>
        <w:rPr>
          <w:b/>
        </w:rPr>
        <w:t xml:space="preserve">Tulos</w:t>
      </w:r>
    </w:p>
    <w:p>
      <w:r>
        <w:t xml:space="preserve">[Hydromorfonihydrokloridi 16 depottabletti] on minkä lääkkeen myyntivalmiste?</w:t>
      </w:r>
    </w:p>
    <w:p>
      <w:r>
        <w:rPr>
          <w:b/>
        </w:rPr>
        <w:t xml:space="preserve">Tulos</w:t>
      </w:r>
    </w:p>
    <w:p>
      <w:r>
        <w:t xml:space="preserve">[Hydromorfonihydrokloridi 16 depottabletti] on valmiste, jota markkinoidaan minkä lääkkeen nimellä?</w:t>
      </w:r>
    </w:p>
    <w:p>
      <w:r>
        <w:rPr>
          <w:b/>
        </w:rPr>
        <w:t xml:space="preserve">Tulos</w:t>
      </w:r>
    </w:p>
    <w:p>
      <w:r>
        <w:t xml:space="preserve">[Hydromorfonihydrokloridi 16 depottabletti] on minkä lääkkeen myyntivalmiste?</w:t>
      </w:r>
    </w:p>
    <w:p>
      <w:r>
        <w:rPr>
          <w:b/>
        </w:rPr>
        <w:t xml:space="preserve">Tulos</w:t>
      </w:r>
    </w:p>
    <w:p>
      <w:r>
        <w:t xml:space="preserve">[Hydromorfonihydrokloridi 16 depottabletti] on minkä lääkkeen myyntivalmiste?</w:t>
      </w:r>
    </w:p>
    <w:p>
      <w:r>
        <w:rPr>
          <w:b/>
        </w:rPr>
        <w:t xml:space="preserve">Tulos</w:t>
      </w:r>
    </w:p>
    <w:p>
      <w:r>
        <w:t xml:space="preserve">Markkinoilla olevat [Hydromorphone hydrochloride 16 extended release tablet] -valmisteet kuuluvat mihin lääkeaineeseen?</w:t>
      </w:r>
    </w:p>
    <w:p>
      <w:r>
        <w:rPr>
          <w:b/>
        </w:rPr>
        <w:t xml:space="preserve">Esimerkki 5.912</w:t>
      </w:r>
    </w:p>
    <w:p>
      <w:r>
        <w:t xml:space="preserve">alkuperäinen kysymys: Vastaus: Egyptin kieli, kiinalaiset merkitVastaustyyppi: Minkä kielen kirjoitusjärjestelmä on tyyppiä [Ideogrammi]?Vastaus: Egyptin kieli, kiinalaiset merkitVastaustyyppi: Minkä kielen kirjoitusjärjestelmä on tyyppiä [Ideogrammi]? Lisätiedot: Kielen kirjoitusjärjestelmä: Ideogrammi tai ideografi on graafinen symboli, joka edustaa ideaa tai käsitettä, joka on riippumaton mistään tietystä kielestä ja tietyistä sanoista tai lauseista. Jotkin ideogrammit ovat ymmärrettävissä vain, jos ne ovat tuttuja aiempiin konventioihin; toiset taas välittävät merkityksensä fyysisen esineen kuvallisen samankaltaisuuden kautta, ja siksi niitä voidaan kutsua myös piktogrammeiksi.</w:t>
      </w:r>
    </w:p>
    <w:p>
      <w:r>
        <w:rPr>
          <w:b/>
        </w:rPr>
        <w:t xml:space="preserve">Tulos</w:t>
      </w:r>
    </w:p>
    <w:p>
      <w:r>
        <w:t xml:space="preserve">Missä kielessä käytetään kirjoitusjärjestelmää, jossa käytetään [ideogrammeja]?</w:t>
      </w:r>
    </w:p>
    <w:p>
      <w:r>
        <w:rPr>
          <w:b/>
        </w:rPr>
        <w:t xml:space="preserve">Tulos</w:t>
      </w:r>
    </w:p>
    <w:p>
      <w:r>
        <w:t xml:space="preserve">Tunnista kielen kirjoitusjärjestelmä, joka on tyyppiä [Ideogrammi].</w:t>
      </w:r>
    </w:p>
    <w:p>
      <w:r>
        <w:rPr>
          <w:b/>
        </w:rPr>
        <w:t xml:space="preserve">Tulos</w:t>
      </w:r>
    </w:p>
    <w:p>
      <w:r>
        <w:t xml:space="preserve">[Ideogrammi] on minkälainen kielten kirjoitusjärjestelmä?</w:t>
      </w:r>
    </w:p>
    <w:p>
      <w:r>
        <w:rPr>
          <w:b/>
        </w:rPr>
        <w:t xml:space="preserve">Tulos</w:t>
      </w:r>
    </w:p>
    <w:p>
      <w:r>
        <w:t xml:space="preserve">Nimi Kielen kirjoitusjärjestelmä on tyyppiä [Ideogrammi].</w:t>
      </w:r>
    </w:p>
    <w:p>
      <w:r>
        <w:rPr>
          <w:b/>
        </w:rPr>
        <w:t xml:space="preserve">Tulos</w:t>
      </w:r>
    </w:p>
    <w:p>
      <w:r>
        <w:t xml:space="preserve">[Ideogrammi] on mitä minkä tyyppisestä kielellisestä kirjoitusjärjestelmästä?</w:t>
      </w:r>
    </w:p>
    <w:p>
      <w:r>
        <w:rPr>
          <w:b/>
        </w:rPr>
        <w:t xml:space="preserve">Tulos</w:t>
      </w:r>
    </w:p>
    <w:p>
      <w:r>
        <w:t xml:space="preserve">Tyyppi [Ideogrammi] tunnistaa minkä kielen kirjoitusjärjestelmän?</w:t>
      </w:r>
    </w:p>
    <w:p>
      <w:r>
        <w:rPr>
          <w:b/>
        </w:rPr>
        <w:t xml:space="preserve">Esimerkki 5.913</w:t>
      </w:r>
    </w:p>
    <w:p>
      <w:r>
        <w:t xml:space="preserve">alkuperäinen kysymys: Vastaus: Kansainvälinen mittayksikköjärjestelmäVastaustyyppi: Minkä mittausjärjestelmän luminanssiyksiköt ovat [Candela neliömetriä kohti]?Vastaus: Kansainvälinen mittayksikköjärjestelmä: Lisätiedot: YK:n yksikkömallien yksikköjärjestelmä: YK:n yksikkömallien yksikköjärjestelmän tyyppi: Mittausjärjestelmä: Candela neliömetriä kohti on johdettu SI-yksikkö luminanssille. Yksikkö perustuu kandelaan, joka on valovoiman SI-yksikkö, ja neliömetriin, joka on pinta-alan SI-yksikkö. Koska tämä yksikkö on pinta-alayksikköä kohti säteilevän valon mitta, sitä käytetään usein näyttölaitteen kirkkauden määrittämiseen. Useimpien kuluttajien työpöydän nestekidenäyttöjen valovoima on 200-300 cd/m¬≤; sRGB-määrittelyn mukaan monitorien valovoima on 80 cd/m¬≤. Teräväpiirtotelevisioiden valovoima vaihtelee 450:stä noin 1000:een cd/m¬≤:iin. Tyypillisesti kalibroitujen monitorien valovoiman pitäisi olla 120 cd/m¬≤. Nit on myös tästä yksiköstä käytetty muu kuin SI-nimi. Termin nit uskotaan tulevan latinankielisestä sanasta nitere, loistaa.</w:t>
      </w:r>
    </w:p>
    <w:p>
      <w:r>
        <w:rPr>
          <w:b/>
        </w:rPr>
        <w:t xml:space="preserve">Tulos</w:t>
      </w:r>
    </w:p>
    <w:p>
      <w:r>
        <w:t xml:space="preserve">[Candela per neliömetri] on minkä mittausjärjestelmän luminanssiyksikkö?</w:t>
      </w:r>
    </w:p>
    <w:p>
      <w:r>
        <w:rPr>
          <w:b/>
        </w:rPr>
        <w:t xml:space="preserve">Tulos</w:t>
      </w:r>
    </w:p>
    <w:p>
      <w:r>
        <w:t xml:space="preserve">[Candela per neliömetri] ovat luminanssin yksiköitä, jotka kuuluvat mihin mittausjärjestelmään?</w:t>
      </w:r>
    </w:p>
    <w:p>
      <w:r>
        <w:rPr>
          <w:b/>
        </w:rPr>
        <w:t xml:space="preserve">Tulos</w:t>
      </w:r>
    </w:p>
    <w:p>
      <w:r>
        <w:t xml:space="preserve">[Candela per neliömetri] on missä mittausjärjestelmässä?</w:t>
      </w:r>
    </w:p>
    <w:p>
      <w:r>
        <w:rPr>
          <w:b/>
        </w:rPr>
        <w:t xml:space="preserve">Tulos</w:t>
      </w:r>
    </w:p>
    <w:p>
      <w:r>
        <w:t xml:space="preserve">[Candela per neliömetri] käytetään minkä mittausjärjestelmän mukaan osoittamaan luminanssiyksiköitä?</w:t>
      </w:r>
    </w:p>
    <w:p>
      <w:r>
        <w:rPr>
          <w:b/>
        </w:rPr>
        <w:t xml:space="preserve">Tulos</w:t>
      </w:r>
    </w:p>
    <w:p>
      <w:r>
        <w:t xml:space="preserve">Missä mittausjärjestelmässä käytetään yksikköä [Candela neliömetriä kohti]?</w:t>
      </w:r>
    </w:p>
    <w:p>
      <w:r>
        <w:rPr>
          <w:b/>
        </w:rPr>
        <w:t xml:space="preserve">Esimerkki 5.914</w:t>
      </w:r>
    </w:p>
    <w:p>
      <w:r>
        <w:t xml:space="preserve">alkuperäinen kysymys: Vastaus: Pacific OverturesVastaustyyppi: Minkä teatteriesityksen koreografi [Karen Bruce] oli?vastaus: Pacific Overtures: Overtures: Teatterituotanto.lisätiedot: Karen Bruce on ohjaaja ja palkittu koreografi. Viimeaikaisia töitä ovat muun muassa Dance 'til Dawnin ohjaus ja koreografia, Midnight Tango, 2010/2011/2012/2013 BBC:n Tumble-ohjelman koreografia, Strictly Come Dancing 2011/12/13 ja BBC:n So You Think You Can Dance -ohjelman toinen sarja. Karen voitti Olivier-palkinnon Pacific Overturesin koreografiasta Donmar Warehousessa ja parhaan koreografin palkinnon Premios del Teatro Musicalissa Saturday Night Feverin koreografiasta. Karen on myös tehnyt kiitetyn koreografian Take That -musikaaliin Never Forget sekä ohjannut ja koreografioinut Footloose The Musicalin ja Fame-musikaalin brittiläiset tuotannot kiertueella ja West Endissä.</w:t>
      </w:r>
    </w:p>
    <w:p>
      <w:r>
        <w:rPr>
          <w:b/>
        </w:rPr>
        <w:t xml:space="preserve">Tulos</w:t>
      </w:r>
    </w:p>
    <w:p>
      <w:r>
        <w:t xml:space="preserve">[Karen Bruce] koreografoi minkä teatteriesityksen?</w:t>
      </w:r>
    </w:p>
    <w:p>
      <w:r>
        <w:rPr>
          <w:b/>
        </w:rPr>
        <w:t xml:space="preserve">Tulos</w:t>
      </w:r>
    </w:p>
    <w:p>
      <w:r>
        <w:t xml:space="preserve">Minkä teatteriesityksen [Karen Bruce] koreografoi?</w:t>
      </w:r>
    </w:p>
    <w:p>
      <w:r>
        <w:rPr>
          <w:b/>
        </w:rPr>
        <w:t xml:space="preserve">Tulos</w:t>
      </w:r>
    </w:p>
    <w:p>
      <w:r>
        <w:t xml:space="preserve">[Karen Bruce] oli koreografi minkä teatteriesityksen koreografi?</w:t>
      </w:r>
    </w:p>
    <w:p>
      <w:r>
        <w:rPr>
          <w:b/>
        </w:rPr>
        <w:t xml:space="preserve">Tulos</w:t>
      </w:r>
    </w:p>
    <w:p>
      <w:r>
        <w:t xml:space="preserve">[Karen Bruce] oli koreografi minkä teatterituotannon koreografi?</w:t>
      </w:r>
    </w:p>
    <w:p>
      <w:r>
        <w:rPr>
          <w:b/>
        </w:rPr>
        <w:t xml:space="preserve">Tulos</w:t>
      </w:r>
    </w:p>
    <w:p>
      <w:r>
        <w:t xml:space="preserve">Minkä teatterituotannon [Karen Bruce] koreografoi?</w:t>
      </w:r>
    </w:p>
    <w:p>
      <w:r>
        <w:rPr>
          <w:b/>
        </w:rPr>
        <w:t xml:space="preserve">Esimerkki 5.915</w:t>
      </w:r>
    </w:p>
    <w:p>
      <w:r>
        <w:t xml:space="preserve">alkuperäinen kysymys: Vastaus: saeimaanvastaustyyppi: Mikä on [Saeiman puhemiehen] hallintoelin?vastaus: saeimaanvastaustyyppi: Mikä on [Saeiman puhemiehen] hallintoelin? Lisätiedot: Saimae (Saimae): Hallituksen elin.aputiedot: Saeiman puhemies on Latvian parlamentin eli Saeiman puhemies. Jos Latvian presidentti ei ole maassa tai ei pysty hoitamaan tehtäviään, puhemies toimii väliaikaisena puhemiehenä. Saeiman puheenjohtaja on valittava Saeiman kuluvan istuntokauden ensimmäisessä kokouksessa.</w:t>
      </w:r>
    </w:p>
    <w:p>
      <w:r>
        <w:rPr>
          <w:b/>
        </w:rPr>
        <w:t xml:space="preserve">Tulos</w:t>
      </w:r>
    </w:p>
    <w:p>
      <w:r>
        <w:t xml:space="preserve">[Saeima-puheenjohtaja] on nimike tai virka minkä valtion elimen osalta?</w:t>
      </w:r>
    </w:p>
    <w:p>
      <w:r>
        <w:rPr>
          <w:b/>
        </w:rPr>
        <w:t xml:space="preserve">Tulos</w:t>
      </w:r>
    </w:p>
    <w:p>
      <w:r>
        <w:t xml:space="preserve">Nimeä [Saeiman puhemiehen] hallintoelin?</w:t>
      </w:r>
    </w:p>
    <w:p>
      <w:r>
        <w:rPr>
          <w:b/>
        </w:rPr>
        <w:t xml:space="preserve">Tulos</w:t>
      </w:r>
    </w:p>
    <w:p>
      <w:r>
        <w:t xml:space="preserve">[Saeiman puhemies] on osa mitä hallintoelintä?</w:t>
      </w:r>
    </w:p>
    <w:p>
      <w:r>
        <w:rPr>
          <w:b/>
        </w:rPr>
        <w:t xml:space="preserve">Tulos</w:t>
      </w:r>
    </w:p>
    <w:p>
      <w:r>
        <w:t xml:space="preserve">[Saeiman puhemies] kuuluu mihin hallintoelimeen?</w:t>
      </w:r>
    </w:p>
    <w:p>
      <w:r>
        <w:rPr>
          <w:b/>
        </w:rPr>
        <w:t xml:space="preserve">Tulos</w:t>
      </w:r>
    </w:p>
    <w:p>
      <w:r>
        <w:t xml:space="preserve">Minkä hallintoelimen alaisuudessa [Saeima-puheenjohtaja] toimii?</w:t>
      </w:r>
    </w:p>
    <w:p>
      <w:r>
        <w:rPr>
          <w:b/>
        </w:rPr>
        <w:t xml:space="preserve">Esimerkki 5.916</w:t>
      </w:r>
    </w:p>
    <w:p>
      <w:r>
        <w:t xml:space="preserve">alkuperäinen kysymys: Vastaus: Aximili-esgarrouth-isthill, Tobias Sirinial SantorelliansVastaustyyppi: Mikä fiktiivinen olento kuuluu [Homo sapiens]-lajiin? Aputiedot: Fiktiivinen olento: Homo sapiens on biologinen laji homo-suvussa, jolla on huomattava alalaji homo sapiens sapiens (ihminen).</w:t>
      </w:r>
    </w:p>
    <w:p>
      <w:r>
        <w:rPr>
          <w:b/>
        </w:rPr>
        <w:t xml:space="preserve">Tulos</w:t>
      </w:r>
    </w:p>
    <w:p>
      <w:r>
        <w:t xml:space="preserve">[Homo sapiens] käytettiin minkä fiktiivisen olennon luomiseen?</w:t>
      </w:r>
    </w:p>
    <w:p>
      <w:r>
        <w:rPr>
          <w:b/>
        </w:rPr>
        <w:t xml:space="preserve">Tulos</w:t>
      </w:r>
    </w:p>
    <w:p>
      <w:r>
        <w:t xml:space="preserve">[Homo sapiens] on mikä fiktiivisen hahmon laji?</w:t>
      </w:r>
    </w:p>
    <w:p>
      <w:r>
        <w:rPr>
          <w:b/>
        </w:rPr>
        <w:t xml:space="preserve">Tulos</w:t>
      </w:r>
    </w:p>
    <w:p>
      <w:r>
        <w:t xml:space="preserve">[Homo sapiens] kertoo mistä fiktiivisestä olento lajista?</w:t>
      </w:r>
    </w:p>
    <w:p>
      <w:r>
        <w:rPr>
          <w:b/>
        </w:rPr>
        <w:t xml:space="preserve">Tulos</w:t>
      </w:r>
    </w:p>
    <w:p>
      <w:r>
        <w:t xml:space="preserve">[Homo sapiens] sisältää minkä fiktiivisen olennon?</w:t>
      </w:r>
    </w:p>
    <w:p>
      <w:r>
        <w:rPr>
          <w:b/>
        </w:rPr>
        <w:t xml:space="preserve">Tulos</w:t>
      </w:r>
    </w:p>
    <w:p>
      <w:r>
        <w:t xml:space="preserve">Mikä fiktiivinen olento edustaa televisiosarjassa Animorphs lajia [Homo sapiens]?</w:t>
      </w:r>
    </w:p>
    <w:p>
      <w:r>
        <w:rPr>
          <w:b/>
        </w:rPr>
        <w:t xml:space="preserve">Esimerkki 5.917</w:t>
      </w:r>
    </w:p>
    <w:p>
      <w:r>
        <w:t xml:space="preserve">alkuperäinen kysymys: Vastaus: TelerikVastaustyyppi: TelerikVastaustyyppi: Telerik OpenAccess ORM: Ohjelmistokehittäjä.</w:t>
      </w:r>
    </w:p>
    <w:p>
      <w:r>
        <w:rPr>
          <w:b/>
        </w:rPr>
        <w:t xml:space="preserve">Tulos</w:t>
      </w:r>
    </w:p>
    <w:p>
      <w:r>
        <w:t xml:space="preserve">[Telerik OpenAccess ORM] on kehitetty minkä ohjelmistokehittäjien toimesta?</w:t>
      </w:r>
    </w:p>
    <w:p>
      <w:r>
        <w:rPr>
          <w:b/>
        </w:rPr>
        <w:t xml:space="preserve">Tulos</w:t>
      </w:r>
    </w:p>
    <w:p>
      <w:r>
        <w:t xml:space="preserve">[Telerik OpenAccess ORM] on kuka ohjelmistokehittäjille?</w:t>
      </w:r>
    </w:p>
    <w:p>
      <w:r>
        <w:rPr>
          <w:b/>
        </w:rPr>
        <w:t xml:space="preserve">Tulos</w:t>
      </w:r>
    </w:p>
    <w:p>
      <w:r>
        <w:t xml:space="preserve">Mitkä ohjelmistokehittäjät ovat kehittäneet [Telerik OpenAccess ORM]?</w:t>
      </w:r>
    </w:p>
    <w:p>
      <w:r>
        <w:rPr>
          <w:b/>
        </w:rPr>
        <w:t xml:space="preserve">Tulos</w:t>
      </w:r>
    </w:p>
    <w:p>
      <w:r>
        <w:t xml:space="preserve">Mikä ohjelmistokehittäjä on kehittänyt [Telerik OpenAccess ORM]?</w:t>
      </w:r>
    </w:p>
    <w:p>
      <w:r>
        <w:rPr>
          <w:b/>
        </w:rPr>
        <w:t xml:space="preserve">Tulos</w:t>
      </w:r>
    </w:p>
    <w:p>
      <w:r>
        <w:t xml:space="preserve">[Telerik OpenAccess ORM] loivat mitkä ohjelmistokehittäjät?</w:t>
      </w:r>
    </w:p>
    <w:p>
      <w:r>
        <w:rPr>
          <w:b/>
        </w:rPr>
        <w:t xml:space="preserve">Tulos</w:t>
      </w:r>
    </w:p>
    <w:p>
      <w:r>
        <w:t xml:space="preserve">[Telerik OpenAccess ORM] ohjelmistokehittäjät ovat keitä?</w:t>
      </w:r>
    </w:p>
    <w:p>
      <w:r>
        <w:rPr>
          <w:b/>
        </w:rPr>
        <w:t xml:space="preserve">Esimerkki 5.918</w:t>
      </w:r>
    </w:p>
    <w:p>
      <w:r>
        <w:t xml:space="preserve">alkuperäinen kysymys: Vastaus: The Bottomsin toinen albumi, Still Love Xmas, The Single Series, Volume 3....vastaustyyppi: Mikä musiikkijulkaisu on merkitty nimellä [B Minus Records]? Vastaustyyppi: Musiikkijulkaisu.</w:t>
      </w:r>
    </w:p>
    <w:p>
      <w:r>
        <w:rPr>
          <w:b/>
        </w:rPr>
        <w:t xml:space="preserve">Tulos</w:t>
      </w:r>
    </w:p>
    <w:p>
      <w:r>
        <w:t xml:space="preserve">[B Minus Records] on levy-yhtiö, jolla on mitä musiikkijulkaisuja?</w:t>
      </w:r>
    </w:p>
    <w:p>
      <w:r>
        <w:rPr>
          <w:b/>
        </w:rPr>
        <w:t xml:space="preserve">Tulos</w:t>
      </w:r>
    </w:p>
    <w:p>
      <w:r>
        <w:t xml:space="preserve">[B Minus Records] on minkä musiikillisen julkaisun levy-yhtiö?</w:t>
      </w:r>
    </w:p>
    <w:p>
      <w:r>
        <w:rPr>
          <w:b/>
        </w:rPr>
        <w:t xml:space="preserve">Tulos</w:t>
      </w:r>
    </w:p>
    <w:p>
      <w:r>
        <w:t xml:space="preserve">Mitä levy-yhtiö [B Minus Records] on julkaissut?</w:t>
      </w:r>
    </w:p>
    <w:p>
      <w:r>
        <w:rPr>
          <w:b/>
        </w:rPr>
        <w:t xml:space="preserve">Tulos</w:t>
      </w:r>
    </w:p>
    <w:p>
      <w:r>
        <w:t xml:space="preserve">Mitä kappaleita tai albumeita [B Minus Records] on julkaissut?</w:t>
      </w:r>
    </w:p>
    <w:p>
      <w:r>
        <w:rPr>
          <w:b/>
        </w:rPr>
        <w:t xml:space="preserve">Tulos</w:t>
      </w:r>
    </w:p>
    <w:p>
      <w:r>
        <w:t xml:space="preserve">[B Minus Records] -levymerkki on osa mitä musiikkijulkaisua?</w:t>
      </w:r>
    </w:p>
    <w:p>
      <w:r>
        <w:rPr>
          <w:b/>
        </w:rPr>
        <w:t xml:space="preserve">Esimerkki 5.919</w:t>
      </w:r>
    </w:p>
    <w:p>
      <w:r>
        <w:t xml:space="preserve">alkuperäinen kysymys: Vastaus: genoshaanswerityyppi: Mikä on universumin [X-Men] fiktiivinen ympäristö?vastaus: Genoshaanswerityyppi: Mikä on universumin [X-Men] fiktiivinen ympäristö? Lisätietoja: Kenos: Fiktiivinen tapahtumapaikka.tyyppi: Fiktiivinen tapahtumapaikka: X-Men on fiktiivinen supersankariryhmä, joka esiintyy Marvel Comicsin julkaisemissa amerikkalaisissa sarjakuvissa. Kirjailija Stan Leen ja taiteilija/yhteiskirjoittaja Jack Kirbyn luomat hahmot ilmestyivät ensimmäisen kerran numerossa The X-Men #1. He kuuluvat Marvel Comicsin tunnetuimpiin ja tuottoisimpiin immateriaalioikeuksiin, ja heitä esiintyy lukuisissa kirjoissa, televisio-ohjelmissa, elokuvissa ja videopeleissä. X-Menit ovat mutantteja, ihmisten alalaji, joilla on synnynnäisesti yli-inhimillisiä kykyjä. X-Menit taistelevat rauhan ja tasa-arvon puolesta tavallisten ihmisten ja mutanttien välillä maailmassa, jossa mutanttivastainen kiihkoilu on kiivasta ja yleistä. Heitä johtaa Charles Xavier, joka tunnetaan myös nimellä professori X. Hän on voimakas mutantti, joka pystyy hallitsemaan ja lukemaan ajatuksia. Heidän arkkivihollisensa on Magneto, voimakas mutantti, jolla on kyky luoda ja hallita magneettikenttiä. Professori X:llä ja Magnetolla on vastakkaiset näkemykset ja filosofiat mutanttien ja ihmisten välisestä suhteesta. Professori X pyrkii edistämään rauhaa ja ymmärrystä mutanttien ja ihmisten välillä, mutta Magneto pitää ihmisiä uhkana ja uskoo aggressiiviseen lähestymistapaan heitä vastaan, vaikka hän onkin ajoittain työskennellyt X-Menin rinnalla.</w:t>
      </w:r>
    </w:p>
    <w:p>
      <w:r>
        <w:rPr>
          <w:b/>
        </w:rPr>
        <w:t xml:space="preserve">Tulos</w:t>
      </w:r>
    </w:p>
    <w:p>
      <w:r>
        <w:t xml:space="preserve">[X-Men] sijaitsee missä fiktiivisessä ympäristössä?</w:t>
      </w:r>
    </w:p>
    <w:p>
      <w:r>
        <w:rPr>
          <w:b/>
        </w:rPr>
        <w:t xml:space="preserve">Tulos</w:t>
      </w:r>
    </w:p>
    <w:p>
      <w:r>
        <w:t xml:space="preserve">Minkä fiktiivisen ympäristön alla [X-Menin] fiktiivinen universumi on?</w:t>
      </w:r>
    </w:p>
    <w:p>
      <w:r>
        <w:rPr>
          <w:b/>
        </w:rPr>
        <w:t xml:space="preserve">Tulos</w:t>
      </w:r>
    </w:p>
    <w:p>
      <w:r>
        <w:t xml:space="preserve">Missä fiktiivisessä ympäristössä [X-Men]-universumi sijaitsee?</w:t>
      </w:r>
    </w:p>
    <w:p>
      <w:r>
        <w:rPr>
          <w:b/>
        </w:rPr>
        <w:t xml:space="preserve">Tulos</w:t>
      </w:r>
    </w:p>
    <w:p>
      <w:r>
        <w:t xml:space="preserve">Missä fiktiivisessä ympäristössä [X-Menin] universumi sijaitsee?</w:t>
      </w:r>
    </w:p>
    <w:p>
      <w:r>
        <w:rPr>
          <w:b/>
        </w:rPr>
        <w:t xml:space="preserve">Tulos</w:t>
      </w:r>
    </w:p>
    <w:p>
      <w:r>
        <w:t xml:space="preserve">[X-Men] sijaitsee missä fiktiivisessä universumissa?</w:t>
      </w:r>
    </w:p>
    <w:p>
      <w:r>
        <w:rPr>
          <w:b/>
        </w:rPr>
        <w:t xml:space="preserve">Esimerkki 5.920</w:t>
      </w:r>
    </w:p>
    <w:p>
      <w:r>
        <w:t xml:space="preserve">alkuperäinen kysymys: Vastaus: North Flying, Greenland ExpressVastaustyyppi: Minkä lentoyhtiön solmukohtaan kuuluu [Aalborgin lentoasema]?Vastaus: North Flying, Greenland ExpressVastaustyyppi: Minkä lentoyhtiön solmukohtaan kuuluu [Aalborgin lentoasema]? Lisätiedot: Aalborgin lentoasema on kaksikäyttöinen lentoasema, joka sijaitsee N√∏rresundbyssä, Aalborgin kunnassa Tanskassa, 3,5 NM Aalborgista luoteeseen.</w:t>
      </w:r>
    </w:p>
    <w:p>
      <w:r>
        <w:rPr>
          <w:b/>
        </w:rPr>
        <w:t xml:space="preserve">Tulos</w:t>
      </w:r>
    </w:p>
    <w:p>
      <w:r>
        <w:t xml:space="preserve">Mikä lentoyhtiö lentää kohteeseen [Aalborgin lentoasema]?</w:t>
      </w:r>
    </w:p>
    <w:p>
      <w:r>
        <w:rPr>
          <w:b/>
        </w:rPr>
        <w:t xml:space="preserve">Tulos</w:t>
      </w:r>
    </w:p>
    <w:p>
      <w:r>
        <w:t xml:space="preserve">Nimeä lentoyhtiön keskuslentoasema, johon [Aalborgin lentoasema] kuuluu.</w:t>
      </w:r>
    </w:p>
    <w:p>
      <w:r>
        <w:rPr>
          <w:b/>
        </w:rPr>
        <w:t xml:space="preserve">Tulos</w:t>
      </w:r>
    </w:p>
    <w:p>
      <w:r>
        <w:t xml:space="preserve">[Aalborgin lentoasema] on osa minkä arilinen keskuslentoasemaa?</w:t>
      </w:r>
    </w:p>
    <w:p>
      <w:r>
        <w:rPr>
          <w:b/>
        </w:rPr>
        <w:t xml:space="preserve">Tulos</w:t>
      </w:r>
    </w:p>
    <w:p>
      <w:r>
        <w:t xml:space="preserve">[Aalborgin lentoasema] kuuluu minkä lentoyhtiön solmukohtaan?</w:t>
      </w:r>
    </w:p>
    <w:p>
      <w:r>
        <w:rPr>
          <w:b/>
        </w:rPr>
        <w:t xml:space="preserve">Tulos</w:t>
      </w:r>
    </w:p>
    <w:p>
      <w:r>
        <w:t xml:space="preserve">Minkä lentoyhtiön keskuslentoasema on [Aalborgin lentoasema]?</w:t>
      </w:r>
    </w:p>
    <w:p>
      <w:r>
        <w:rPr>
          <w:b/>
        </w:rPr>
        <w:t xml:space="preserve">Esimerkki 5.921</w:t>
      </w:r>
    </w:p>
    <w:p>
      <w:r>
        <w:t xml:space="preserve">alkuperäinen kysymys: (Leslie Patricellin lautakirjat)]?Vastaus: Mikä isbn on kirjan [Blankie (Leslie Patricellin lautakirjat)] kirjapainos? 9780763623630vastaustyyppi: 9780763623630: ISBN.</w:t>
      </w:r>
    </w:p>
    <w:p>
      <w:r>
        <w:rPr>
          <w:b/>
        </w:rPr>
        <w:t xml:space="preserve">Tulos</w:t>
      </w:r>
    </w:p>
    <w:p>
      <w:r>
        <w:t xml:space="preserve">Mikä on [Blankie (Leslie Patricellin lautakirjat)] kirjapainoksen ISBN-numero?</w:t>
      </w:r>
    </w:p>
    <w:p>
      <w:r>
        <w:rPr>
          <w:b/>
        </w:rPr>
        <w:t xml:space="preserve">Tulos</w:t>
      </w:r>
    </w:p>
    <w:p>
      <w:r>
        <w:t xml:space="preserve">Mikä isbn on [Blankie (Leslie Patricellin lautakirjat)] kirjan painos?</w:t>
      </w:r>
    </w:p>
    <w:p>
      <w:r>
        <w:rPr>
          <w:b/>
        </w:rPr>
        <w:t xml:space="preserve">Tulos</w:t>
      </w:r>
    </w:p>
    <w:p>
      <w:r>
        <w:t xml:space="preserve">Mikä on [Blankie (Leslie Patricellin lautakirjat)] kirjan ISBN?</w:t>
      </w:r>
    </w:p>
    <w:p>
      <w:r>
        <w:rPr>
          <w:b/>
        </w:rPr>
        <w:t xml:space="preserve">Tulos</w:t>
      </w:r>
    </w:p>
    <w:p>
      <w:r>
        <w:t xml:space="preserve">Mikä on [Blankie (Leslie Patricellin lautakirjat)] kirjapainosten ISBN-numero?</w:t>
      </w:r>
    </w:p>
    <w:p>
      <w:r>
        <w:rPr>
          <w:b/>
        </w:rPr>
        <w:t xml:space="preserve">Tulos</w:t>
      </w:r>
    </w:p>
    <w:p>
      <w:r>
        <w:t xml:space="preserve">Mikä on [Blankie (Leslie Patricellin lautakirjat)] isbn-koodi?</w:t>
      </w:r>
    </w:p>
    <w:p>
      <w:r>
        <w:rPr>
          <w:b/>
        </w:rPr>
        <w:t xml:space="preserve">Esimerkki 5.922</w:t>
      </w:r>
    </w:p>
    <w:p>
      <w:r>
        <w:t xml:space="preserve">alkuperäinen kysymys: Vastaus: glyserolivastaustyyppi: Mitä tuotteen ainesosaa käytetään [liuottimessa]?Vastaus: glyserolivastaustyyppi: Lisätiedot: Glycerin tyyppi: Tuotteen ainesosa: Liuotin on aine, joka liuottaa liuenneen aineen, jolloin syntyy liuos. Liuotin on yleensä neste, mutta se voi olla myös kiinteä aine tai kaasu. Tiettyyn liuottimen tilavuuteen liukenevan liuenneen aineen määrä vaihtelee lämpötilan mukaan. Orgaanisia liuottimia käytetään yleisesti kemiallisessa pesussa, maalin ohentajina, kynsilakanpoistoaineina ja liiman liuottimina, tahranpoistoaineina, pesuaineissa ja hajuvesissä. Vesi on polaaristen molekyylien liuotin, ja se on elävien olentojen yleisin liuotin; kaikki solun ionit ja proteiinit liukenevat solun sisällä veteen. Liuottimia käytetään moniin eri tarkoituksiin kemian-, lääke-, öljy- ja kaasuteollisuudessa, myös kemiallisissa synteeseissä ja puhdistusprosesseissa. Maailmanlaajuisten liuotinmarkkinoiden odotetaan saavan noin 33 miljardin Yhdysvaltain dollarin tulot vuonna 2019. Etenkin Kiinan, Intian ja Brasilian kaltaisten kehittyvien markkinoiden dynaaminen talouskehitys lisää edelleen liuottimien kysyntää. Asiantuntijat odottavat, että maailmanlaajuinen liuottimien kulutus kasvaa keskimäärin 2,5 prosentin vuosivauhdilla seuraavien vuosien aikana. Näin ollen viimeisten kahdeksan vuoden aikana nähty kasvuvauhti ylitetään.</w:t>
      </w:r>
    </w:p>
    <w:p>
      <w:r>
        <w:rPr>
          <w:b/>
        </w:rPr>
        <w:t xml:space="preserve">Tulos</w:t>
      </w:r>
    </w:p>
    <w:p>
      <w:r>
        <w:t xml:space="preserve">[Liuotin] sisältää mitä ainesosaa?</w:t>
      </w:r>
    </w:p>
    <w:p>
      <w:r>
        <w:rPr>
          <w:b/>
        </w:rPr>
        <w:t xml:space="preserve">Tulos</w:t>
      </w:r>
    </w:p>
    <w:p>
      <w:r>
        <w:t xml:space="preserve">[Liuotin] käyttää mitä tuotteen ainesosaa?</w:t>
      </w:r>
    </w:p>
    <w:p>
      <w:r>
        <w:rPr>
          <w:b/>
        </w:rPr>
        <w:t xml:space="preserve">Tulos</w:t>
      </w:r>
    </w:p>
    <w:p>
      <w:r>
        <w:t xml:space="preserve">[Liuotin] sisältää mitä tuotteen ainesosaa?</w:t>
      </w:r>
    </w:p>
    <w:p>
      <w:r>
        <w:rPr>
          <w:b/>
        </w:rPr>
        <w:t xml:space="preserve">Tulos</w:t>
      </w:r>
    </w:p>
    <w:p>
      <w:r>
        <w:t xml:space="preserve">Mikä on tuotteen ainesosa, jota käytetään [liuottimessa]?</w:t>
      </w:r>
    </w:p>
    <w:p>
      <w:r>
        <w:rPr>
          <w:b/>
        </w:rPr>
        <w:t xml:space="preserve">Tulos</w:t>
      </w:r>
    </w:p>
    <w:p>
      <w:r>
        <w:t xml:space="preserve">[Solvent] käyttää mitä tuotetta ainesosana?</w:t>
      </w:r>
    </w:p>
    <w:p>
      <w:r>
        <w:rPr>
          <w:b/>
        </w:rPr>
        <w:t xml:space="preserve">Esimerkki 5.923</w:t>
      </w:r>
    </w:p>
    <w:p>
      <w:r>
        <w:t xml:space="preserve">alkuperäinen kysymys: Vastaus: halloweenmusiccover.jpg, 13hgroup_photo_blur.jpg, "realm of shadows" albumin kansi....vastauksen tyyppi: Minkä kuvan tunniste on [Midnight Syndicate]?Vastaus: halloweenmusiccover.jpg, 13hgroup_photo_blur.jpg, "realm of shadows" albumin kansi...: Image.auxiliary information: Midnight Syndicate on yhdysvaltalainen musiikkiryhmä, joka on toiminut pääasiassa goottimusiikin genressä vuodesta 1997 lähtien ja jonka kotipaikka on Chardon, Ohio, Clevelandin esikaupunki. Yhtye kutsuu CD-levyjään "mielikuvituksen ääniraidoiksi" tai "mielikuvituselokuvien ääniraidoiksi". Useimmille heidän kolmentoista albuminsa kappaleille on ominaista instrumentaalimusiikin ja äänitehosteiden sekoitus, ja niitä käytetään yleisesti tunnelman luomiseen halloween-kaudella, kummitusnähtävyyksissä ja roolipeliteollisuudessa.</w:t>
      </w:r>
    </w:p>
    <w:p>
      <w:r>
        <w:rPr>
          <w:b/>
        </w:rPr>
        <w:t xml:space="preserve">Tulos</w:t>
      </w:r>
    </w:p>
    <w:p>
      <w:r>
        <w:t xml:space="preserve">[Midnight Syndicate] on minkä kuvan tunniste?</w:t>
      </w:r>
    </w:p>
    <w:p>
      <w:r>
        <w:rPr>
          <w:b/>
        </w:rPr>
        <w:t xml:space="preserve">Tulos</w:t>
      </w:r>
    </w:p>
    <w:p>
      <w:r>
        <w:t xml:space="preserve">Mihin kuvaan [Midnight Syndicate] kuuluu?</w:t>
      </w:r>
    </w:p>
    <w:p>
      <w:r>
        <w:rPr>
          <w:b/>
        </w:rPr>
        <w:t xml:space="preserve">Tulos</w:t>
      </w:r>
    </w:p>
    <w:p>
      <w:r>
        <w:t xml:space="preserve">[Midnight Syndicate] on minkä kuvan tunniste?</w:t>
      </w:r>
    </w:p>
    <w:p>
      <w:r>
        <w:rPr>
          <w:b/>
        </w:rPr>
        <w:t xml:space="preserve">Tulos</w:t>
      </w:r>
    </w:p>
    <w:p>
      <w:r>
        <w:t xml:space="preserve">Missä kuvassa on tunniste [Midnight Syndicate]?</w:t>
      </w:r>
    </w:p>
    <w:p>
      <w:r>
        <w:rPr>
          <w:b/>
        </w:rPr>
        <w:t xml:space="preserve">Tulos</w:t>
      </w:r>
    </w:p>
    <w:p>
      <w:r>
        <w:t xml:space="preserve">[Midnight Syndicate] on minkä kuvan tunniste?</w:t>
      </w:r>
    </w:p>
    <w:p>
      <w:r>
        <w:rPr>
          <w:b/>
        </w:rPr>
        <w:t xml:space="preserve">Esimerkki 5.924</w:t>
      </w:r>
    </w:p>
    <w:p>
      <w:r>
        <w:t xml:space="preserve">alkuperäinen kysymys: Vastaus: Klindamysiinihydrokloridi 75 kapseliaVastaustyyppi: Missä lääkevalmisteessa on valmistettuja muotoja [klindamysiinihydrokloridi 75 kapselia]?Vastaus: Klindamysiinihydrokloridi 75 kapselia: Drug formulation.auxiliary information: Clindamysiinihydrokloridi (Mylan Pharmaceuticals), valmistettu lääkemuoto Clindamysiinihydrokloridi, 75mg/kapseli clindamycin hydrochloride capsule, NDC 0378-6068.</w:t>
      </w:r>
    </w:p>
    <w:p>
      <w:r>
        <w:rPr>
          <w:b/>
        </w:rPr>
        <w:t xml:space="preserve">Tulos</w:t>
      </w:r>
    </w:p>
    <w:p>
      <w:r>
        <w:t xml:space="preserve">Valmistettu [klindamysiinihydrokloridi 75 kapseli] on mitä lääkevalmisteita?</w:t>
      </w:r>
    </w:p>
    <w:p>
      <w:r>
        <w:rPr>
          <w:b/>
        </w:rPr>
        <w:t xml:space="preserve">Tulos</w:t>
      </w:r>
    </w:p>
    <w:p>
      <w:r>
        <w:t xml:space="preserve">[Clindamysiinihydrokloridi 75 kapseli] on minkä lääkevalmisteen valmistusmuoto?</w:t>
      </w:r>
    </w:p>
    <w:p>
      <w:r>
        <w:rPr>
          <w:b/>
        </w:rPr>
        <w:t xml:space="preserve">Tulos</w:t>
      </w:r>
    </w:p>
    <w:p>
      <w:r>
        <w:t xml:space="preserve">[Clindamysiinihydrokloridi 75 kapseli] on minkä lääkevalmisteen muoto?</w:t>
      </w:r>
    </w:p>
    <w:p>
      <w:r>
        <w:rPr>
          <w:b/>
        </w:rPr>
        <w:t xml:space="preserve">Tulos</w:t>
      </w:r>
    </w:p>
    <w:p>
      <w:r>
        <w:t xml:space="preserve">Nimeä lääkevalmisteen valmistemuodot [klindamysiinihydrokloridi 75 kapselia].</w:t>
      </w:r>
    </w:p>
    <w:p>
      <w:r>
        <w:rPr>
          <w:b/>
        </w:rPr>
        <w:t xml:space="preserve">Tulos</w:t>
      </w:r>
    </w:p>
    <w:p>
      <w:r>
        <w:t xml:space="preserve">[Clindamysiinihydrokloridi 75 kapseli] on minkä lääkevalmisteen valmistusmuodot?</w:t>
      </w:r>
    </w:p>
    <w:p>
      <w:r>
        <w:rPr>
          <w:b/>
        </w:rPr>
        <w:t xml:space="preserve">Esimerkki 5.925</w:t>
      </w:r>
    </w:p>
    <w:p>
      <w:r>
        <w:t xml:space="preserve">alkuperäinen kysymys: Vastaus: Z-kanavaVastaustyyppi: Mikä lähetys käyttää [Theta Cable] jakelijaa?vastaus: Z-kanavaVastaustyyppi: Mikä lähetys käyttää [Theta Cable] jakelijaa? Kanavan tyyppi: Yleisradio.</w:t>
      </w:r>
    </w:p>
    <w:p>
      <w:r>
        <w:rPr>
          <w:b/>
        </w:rPr>
        <w:t xml:space="preserve">Tulos</w:t>
      </w:r>
    </w:p>
    <w:p>
      <w:r>
        <w:t xml:space="preserve">[Theta Cable] on minkä lähetyksen jakelija?</w:t>
      </w:r>
    </w:p>
    <w:p>
      <w:r>
        <w:rPr>
          <w:b/>
        </w:rPr>
        <w:t xml:space="preserve">Tulos</w:t>
      </w:r>
    </w:p>
    <w:p>
      <w:r>
        <w:t xml:space="preserve">Mikä lähetystoiminta käyttää [Theta Cablea] jakelijana?</w:t>
      </w:r>
    </w:p>
    <w:p>
      <w:r>
        <w:rPr>
          <w:b/>
        </w:rPr>
        <w:t xml:space="preserve">Tulos</w:t>
      </w:r>
    </w:p>
    <w:p>
      <w:r>
        <w:t xml:space="preserve">Nimeä, mikä lähetysyhtiö on [Theta Cable]n jakelija.</w:t>
      </w:r>
    </w:p>
    <w:p>
      <w:r>
        <w:rPr>
          <w:b/>
        </w:rPr>
        <w:t xml:space="preserve">Tulos</w:t>
      </w:r>
    </w:p>
    <w:p>
      <w:r>
        <w:t xml:space="preserve">[Theta Cable]-jakelijan kautta lähetettävän lähetyksen nimi?</w:t>
      </w:r>
    </w:p>
    <w:p>
      <w:r>
        <w:rPr>
          <w:b/>
        </w:rPr>
        <w:t xml:space="preserve">Tulos</w:t>
      </w:r>
    </w:p>
    <w:p>
      <w:r>
        <w:t xml:space="preserve">[Theta Cable] on minkä lähetyksen jakelija?</w:t>
      </w:r>
    </w:p>
    <w:p>
      <w:r>
        <w:rPr>
          <w:b/>
        </w:rPr>
        <w:t xml:space="preserve">Esimerkki 5.926</w:t>
      </w:r>
    </w:p>
    <w:p>
      <w:r>
        <w:t xml:space="preserve">alkuperäinen kysymys: Vastaus: sibutramiiniVastaustyyppi: Mikä lääke on nimetty tuotemerkin [Meridia] mukaan?Vastaus: Sibutramiini: Nimi: Sibutramidi.</w:t>
      </w:r>
    </w:p>
    <w:p>
      <w:r>
        <w:rPr>
          <w:b/>
        </w:rPr>
        <w:t xml:space="preserve">Tulos</w:t>
      </w:r>
    </w:p>
    <w:p>
      <w:r>
        <w:t xml:space="preserve">[Meridia] on nimetty minkä lääkkeen mukaan?</w:t>
      </w:r>
    </w:p>
    <w:p>
      <w:r>
        <w:rPr>
          <w:b/>
        </w:rPr>
        <w:t xml:space="preserve">Tulos</w:t>
      </w:r>
    </w:p>
    <w:p>
      <w:r>
        <w:t xml:space="preserve">[Meridia] on minkä lääkkeen nimikappale?</w:t>
      </w:r>
    </w:p>
    <w:p>
      <w:r>
        <w:rPr>
          <w:b/>
        </w:rPr>
        <w:t xml:space="preserve">Tulos</w:t>
      </w:r>
    </w:p>
    <w:p>
      <w:r>
        <w:t xml:space="preserve">Minkä tuotemerkin [Meridia] mukaan nimetty lääke on?</w:t>
      </w:r>
    </w:p>
    <w:p>
      <w:r>
        <w:rPr>
          <w:b/>
        </w:rPr>
        <w:t xml:space="preserve">Tulos</w:t>
      </w:r>
    </w:p>
    <w:p>
      <w:r>
        <w:t xml:space="preserve">Nimeä lääke, joka on nimetty tuotemerkin [Meridia] mukaan.</w:t>
      </w:r>
    </w:p>
    <w:p>
      <w:r>
        <w:rPr>
          <w:b/>
        </w:rPr>
        <w:t xml:space="preserve">Tulos</w:t>
      </w:r>
    </w:p>
    <w:p>
      <w:r>
        <w:t xml:space="preserve">Minkä lääkkeen nimi on peräisin tuotemerkistä [Meridia]?</w:t>
      </w:r>
    </w:p>
    <w:p>
      <w:r>
        <w:rPr>
          <w:b/>
        </w:rPr>
        <w:t xml:space="preserve">Esimerkki 5.927</w:t>
      </w:r>
    </w:p>
    <w:p>
      <w:r>
        <w:t xml:space="preserve">Alkuperäinen kysymys: mitkä subatomiset hiukkaset kuuluvat [mittapainobosoni]-perheeseen?vastaus: fotoni, gluonivastaustyyppi: Subatomic particle.auxiliary information: Hiukkasfysiikassa ulottumabosoni on voiman kantaja, bosoninen hiukkanen, joka kantaa jotakin luonnon perustavanlaatuista vuorovaikutusta. Alkeishiukkaset, joiden vuorovaikutusta kuvataan ulottumateorialla, ovat vuorovaikutuksessa toistensa kanssa vaihtamalla ulottumabosoneja'Äî yleensä virtuaalihiukkasina.</w:t>
      </w:r>
    </w:p>
    <w:p>
      <w:r>
        <w:rPr>
          <w:b/>
        </w:rPr>
        <w:t xml:space="preserve">Tulos</w:t>
      </w:r>
    </w:p>
    <w:p>
      <w:r>
        <w:t xml:space="preserve">Mitkä subatomiset hiukkaset kuuluvat [Gauge boson] -perheeseen?</w:t>
      </w:r>
    </w:p>
    <w:p>
      <w:r>
        <w:rPr>
          <w:b/>
        </w:rPr>
        <w:t xml:space="preserve">Tulos</w:t>
      </w:r>
    </w:p>
    <w:p>
      <w:r>
        <w:t xml:space="preserve">Minkä subatomisten hiukkasten perheeseen [mittabosonit] kuuluvat?</w:t>
      </w:r>
    </w:p>
    <w:p>
      <w:r>
        <w:rPr>
          <w:b/>
        </w:rPr>
        <w:t xml:space="preserve">Tulos</w:t>
      </w:r>
    </w:p>
    <w:p>
      <w:r>
        <w:t xml:space="preserve">Nimeä subatomiset hiukkaset, jotka kuuluvat [mittabosonien] perheeseen.</w:t>
      </w:r>
    </w:p>
    <w:p>
      <w:r>
        <w:rPr>
          <w:b/>
        </w:rPr>
        <w:t xml:space="preserve">Tulos</w:t>
      </w:r>
    </w:p>
    <w:p>
      <w:r>
        <w:t xml:space="preserve">[Mittabosoniperhe] on peräisin mistä subatomisista hiukkasista?</w:t>
      </w:r>
    </w:p>
    <w:p>
      <w:r>
        <w:rPr>
          <w:b/>
        </w:rPr>
        <w:t xml:space="preserve">Tulos</w:t>
      </w:r>
    </w:p>
    <w:p>
      <w:r>
        <w:t xml:space="preserve">Millaisia subatomisia hiukkasia [mittapuubosonilla] on?</w:t>
      </w:r>
    </w:p>
    <w:p>
      <w:r>
        <w:rPr>
          <w:b/>
        </w:rPr>
        <w:t xml:space="preserve">Esimerkki 5.928</w:t>
      </w:r>
    </w:p>
    <w:p>
      <w:r>
        <w:t xml:space="preserve">alkuperäinen kysymys: Vastaus: Detective Comics #779Vastaustyyppi: Minkä sarjakuvan numeron kannessa on [Tim Salen] musteet?Vastaus: Detective Comics #779Vastaustyyppi: Tim Sale: Lisätiedot: Numero: Comic Detective Detectors: Detective Detective and Detective Chucks - sarjakuvanumero: Tim Sale on yhdysvaltalainen Eisner-palkittu sarjakuvataiteilija. Hänet tunnetaan ensisijaisesti yhteistyöstään kirjailija Jeph Loebin kanssa.</w:t>
      </w:r>
    </w:p>
    <w:p>
      <w:r>
        <w:rPr>
          <w:b/>
        </w:rPr>
        <w:t xml:space="preserve">Tulos</w:t>
      </w:r>
    </w:p>
    <w:p>
      <w:r>
        <w:t xml:space="preserve">[Tim Sale] toimitti kansipainatukset mihin sarjakuvanumeroon?</w:t>
      </w:r>
    </w:p>
    <w:p>
      <w:r>
        <w:rPr>
          <w:b/>
        </w:rPr>
        <w:t xml:space="preserve">Tulos</w:t>
      </w:r>
    </w:p>
    <w:p>
      <w:r>
        <w:t xml:space="preserve">[Tim Sale] tussasi minkä sarjakuvan kannet?</w:t>
      </w:r>
    </w:p>
    <w:p>
      <w:r>
        <w:rPr>
          <w:b/>
        </w:rPr>
        <w:t xml:space="preserve">Tulos</w:t>
      </w:r>
    </w:p>
    <w:p>
      <w:r>
        <w:t xml:space="preserve">[Tim Sale] kansilinkit ovat missä sarjakuvanumerossa?</w:t>
      </w:r>
    </w:p>
    <w:p>
      <w:r>
        <w:rPr>
          <w:b/>
        </w:rPr>
        <w:t xml:space="preserve">Tulos</w:t>
      </w:r>
    </w:p>
    <w:p>
      <w:r>
        <w:t xml:space="preserve">Mikä on sarjakuvan nimi, jonka kannessa on [Tim Salen] tussit?</w:t>
      </w:r>
    </w:p>
    <w:p>
      <w:r>
        <w:rPr>
          <w:b/>
        </w:rPr>
        <w:t xml:space="preserve">Tulos</w:t>
      </w:r>
    </w:p>
    <w:p>
      <w:r>
        <w:t xml:space="preserve">[Tim Sale] piirsi kannen mihin sarjakuvanumeroon?</w:t>
      </w:r>
    </w:p>
    <w:p>
      <w:r>
        <w:rPr>
          <w:b/>
        </w:rPr>
        <w:t xml:space="preserve">Esimerkki 5.929</w:t>
      </w:r>
    </w:p>
    <w:p>
      <w:r>
        <w:t xml:space="preserve">alkuperäinen kysymys: Which government service has an operating organization of [Government of India]?answer: anganwadianswer type: Aineisto: Valtion palvelu: Intian hallitus, joka tunnetaan virallisesti nimellä unionin hallitus ja myös nimellä keskushallitus, perustettiin Intian perustuslailla, ja se on 29 osavaltion ja seitsemän liittoalueen muodostaman liiton hallintoviranomainen, jota kutsutaan yhteisesti Intian tasavallaksi. Sen kotipaikka on Intian pääkaupunki New Delhi. Intian kansalaisia koskevat siviili- ja rikosoikeudelliset peruslait on vahvistettu tärkeässä parlamentaarisessa lainsäädännössä, kuten siviiliprosessilaissa, Intian rikoslaissa ja rikosprosessilaissa. Unionin ja yksittäisten osavaltioiden hallitukset koostuvat kumpikin toimeenpanevasta, lainsäädännöllisestä ja oikeudellisesta osasta. Liittovaltion ja yksittäisten osavaltioiden hallituksiin sovellettava oikeusjärjestelmä perustuu englantilaiseen Common Law ja Statutory Law -oikeuteen. Koska hallituksen kotipaikka on New Delhissä, "New Delhiä" käytetään yleisesti metonyyminä keskushallituksesta.</w:t>
      </w:r>
    </w:p>
    <w:p>
      <w:r>
        <w:rPr>
          <w:b/>
        </w:rPr>
        <w:t xml:space="preserve">Tulos</w:t>
      </w:r>
    </w:p>
    <w:p>
      <w:r>
        <w:t xml:space="preserve">Mistä valtionhallinnon yksiköstä löytyy [Intian hallituksen] toimintaorganisaatio?</w:t>
      </w:r>
    </w:p>
    <w:p>
      <w:r>
        <w:rPr>
          <w:b/>
        </w:rPr>
        <w:t xml:space="preserve">Tulos</w:t>
      </w:r>
    </w:p>
    <w:p>
      <w:r>
        <w:t xml:space="preserve">[Intian hallitus] on minkä valtionhallinnon toimintaorganisaatio?</w:t>
      </w:r>
    </w:p>
    <w:p>
      <w:r>
        <w:rPr>
          <w:b/>
        </w:rPr>
        <w:t xml:space="preserve">Tulos</w:t>
      </w:r>
    </w:p>
    <w:p>
      <w:r>
        <w:t xml:space="preserve">Nimeä valtionhallinnon yksikkö, jonka toimintaorganisaatio on [Intian hallitus].</w:t>
      </w:r>
    </w:p>
    <w:p>
      <w:r>
        <w:rPr>
          <w:b/>
        </w:rPr>
        <w:t xml:space="preserve">Tulos</w:t>
      </w:r>
    </w:p>
    <w:p>
      <w:r>
        <w:t xml:space="preserve">[Intian hallituksen] minkä valtionhallinnon yksikön toimintaorganisaatio on?</w:t>
      </w:r>
    </w:p>
    <w:p>
      <w:r>
        <w:rPr>
          <w:b/>
        </w:rPr>
        <w:t xml:space="preserve">Tulos</w:t>
      </w:r>
    </w:p>
    <w:p>
      <w:r>
        <w:t xml:space="preserve">Mikä on [Intian hallituksen] toimintaorganisaatio?</w:t>
      </w:r>
    </w:p>
    <w:p>
      <w:r>
        <w:rPr>
          <w:b/>
        </w:rPr>
        <w:t xml:space="preserve">Esimerkki 5.930</w:t>
      </w:r>
    </w:p>
    <w:p>
      <w:r>
        <w:t xml:space="preserve">alkuperäinen kysymys: Vastaus: Walter Vromans, Peter HermansVastaustyyppi: Kuka jalkapallotuomari on avustava erotuomari [2010 FIFA World Cup Group B - ARG ./. KOR]?Vastaus: Walter Vromans, Peter HermansVastaustyyppi: Walter Vromans, Peter Hermans: Jalkapallotuomari.</w:t>
      </w:r>
    </w:p>
    <w:p>
      <w:r>
        <w:rPr>
          <w:b/>
        </w:rPr>
        <w:t xml:space="preserve">Tulos</w:t>
      </w:r>
    </w:p>
    <w:p>
      <w:r>
        <w:t xml:space="preserve">Kenellä [2010 FIFA World Cup Group B - ARG ./. KOR] erotuomarilla oli oma avustaja?</w:t>
      </w:r>
    </w:p>
    <w:p>
      <w:r>
        <w:rPr>
          <w:b/>
        </w:rPr>
        <w:t xml:space="preserve">Tulos</w:t>
      </w:r>
    </w:p>
    <w:p>
      <w:r>
        <w:t xml:space="preserve">Mille erotuomarille oli avustavana erotuomarina [2010 FIFA World Cup Group B - ARG ./. KOR]?</w:t>
      </w:r>
    </w:p>
    <w:p>
      <w:r>
        <w:rPr>
          <w:b/>
        </w:rPr>
        <w:t xml:space="preserve">Tulos</w:t>
      </w:r>
    </w:p>
    <w:p>
      <w:r>
        <w:t xml:space="preserve">Kuka oli se jalkapallotuomari, jolla oli avustavana erotuomarina [2010 FIFA World Cup Group B - ARG ./. KOR]?</w:t>
      </w:r>
    </w:p>
    <w:p>
      <w:r>
        <w:rPr>
          <w:b/>
        </w:rPr>
        <w:t xml:space="preserve">Tulos</w:t>
      </w:r>
    </w:p>
    <w:p>
      <w:r>
        <w:t xml:space="preserve">Mikä on sen jalkapallotuomarin nimi, jolla on avustava erotuomari [2010 FIFA World Cup Group B - ARG ./. KOR]?</w:t>
      </w:r>
    </w:p>
    <w:p>
      <w:r>
        <w:rPr>
          <w:b/>
        </w:rPr>
        <w:t xml:space="preserve">Tulos</w:t>
      </w:r>
    </w:p>
    <w:p>
      <w:r>
        <w:t xml:space="preserve">[2010 FIFA World Cup Group B - ARG ./. KOR], mikä jalkapallotuomari on avustava erotuomari?</w:t>
      </w:r>
    </w:p>
    <w:p>
      <w:r>
        <w:rPr>
          <w:b/>
        </w:rPr>
        <w:t xml:space="preserve">Esimerkki 5.931</w:t>
      </w:r>
    </w:p>
    <w:p>
      <w:r>
        <w:t xml:space="preserve">alkuperäinen kysymys: Vastaus: Darrell Castle varapresidenttikampanja, 2008Vastaustyyppi: Minkä USA:n varapresidenttikampanjan varapresidenttikampanja, 2008: USA:n varapresidenttikampanja.</w:t>
      </w:r>
    </w:p>
    <w:p>
      <w:r>
        <w:rPr>
          <w:b/>
        </w:rPr>
        <w:t xml:space="preserve">Tulos</w:t>
      </w:r>
    </w:p>
    <w:p>
      <w:r>
        <w:t xml:space="preserve">[Chuck Baldwinin presidentinvaalikampanja, 2008] oli minkä Yhdysvaltain varapresidentin vastaehdokas?</w:t>
      </w:r>
    </w:p>
    <w:p>
      <w:r>
        <w:rPr>
          <w:b/>
        </w:rPr>
        <w:t xml:space="preserve">Tulos</w:t>
      </w:r>
    </w:p>
    <w:p>
      <w:r>
        <w:t xml:space="preserve">Kuka oli [Chuck Baldwinin presidentinvaalikampanja, 2008] vastaehdokas?</w:t>
      </w:r>
    </w:p>
    <w:p>
      <w:r>
        <w:rPr>
          <w:b/>
        </w:rPr>
        <w:t xml:space="preserve">Tulos</w:t>
      </w:r>
    </w:p>
    <w:p>
      <w:r>
        <w:t xml:space="preserve">Kuka oli [Chuck Baldwinin presidentinvaalikampanjan, 2008] varapresidenttikampanjassa Yhdysvaltain varapresidenttinä?</w:t>
      </w:r>
    </w:p>
    <w:p>
      <w:r>
        <w:rPr>
          <w:b/>
        </w:rPr>
        <w:t xml:space="preserve">Tulos</w:t>
      </w:r>
    </w:p>
    <w:p>
      <w:r>
        <w:t xml:space="preserve">[Chuck Baldwinin presidentinvaalikampanja, 2008] oli ehdokkaana minkä Yhdysvaltain varapresidenttikampanjassa?</w:t>
      </w:r>
    </w:p>
    <w:p>
      <w:r>
        <w:rPr>
          <w:b/>
        </w:rPr>
        <w:t xml:space="preserve">Tulos</w:t>
      </w:r>
    </w:p>
    <w:p>
      <w:r>
        <w:t xml:space="preserve">Kuka oli [Chuck Baldwinin presidentinvaalikampanjan, 2008] vastaehdokas?</w:t>
      </w:r>
    </w:p>
    <w:p>
      <w:r>
        <w:rPr>
          <w:b/>
        </w:rPr>
        <w:t xml:space="preserve">Esimerkki 5.932</w:t>
      </w:r>
    </w:p>
    <w:p>
      <w:r>
        <w:t xml:space="preserve">alkuperäinen kysymys: Vastaus: Millä sääpalvelulla on ennustevyöhykkeet [Italiassa]?vastaus: Millä sääpalvelulla on ennustevyöhykkeet [Italiassa]? Vastaustyyppi: 3bmeteo Meteorologinen palvelu.lisätiedot: Italia, virallisesti Italian tasavalta, on parlamentaarinen yhtenäisvaltainen tasavalta Euroopassa. Italian pinta-ala on 301 338 km¬≤, ja sen ilmasto on suurelta osin lauhkea; muotonsa vuoksi Italiaa kutsutaan Italiassa usein nimellä lo Stivale. Se on 61 miljoonalla asukkaallaan EU:n neljänneksi väkirikkain jäsenvaltio. Italia sijaitsee Välimeren sydämessä, ja sillä on maarajat Ranskan, Sveitsin, Itävallan, Slovenian, San Marinon ja Vatikaanin kanssa. Antiikin ajoista lähtien nykyisen Italian alueella ovat kukoistaneet kreikkalaiset, etruskit, keltit ja muut kulttuurit. Lopulta Roomasta tuli niemimaan hallitseva valta, joka levittäytyi koko Välimeren alueelle ja sen ulkopuolelle länsimaisen sivilisaation johtavana poliittisena ja uskonnollisena keskuksena. Pimeän keskiajan aikana Italian niemimaa joutui kokemaan barbaariheimojen tuhoisat hyökkäykset, mutta 1100-luvun tienoilta alkaen lukuisat italialaiset kaupunkivaltiot nousivat suureen vaurauteen merenkulun, kaupan ja pankkitoiminnan avulla. Erityisesti renessanssin aikana italialainen kulttuuri kukoisti ja tuotti oppineita, taiteilijoita ja moniosaajia, kuten Leonardo da Vinci, Galileo, Michelangelo ja Machiavelli.</w:t>
      </w:r>
    </w:p>
    <w:p>
      <w:r>
        <w:rPr>
          <w:b/>
        </w:rPr>
        <w:t xml:space="preserve">Tulos</w:t>
      </w:r>
    </w:p>
    <w:p>
      <w:r>
        <w:t xml:space="preserve">Minkä sääpalvelun ennustevyöhykkeet sijaitsevat [Italiassa]?</w:t>
      </w:r>
    </w:p>
    <w:p>
      <w:r>
        <w:rPr>
          <w:b/>
        </w:rPr>
        <w:t xml:space="preserve">Tulos</w:t>
      </w:r>
    </w:p>
    <w:p>
      <w:r>
        <w:t xml:space="preserve">Minkä sääpalvelun sääennustevyöhykkeet [Italiassa] ovat käytettävissä?</w:t>
      </w:r>
    </w:p>
    <w:p>
      <w:r>
        <w:rPr>
          <w:b/>
        </w:rPr>
        <w:t xml:space="preserve">Tulos</w:t>
      </w:r>
    </w:p>
    <w:p>
      <w:r>
        <w:t xml:space="preserve">Minkä sääpalvelun ennustevyöhykkeet [Italiassa] käyttävät?</w:t>
      </w:r>
    </w:p>
    <w:p>
      <w:r>
        <w:rPr>
          <w:b/>
        </w:rPr>
        <w:t xml:space="preserve">Tulos</w:t>
      </w:r>
    </w:p>
    <w:p>
      <w:r>
        <w:t xml:space="preserve">Nimeä sääpalvelu, jolla on ennustevyöhykkeitä [Italiassa].</w:t>
      </w:r>
    </w:p>
    <w:p>
      <w:r>
        <w:rPr>
          <w:b/>
        </w:rPr>
        <w:t xml:space="preserve">Tulos</w:t>
      </w:r>
    </w:p>
    <w:p>
      <w:r>
        <w:t xml:space="preserve">Mikä sääpalvelu ennustaa [Italiassa]?</w:t>
      </w:r>
    </w:p>
    <w:p>
      <w:r>
        <w:rPr>
          <w:b/>
        </w:rPr>
        <w:t xml:space="preserve">Esimerkki 5.933</w:t>
      </w:r>
    </w:p>
    <w:p>
      <w:r>
        <w:t xml:space="preserve">alkuperäinen kysymys: Vastaus: amerikkalainen jalkapallokonferenssi, kansallinen jalkapallokonferenssiVastaustyyppi: Mikä on amerikkalaisen jalkapallon konferenssi? American football conference.auxiliary information: National Football League on amerikkalaisen jalkapallon ammattilaisliiga, joka koostuu 32 joukkueesta, jotka on jaettu tasan National Football Conference ja American Football Conference -konferenssien kesken. NFL on yksi Pohjois-Amerikan neljästä suurimmasta ammattilaisurheiluliigasta ja maailman korkein amerikkalaisen jalkapallon ammattilaistaso. NFL:n 17 viikkoa kestävä runkosarja kestää Labor Dayn jälkeisestä viikosta joulun jälkeiseen viikkoon, ja kukin joukkue pelaa kuusitoista ottelua, ja sillä on yksi vapaaviikko. Runkosarjan päätyttyä kuusi joukkuetta kustakin konferenssista pääsee pudotuspeleihin, jotka ovat yksiottelusarja, joka huipentuu Super Bowliin, joka pelataan NFC:n ja AFC:n mestareiden välillä. NFL perustettiin vuonna 1920 American Professional Football Association -nimellä, ja se nimettiin kaudella 1923 uudelleen National Football Leagueksi. NFL suostui fuusioitumaan American Football Leaguen kanssa vuonna 1966, ja ensimmäinen Super Bowl pelattiin tuon kauden lopussa; fuusio saatiin päätökseen vuonna 1970. Nykyään NFL:n keskimääräinen katsojamäärä on maailman ammattilaisurheiluliigoista korkein, ja se on Yhdysvaltojen suosituin urheiluliiga.</w:t>
      </w:r>
    </w:p>
    <w:p>
      <w:r>
        <w:rPr>
          <w:b/>
        </w:rPr>
        <w:t xml:space="preserve">Tulos</w:t>
      </w:r>
    </w:p>
    <w:p>
      <w:r>
        <w:t xml:space="preserve">Mitä [National Football League] on?</w:t>
      </w:r>
    </w:p>
    <w:p>
      <w:r>
        <w:rPr>
          <w:b/>
        </w:rPr>
        <w:t xml:space="preserve">Tulos</w:t>
      </w:r>
    </w:p>
    <w:p>
      <w:r>
        <w:t xml:space="preserve">Mitä amerikkalaisen jalkapallon konferensseja [National Football League] on?</w:t>
      </w:r>
    </w:p>
    <w:p>
      <w:r>
        <w:rPr>
          <w:b/>
        </w:rPr>
        <w:t xml:space="preserve">Tulos</w:t>
      </w:r>
    </w:p>
    <w:p>
      <w:r>
        <w:t xml:space="preserve">Nimeä amerikkalaisen jalkapallon konferenssi [National Football League].</w:t>
      </w:r>
    </w:p>
    <w:p>
      <w:r>
        <w:rPr>
          <w:b/>
        </w:rPr>
        <w:t xml:space="preserve">Tulos</w:t>
      </w:r>
    </w:p>
    <w:p>
      <w:r>
        <w:t xml:space="preserve">Missä jalkapallokonferenssissa [National Football League] pelaa?</w:t>
      </w:r>
    </w:p>
    <w:p>
      <w:r>
        <w:rPr>
          <w:b/>
        </w:rPr>
        <w:t xml:space="preserve">Tulos</w:t>
      </w:r>
    </w:p>
    <w:p>
      <w:r>
        <w:t xml:space="preserve">Kansallinen jalkapalloliiga [National Football League] on osa mitä amerikkalaisen jalkapallon konferenssia?</w:t>
      </w:r>
    </w:p>
    <w:p>
      <w:r>
        <w:rPr>
          <w:b/>
        </w:rPr>
        <w:t xml:space="preserve">Esimerkki 5.934</w:t>
      </w:r>
    </w:p>
    <w:p>
      <w:r>
        <w:t xml:space="preserve">alkuperäinen kysymys: Vastaus: benedictine, xynotyro, br√ænza....vastaustyyppi: Juustotyyppi: Juusto: Lammas on nelijalkainen, märehtijä nisäkäs, jota yleensä pidetään kotieläiminä. Kaikkien märehtijöiden tavoin lampaat kuuluvat Artiodactyla-luokkaan, joka on sorkka- ja kavioeläimiin kuuluva laji. Vaikka nimitys "lammas" koskee monia Ovis-suvun lajeja, jokapäiväisessä kielenkäytössä sillä viitataan lähes aina Ovis aries -lajiin. Kotieläiminä pidettävien lampaiden lukumäärä on hieman yli miljardi, ja ne ovat myös suurin lammaslaji. Aikuisesta naaraspuolisesta lampaasta käytetään nimitystä uuhi, ehjästä uroksesta käytetään nimitystä pässi tai joskus tup, kastroidusta uroksesta nimitystä kehrääjä ja nuoresta lampaasta nimitystä karitsa. Lampaat polveutuvat todennäköisesti Euroopan ja Aasian villistä muflonista. Lammas on yksi varhaisimmista eläimistä, jotka kesytettiin maataloudessa, ja sitä kasvatetaan villan, lihan ja maidon vuoksi. Lampaan villa on laajimmin käytetty eläinkuitu, ja se kerätään yleensä leikkaamalla. Nuoremmista eläimistä saatua lampaanlihaa kutsutaan karitsaksi ja vanhemmista eläimistä saatua lampaanlihaa lampaanlihaksi. Lammas on edelleen tärkeä villan ja lihan vuoksi, ja sitä kasvatetaan toisinaan myös turkisten vuoksi, lypsykarjana tai tieteellisenä malliorganismina. Lampaiden kasvatusta harjoitetaan kaikkialla suurimmassa osassa asuttua maailmaa, ja se on ollut perustavanlaatuinen osa monia sivilisaatioita.</w:t>
      </w:r>
    </w:p>
    <w:p>
      <w:r>
        <w:rPr>
          <w:b/>
        </w:rPr>
        <w:t xml:space="preserve">Tulos</w:t>
      </w:r>
    </w:p>
    <w:p>
      <w:r>
        <w:t xml:space="preserve">Minkä juuston lähteenä käytetään [lampaan] maitoa?</w:t>
      </w:r>
    </w:p>
    <w:p>
      <w:r>
        <w:rPr>
          <w:b/>
        </w:rPr>
        <w:t xml:space="preserve">Tulos</w:t>
      </w:r>
    </w:p>
    <w:p>
      <w:r>
        <w:t xml:space="preserve">Minkä juuston maidon lähde on [lammas]?</w:t>
      </w:r>
    </w:p>
    <w:p>
      <w:r>
        <w:rPr>
          <w:b/>
        </w:rPr>
        <w:t xml:space="preserve">Tulos</w:t>
      </w:r>
    </w:p>
    <w:p>
      <w:r>
        <w:t xml:space="preserve">[Lampaan] maidosta valmistetaan mitä juustoa?</w:t>
      </w:r>
    </w:p>
    <w:p>
      <w:r>
        <w:rPr>
          <w:b/>
        </w:rPr>
        <w:t xml:space="preserve">Tulos</w:t>
      </w:r>
    </w:p>
    <w:p>
      <w:r>
        <w:t xml:space="preserve">Minkä juuston lähteenä käytetään [lampaan] maitoa?</w:t>
      </w:r>
    </w:p>
    <w:p>
      <w:r>
        <w:rPr>
          <w:b/>
        </w:rPr>
        <w:t xml:space="preserve">Tulos</w:t>
      </w:r>
    </w:p>
    <w:p>
      <w:r>
        <w:t xml:space="preserve">Minkä juuston maidon lähde on [lammas]?</w:t>
      </w:r>
    </w:p>
    <w:p>
      <w:r>
        <w:rPr>
          <w:b/>
        </w:rPr>
        <w:t xml:space="preserve">Esimerkki 5.935</w:t>
      </w:r>
    </w:p>
    <w:p>
      <w:r>
        <w:t xml:space="preserve">alkuperäinen kysymys: Vastaus: Hustle &amp; FlowVastaustyyppi: Minkä elokuvan kappaleen esittää [Terrence Howard]?Vastaus: Hustle &amp; FlowVastaustyyppi: Minkä elokuvan kappaleen esittää [Terrence Howard]? Hustle &amp; Hustle: Hustle &amp; Hustle: Hustle &amp; Hustle: Hustle &amp; Hustle: Hustle &amp; Hustle: Terrence Howard on näyttelijä, laulaja-lauluntekijä, elokuvatuottaja ja levytuottaja.</w:t>
      </w:r>
    </w:p>
    <w:p>
      <w:r>
        <w:rPr>
          <w:b/>
        </w:rPr>
        <w:t xml:space="preserve">Tulos</w:t>
      </w:r>
    </w:p>
    <w:p>
      <w:r>
        <w:t xml:space="preserve">[Terrence Howard] esitti minkä elokuvan päälaulun?</w:t>
      </w:r>
    </w:p>
    <w:p>
      <w:r>
        <w:rPr>
          <w:b/>
        </w:rPr>
        <w:t xml:space="preserve">Tulos</w:t>
      </w:r>
    </w:p>
    <w:p>
      <w:r>
        <w:t xml:space="preserve">[Terrence Howard] laulaa kappaleen missä elokuvassa?</w:t>
      </w:r>
    </w:p>
    <w:p>
      <w:r>
        <w:rPr>
          <w:b/>
        </w:rPr>
        <w:t xml:space="preserve">Tulos</w:t>
      </w:r>
    </w:p>
    <w:p>
      <w:r>
        <w:t xml:space="preserve">Minkä elokuvassa esitetyn kappaleen [Terrence Howard] esitti?</w:t>
      </w:r>
    </w:p>
    <w:p>
      <w:r>
        <w:rPr>
          <w:b/>
        </w:rPr>
        <w:t xml:space="preserve">Tulos</w:t>
      </w:r>
    </w:p>
    <w:p>
      <w:r>
        <w:t xml:space="preserve">[Terrence Howardilla] on laulu missä elokuvassa?</w:t>
      </w:r>
    </w:p>
    <w:p>
      <w:r>
        <w:rPr>
          <w:b/>
        </w:rPr>
        <w:t xml:space="preserve">Tulos</w:t>
      </w:r>
    </w:p>
    <w:p>
      <w:r>
        <w:t xml:space="preserve">Minkä elokuvassa esitetyn kappaleen [Terrence Howard] esitti?</w:t>
      </w:r>
    </w:p>
    <w:p>
      <w:r>
        <w:rPr>
          <w:b/>
        </w:rPr>
        <w:t xml:space="preserve">Esimerkki 5.936</w:t>
      </w:r>
    </w:p>
    <w:p>
      <w:r>
        <w:t xml:space="preserve">alkuperäinen kysymys: Vastaus: Westin Hyderabad Mindspace, Westin Book Cadillac Hotel, Westin Jaipur Infotech City....Vastauksen tyyppi: Westin Hyderabad Mindspace, Westin Book Cadillac Hotel, Westin Jaipur Infotech City..: Hotel: Westin Hotels &amp; Resorts on korkealuokkainen hotelliketju, jonka omistaa Starwood Hotels &amp; Resorts Worldwide. Vuonna 2013 Westinillä oli yli 192 hotellia.</w:t>
      </w:r>
    </w:p>
    <w:p>
      <w:r>
        <w:rPr>
          <w:b/>
        </w:rPr>
        <w:t xml:space="preserve">Tulos</w:t>
      </w:r>
    </w:p>
    <w:p>
      <w:r>
        <w:t xml:space="preserve">Mikä hotelli kuuluu [Westin Hotels &amp; Resortsille]?</w:t>
      </w:r>
    </w:p>
    <w:p>
      <w:r>
        <w:rPr>
          <w:b/>
        </w:rPr>
        <w:t xml:space="preserve">Tulos</w:t>
      </w:r>
    </w:p>
    <w:p>
      <w:r>
        <w:t xml:space="preserve">Mikä on [Westin Hotels &amp; Resortsin] ylläpitämä hotelli?</w:t>
      </w:r>
    </w:p>
    <w:p>
      <w:r>
        <w:rPr>
          <w:b/>
        </w:rPr>
        <w:t xml:space="preserve">Tulos</w:t>
      </w:r>
    </w:p>
    <w:p>
      <w:r>
        <w:t xml:space="preserve">[Westin Hotels &amp; Resorts] ylläpitää mitä hotelleja?</w:t>
      </w:r>
    </w:p>
    <w:p>
      <w:r>
        <w:rPr>
          <w:b/>
        </w:rPr>
        <w:t xml:space="preserve">Tulos</w:t>
      </w:r>
    </w:p>
    <w:p>
      <w:r>
        <w:t xml:space="preserve">Mitä hotellia [Westin Hotels &amp; Resorts] ylläpitää?</w:t>
      </w:r>
    </w:p>
    <w:p>
      <w:r>
        <w:rPr>
          <w:b/>
        </w:rPr>
        <w:t xml:space="preserve">Tulos</w:t>
      </w:r>
    </w:p>
    <w:p>
      <w:r>
        <w:t xml:space="preserve">Mitä hotelleja [Westin Hotels &amp; Resorts] ylläpitää?</w:t>
      </w:r>
    </w:p>
    <w:p>
      <w:r>
        <w:rPr>
          <w:b/>
        </w:rPr>
        <w:t xml:space="preserve">Esimerkki 5.937</w:t>
      </w:r>
    </w:p>
    <w:p>
      <w:r>
        <w:t xml:space="preserve">alkuperäinen kysymys: Vastaus: joule per kilogramma, joule per gramma: Joulea, joulea, joulea, joulea, joulea, joulea, joulea: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yksikön mittayksikköä käytetään mittajärjestelmässä [kansainvälinen yksikköjärjestelmä] ominaiseen energiaan?</w:t>
      </w:r>
    </w:p>
    <w:p>
      <w:r>
        <w:rPr>
          <w:b/>
        </w:rPr>
        <w:t xml:space="preserve">Tulos</w:t>
      </w:r>
    </w:p>
    <w:p>
      <w:r>
        <w:t xml:space="preserve">Mitä mitataan [kansainvälisessä yksikköjärjestelmässä]?</w:t>
      </w:r>
    </w:p>
    <w:p>
      <w:r>
        <w:rPr>
          <w:b/>
        </w:rPr>
        <w:t xml:space="preserve">Tulos</w:t>
      </w:r>
    </w:p>
    <w:p>
      <w:r>
        <w:t xml:space="preserve">Mitä yksikköä käytetään [kansainvälisessä yksikköjärjestelmässä] ominaisenergian mittaamiseen?</w:t>
      </w:r>
    </w:p>
    <w:p>
      <w:r>
        <w:rPr>
          <w:b/>
        </w:rPr>
        <w:t xml:space="preserve">Tulos</w:t>
      </w:r>
    </w:p>
    <w:p>
      <w:r>
        <w:t xml:space="preserve">Minkä mittayksikön [kansainvälinen mittayksikköjärjestelmä] määrittää ominaistenergian yksiköksi?</w:t>
      </w:r>
    </w:p>
    <w:p>
      <w:r>
        <w:rPr>
          <w:b/>
        </w:rPr>
        <w:t xml:space="preserve">Tulos</w:t>
      </w:r>
    </w:p>
    <w:p>
      <w:r>
        <w:t xml:space="preserve">Mitä mittayksikköä käytetään [kansainvälisessä mittayksikköjärjestelmässä]?</w:t>
      </w:r>
    </w:p>
    <w:p>
      <w:r>
        <w:rPr>
          <w:b/>
        </w:rPr>
        <w:t xml:space="preserve">Tulos</w:t>
      </w:r>
    </w:p>
    <w:p>
      <w:r>
        <w:t xml:space="preserve">Mikä on mittajärjestelmän [kansainvälinen mittayksikköjärjestelmä] mukainen ominaisenergian yksikkö?</w:t>
      </w:r>
    </w:p>
    <w:p>
      <w:r>
        <w:rPr>
          <w:b/>
        </w:rPr>
        <w:t xml:space="preserve">Esimerkki 5.938</w:t>
      </w:r>
    </w:p>
    <w:p>
      <w:r>
        <w:t xml:space="preserve">alkuperäinen kysymys: Vastaus: Virtua Tennis 4, Sonic Free RidersVastaustyyppi: Minkä videopelin versiossa on [Kinectin] tukemat oheislaitteet? Lisätiedot: Kinect on Microsoftin Xbox 360- ja Xbox One -videopelikonsoleihin ja Windows-tietokoneisiin tarkoitettu liiketunnistimia käyttävä syöttölaitesarja. Se perustuu webkameratyyliseen lisälaitteeseen, ja sen avulla käyttäjät voivat ohjata konsolia/tietokonettaan ja olla vuorovaikutuksessa sen kanssa ilman peliohjainta luonnollisen käyttöliittymän avulla eleiden ja puhuttujen komentojen avulla. Ensimmäisen sukupolven Kinect esiteltiin marraskuussa 2010, ja sillä pyrittiin laajentamaan Xbox 360:n kohderyhmää sen tyypillistä pelaajakuntaa laajemmalle. Windows-versio julkaistiin 1. helmikuuta 2012. Kinect kilpailee useiden muiden kotikonsolien liikeohjainten kanssa, kuten Wii Remote Plus Wii:lle ja Wii U:lle, PlayStation Move/PlayStation Eye PlayStation 3:lle ja PlayStation Camera PlayStation 4:lle. Microsoft julkaisi Kinect-ohjelmistokehityssarjan Windows 7:lle 16. kesäkuuta 2011. Tämän SDK:n tarkoituksena oli antaa kehittäjille mahdollisuus kirjoittaa Kinecting-sovelluksia C++/CLI:llä, C#:lla tai Visual Basic .NET:llä.</w:t>
      </w:r>
    </w:p>
    <w:p>
      <w:r>
        <w:rPr>
          <w:b/>
        </w:rPr>
        <w:t xml:space="preserve">Tulos</w:t>
      </w:r>
    </w:p>
    <w:p>
      <w:r>
        <w:t xml:space="preserve">Sen videopeliversion nimi, jossa on [Kinectin] tukemat oheislaitteet?</w:t>
      </w:r>
    </w:p>
    <w:p>
      <w:r>
        <w:rPr>
          <w:b/>
        </w:rPr>
        <w:t xml:space="preserve">Tulos</w:t>
      </w:r>
    </w:p>
    <w:p>
      <w:r>
        <w:t xml:space="preserve">[Kinectin] tukemat oheislaitteet kuuluvat mihin videopeliversioon?</w:t>
      </w:r>
    </w:p>
    <w:p>
      <w:r>
        <w:rPr>
          <w:b/>
        </w:rPr>
        <w:t xml:space="preserve">Tulos</w:t>
      </w:r>
    </w:p>
    <w:p>
      <w:r>
        <w:t xml:space="preserve">Mitä videopelejä [Kinect] tukee?</w:t>
      </w:r>
    </w:p>
    <w:p>
      <w:r>
        <w:rPr>
          <w:b/>
        </w:rPr>
        <w:t xml:space="preserve">Tulos</w:t>
      </w:r>
    </w:p>
    <w:p>
      <w:r>
        <w:t xml:space="preserve">Nimeä videopelin versio, jossa on [Kinectin] tukemat oheislaitteet.</w:t>
      </w:r>
    </w:p>
    <w:p>
      <w:r>
        <w:rPr>
          <w:b/>
        </w:rPr>
        <w:t xml:space="preserve">Tulos</w:t>
      </w:r>
    </w:p>
    <w:p>
      <w:r>
        <w:t xml:space="preserve">[Kinect] tukee minkä videopeliversion oheislaitteita?</w:t>
      </w:r>
    </w:p>
    <w:p>
      <w:r>
        <w:rPr>
          <w:b/>
        </w:rPr>
        <w:t xml:space="preserve">Esimerkki 5.939</w:t>
      </w:r>
    </w:p>
    <w:p>
      <w:r>
        <w:t xml:space="preserve">alkuperäinen kysymys: Vastaus: General Mills Trix MurotVastaustyyppi: Minkä tuotesarjan tuotemerkki on [Trix]?Vastaus: General Mills Trix MurotVastaustyyppi: Minkä tuotesarjan tuotemerkki on [Trix]?Vastaus: General Mills Trix Murot Tuoteryhmä: Tuotesarja.lisätiedot: Trix on aamiaismurojen tuotemerkki, jota General Mills valmistaa Minneapolisissa, Minnesotassa Pohjois-Amerikan markkinoille ja Cereal Partners muualla maailmassa. Murot koostuvat hedelmänmakuisista, makeutetuista, jauhetuista maissinpaloista. Alun perin ne olivat pallomaisia muropaloja, mutta vuonna 1991 ne muutettiin paisutetuiksi hedelmän muotoisiksi paloiksi. Vuonna 2007 ne palasivat alkuperäiseen muotoonsa Yhdysvalloissa. Meksikossa hedelmänmuotoiset palat kuitenkin säilytettiin.</w:t>
      </w:r>
    </w:p>
    <w:p>
      <w:r>
        <w:rPr>
          <w:b/>
        </w:rPr>
        <w:t xml:space="preserve">Tulos</w:t>
      </w:r>
    </w:p>
    <w:p>
      <w:r>
        <w:t xml:space="preserve">Mikä muromerkki tuottaa [Trixiä]?</w:t>
      </w:r>
    </w:p>
    <w:p>
      <w:r>
        <w:rPr>
          <w:b/>
        </w:rPr>
        <w:t xml:space="preserve">Tulos</w:t>
      </w:r>
    </w:p>
    <w:p>
      <w:r>
        <w:t xml:space="preserve">[Trix] on osa mitä tuotesarjaa?</w:t>
      </w:r>
    </w:p>
    <w:p>
      <w:r>
        <w:rPr>
          <w:b/>
        </w:rPr>
        <w:t xml:space="preserve">Tulos</w:t>
      </w:r>
    </w:p>
    <w:p>
      <w:r>
        <w:t xml:space="preserve">Missä tuotesarjassa on [Trix]?</w:t>
      </w:r>
    </w:p>
    <w:p>
      <w:r>
        <w:rPr>
          <w:b/>
        </w:rPr>
        <w:t xml:space="preserve">Tulos</w:t>
      </w:r>
    </w:p>
    <w:p>
      <w:r>
        <w:t xml:space="preserve">Mihin tuotesarjaan tuotemerkki [Trix] kuuluu?</w:t>
      </w:r>
    </w:p>
    <w:p>
      <w:r>
        <w:rPr>
          <w:b/>
        </w:rPr>
        <w:t xml:space="preserve">Tulos</w:t>
      </w:r>
    </w:p>
    <w:p>
      <w:r>
        <w:t xml:space="preserve">Tuotemerkki [Trix] on osa mitä tuotesarjaa?</w:t>
      </w:r>
    </w:p>
    <w:p>
      <w:r>
        <w:rPr>
          <w:b/>
        </w:rPr>
        <w:t xml:space="preserve">Esimerkki 5.940</w:t>
      </w:r>
    </w:p>
    <w:p>
      <w:r>
        <w:t xml:space="preserve">alkuperäinen kysymys: Vastaus: luokka ii historiallinen paikka, luokka i historiallinen paikkaVastaustyyppi: Mikä on [Uuden-Seelannin historiallisen paikan] luokitusluokka? Site Listing Category.auxiliary information: Rarangi Taonga: Register of Historic Places, Historic Areas, Wahi Tapu and Wahi Tapu Areas on Uuden-Seelannin arvokkaiden kulttuuriperintökohteiden kansallinen luettelo. Se on perustettu vuoden 1993 Historic Places Act -lain nojalla, ja sen on laatinut New Zealand Historic Places Trust Pouhere Taonga. Rekisteröinti tarkoittaa, että paikka tai alue on sisällytetty rekisteriin.</w:t>
      </w:r>
    </w:p>
    <w:p>
      <w:r>
        <w:rPr>
          <w:b/>
        </w:rPr>
        <w:t xml:space="preserve">Tulos</w:t>
      </w:r>
    </w:p>
    <w:p>
      <w:r>
        <w:t xml:space="preserve">[Uusi-Seelanti Historiallinen paikka] kuuluu mihin luettelointiluokkaan?</w:t>
      </w:r>
    </w:p>
    <w:p>
      <w:r>
        <w:rPr>
          <w:b/>
        </w:rPr>
        <w:t xml:space="preserve">Tulos</w:t>
      </w:r>
    </w:p>
    <w:p>
      <w:r>
        <w:t xml:space="preserve">[Uuden-Seelannin historiallinen paikka] on minkä sivuston listauskategorian alla?</w:t>
      </w:r>
    </w:p>
    <w:p>
      <w:r>
        <w:rPr>
          <w:b/>
        </w:rPr>
        <w:t xml:space="preserve">Tulos</w:t>
      </w:r>
    </w:p>
    <w:p>
      <w:r>
        <w:t xml:space="preserve">[Uuden-Seelannin historiallinen paikka] on minkä sivuston luettelointiluokan mukainen?</w:t>
      </w:r>
    </w:p>
    <w:p>
      <w:r>
        <w:rPr>
          <w:b/>
        </w:rPr>
        <w:t xml:space="preserve">Tulos</w:t>
      </w:r>
    </w:p>
    <w:p>
      <w:r>
        <w:t xml:space="preserve">[Uusi-Seelanti Historiallinen paikka] on listattu mihin paikkaluokkaan?</w:t>
      </w:r>
    </w:p>
    <w:p>
      <w:r>
        <w:rPr>
          <w:b/>
        </w:rPr>
        <w:t xml:space="preserve">Tulos</w:t>
      </w:r>
    </w:p>
    <w:p>
      <w:r>
        <w:t xml:space="preserve">[Uuden-Seelannin historiallinen paikka] kuuluu mihinkä sivustoluettelon luokkaan?</w:t>
      </w:r>
    </w:p>
    <w:p>
      <w:r>
        <w:rPr>
          <w:b/>
        </w:rPr>
        <w:t xml:space="preserve">Esimerkki 5.941</w:t>
      </w:r>
    </w:p>
    <w:p>
      <w:r>
        <w:t xml:space="preserve">alkuperäinen kysymys: Vastaus: Beeta MonocerotisVastaustyyppi: Missä tähtijärjestelmässä on [Monoceros]?Vastaus: Beeta MonocerotisVastaustyyppi: Missä tähtijärjestelmässä on [Monoceros]? Tähtitapa: Tähtijärjestelmä.lisätiedot: Monoceros on heikko tähtikuvio taivaan päiväntasaajalla. Sen nimi on kreikaksi yksisarvista. Sen määritelmä on annettu 1600-luvun hollantilaiselle kartografille Petrus Planciukselle. Se rajoittuu lännessä Orioniin, pohjoisessa Kaksosiin, etelässä Canis Majoriin ja idässä Hydraan. Muita rajanaapureita ovat Canis Minor, Lepus ja Puppis.</w:t>
      </w:r>
    </w:p>
    <w:p>
      <w:r>
        <w:rPr>
          <w:b/>
        </w:rPr>
        <w:t xml:space="preserve">Tulos</w:t>
      </w:r>
    </w:p>
    <w:p>
      <w:r>
        <w:t xml:space="preserve">Nimeä tähtijärjestelmä, jonka tähtikuvio on [Monoceros].</w:t>
      </w:r>
    </w:p>
    <w:p>
      <w:r>
        <w:rPr>
          <w:b/>
        </w:rPr>
        <w:t xml:space="preserve">Tulos</w:t>
      </w:r>
    </w:p>
    <w:p>
      <w:r>
        <w:t xml:space="preserve">[Monoceros] sijaitsee missä tähtijärjestelmässä?</w:t>
      </w:r>
    </w:p>
    <w:p>
      <w:r>
        <w:rPr>
          <w:b/>
        </w:rPr>
        <w:t xml:space="preserve">Tulos</w:t>
      </w:r>
    </w:p>
    <w:p>
      <w:r>
        <w:t xml:space="preserve">Missä tähtijärjestelmässä [Monoceros]-niminen tähdistö sijaitsee?</w:t>
      </w:r>
    </w:p>
    <w:p>
      <w:r>
        <w:rPr>
          <w:b/>
        </w:rPr>
        <w:t xml:space="preserve">Tulos</w:t>
      </w:r>
    </w:p>
    <w:p>
      <w:r>
        <w:t xml:space="preserve">[Monoceros] on minkä tähtijärjestelmän tähtikuvio?</w:t>
      </w:r>
    </w:p>
    <w:p>
      <w:r>
        <w:rPr>
          <w:b/>
        </w:rPr>
        <w:t xml:space="preserve">Tulos</w:t>
      </w:r>
    </w:p>
    <w:p>
      <w:r>
        <w:t xml:space="preserve">[Monoceros] on tähdistö missä tähtijärjestelmässä?</w:t>
      </w:r>
    </w:p>
    <w:p>
      <w:r>
        <w:rPr>
          <w:b/>
        </w:rPr>
        <w:t xml:space="preserve">Esimerkki 5.942</w:t>
      </w:r>
    </w:p>
    <w:p>
      <w:r>
        <w:t xml:space="preserve">alkuperäinen kysymys: Vastaus: VuoristorataVastaustyyppi: Lisätiedot: Ajo- ja huviajelutyyppi: Ajo- ja huviajelutyyppi: Ajo- ja huviajelutyyppi: Bizarro on Intaminin rakentama teräksinen vuoristorata Six Flags New Englandissa Agawamissa, Massachusettsissa, Yhdysvalloissa. Siinä on 208-metrinen hissimäki, 221-metrinen pudotus ja hieman yli 1 mailin mittainen rata. Vuonna 2000 avatun ajon jälkeen siihen on tehty useita turvallisuusmuutoksia kahden vaaratilanteen vuoksi. Bizarro on äänestetty Amusement Todayn Golden Ticket Awards -kilpailussa maailman ykköseksi teräksiseksi vuoristoradaksi viisi kertaa vuodesta 2003 lähtien, eikä se ole avaamisensa jälkeen jäänyt kertaakaan toista sijaa huonommaksi. Bizarro on vaihtanut kärkipaikkaa Cedar Pointissa sijaitsevan Millennium Forcen, joka on rakenteeltaan samanlainen Giga Coaster, kanssa viisi kertaa yhdentoista viime vuoden aikana.</w:t>
      </w:r>
    </w:p>
    <w:p>
      <w:r>
        <w:rPr>
          <w:b/>
        </w:rPr>
        <w:t xml:space="preserve">Tulos</w:t>
      </w:r>
    </w:p>
    <w:p>
      <w:r>
        <w:t xml:space="preserve">Onko [Bizarrolla] tuollainen huvirata?</w:t>
      </w:r>
    </w:p>
    <w:p>
      <w:r>
        <w:rPr>
          <w:b/>
        </w:rPr>
        <w:t xml:space="preserve">Tulos</w:t>
      </w:r>
    </w:p>
    <w:p>
      <w:r>
        <w:t xml:space="preserve">[Bizarro] on minkälainen huviajelutyyppi?</w:t>
      </w:r>
    </w:p>
    <w:p>
      <w:r>
        <w:rPr>
          <w:b/>
        </w:rPr>
        <w:t xml:space="preserve">Tulos</w:t>
      </w:r>
    </w:p>
    <w:p>
      <w:r>
        <w:t xml:space="preserve">Nimeä huviajelutyyppi, joka [Bizarrolla] on.</w:t>
      </w:r>
    </w:p>
    <w:p>
      <w:r>
        <w:rPr>
          <w:b/>
        </w:rPr>
        <w:t xml:space="preserve">Tulos</w:t>
      </w:r>
    </w:p>
    <w:p>
      <w:r>
        <w:t xml:space="preserve">[Bizarro] on minkälaisia huvipuistolaitteita?</w:t>
      </w:r>
    </w:p>
    <w:p>
      <w:r>
        <w:rPr>
          <w:b/>
        </w:rPr>
        <w:t xml:space="preserve">Tulos</w:t>
      </w:r>
    </w:p>
    <w:p>
      <w:r>
        <w:t xml:space="preserve">[Bizarro] katsotaan minkä tyyppiseksi huviajeluksi?</w:t>
      </w:r>
    </w:p>
    <w:p>
      <w:r>
        <w:rPr>
          <w:b/>
        </w:rPr>
        <w:t xml:space="preserve">Tulos</w:t>
      </w:r>
    </w:p>
    <w:p>
      <w:r>
        <w:t xml:space="preserve">Minkälainen huvirata on [Bizarrossa]?</w:t>
      </w:r>
    </w:p>
    <w:p>
      <w:r>
        <w:rPr>
          <w:b/>
        </w:rPr>
        <w:t xml:space="preserve">Esimerkki 5.943</w:t>
      </w:r>
    </w:p>
    <w:p>
      <w:r>
        <w:t xml:space="preserve">alkuperäinen kysymys: Vastaus: back at the barnyard hayride, runaway mine train, null....vastaustyyppi: Minkä vuoristoradan käyttövoima on [Powered]?Vastaus: back at the barnyard hayride, runaway mine train, null...: Aputietoja: Moottorikäyttöinen vuoristorata on vuoristoradan kaltainen kaiteellinen huviajelu. Toisin kuin oikeassa vuoristoradassa, juna kulkee koko radan ajan voimanlähteenä sen sijaan, että sen annettaisiin rullata alun nosteen tai laukaisun jälkeen. Tämä mahdollistaa sekä kompaktit radat, jotka alkavat mutkittelevilla mäillä, että pitkät, pitkät radat, jotka vaatisivat liikaa hissejä ollakseen toteuttamiskelpoisia. Yleisimmät moottorikäyttöisten vuoristoratojen valmistajat ovat Mack, Wisdom Rides ja Zamperla. Ajeluteiden perhekeskeisen luonteen vuoksi korkeusrajoitukset voivat olla niinkin pieniä kuin 36 tuumaa tai korkeampia, jotta joku voi ajaa niillä. Yleisin moottorikäyttöisten vuoristoratojen malli on Zamperla Dragon -vuoristorata. Muita laitteistoja ovat Casey Junior, Le Petit Train du Cirque Disneyland Parkissa, Thunder Run Canada's Wonderlandissa, Runaway Mine Train Alton Towersissa ja High in the Sky Seuss Trolley Train Ride Islands of Adventureissa. Moottorikäyttöisen vuoristoradan juna saa yleensä sähköä kiskoissa olevista koskettimista, ja siinä voi olla useita moottoreita. Joidenkin sähkökäyttöisten vuoristoratojen virranlähteenä on junaan liitetty taipuisa kaapeli. Toinen osa moottorikäyttöisiä vuoristoratoja on kiskojen keskellä oleva ylimääräinen "raide".</w:t>
      </w:r>
    </w:p>
    <w:p>
      <w:r>
        <w:rPr>
          <w:b/>
        </w:rPr>
        <w:t xml:space="preserve">Tulos</w:t>
      </w:r>
    </w:p>
    <w:p>
      <w:r>
        <w:t xml:space="preserve">Mikä on vuoristorata, jossa on [Powered] käyttövoima?</w:t>
      </w:r>
    </w:p>
    <w:p>
      <w:r>
        <w:rPr>
          <w:b/>
        </w:rPr>
        <w:t xml:space="preserve">Tulos</w:t>
      </w:r>
    </w:p>
    <w:p>
      <w:r>
        <w:t xml:space="preserve">[Powered] on minkä vuoristoradan käyttövoimajärjestelmä?</w:t>
      </w:r>
    </w:p>
    <w:p>
      <w:r>
        <w:rPr>
          <w:b/>
        </w:rPr>
        <w:t xml:space="preserve">Tulos</w:t>
      </w:r>
    </w:p>
    <w:p>
      <w:r>
        <w:t xml:space="preserve">[Powered] on minkä vuoristoradan käyttövoima?</w:t>
      </w:r>
    </w:p>
    <w:p>
      <w:r>
        <w:rPr>
          <w:b/>
        </w:rPr>
        <w:t xml:space="preserve">Tulos</w:t>
      </w:r>
    </w:p>
    <w:p>
      <w:r>
        <w:t xml:space="preserve">Mikä on vuoristorata, jonka käyttövoima on [Powered]?</w:t>
      </w:r>
    </w:p>
    <w:p>
      <w:r>
        <w:rPr>
          <w:b/>
        </w:rPr>
        <w:t xml:space="preserve">Tulos</w:t>
      </w:r>
    </w:p>
    <w:p>
      <w:r>
        <w:t xml:space="preserve">[Powered] on minkä vuoristoradan käyttövoima?</w:t>
      </w:r>
    </w:p>
    <w:p>
      <w:r>
        <w:rPr>
          <w:b/>
        </w:rPr>
        <w:t xml:space="preserve">Esimerkki 5.944</w:t>
      </w:r>
    </w:p>
    <w:p>
      <w:r>
        <w:t xml:space="preserve">alkuperäinen kysymys: Vastaus: Isäntäsolun solunsisäinen alueVastaustyyppi: Minkä geeniontologiaryhmän osaryhmä on [isäntäsolun sytoplasma]?Vastaus: Isäntäsolun solunsisäinen alue: Gene Ontology Group: Gene Ontology Group.</w:t>
      </w:r>
    </w:p>
    <w:p>
      <w:r>
        <w:rPr>
          <w:b/>
        </w:rPr>
        <w:t xml:space="preserve">Tulos</w:t>
      </w:r>
    </w:p>
    <w:p>
      <w:r>
        <w:t xml:space="preserve">[isäntäsolun sytoplasma] on osa mitä geeniontologiaryhmää?</w:t>
      </w:r>
    </w:p>
    <w:p>
      <w:r>
        <w:rPr>
          <w:b/>
        </w:rPr>
        <w:t xml:space="preserve">Tulos</w:t>
      </w:r>
    </w:p>
    <w:p>
      <w:r>
        <w:t xml:space="preserve">Osaryhmä [isäntäsolun sytoplasma] kuuluu mihinkä geeniontologian ryhmään?</w:t>
      </w:r>
    </w:p>
    <w:p>
      <w:r>
        <w:rPr>
          <w:b/>
        </w:rPr>
        <w:t xml:space="preserve">Tulos</w:t>
      </w:r>
    </w:p>
    <w:p>
      <w:r>
        <w:t xml:space="preserve">[isäntäsolun sytoplasma] löytyy mistä geeniontologian ryhmästä?</w:t>
      </w:r>
    </w:p>
    <w:p>
      <w:r>
        <w:rPr>
          <w:b/>
        </w:rPr>
        <w:t xml:space="preserve">Tulos</w:t>
      </w:r>
    </w:p>
    <w:p>
      <w:r>
        <w:t xml:space="preserve">Mihin geeniontologiaryhmään [isäntäsolun sytoplasma] kuuluu?</w:t>
      </w:r>
    </w:p>
    <w:p>
      <w:r>
        <w:rPr>
          <w:b/>
        </w:rPr>
        <w:t xml:space="preserve">Tulos</w:t>
      </w:r>
    </w:p>
    <w:p>
      <w:r>
        <w:t xml:space="preserve">[isäntäsolun sytoplasma] on minkä geeniontologiaryhmän osaryhmä?</w:t>
      </w:r>
    </w:p>
    <w:p>
      <w:r>
        <w:rPr>
          <w:b/>
        </w:rPr>
        <w:t xml:space="preserve">Esimerkki 5.945</w:t>
      </w:r>
    </w:p>
    <w:p>
      <w:r>
        <w:t xml:space="preserve">alkuperäinen kysymys: Vastaus: bump, tveir √° b√°ti, nonni ja manni....vastaustyyppi: Mikä TV-ohjelma käyttää [islannin kieltä] kielenä? TV-ohjelma: Islannin kieli on pohjoisgermaaniseen kieliperheeseen kuuluva ihmiskieli. Se on Islannin virallinen kieli ja islantilaisten äidinkieli.</w:t>
      </w:r>
    </w:p>
    <w:p>
      <w:r>
        <w:rPr>
          <w:b/>
        </w:rPr>
        <w:t xml:space="preserve">Tulos</w:t>
      </w:r>
    </w:p>
    <w:p>
      <w:r>
        <w:t xml:space="preserve">Mikä on sen televisio-ohjelman nimi, jossa käytetään [islannin kieli] kielenä?</w:t>
      </w:r>
    </w:p>
    <w:p>
      <w:r>
        <w:rPr>
          <w:b/>
        </w:rPr>
        <w:t xml:space="preserve">Tulos</w:t>
      </w:r>
    </w:p>
    <w:p>
      <w:r>
        <w:t xml:space="preserve">[Islannin kieli] on kieli, jota käytetään missä tv-sarjassa?</w:t>
      </w:r>
    </w:p>
    <w:p>
      <w:r>
        <w:rPr>
          <w:b/>
        </w:rPr>
        <w:t xml:space="preserve">Tulos</w:t>
      </w:r>
    </w:p>
    <w:p>
      <w:r>
        <w:t xml:space="preserve">Missä TV-ohjelmassa käytetään [islannin kieltä]?</w:t>
      </w:r>
    </w:p>
    <w:p>
      <w:r>
        <w:rPr>
          <w:b/>
        </w:rPr>
        <w:t xml:space="preserve">Tulos</w:t>
      </w:r>
    </w:p>
    <w:p>
      <w:r>
        <w:t xml:space="preserve">[Islannin kieli] on minkä TV-ohjelman kieli?</w:t>
      </w:r>
    </w:p>
    <w:p>
      <w:r>
        <w:rPr>
          <w:b/>
        </w:rPr>
        <w:t xml:space="preserve">Tulos</w:t>
      </w:r>
    </w:p>
    <w:p>
      <w:r>
        <w:t xml:space="preserve">[Islannin kieli] on minkä TV-ohjelman pääkieli?</w:t>
      </w:r>
    </w:p>
    <w:p>
      <w:r>
        <w:rPr>
          <w:b/>
        </w:rPr>
        <w:t xml:space="preserve">Esimerkki 5.946</w:t>
      </w:r>
    </w:p>
    <w:p>
      <w:r>
        <w:t xml:space="preserve">alkuperäinen kysymys: Vastaus: newton per metriVastaustyyppi: Mikä on pintajännityksen yksikkö mittausjärjestelmässä [kansainvälinen mittayksikköjärjestelmä]?vastaus: newton per metriVastaustyyppi: Mikä on pintajännityksen yksikkö mittausjärjestelmässä [kansainvälinen mittayksikköjärjestelmä]? Aineiston tyyppi: Pintajännityksen yksikkö.aputiedot: Kansainvälinen mittayksikköjärjestelmä on metrijärjestelmän nykyaikainen muoto, ja se on maailman laajimmin käytetty mittajärjestelmä, jota käytetään sekä kaupassa että tieteessä. Se käsittää seitsemään perusyksikköön perustuvan yhtenäisen mittayksikköjärjestelmän.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yksikköjärjestelmä] käyttää mitä yksikköä pintajännityksenä?</w:t>
      </w:r>
    </w:p>
    <w:p>
      <w:r>
        <w:rPr>
          <w:b/>
        </w:rPr>
        <w:t xml:space="preserve">Tulos</w:t>
      </w:r>
    </w:p>
    <w:p>
      <w:r>
        <w:t xml:space="preserve">Mitä yksikköä käytetään [kansainvälisessä mittayksikköjärjestelmässä] pintajännityksen mittaamiseen?</w:t>
      </w:r>
    </w:p>
    <w:p>
      <w:r>
        <w:rPr>
          <w:b/>
        </w:rPr>
        <w:t xml:space="preserve">Tulos</w:t>
      </w:r>
    </w:p>
    <w:p>
      <w:r>
        <w:t xml:space="preserve">Mikä on pintajännityksen yksikkö [kansainvälisessä yksikköjärjestelmässä]?</w:t>
      </w:r>
    </w:p>
    <w:p>
      <w:r>
        <w:rPr>
          <w:b/>
        </w:rPr>
        <w:t xml:space="preserve">Tulos</w:t>
      </w:r>
    </w:p>
    <w:p>
      <w:r>
        <w:t xml:space="preserve">Mikä on pintajännityksen yksikkö [kansainvälisessä yksikköjärjestelmässä]?</w:t>
      </w:r>
    </w:p>
    <w:p>
      <w:r>
        <w:rPr>
          <w:b/>
        </w:rPr>
        <w:t xml:space="preserve">Tulos</w:t>
      </w:r>
    </w:p>
    <w:p>
      <w:r>
        <w:t xml:space="preserve">Mikä on pintajännityksen yksikkö [kansainvälisessä yksikköjärjestelmässä]?</w:t>
      </w:r>
    </w:p>
    <w:p>
      <w:r>
        <w:rPr>
          <w:b/>
        </w:rPr>
        <w:t xml:space="preserve">Esimerkki 5.947</w:t>
      </w:r>
    </w:p>
    <w:p>
      <w:r>
        <w:t xml:space="preserve">alkuperäinen kysymys: Vastaus: Grace ChetwinVastaustyyppi: Kuka on kuvittanut [Jasonin ihana viikko upeita yöajeluja]?Vastaus: Grace ChetwinVastaustyyppi: Kuka on kuvittanut [Jasonin ihana viikko upeita yöajeluja]? Lisätiedot: (Ratsastukset kestävät yhden viikon, maanantaista sunnuntaihin. "Wonderful" ja "fabulous" käytetään kirjaimellisesti: jokainen ratsastuskierros on täynnä ihmeitä, kreikkalaisen tai persialaisen tarun ratsulla). "Maanantaiaamuna Jasonin huone oli kuin uuni. Hän katseli kahdeksannen kerroksen ikkunastaan ulos kaupunkia, joka oli tehty kuumasta, kuivasta sementistä: betonipilarit pitivät pystyssä betonitaivasta...." Jason, yksinhuoltajaäidin ainoa lapsi, on kuuma, yksinäinen ja kyllästynyt. Hän törmää salaperäiseen lahjakorttiin, jossa tarjotaan ratsastusta jollakin erilaisista hevosista tai arvoitusratsastusta. Jason valitsee jälkimmäisen ja voittaa elämänsä jännittävimmän - ja paljastavimman - viikon! Spoileri: Jason haluaa tietää, kuka hänen isänsä on. Hänen äitinsä ei voi kertoa hänelle, koska hän ei tiedä sitä. Jokaisella ratsastuskerralla hän kokee eri näkökulman siitä, mitä isä on. Viikon päätteeksi hän tulee ymmärtämään itseään, äitiään ja elämää.</w:t>
      </w:r>
    </w:p>
    <w:p>
      <w:r>
        <w:rPr>
          <w:b/>
        </w:rPr>
        <w:t xml:space="preserve">Tulos</w:t>
      </w:r>
    </w:p>
    <w:p>
      <w:r>
        <w:t xml:space="preserve">Nimeä henkilö, joka on kuvittanut [Jasonin ihana viikko upeita yöajeluja].</w:t>
      </w:r>
    </w:p>
    <w:p>
      <w:r>
        <w:rPr>
          <w:b/>
        </w:rPr>
        <w:t xml:space="preserve">Tulos</w:t>
      </w:r>
    </w:p>
    <w:p>
      <w:r>
        <w:t xml:space="preserve">Kuka on kuvittaja [Jasonin ihmeellinen viikko upeita yöajeluja]?</w:t>
      </w:r>
    </w:p>
    <w:p>
      <w:r>
        <w:rPr>
          <w:b/>
        </w:rPr>
        <w:t xml:space="preserve">Tulos</w:t>
      </w:r>
    </w:p>
    <w:p>
      <w:r>
        <w:t xml:space="preserve">[Jasonin ihana viikko upeita yöajeluja] kuvitti kuka?</w:t>
      </w:r>
    </w:p>
    <w:p>
      <w:r>
        <w:rPr>
          <w:b/>
        </w:rPr>
        <w:t xml:space="preserve">Tulos</w:t>
      </w:r>
    </w:p>
    <w:p>
      <w:r>
        <w:t xml:space="preserve">Kuka kuvitteli [Jasonin ihana viikko upeita yöajeluja]?</w:t>
      </w:r>
    </w:p>
    <w:p>
      <w:r>
        <w:rPr>
          <w:b/>
        </w:rPr>
        <w:t xml:space="preserve">Tulos</w:t>
      </w:r>
    </w:p>
    <w:p>
      <w:r>
        <w:t xml:space="preserve">[Jasonin ihana viikko upeita yöajeluja] kuvittaa kuka?</w:t>
      </w:r>
    </w:p>
    <w:p>
      <w:r>
        <w:rPr>
          <w:b/>
        </w:rPr>
        <w:t xml:space="preserve">Esimerkki 5.948</w:t>
      </w:r>
    </w:p>
    <w:p>
      <w:r>
        <w:t xml:space="preserve">alkuperäinen kysymys: Vastaus: Skotlannin kuninkaallinen vaakuna, Englannin kuninkaallinen vaakunaVastaustyyppi: Minkä vaakunan vaakuna sisällytettiin [Kanadan vaakunaan]?vastaus: Minkä vaakunan? Coat of Arms.auxiliary information: Kanadan vaakuna, joka tunnetaan myös nimellä Kanadan kuninkaallinen vaakuna tai virallisesti nimellä Hänen Majesteettinsa Kanadan oikeassa asemassa olevan kuningattaren vaakuna, on vuodesta 1921 lähtien ollut Kanadan monarkin ja siten myös Kanadan virallinen vaakuna. Vaakuna on mallinnettu läheisesti Yhdistyneen kuningaskunnan kuninkaallisen vaakunan mukaan, ja siihen on lisätty kanadalaisia elementtejä, jotka korvaavat brittiläiset elementit tai jotka on lisätty brittiläisiin elementteihin. Kilven vaahteranlehdet, jotka on merkitty "proper", olivat alun perin vertikaalisia, mutta ne piirrettiin uudelleen gullenvärisiksi vuonna 1957, ja Kanadan ritarikunnan sirkkelin sormus lisättiin vaakunaan rajoitettua käyttöä varten vuonna 1987. Kilpi muodostaa monarkin kuninkaallisen lipun, ja se esiintyy myös Kanadan punaisessa lipussa. Kanadan kenraalikuvernöörin lipussa, jossa aiemmin käytettiin kilpeä unionin lipun päällä, käytetään nykyään vaakunan vaakunaa sinisellä kentällä.</w:t>
      </w:r>
    </w:p>
    <w:p>
      <w:r>
        <w:rPr>
          <w:b/>
        </w:rPr>
        <w:t xml:space="preserve">Tulos</w:t>
      </w:r>
    </w:p>
    <w:p>
      <w:r>
        <w:t xml:space="preserve">Mikä on vaakuna, joka sisällytettiin [Kanadan vaakunoihin]?</w:t>
      </w:r>
    </w:p>
    <w:p>
      <w:r>
        <w:rPr>
          <w:b/>
        </w:rPr>
        <w:t xml:space="preserve">Tulos</w:t>
      </w:r>
    </w:p>
    <w:p>
      <w:r>
        <w:t xml:space="preserve">Minkä vaakunan [Kanadan vaakuna] siihen oli liitetty?</w:t>
      </w:r>
    </w:p>
    <w:p>
      <w:r>
        <w:rPr>
          <w:b/>
        </w:rPr>
        <w:t xml:space="preserve">Tulos</w:t>
      </w:r>
    </w:p>
    <w:p>
      <w:r>
        <w:t xml:space="preserve">Mikä oli se vaakuna, joka liitettiin [Kanadan vaakunaan]?</w:t>
      </w:r>
    </w:p>
    <w:p>
      <w:r>
        <w:rPr>
          <w:b/>
        </w:rPr>
        <w:t xml:space="preserve">Tulos</w:t>
      </w:r>
    </w:p>
    <w:p>
      <w:r>
        <w:t xml:space="preserve">[Kanadan vaakunat] oli marsalkka mikä vaakuna siihen oli liitetty?</w:t>
      </w:r>
    </w:p>
    <w:p>
      <w:r>
        <w:rPr>
          <w:b/>
        </w:rPr>
        <w:t xml:space="preserve">Tulos</w:t>
      </w:r>
    </w:p>
    <w:p>
      <w:r>
        <w:t xml:space="preserve">[Kanadan vaakuna] oli marsalkka, mikä vaakuna?</w:t>
      </w:r>
    </w:p>
    <w:p>
      <w:r>
        <w:rPr>
          <w:b/>
        </w:rPr>
        <w:t xml:space="preserve">Esimerkki 5.949</w:t>
      </w:r>
    </w:p>
    <w:p>
      <w:r>
        <w:t xml:space="preserve">alkuperäinen kysymys: Vastaus: Geordi la Forge, Daredevil, Alicia Masters....vastaustyyppi: Fiktiivinen hahmo.</w:t>
      </w:r>
    </w:p>
    <w:p>
      <w:r>
        <w:rPr>
          <w:b/>
        </w:rPr>
        <w:t xml:space="preserve">Tulos</w:t>
      </w:r>
    </w:p>
    <w:p>
      <w:r>
        <w:t xml:space="preserve">Mitä fiktion hahmoa vaivaa [näön menetys]?</w:t>
      </w:r>
    </w:p>
    <w:p>
      <w:r>
        <w:rPr>
          <w:b/>
        </w:rPr>
        <w:t xml:space="preserve">Tulos</w:t>
      </w:r>
    </w:p>
    <w:p>
      <w:r>
        <w:t xml:space="preserve">Mikä on sen fiktiivisen hahmon nimi, jolla on [näön menetys]?</w:t>
      </w:r>
    </w:p>
    <w:p>
      <w:r>
        <w:rPr>
          <w:b/>
        </w:rPr>
        <w:t xml:space="preserve">Tulos</w:t>
      </w:r>
    </w:p>
    <w:p>
      <w:r>
        <w:t xml:space="preserve">Mistä fiktiivisestä hahmosta [näön menetys] kärsii?</w:t>
      </w:r>
    </w:p>
    <w:p>
      <w:r>
        <w:rPr>
          <w:b/>
        </w:rPr>
        <w:t xml:space="preserve">Tulos</w:t>
      </w:r>
    </w:p>
    <w:p>
      <w:r>
        <w:t xml:space="preserve">[Näön menetys] on sairaus, josta mikä fiktiivinen hahmo kärsii?</w:t>
      </w:r>
    </w:p>
    <w:p>
      <w:r>
        <w:rPr>
          <w:b/>
        </w:rPr>
        <w:t xml:space="preserve">Tulos</w:t>
      </w:r>
    </w:p>
    <w:p>
      <w:r>
        <w:t xml:space="preserve">[Näköhäiriö] kärsii mikä fiktiivinen hahmo?</w:t>
      </w:r>
    </w:p>
    <w:p>
      <w:r>
        <w:rPr>
          <w:b/>
        </w:rPr>
        <w:t xml:space="preserve">Esimerkki 5.950</w:t>
      </w:r>
    </w:p>
    <w:p>
      <w:r>
        <w:t xml:space="preserve">alkuperäinen kysymys: Vastaus: galanswer tyyppi: Mikä on kiihtyvyyden yksikkö mittausjärjestelmässä [Centimetre'Äìgramma'Äìsecond system of units]?Vastaus: galanswer tyyppi: Galanswer tyyppi: Galanswer tyyppi: Galanswer tyyppi: Galanswer tyyppi: Galanswer: Kiihtyvyyden yksikkö. aputiedot: Centimetre'Äìgramm'Äìsecond-yksikköjärjestelmä on metrijärjestelmän muunnos, joka perustuu senttimetriin pituuden yksikkönä, grammaan massan yksikkönä ja sekuntiin ajan yksikkönä. Kaikki CGS:n mekaaniset yksiköt johdetaan yksiselitteisesti näistä kolmesta perusyksiköstä, mutta on olemassa useita eri tapoja laajentaa CGS-järjestelmää kattamaan sähkömagnetismi. CGS-järjestelmä on suurelta osin syrjäytetty metriin, kilogrammaan ja sekuntiin perustuvalla MKS-järjestelmällä, jota puolestaan laajennettiin ja korvattiin kansainvälisellä yksikköjärjestelmällä. Monilla tieteen ja tekniikan aloilla SI-järjestelmä on ainoa käytössä oleva yksikköjärjestelmä, mutta tietyillä osa-alueilla CGS-järjestelmä on edelleen vallitseva. Puhtaasti mekaanisten järjestelmien mittauksissa CGS:n ja SI:n väliset erot ovat suoraviivaisia ja melko triviaaleja; yksikön muuntokertoimet ovat kaikki 10:n potensseja, sillä 100 cm = 1 m ja 1000 g = 1 kg. Esimerkiksi CGS:n voimayksikkö on dyyni, joka määritellään 1 g¬∑cm/s¬≤, joten SI:n voimayksikkö newton vastaa 100 000 dyniä. Toisaalta sähkömagneettisten ilmiöiden mittauksissa CGS:n ja SI:n välinen muuntaminen on paljon hienovaraisempaa ja monimutkaisempaa.</w:t>
      </w:r>
    </w:p>
    <w:p>
      <w:r>
        <w:rPr>
          <w:b/>
        </w:rPr>
        <w:t xml:space="preserve">Tulos</w:t>
      </w:r>
    </w:p>
    <w:p>
      <w:r>
        <w:t xml:space="preserve">Mikä on kiihtyvyyden yksikkö mittausjärjestelmässä [senttimetri'Äìgramma'Äìsekuntiyksikköjärjestelmä]?</w:t>
      </w:r>
    </w:p>
    <w:p>
      <w:r>
        <w:rPr>
          <w:b/>
        </w:rPr>
        <w:t xml:space="preserve">Tulos</w:t>
      </w:r>
    </w:p>
    <w:p>
      <w:r>
        <w:t xml:space="preserve">Mittausjärjestelmässä [senttimetri-gramma- ja sekuntiyksikköjärjestelmä] käytetään mitä yksikköä kiihtyvyydelle?</w:t>
      </w:r>
    </w:p>
    <w:p>
      <w:r>
        <w:rPr>
          <w:b/>
        </w:rPr>
        <w:t xml:space="preserve">Tulos</w:t>
      </w:r>
    </w:p>
    <w:p>
      <w:r>
        <w:t xml:space="preserve">[Senttimetri'Äìgramma'Äìsekuntiyksikköjärjestelmä] on kiihtyvyyden yksikkö missä mittausjärjestelmässä?</w:t>
      </w:r>
    </w:p>
    <w:p>
      <w:r>
        <w:rPr>
          <w:b/>
        </w:rPr>
        <w:t xml:space="preserve">Tulos</w:t>
      </w:r>
    </w:p>
    <w:p>
      <w:r>
        <w:t xml:space="preserve">Nimeä kiihtyvyyden yksikkö mittausjärjestelmässä [senttimetri'Äìgramma'Äìsekuntiyksikköjärjestelmä].</w:t>
      </w:r>
    </w:p>
    <w:p>
      <w:r>
        <w:rPr>
          <w:b/>
        </w:rPr>
        <w:t xml:space="preserve">Tulos</w:t>
      </w:r>
    </w:p>
    <w:p>
      <w:r>
        <w:t xml:space="preserve">Nimeä kiihtyvyyden yksikkö, joka löytyy mittajärjestelmästä nimeltä [senttimetri'Äìgramma'Äìsekuntiyksikköjärjestelmä].</w:t>
      </w:r>
    </w:p>
    <w:p>
      <w:r>
        <w:rPr>
          <w:b/>
        </w:rPr>
        <w:t xml:space="preserve">Esimerkki 5.951</w:t>
      </w:r>
    </w:p>
    <w:p>
      <w:r>
        <w:t xml:space="preserve">alkuperäinen kysymys: Vastaus: YorkfieldVastaustyyppi: Mikä tietokoneen prosessori kuuluu [Penryn]-prosessoriperheeseen?Vastaus: YorkfieldVastaustyyppi: Mikä tietokoneen prosessori kuuluu [Penryn]-prosessoriperheeseen? Tietokoneen prosessori.lisätiedot: Penryn on koodinimi Intelin prosessorille, jota myydään eri kokoonpanoissa nimillä Core 2 Solo, Core 2 Duo, Core 2 Quad, Pentium ja Celeron. Kehitysvaiheessa Penryn oli Intelin koodinimi Intelin Tick-Tock-syklin 2007/2008 "Tick" -jaksolle, jossa Merom kutistui 45 nanometriin CPUID-mallina 23. Penryn oli myös Intelin koodinimi. Termiä Penryn käytetään toisinaan viittaamaan kaikkiin 45 nm:n siruihin, joissa on Core-arkkitehtuuri. Penryn-arkkitehtuurilla varustettuja piiriä on kahta kokoa, 6 MiB ja 3 MiB L2-välimuistia. Penryn-piirin pienitehoiset versiot tunnetaan nimellä Penryn-prosessori. Pienempää versiota kutsutaan yleisesti Penryn-3M:ksi, ja sitä käytetään yksiytimisissä prosessoreissa. Penryn-QC-neliydinsuorittimet koostuvat kahdesta sirusta, joissa on kaksi ydintä ja 6 Mt välimuistia per siru. Penrynin työpöytäversio on Wolfdale ja kaksisokkelinen palvelinversio on Wolfdale-DP. Penryn-QC on sukua Yorkfieldille työpöydillä ja Harpertownille palvelimissa. MP-palvelimen Dunnington-piiri on kaukaisempi sukulainen, joka perustuu eri piiriin mutta käyttää samaa 45 nm:n Core-mikroarkkitehtuuria. Penryn korvattiin Nehalem-pohjaisilla Arrandale- ja Clarksfield-piireillä.</w:t>
      </w:r>
    </w:p>
    <w:p>
      <w:r>
        <w:rPr>
          <w:b/>
        </w:rPr>
        <w:t xml:space="preserve">Tulos</w:t>
      </w:r>
    </w:p>
    <w:p>
      <w:r>
        <w:t xml:space="preserve">[Penryn] on minkä tietokoneprosessorin suku?</w:t>
      </w:r>
    </w:p>
    <w:p>
      <w:r>
        <w:rPr>
          <w:b/>
        </w:rPr>
        <w:t xml:space="preserve">Tulos</w:t>
      </w:r>
    </w:p>
    <w:p>
      <w:r>
        <w:t xml:space="preserve">[Penryn] on prosessoriperhe minkä tietokoneen prosessorin osalta?</w:t>
      </w:r>
    </w:p>
    <w:p>
      <w:r>
        <w:rPr>
          <w:b/>
        </w:rPr>
        <w:t xml:space="preserve">Tulos</w:t>
      </w:r>
    </w:p>
    <w:p>
      <w:r>
        <w:t xml:space="preserve">[Penryn] on minkä tietokoneen prosessoriperhe?</w:t>
      </w:r>
    </w:p>
    <w:p>
      <w:r>
        <w:rPr>
          <w:b/>
        </w:rPr>
        <w:t xml:space="preserve">Tulos</w:t>
      </w:r>
    </w:p>
    <w:p>
      <w:r>
        <w:t xml:space="preserve">Mihin tietokoneen prosessoriperheeseen [Penryn] kuuluu?</w:t>
      </w:r>
    </w:p>
    <w:p>
      <w:r>
        <w:rPr>
          <w:b/>
        </w:rPr>
        <w:t xml:space="preserve">Tulos</w:t>
      </w:r>
    </w:p>
    <w:p>
      <w:r>
        <w:t xml:space="preserve">Minkä tietokoneen prosessoriperhe [Penryn] sisältää?</w:t>
      </w:r>
    </w:p>
    <w:p>
      <w:r>
        <w:rPr>
          <w:b/>
        </w:rPr>
        <w:t xml:space="preserve">Esimerkki 5.952</w:t>
      </w:r>
    </w:p>
    <w:p>
      <w:r>
        <w:t xml:space="preserve">alkuperäinen kysymys: Vastaus: evil spatulvastaustyyppi: Mikä tv-jakso oli [Andrew Goodmanin] kirjoittama?Vastaus: evil spatulvavastaustyyppi: TV Episode.auxiliary information: Andrew Goodman on televisiokirjailija.</w:t>
      </w:r>
    </w:p>
    <w:p>
      <w:r>
        <w:rPr>
          <w:b/>
        </w:rPr>
        <w:t xml:space="preserve">Tulos</w:t>
      </w:r>
    </w:p>
    <w:p>
      <w:r>
        <w:t xml:space="preserve">Minkä tv-jakson kirjoitti [Andrew Goodman]?</w:t>
      </w:r>
    </w:p>
    <w:p>
      <w:r>
        <w:rPr>
          <w:b/>
        </w:rPr>
        <w:t xml:space="preserve">Tulos</w:t>
      </w:r>
    </w:p>
    <w:p>
      <w:r>
        <w:t xml:space="preserve">[Andrew Goodman], tv-kirjailija, kirjoitti tv-jakson nimeltä mikä?</w:t>
      </w:r>
    </w:p>
    <w:p>
      <w:r>
        <w:rPr>
          <w:b/>
        </w:rPr>
        <w:t xml:space="preserve">Tulos</w:t>
      </w:r>
    </w:p>
    <w:p>
      <w:r>
        <w:t xml:space="preserve">[Andrew Goodman] kirjoitti minkä tv-jakson?</w:t>
      </w:r>
    </w:p>
    <w:p>
      <w:r>
        <w:rPr>
          <w:b/>
        </w:rPr>
        <w:t xml:space="preserve">Tulos</w:t>
      </w:r>
    </w:p>
    <w:p>
      <w:r>
        <w:t xml:space="preserve">[Andrew Goodman] kirjoitti minkä tv-jakson?</w:t>
      </w:r>
    </w:p>
    <w:p>
      <w:r>
        <w:rPr>
          <w:b/>
        </w:rPr>
        <w:t xml:space="preserve">Tulos</w:t>
      </w:r>
    </w:p>
    <w:p>
      <w:r>
        <w:t xml:space="preserve">Minkä TV-jakson kirjoitti [Andrew Goodman]?</w:t>
      </w:r>
    </w:p>
    <w:p>
      <w:r>
        <w:rPr>
          <w:b/>
        </w:rPr>
        <w:t xml:space="preserve">Esimerkki 5.953</w:t>
      </w:r>
    </w:p>
    <w:p>
      <w:r>
        <w:t xml:space="preserve">alkuperäinen kysymys: Vastaus: Ati Radeon R400 SeriesVastaustyyppi: Mikä tuotesarja on [Radeon X1000 -sarjan] seuraaja?Vastaus: Ati Radeon R400 SeriesVastaustyyppi: Mikä tuotesarja on [Radeon X1000 -sarjan] seuraaja? Tuotesarja: Radei Radei Radei Radei: Radei Radei Radei: Radei Radei Radei: Radei Radei Radei: Tuotesarja: Tuotesarja.</w:t>
      </w:r>
    </w:p>
    <w:p>
      <w:r>
        <w:rPr>
          <w:b/>
        </w:rPr>
        <w:t xml:space="preserve">Tulos</w:t>
      </w:r>
    </w:p>
    <w:p>
      <w:r>
        <w:t xml:space="preserve">[Radeon X1000 -sarja] on minkä tuotesarjan lisäosa?</w:t>
      </w:r>
    </w:p>
    <w:p>
      <w:r>
        <w:rPr>
          <w:b/>
        </w:rPr>
        <w:t xml:space="preserve">Tulos</w:t>
      </w:r>
    </w:p>
    <w:p>
      <w:r>
        <w:t xml:space="preserve">[Radeon X1000 Series] seuraa mikä tuotesarja?</w:t>
      </w:r>
    </w:p>
    <w:p>
      <w:r>
        <w:rPr>
          <w:b/>
        </w:rPr>
        <w:t xml:space="preserve">Tulos</w:t>
      </w:r>
    </w:p>
    <w:p>
      <w:r>
        <w:t xml:space="preserve">[Radeon X1000 Series] on minkä tuotesarjan edeltäjä?</w:t>
      </w:r>
    </w:p>
    <w:p>
      <w:r>
        <w:rPr>
          <w:b/>
        </w:rPr>
        <w:t xml:space="preserve">Tulos</w:t>
      </w:r>
    </w:p>
    <w:p>
      <w:r>
        <w:t xml:space="preserve">[Radeon X1000 Series] on minkä tuotesarjan edeltäjä?</w:t>
      </w:r>
    </w:p>
    <w:p>
      <w:r>
        <w:rPr>
          <w:b/>
        </w:rPr>
        <w:t xml:space="preserve">Tulos</w:t>
      </w:r>
    </w:p>
    <w:p>
      <w:r>
        <w:t xml:space="preserve">[Radeon X1000 Series] seurasi mikä tuotesarja?</w:t>
      </w:r>
    </w:p>
    <w:p>
      <w:r>
        <w:rPr>
          <w:b/>
        </w:rPr>
        <w:t xml:space="preserve">Esimerkki 5.954</w:t>
      </w:r>
    </w:p>
    <w:p>
      <w:r>
        <w:t xml:space="preserve">alkuperäinen kysymys: Vastaus: Earl HookerVastaustyyppi: Millä artistilla on albumit [I Couldn't Believe My Eyes Plus...]?Vastaus: Earl HookerVastaustyyppi: Millä artistilla on albumit [I Couldn't Believe My Eyes Plus..: Hooker Hooker: Nimi: Hooker Hooker.</w:t>
      </w:r>
    </w:p>
    <w:p>
      <w:r>
        <w:rPr>
          <w:b/>
        </w:rPr>
        <w:t xml:space="preserve">Tulos</w:t>
      </w:r>
    </w:p>
    <w:p>
      <w:r>
        <w:t xml:space="preserve">[I Couldn't Believe My Eyes Plus...] on albumi, joka kuuluu mille artistille?</w:t>
      </w:r>
    </w:p>
    <w:p>
      <w:r>
        <w:rPr>
          <w:b/>
        </w:rPr>
        <w:t xml:space="preserve">Tulos</w:t>
      </w:r>
    </w:p>
    <w:p>
      <w:r>
        <w:t xml:space="preserve">[I Couldn't Believe My Eyes Plus...] on minkä artistin albumi?</w:t>
      </w:r>
    </w:p>
    <w:p>
      <w:r>
        <w:rPr>
          <w:b/>
        </w:rPr>
        <w:t xml:space="preserve">Tulos</w:t>
      </w:r>
    </w:p>
    <w:p>
      <w:r>
        <w:t xml:space="preserve">[I Couldn't Believe My Eyes Plus...] on minkä artistin albumi?</w:t>
      </w:r>
    </w:p>
    <w:p>
      <w:r>
        <w:rPr>
          <w:b/>
        </w:rPr>
        <w:t xml:space="preserve">Tulos</w:t>
      </w:r>
    </w:p>
    <w:p>
      <w:r>
        <w:t xml:space="preserve">[I Couldn't Believe My Eyes Plus...] on albumi miltä artistilta?</w:t>
      </w:r>
    </w:p>
    <w:p>
      <w:r>
        <w:rPr>
          <w:b/>
        </w:rPr>
        <w:t xml:space="preserve">Tulos</w:t>
      </w:r>
    </w:p>
    <w:p>
      <w:r>
        <w:t xml:space="preserve">[I Couldn't Believe My Eyes Plus...] on minkä artistin albumi?</w:t>
      </w:r>
    </w:p>
    <w:p>
      <w:r>
        <w:rPr>
          <w:b/>
        </w:rPr>
        <w:t xml:space="preserve">Esimerkki 5.955</w:t>
      </w:r>
    </w:p>
    <w:p>
      <w:r>
        <w:t xml:space="preserve">alkuperäinen kysymys: Vastaus: Guelph Storm, Plymouth Whalers, Saginaw Spirit....vastaustyyppi: Jääkiekkojoukkue.lisätiedot: Jääkiekkojoukkueet: Läntinen konferenssi on toinen Ontario Hockey Leaguen kahdesta konferenssista.</w:t>
      </w:r>
    </w:p>
    <w:p>
      <w:r>
        <w:rPr>
          <w:b/>
        </w:rPr>
        <w:t xml:space="preserve">Tulos</w:t>
      </w:r>
    </w:p>
    <w:p>
      <w:r>
        <w:t xml:space="preserve">Nimeä jääkiekkojoukkue, joka pelaa [läntisessä konferenssissa].</w:t>
      </w:r>
    </w:p>
    <w:p>
      <w:r>
        <w:rPr>
          <w:b/>
        </w:rPr>
        <w:t xml:space="preserve">Tulos</w:t>
      </w:r>
    </w:p>
    <w:p>
      <w:r>
        <w:t xml:space="preserve">Mitä jääkiekkojoukkueita [läntinen konferenssi] isännöi?</w:t>
      </w:r>
    </w:p>
    <w:p>
      <w:r>
        <w:rPr>
          <w:b/>
        </w:rPr>
        <w:t xml:space="preserve">Tulos</w:t>
      </w:r>
    </w:p>
    <w:p>
      <w:r>
        <w:t xml:space="preserve">[Läntisessä konferenssissa] pelaa mikä jääkiekkojoukkue?</w:t>
      </w:r>
    </w:p>
    <w:p>
      <w:r>
        <w:rPr>
          <w:b/>
        </w:rPr>
        <w:t xml:space="preserve">Tulos</w:t>
      </w:r>
    </w:p>
    <w:p>
      <w:r>
        <w:t xml:space="preserve">[Läntinen konferenssi] koostuu mistä jääkiekkojoukkueista?</w:t>
      </w:r>
    </w:p>
    <w:p>
      <w:r>
        <w:rPr>
          <w:b/>
        </w:rPr>
        <w:t xml:space="preserve">Tulos</w:t>
      </w:r>
    </w:p>
    <w:p>
      <w:r>
        <w:t xml:space="preserve">Mikä jääkiekkojoukkue pelaa [läntisessä konferenssissa]?</w:t>
      </w:r>
    </w:p>
    <w:p>
      <w:r>
        <w:rPr>
          <w:b/>
        </w:rPr>
        <w:t xml:space="preserve">Esimerkki 5.956</w:t>
      </w:r>
    </w:p>
    <w:p>
      <w:r>
        <w:t xml:space="preserve">alkuperäinen kysymys: Vastaus: mezzosopraanoVastaustyyppi: Millainen musiikillinen ääni [Dusty Springfield] lauloi?vastaus: Mezzosopraano Musiikkiääni.lisätiedot: Musiikkiäänen tyyppi: Musiikkiääni: Mary Isobel Catherine Bernadette O'Brien OBE, joka tunnettiin ammattimaisesti nimellä Dusty Springfield, oli englantilainen poplaulaja ja levytuottaja, jonka ura ulottui 1950-luvun lopulta 1990-luvulle. Omaleimaisen aistikkaan äänensä ansiosta hän oli merkittävä blue-eyed soul -laulaja ja parhaimmillaan yksi menestyneimmistä brittiläisistä naisartisteista, jolla oli kuusi top 20 -singleä Yhdysvaltain Billboard Hot 100 -listalla ja kuusitoista Britannian singlelistalla vuosina 1963-1989. Hän on sekä Yhdysvaltain Rock and Rollin että Yhdistyneen kuningaskunnan Music Halls of Famen jäsen. Kansainvälisissä mielipidekyselyissä Springfield on nimetty kaikkien aikojen parhaiden naispuolisten rock-artistien joukkoon. Hänen imagonsa, jota tukivat peroksidiblondi bouffant-kampaus, iltapuvut ja raskas meikki sekä hänen räikeät esiintymisensä 1960-luvun mustavalkoisessa televisiossa tekivät hänestä Swinging Sixties -aikakauden ikonin. Springfield syntyi Lontoon West Hampsteadissa musiikkia harrastavaan perheeseen ja oppi laulamaan kotona. Vuonna 1958 hän liittyi ensimmäiseen ammattilaisryhmäänsä The Lana Sistersiin ja kaksi vuotta myöhemmin hän perusti veljensä Tomin kanssa pop-folk-vokalistitrion The Springfields.</w:t>
      </w:r>
    </w:p>
    <w:p>
      <w:r>
        <w:rPr>
          <w:b/>
        </w:rPr>
        <w:t xml:space="preserve">Tulos</w:t>
      </w:r>
    </w:p>
    <w:p>
      <w:r>
        <w:t xml:space="preserve">Nimeä musiikkiääni, jota [Dusty Springfield] lauloi.</w:t>
      </w:r>
    </w:p>
    <w:p>
      <w:r>
        <w:rPr>
          <w:b/>
        </w:rPr>
        <w:t xml:space="preserve">Tulos</w:t>
      </w:r>
    </w:p>
    <w:p>
      <w:r>
        <w:t xml:space="preserve">[Dusty Springfield] lauloi mitä musiikillista ääntä?</w:t>
      </w:r>
    </w:p>
    <w:p>
      <w:r>
        <w:rPr>
          <w:b/>
        </w:rPr>
        <w:t xml:space="preserve">Tulos</w:t>
      </w:r>
    </w:p>
    <w:p>
      <w:r>
        <w:t xml:space="preserve">[Dusty Springfield] käyttää millaista musiikillista ääntä?</w:t>
      </w:r>
    </w:p>
    <w:p>
      <w:r>
        <w:rPr>
          <w:b/>
        </w:rPr>
        <w:t xml:space="preserve">Tulos</w:t>
      </w:r>
    </w:p>
    <w:p>
      <w:r>
        <w:t xml:space="preserve">Millaisella äänellä [Dusty Springfield] lauloi?</w:t>
      </w:r>
    </w:p>
    <w:p>
      <w:r>
        <w:rPr>
          <w:b/>
        </w:rPr>
        <w:t xml:space="preserve">Tulos</w:t>
      </w:r>
    </w:p>
    <w:p>
      <w:r>
        <w:t xml:space="preserve">[Dusty Springfield] oli minkä musiikillisen äänen laulaja?</w:t>
      </w:r>
    </w:p>
    <w:p>
      <w:r>
        <w:rPr>
          <w:b/>
        </w:rPr>
        <w:t xml:space="preserve">Esimerkki 5.957</w:t>
      </w:r>
    </w:p>
    <w:p>
      <w:r>
        <w:t xml:space="preserve">alkuperäinen kysymys: Vastaus: PlayStation 4, PlayStation 2, PS1Vastaustyyppi: Minkä videopelialustan perheessä on [PlayStation 3]-alusta?Vastaus: PlayStation 4, PlayStation 2, PS1: Lisätiedot: Videopelialustaperhe: PlayStation 3 on Sony Computer Entertainmentin valmistama kotivideopelikonsoli. Se on PlayStation 2:n seuraaja osana PlayStation-sarjaa. Se kilpailee Microsoftin Xbox 360:n ja Nintendon Wiin kanssa osana seitsemännen sukupolven videopelikonsoleita. Se julkaistiin ensimmäisen kerran 11. marraskuuta 2006 Japanissa, ja kansainväliset markkinat seurasivat pian sen jälkeen. Konsoli julkistettiin ensimmäisen kerran virallisesti Electronic Entertainment Expo 2005 -messuilla, ja se julkaistiin vuoden 2006 lopussa. Se oli ensimmäinen konsoli, joka käytti Blu-ray Disc -levyä ensisijaisena tallennusvälineenä. Konsolin tärkeimpiin ominaisuuksiin kuuluvat sen yhtenäinen verkkopelipalvelu PlayStation Network ja sen liitettävyys PlayStation Portable- ja PlayStation Vita -konsoleiden kanssa, Syyskuussa 2009 julkaistiin päivitetty PlayStation 3 Slim. Slim on alkuperäistä versiota kevyempi ja ohuempi, ja sen logo ja markkinointisuunnittelu on uudistettu. Vuoden 2012 lopulla julkaistiin edelleen hiottu Super Slim -malli. Marraskuun 2. päivään 2013 mennessä PlayStation 3:a on myyty maailmanlaajuisesti 80 miljoonaa kappaletta. Sen seuraaja PlayStation 4 julkaistiin 15. marraskuuta 2013 Pohjois-Amerikassa ja 29. marraskuuta 2013 Euroopassa.</w:t>
      </w:r>
    </w:p>
    <w:p>
      <w:r>
        <w:rPr>
          <w:b/>
        </w:rPr>
        <w:t xml:space="preserve">Tulos</w:t>
      </w:r>
    </w:p>
    <w:p>
      <w:r>
        <w:t xml:space="preserve">Mihin videopelialustaperheeseen [PlayStation 3] kuuluu?</w:t>
      </w:r>
    </w:p>
    <w:p>
      <w:r>
        <w:rPr>
          <w:b/>
        </w:rPr>
        <w:t xml:space="preserve">Tulos</w:t>
      </w:r>
    </w:p>
    <w:p>
      <w:r>
        <w:t xml:space="preserve">[PlayStation 3] -alusta kuuluu mihin videopelialustaperheeseen?</w:t>
      </w:r>
    </w:p>
    <w:p>
      <w:r>
        <w:rPr>
          <w:b/>
        </w:rPr>
        <w:t xml:space="preserve">Tulos</w:t>
      </w:r>
    </w:p>
    <w:p>
      <w:r>
        <w:t xml:space="preserve">Mihin videopelijärjestelmäperheeseen [PlayStation 3] kuuluu?</w:t>
      </w:r>
    </w:p>
    <w:p>
      <w:r>
        <w:rPr>
          <w:b/>
        </w:rPr>
        <w:t xml:space="preserve">Tulos</w:t>
      </w:r>
    </w:p>
    <w:p>
      <w:r>
        <w:t xml:space="preserve">[PlayStation 3] kuuluu mihin videopelialustaperheeseen?</w:t>
      </w:r>
    </w:p>
    <w:p>
      <w:r>
        <w:rPr>
          <w:b/>
        </w:rPr>
        <w:t xml:space="preserve">Tulos</w:t>
      </w:r>
    </w:p>
    <w:p>
      <w:r>
        <w:t xml:space="preserve">Mikä yritys valmistaa [PlayStation 3]-pelijärjestelmän?</w:t>
      </w:r>
    </w:p>
    <w:p>
      <w:r>
        <w:rPr>
          <w:b/>
        </w:rPr>
        <w:t xml:space="preserve">Esimerkki 5.958</w:t>
      </w:r>
    </w:p>
    <w:p>
      <w:r>
        <w:t xml:space="preserve">alkuperäinen kysymys: Vastaus: salmiVastaustyyppi: Minkä maantieteellisen piirteen luokassa on piirre [Jäätynyt salmi]?Vastaus: SalmiVastaustyyppi: Minkä maantieteellisen piirteen luokassa on piirre [Jäätynyt salmi]?Vastaus: Salmi Geographic feature category.auxiliary information: Frozen Strait on vesiväylä Nunavutissa Hudson Bayn pohjoispuolella pohjoisen Melvillen niemimaan ja eteläisen Southampton Islandin välillä. Se yhdistää lännessä sijaitsevan Repulse Bayn ja idässä sijaitsevan Foxe Basinin. Salmi on 80 km pitkä ja 19-32 km leveä. Vuonna 1615 Robert Bylot jäi jään takia jumiin sen itäpäässä. Vuonna 1742 Christopher Middleton saavutti salmen länsiosan. Hän purjehti pohjoiseen Roes Welcome Soundin kautta Repulse Bayhin. Kun hän näki salmen olevan jäässä elokuussa, oli selvää, ettei kulkuväylää ollut, joten hän antoi sille nimet Frozen Strait ja Repulse Bay. Vuonna 1821 William Edward Parry kulki salmen läpi ilman vaikeuksia. W. Gillies Rossin vuonna 1974 tekemässä tutkimuksessa Distribution, Migration, and Depletion of Bowhead Whales in Hudson Bay 1860-1915 hän esittää, että keulavalaat näyttivät vaeltavan keväällä ja syksyllä Roes Welcome Soundin kautta, mutta Frozen Straitin kautta tapahtuvaa vaellusta ei voida sulkea pois.</w:t>
      </w:r>
    </w:p>
    <w:p>
      <w:r>
        <w:rPr>
          <w:b/>
        </w:rPr>
        <w:t xml:space="preserve">Tulos</w:t>
      </w:r>
    </w:p>
    <w:p>
      <w:r>
        <w:t xml:space="preserve">[Frozen Strait] on minkä maantieteellisen alueen piirre?</w:t>
      </w:r>
    </w:p>
    <w:p>
      <w:r>
        <w:rPr>
          <w:b/>
        </w:rPr>
        <w:t xml:space="preserve">Tulos</w:t>
      </w:r>
    </w:p>
    <w:p>
      <w:r>
        <w:t xml:space="preserve">[Jäätynyt salmi] kuuluu mihin maantieteellisten piirteiden luokkaan?</w:t>
      </w:r>
    </w:p>
    <w:p>
      <w:r>
        <w:rPr>
          <w:b/>
        </w:rPr>
        <w:t xml:space="preserve">Tulos</w:t>
      </w:r>
    </w:p>
    <w:p>
      <w:r>
        <w:t xml:space="preserve">[Jäätynyt salmi] kuuluu mihin maantieteelliseen luokkaan?</w:t>
      </w:r>
    </w:p>
    <w:p>
      <w:r>
        <w:rPr>
          <w:b/>
        </w:rPr>
        <w:t xml:space="preserve">Tulos</w:t>
      </w:r>
    </w:p>
    <w:p>
      <w:r>
        <w:t xml:space="preserve">[Jäätynyt salmi] kuuluu mihin maantieteelliseen luokkaan?</w:t>
      </w:r>
    </w:p>
    <w:p>
      <w:r>
        <w:rPr>
          <w:b/>
        </w:rPr>
        <w:t xml:space="preserve">Tulos</w:t>
      </w:r>
    </w:p>
    <w:p>
      <w:r>
        <w:t xml:space="preserve">Nimeä maantieteellinen ominaisuusluokka, jonka ominaisuus on [Frozen Strait].</w:t>
      </w:r>
    </w:p>
    <w:p>
      <w:r>
        <w:rPr>
          <w:b/>
        </w:rPr>
        <w:t xml:space="preserve">Esimerkki 5.959</w:t>
      </w:r>
    </w:p>
    <w:p>
      <w:r>
        <w:t xml:space="preserve">alkuperäinen kysymys: Vastaus: asiana airlines, air canada rouge, sky regional airlines...vastaustyyppi: Mikä lentoyhtiö kuuluu [Star Alliance] allianssiin? Lentoyhtiö: Star Alliance on maailman suurin maailmanlaajuinen lentoyhtiöiden liittouma, jonka pääkonttori sijaitsee Frankfurt am Mainissa Saksassa ja jota johtaa nykyinen toimitusjohtaja Mark Schwab. Se perustettiin 14. toukokuuta 1997, ja sen nimi ja tunnus edustavat viittä perustavaa lentoyhtiötä. Star Alliance on sittemmin kasvanut huomattavasti, ja sen nykyiseen jäsenmäärään kuuluu 27 lentoyhtiötä, joilla on yhteensä yli 18 521 päivittäistä lähtöä. Näillä lennoilla tavoitetaan 1 321 lentoasemaa yli 193 maassa, ja niiden vuotuinen matkustajamäärä on 637,6 miljoonaa.</w:t>
      </w:r>
    </w:p>
    <w:p>
      <w:r>
        <w:rPr>
          <w:b/>
        </w:rPr>
        <w:t xml:space="preserve">Tulos</w:t>
      </w:r>
    </w:p>
    <w:p>
      <w:r>
        <w:t xml:space="preserve">Mikä lentoyhtiö kuuluu [Star Allianceen]?</w:t>
      </w:r>
    </w:p>
    <w:p>
      <w:r>
        <w:rPr>
          <w:b/>
        </w:rPr>
        <w:t xml:space="preserve">Tulos</w:t>
      </w:r>
    </w:p>
    <w:p>
      <w:r>
        <w:t xml:space="preserve">[Star Alliance] on minkä lentoyhtiön liittouma?</w:t>
      </w:r>
    </w:p>
    <w:p>
      <w:r>
        <w:rPr>
          <w:b/>
        </w:rPr>
        <w:t xml:space="preserve">Tulos</w:t>
      </w:r>
    </w:p>
    <w:p>
      <w:r>
        <w:t xml:space="preserve">[Star Alliance] on lentoyhtiöiden liittouma, johon kuuluu mitä lentoyhtiöitä?</w:t>
      </w:r>
    </w:p>
    <w:p>
      <w:r>
        <w:rPr>
          <w:b/>
        </w:rPr>
        <w:t xml:space="preserve">Tulos</w:t>
      </w:r>
    </w:p>
    <w:p>
      <w:r>
        <w:t xml:space="preserve">Nimeä [Star Alliance]-liittoutuman alaiset lentoyhtiöt.</w:t>
      </w:r>
    </w:p>
    <w:p>
      <w:r>
        <w:rPr>
          <w:b/>
        </w:rPr>
        <w:t xml:space="preserve">Tulos</w:t>
      </w:r>
    </w:p>
    <w:p>
      <w:r>
        <w:t xml:space="preserve">Minkä lentoyhtiön alaisuudessa on [Star Alliance]?</w:t>
      </w:r>
    </w:p>
    <w:p>
      <w:r>
        <w:rPr>
          <w:b/>
        </w:rPr>
        <w:t xml:space="preserve">Tulos</w:t>
      </w:r>
    </w:p>
    <w:p>
      <w:r>
        <w:t xml:space="preserve">[Star Alliance] kuuluu minkä lentoyhtiön allianssiin?</w:t>
      </w:r>
    </w:p>
    <w:p>
      <w:r>
        <w:rPr>
          <w:b/>
        </w:rPr>
        <w:t xml:space="preserve">Esimerkki 5.960</w:t>
      </w:r>
    </w:p>
    <w:p>
      <w:r>
        <w:t xml:space="preserve">alkuperäinen kysymys: Which multi-event tournament has the sports of [Surfing]?answer: 2014 asp world touranswer type: Lisätiedot: Monitapahtumaturnaus.lisätiedot: Lajin tyyppi: Monitapahtumaturnaus: Surffaus on pintavesiurheilulaji, jossa aaltoratsastaja, jota kutsutaan surffaajaksi, ratsastaa liikkuvan aallon etu- tai syvänteellä, joka yleensä kuljettaa surffaajaa kohti rantaa. Surffaukseen soveltuvia aaltoja on pääasiassa meressä, mutta niitä voi olla myös järvissä tai joissa seisovan aallon tai vuorovesiaallon muodossa. Surffaajat voivat kuitenkin hyödyntää myös keinotekoisia aaltoja, kuten veneen aallokosta ja keinotekoisissa aaltoaltaissa syntyviä aaltoja. Termi surffaus viittaa aallolla ratsastamiseen riippumatta siitä, ratsastetaanko aallolla laudan kanssa vai ilman lautaa, ja riippumatta käytetystä asennosta. Esimerkiksi Tyynenmeren alkuperäiskansat surffasivat aalloilla alaia-, paipo- ja muilla vastaavilla veneillä ja tekivät sen vatsallaan ja polvillaan. Nykypäivän määritelmä surffauksesta viittaa kuitenkin useimmiten surffaajaan, joka ratsastaa aallolla seisaaltaan surffilaudan päällä; tätä kutsutaan myös seisomasurffaukseksi. Yksi stand-up-surffauksen laji on melonta. Toinen merkittävä surffauksen muoto on body boarding, jolloin surffaaja ratsastaa aallolla bodyboardilla joko vatsallaan, drop knee -makuulla tai joskus jopa seisoen bodyboardilla.</w:t>
      </w:r>
    </w:p>
    <w:p>
      <w:r>
        <w:rPr>
          <w:b/>
        </w:rPr>
        <w:t xml:space="preserve">Tulos</w:t>
      </w:r>
    </w:p>
    <w:p>
      <w:r>
        <w:t xml:space="preserve">[Surffaus] on urheilulaji, joka kuuluu monilajiseen turnaukseen?</w:t>
      </w:r>
    </w:p>
    <w:p>
      <w:r>
        <w:rPr>
          <w:b/>
        </w:rPr>
        <w:t xml:space="preserve">Tulos</w:t>
      </w:r>
    </w:p>
    <w:p>
      <w:r>
        <w:t xml:space="preserve">[Surffaus]-urheilun lajeissa järjestetään</w:t>
        <w:br/>
        <w:t xml:space="preserve">millä monikilpailuturnauksella?</w:t>
      </w:r>
    </w:p>
    <w:p>
      <w:r>
        <w:rPr>
          <w:b/>
        </w:rPr>
        <w:t xml:space="preserve">Tulos</w:t>
      </w:r>
    </w:p>
    <w:p>
      <w:r>
        <w:t xml:space="preserve">[Surffaus] on mukana missä moninkertaisessa turnauksessa?</w:t>
      </w:r>
    </w:p>
    <w:p>
      <w:r>
        <w:rPr>
          <w:b/>
        </w:rPr>
        <w:t xml:space="preserve">Tulos</w:t>
      </w:r>
    </w:p>
    <w:p>
      <w:r>
        <w:t xml:space="preserve">Surffaus] on urheilulaji, mikä monilajiturnaus?</w:t>
      </w:r>
    </w:p>
    <w:p>
      <w:r>
        <w:rPr>
          <w:b/>
        </w:rPr>
        <w:t xml:space="preserve">Tulos</w:t>
      </w:r>
    </w:p>
    <w:p>
      <w:r>
        <w:t xml:space="preserve">Surffaus] on osa mitä monikilpailuturnausta?</w:t>
      </w:r>
    </w:p>
    <w:p>
      <w:r>
        <w:rPr>
          <w:b/>
        </w:rPr>
        <w:t xml:space="preserve">Tulos</w:t>
      </w:r>
    </w:p>
    <w:p>
      <w:r>
        <w:t xml:space="preserve">Missä tapahtumissa [surffaus] on esillä?</w:t>
      </w:r>
    </w:p>
    <w:p>
      <w:r>
        <w:rPr>
          <w:b/>
        </w:rPr>
        <w:t xml:space="preserve">Esimerkki 5.961</w:t>
      </w:r>
    </w:p>
    <w:p>
      <w:r>
        <w:t xml:space="preserve">alkuperäinen kysymys: Vastaus: Sotaa koskeva sopimusVastaustyyppi: Minkä aiheen kuva on [Petlyura Lisowski]?Vastaus: Sotaa koskeva sopimusVastaustyyppi: Minkä aiheen kuva on [Petlyura Lisowski]? Aihe.</w:t>
      </w:r>
    </w:p>
    <w:p>
      <w:r>
        <w:rPr>
          <w:b/>
        </w:rPr>
        <w:t xml:space="preserve">Tulos</w:t>
      </w:r>
    </w:p>
    <w:p>
      <w:r>
        <w:t xml:space="preserve">Nimeä aihe, jonka kuva on [Petlyura Lisowski].</w:t>
      </w:r>
    </w:p>
    <w:p>
      <w:r>
        <w:rPr>
          <w:b/>
        </w:rPr>
        <w:t xml:space="preserve">Tulos</w:t>
      </w:r>
    </w:p>
    <w:p>
      <w:r>
        <w:t xml:space="preserve">Kuva [Petlyura Lisowski] on aiheena mitä?</w:t>
      </w:r>
    </w:p>
    <w:p>
      <w:r>
        <w:rPr>
          <w:b/>
        </w:rPr>
        <w:t xml:space="preserve">Tulos</w:t>
      </w:r>
    </w:p>
    <w:p>
      <w:r>
        <w:t xml:space="preserve">Mikä on kuvan [Petlyura Lisowski] aihe?</w:t>
      </w:r>
    </w:p>
    <w:p>
      <w:r>
        <w:rPr>
          <w:b/>
        </w:rPr>
        <w:t xml:space="preserve">Tulos</w:t>
      </w:r>
    </w:p>
    <w:p>
      <w:r>
        <w:t xml:space="preserve">[Petlyura Lisowski] on kuva mistä aiheesta?</w:t>
      </w:r>
    </w:p>
    <w:p>
      <w:r>
        <w:rPr>
          <w:b/>
        </w:rPr>
        <w:t xml:space="preserve">Esimerkki 5.962</w:t>
      </w:r>
    </w:p>
    <w:p>
      <w:r>
        <w:t xml:space="preserve">alkuperäinen kysymys: Vastaus: Alankomaiden Antillit, Sint Maarten, Alankomaiden kuningaskunta....vastaustyyppi: Maa: Alankomaiden kieli on länsigermaaninen kieli, jota puhuu Euroopan unionissa noin 23 miljoonaa ihmistä äidinkielenään, mukaan lukien suurin osa Alankomaiden väestöstä ja noin kuusikymmentä prosenttia Belgian väestöstä, ja vielä viisi miljoonaa ihmistä toisena kielenä. Alankomaiden ulkopuolella sitä puhuu äidinkielenään suurin osa Surinamen väestöstä, ja sillä on virallinen asema myös Karibianmeren saarivaltioissa Arubassa, Cura√ßaossa ja Sint Maartenissa. Historiallisia vähemmistöjä on edelleen osissa Ranskaa ja Saksaa sekä vähemmässä määrin Indonesiassa, ja Yhdysvalloissa, Kanadassa ja Australiassa yhteensä saattaa olla jopa puoli miljoonaa äidinkielen puhujaa. Eteläisen Afrikan kap-hollannin murteet ovat kehittyneet afrikaansiksi, joka on molemminpuolisesti ymmärrettävä tytärkieli, jota puhuu jossain määrin ainakin 16 miljoonaa ihmistä pääasiassa Etelä-Afrikassa ja Namibiassa. Hollannin kieli on yksi saksan ja englannin lähimmistä sukulaisista, ja sen sanotaan olevan suunnilleen niiden välissä.</w:t>
      </w:r>
    </w:p>
    <w:p>
      <w:r>
        <w:rPr>
          <w:b/>
        </w:rPr>
        <w:t xml:space="preserve">Tulos</w:t>
      </w:r>
    </w:p>
    <w:p>
      <w:r>
        <w:t xml:space="preserve">Minkä maan virallinen kieli on [hollannin kieli]?</w:t>
      </w:r>
    </w:p>
    <w:p>
      <w:r>
        <w:rPr>
          <w:b/>
        </w:rPr>
        <w:t xml:space="preserve">Tulos</w:t>
      </w:r>
    </w:p>
    <w:p>
      <w:r>
        <w:t xml:space="preserve">Nimeä maa, jonka virallinen kieli on [hollannin kieli].</w:t>
      </w:r>
    </w:p>
    <w:p>
      <w:r>
        <w:rPr>
          <w:b/>
        </w:rPr>
        <w:t xml:space="preserve">Tulos</w:t>
      </w:r>
    </w:p>
    <w:p>
      <w:r>
        <w:t xml:space="preserve">[Hollannin kieltä] puhutaan virallisesti missä maassa?</w:t>
      </w:r>
    </w:p>
    <w:p>
      <w:r>
        <w:rPr>
          <w:b/>
        </w:rPr>
        <w:t xml:space="preserve">Tulos</w:t>
      </w:r>
    </w:p>
    <w:p>
      <w:r>
        <w:t xml:space="preserve">Minkä maan virallinen kieli on [hollannin kieli]?</w:t>
      </w:r>
    </w:p>
    <w:p>
      <w:r>
        <w:rPr>
          <w:b/>
        </w:rPr>
        <w:t xml:space="preserve">Tulos</w:t>
      </w:r>
    </w:p>
    <w:p>
      <w:r>
        <w:t xml:space="preserve">[Hollannin kieli] on minkä maan virallinen kieli?</w:t>
      </w:r>
    </w:p>
    <w:p>
      <w:r>
        <w:rPr>
          <w:b/>
        </w:rPr>
        <w:t xml:space="preserve">Esimerkki 5.963</w:t>
      </w:r>
    </w:p>
    <w:p>
      <w:r>
        <w:t xml:space="preserve">alkuperäinen kysymys: Vastaus: Mark WhitbyVastaustyyppi: Kuka insinööri on osakas yrityksessä [Ramboll UK]?Vastaus: Mark WhitbyVastaustyyppi: Kuka insinööri on osakas yrityksessä [Ramboll UK]? Whitbitburg: Insinööri. tyyppi: Insinööri.</w:t>
      </w:r>
    </w:p>
    <w:p>
      <w:r>
        <w:rPr>
          <w:b/>
        </w:rPr>
        <w:t xml:space="preserve">Tulos</w:t>
      </w:r>
    </w:p>
    <w:p>
      <w:r>
        <w:t xml:space="preserve">Minkä insinöörin kanssa kumppaniyritys [Ramboll UK] toimii?</w:t>
      </w:r>
    </w:p>
    <w:p>
      <w:r>
        <w:rPr>
          <w:b/>
        </w:rPr>
        <w:t xml:space="preserve">Tulos</w:t>
      </w:r>
    </w:p>
    <w:p>
      <w:r>
        <w:t xml:space="preserve">[Ramboll UK] mitä insinöörikumppaneita?</w:t>
      </w:r>
    </w:p>
    <w:p>
      <w:r>
        <w:rPr>
          <w:b/>
        </w:rPr>
        <w:t xml:space="preserve">Tulos</w:t>
      </w:r>
    </w:p>
    <w:p>
      <w:r>
        <w:t xml:space="preserve">Nimeä insinööri, joka on osakkaana yrityksessä [Ramboll UK].</w:t>
      </w:r>
    </w:p>
    <w:p>
      <w:r>
        <w:rPr>
          <w:b/>
        </w:rPr>
        <w:t xml:space="preserve">Tulos</w:t>
      </w:r>
    </w:p>
    <w:p>
      <w:r>
        <w:t xml:space="preserve">[Ramboll UK:lla] on kumppani-insinööri nimeltä mikä?</w:t>
      </w:r>
    </w:p>
    <w:p>
      <w:r>
        <w:rPr>
          <w:b/>
        </w:rPr>
        <w:t xml:space="preserve">Tulos</w:t>
      </w:r>
    </w:p>
    <w:p>
      <w:r>
        <w:t xml:space="preserve">mikä insinööri on yrityksen [Ramboll UK] osakas?</w:t>
      </w:r>
    </w:p>
    <w:p>
      <w:r>
        <w:rPr>
          <w:b/>
        </w:rPr>
        <w:t xml:space="preserve">Esimerkki 5.964</w:t>
      </w:r>
    </w:p>
    <w:p>
      <w:r>
        <w:t xml:space="preserve">alkuperäinen kysymys: Vastaus: Kansainvälinen mittayksikköjärjestelmäVastaustyyppi: Missä mittausjärjestelmässä on magneettivuon yksiköt [Weber]?Vastaus: Kansainvälinen mittayksikköjärjestelmä: Lisätiedot: YK:n kansainväliset rahayksiköt: YK:n kansainväliset rahayksiköt: Fysiikassa Weber /Ààve...™b...ôr/ on magneettivuon SI-yksikkö. Vuon tiheys yksi Wb/m¬≤ on yksi tesla. Weber on nimetty saksalaisen fyysikon Wilhelm Eduard Weberin mukaan.</w:t>
      </w:r>
    </w:p>
    <w:p>
      <w:r>
        <w:rPr>
          <w:b/>
        </w:rPr>
        <w:t xml:space="preserve">Tulos</w:t>
      </w:r>
    </w:p>
    <w:p>
      <w:r>
        <w:t xml:space="preserve">[Weber] on magneettivuon yksikköjä minkä mittajärjestelmän sisällä?</w:t>
      </w:r>
    </w:p>
    <w:p>
      <w:r>
        <w:rPr>
          <w:b/>
        </w:rPr>
        <w:t xml:space="preserve">Tulos</w:t>
      </w:r>
    </w:p>
    <w:p>
      <w:r>
        <w:t xml:space="preserve">[Weber] on magneettivuon yksiköt mikä mittausjärjestelmä?</w:t>
      </w:r>
    </w:p>
    <w:p>
      <w:r>
        <w:rPr>
          <w:b/>
        </w:rPr>
        <w:t xml:space="preserve">Tulos</w:t>
      </w:r>
    </w:p>
    <w:p>
      <w:r>
        <w:t xml:space="preserve">Nimeä, missä mittausjärjestelmässä on magneettivuon yksiköt [Weber].</w:t>
      </w:r>
    </w:p>
    <w:p>
      <w:r>
        <w:rPr>
          <w:b/>
        </w:rPr>
        <w:t xml:space="preserve">Tulos</w:t>
      </w:r>
    </w:p>
    <w:p>
      <w:r>
        <w:t xml:space="preserve">Magneettivuon yksiköt [Weber] määritetään minkä mittausjärjestelmän mukaan?</w:t>
      </w:r>
    </w:p>
    <w:p>
      <w:r>
        <w:rPr>
          <w:b/>
        </w:rPr>
        <w:t xml:space="preserve">Tulos</w:t>
      </w:r>
    </w:p>
    <w:p>
      <w:r>
        <w:t xml:space="preserve">Magneettivuon yksiköt [Weber] kuuluvat mihin mittausjärjestelmään?</w:t>
      </w:r>
    </w:p>
    <w:p>
      <w:r>
        <w:rPr>
          <w:b/>
        </w:rPr>
        <w:t xml:space="preserve">Esimerkki 5.965</w:t>
      </w:r>
    </w:p>
    <w:p>
      <w:r>
        <w:t xml:space="preserve">alkuperäinen kysymys: Vastaus: Askorbiinihappo, natriumaskorbaattiVastaustyyppi: Mikä on [natriumaskorbaatti ja askorbiinihappo]-tuotteen ainesosa? Tuotteen tyyppi: Tuotteen ainesosa.</w:t>
      </w:r>
    </w:p>
    <w:p>
      <w:r>
        <w:rPr>
          <w:b/>
        </w:rPr>
        <w:t xml:space="preserve">Tulos</w:t>
      </w:r>
    </w:p>
    <w:p>
      <w:r>
        <w:t xml:space="preserve">Nimeä tuote, jonka ainesosa on [natriumaskorbaatti ja askorbiinihappo].</w:t>
      </w:r>
    </w:p>
    <w:p>
      <w:r>
        <w:rPr>
          <w:b/>
        </w:rPr>
        <w:t xml:space="preserve">Tulos</w:t>
      </w:r>
    </w:p>
    <w:p>
      <w:r>
        <w:t xml:space="preserve">Mitä ainesosaa käytetään [natriumaskorbaatin ja askorbiinihapon] valmistukseen?</w:t>
      </w:r>
    </w:p>
    <w:p>
      <w:r>
        <w:rPr>
          <w:b/>
        </w:rPr>
        <w:t xml:space="preserve">Tulos</w:t>
      </w:r>
    </w:p>
    <w:p>
      <w:r>
        <w:t xml:space="preserve">[Natriumaskorbaatti ja askorbiinihappo] sisältää mitä pääainesosaa?</w:t>
      </w:r>
    </w:p>
    <w:p>
      <w:r>
        <w:rPr>
          <w:b/>
        </w:rPr>
        <w:t xml:space="preserve">Tulos</w:t>
      </w:r>
    </w:p>
    <w:p>
      <w:r>
        <w:t xml:space="preserve">[Natriumaskorbaatti ja askorbiinihappo] käyttää mitä tuotteen ainesosaa?</w:t>
      </w:r>
    </w:p>
    <w:p>
      <w:r>
        <w:rPr>
          <w:b/>
        </w:rPr>
        <w:t xml:space="preserve">Tulos</w:t>
      </w:r>
    </w:p>
    <w:p>
      <w:r>
        <w:t xml:space="preserve">[Natriumaskorbaatti ja askorbiinihappo] sisältää minkä tuotteen ainesosan?</w:t>
      </w:r>
    </w:p>
    <w:p>
      <w:r>
        <w:rPr>
          <w:b/>
        </w:rPr>
        <w:t xml:space="preserve">Esimerkki 5.966</w:t>
      </w:r>
    </w:p>
    <w:p>
      <w:r>
        <w:t xml:space="preserve">alkuperäinen kysymys: Vastaus: prince chunk, vaskaVastaustyyppi: Organism.auxiliary information: Tabby, joka tunnetaan myös nimellä harmaa tiikeri, on mikä tahansa kotikissa, jonka turkissa on erottuvia raitoja, pisteitä, viivoja tai pyörteisiä kuvioita, yleensä yhdessä otsassa olevan M-kirjainta muistuttavan merkin kanssa. Tabbien oletetaan joskus virheellisesti olevan kissarotu. Tosiasiassa tabby-kuvio esiintyy monissa roduissa sekä sekarotuisessa väestössä. Tabby-kuvio on luonnossa esiintyvä piirre, joka saattaa liittyä kotikissan suoran esi-isän, afrikkalaisen villikissan, väritykseen, jolla on samanlainen väritys.</w:t>
      </w:r>
    </w:p>
    <w:p>
      <w:r>
        <w:rPr>
          <w:b/>
        </w:rPr>
        <w:t xml:space="preserve">Tulos</w:t>
      </w:r>
    </w:p>
    <w:p>
      <w:r>
        <w:t xml:space="preserve">[Tabby-kissa] on minkä organismin organismityyppi?</w:t>
      </w:r>
    </w:p>
    <w:p>
      <w:r>
        <w:rPr>
          <w:b/>
        </w:rPr>
        <w:t xml:space="preserve">Tulos</w:t>
      </w:r>
    </w:p>
    <w:p>
      <w:r>
        <w:t xml:space="preserve">[Tabby-kissa] on minkä organismin organismityyppi?</w:t>
      </w:r>
    </w:p>
    <w:p>
      <w:r>
        <w:rPr>
          <w:b/>
        </w:rPr>
        <w:t xml:space="preserve">Tulos</w:t>
      </w:r>
    </w:p>
    <w:p>
      <w:r>
        <w:t xml:space="preserve">Minkä organismin tyyppi on [Tabby-kissa]?</w:t>
      </w:r>
    </w:p>
    <w:p>
      <w:r>
        <w:rPr>
          <w:b/>
        </w:rPr>
        <w:t xml:space="preserve">Tulos</w:t>
      </w:r>
    </w:p>
    <w:p>
      <w:r>
        <w:t xml:space="preserve">[Tabby-kissa] on minkätyyppinen organismi?</w:t>
      </w:r>
    </w:p>
    <w:p>
      <w:r>
        <w:rPr>
          <w:b/>
        </w:rPr>
        <w:t xml:space="preserve">Tulos</w:t>
      </w:r>
    </w:p>
    <w:p>
      <w:r>
        <w:t xml:space="preserve">Organismityyppi [Tabby-kissa] on mikä organismi?</w:t>
      </w:r>
    </w:p>
    <w:p>
      <w:r>
        <w:rPr>
          <w:b/>
        </w:rPr>
        <w:t xml:space="preserve">Esimerkki 5.967</w:t>
      </w:r>
    </w:p>
    <w:p>
      <w:r>
        <w:t xml:space="preserve">alkuperäinen kysymys: Vastaus: lampaan aivotVastaustyyppi: Mikä organismin osa on peräisin [lampaasta]?Vastaus: lampaan aivotVastaustyyppi: Mikä organismin osa on peräisin [lampaasta]?Vastaus: lampaan aivot Organism part.auxiliary information: Lammas on nelijalkainen, märehtijä nisäkäs, jota yleensä pidetään kotieläiminä. Kaikkien märehtijöiden tavoin lampaat kuuluvat Artiodactyla-luokkaan, joka on sorkka- ja kavioeläimiin kuuluvia parillisvarpaita. Vaikka nimitys "lammas" koskee monia Ovis-suvun lajeja, jokapäiväisessä kielenkäytössä sillä viitataan lähes aina Ovis aries -lajiin. Kotieläiminä pidettävien lampaiden lukumäärä on hieman yli miljardi, ja ne ovat myös suurin lammaslaji. Aikuisesta naaraspuolisesta lampaasta käytetään nimitystä uuhi, ehjästä uroksesta nimitystä pässi tai toisinaan tuppi, kastroidusta uroksesta nimitystä kehrääjä ja nuoresta lampaasta nimitystä karitsa. Lampaat polveutuvat todennäköisesti Euroopan ja Aasian villistä muflonista. Lammas on yksi varhaisimmista eläimistä, jotka kesytettiin maataloudessa, ja sitä kasvatetaan villan, lihan ja maidon vuoksi. Lampaan villa on laajimmin käytetty eläinkuitu, ja se kerätään yleensä leikkaamalla. Nuoremmista eläimistä saatua lampaanlihaa kutsutaan karitsaksi ja vanhemmista eläimistä saatua lampaanlihaa lampaanlihaksi. Lammas on edelleen tärkeä villan ja lihan vuoksi, ja sitä kasvatetaan toisinaan myös turkisten vuoksi, lypsykarjana tai tieteellisenä malliorganismina. Lampaankasvatusta harjoitetaan kaikkialla suurimmassa osassa asuttua maailmaa, ja se on ollut perustavanlaatuinen osa monia sivilisaatioita.</w:t>
      </w:r>
    </w:p>
    <w:p>
      <w:r>
        <w:rPr>
          <w:b/>
        </w:rPr>
        <w:t xml:space="preserve">Tulos</w:t>
      </w:r>
    </w:p>
    <w:p>
      <w:r>
        <w:t xml:space="preserve">Mikä on se organismin osa, joka on peräisin [lampaasta]?</w:t>
      </w:r>
    </w:p>
    <w:p>
      <w:r>
        <w:rPr>
          <w:b/>
        </w:rPr>
        <w:t xml:space="preserve">Tulos</w:t>
      </w:r>
    </w:p>
    <w:p>
      <w:r>
        <w:t xml:space="preserve">Mikä on organismin osa, jonka [lammas] tarjoaa?</w:t>
      </w:r>
    </w:p>
    <w:p>
      <w:r>
        <w:rPr>
          <w:b/>
        </w:rPr>
        <w:t xml:space="preserve">Tulos</w:t>
      </w:r>
    </w:p>
    <w:p>
      <w:r>
        <w:t xml:space="preserve">Mikä on [lampaan] organismin osa?</w:t>
      </w:r>
    </w:p>
    <w:p>
      <w:r>
        <w:rPr>
          <w:b/>
        </w:rPr>
        <w:t xml:space="preserve">Tulos</w:t>
      </w:r>
    </w:p>
    <w:p>
      <w:r>
        <w:t xml:space="preserve">[Lammas] sisältää minkä organismin osan?</w:t>
      </w:r>
    </w:p>
    <w:p>
      <w:r>
        <w:rPr>
          <w:b/>
        </w:rPr>
        <w:t xml:space="preserve">Tulos</w:t>
      </w:r>
    </w:p>
    <w:p>
      <w:r>
        <w:t xml:space="preserve">[Lammas] on osa mitä organismia?</w:t>
      </w:r>
    </w:p>
    <w:p>
      <w:r>
        <w:rPr>
          <w:b/>
        </w:rPr>
        <w:t xml:space="preserve">Tulos</w:t>
      </w:r>
    </w:p>
    <w:p>
      <w:r>
        <w:t xml:space="preserve">[Lampaat] ovat minkä organismin osan lähde?</w:t>
      </w:r>
    </w:p>
    <w:p>
      <w:r>
        <w:rPr>
          <w:b/>
        </w:rPr>
        <w:t xml:space="preserve">Esimerkki 5.968</w:t>
      </w:r>
    </w:p>
    <w:p>
      <w:r>
        <w:t xml:space="preserve">alkuperäinen kysymys: Vastaus: katolilaisuusVastaustyyppi: Minkä uskonnon jumalanpalveluspaikat ovat [katedraali]?Vastaus: katolilaisuusVastaustyyppi: [katedraali]: Uskonto: katholinen. tyyppi: Uskonto: Katedraali on kristillinen kirkko, jossa on piispan istuin ja joka toimii siten hiippakunnan, konferenssin tai episkopin keskuskirkkona. Saksankielinen vastine tällaiselle kirkolle on Dom, joka tulee latinan sanoista domus ecclesiae tai domus episcopalis; myös italian Duomo, hollannin Domkerk ja vastaavat monissa muissa eurooppalaisissa kielissä. Katedraaliksi kutsuttuja kirkkoja ovat vain ne kristilliset kirkkokunnat, joilla on piispanistuin, kuten roomalaiskatolinen, anglikaaninen, ortodoksinen ja jotkut luterilaiset ja metodistikirkot. Katedraalin tehtäviä ilmentäviä kirkkorakennuksia esiintyy ensimmäisen kerran Italiassa, Galliassa, Espanjassa ja Pohjois-Afrikassa 4. vuosisadalla, mutta katedraalit yleistyivät läntisessä katolisessa kirkossa vasta 1200-luvulla, jolloin niille oli kehittynyt arkkitehtoniset muodot, institutionaaliset rakenteet ja oikeudelliset identiteetit, jotka erosivat seurakuntakirkoista, luostarikirkoista ja piispallisista residensseistä.</w:t>
      </w:r>
    </w:p>
    <w:p>
      <w:r>
        <w:rPr>
          <w:b/>
        </w:rPr>
        <w:t xml:space="preserve">Tulos</w:t>
      </w:r>
    </w:p>
    <w:p>
      <w:r>
        <w:t xml:space="preserve">Nimeä uskonto, jolla on [katedraali]jumalanpalveluspaikkatyyppejä.</w:t>
      </w:r>
    </w:p>
    <w:p>
      <w:r>
        <w:rPr>
          <w:b/>
        </w:rPr>
        <w:t xml:space="preserve">Tulos</w:t>
      </w:r>
    </w:p>
    <w:p>
      <w:r>
        <w:t xml:space="preserve">[Katedraali] on minkä uskonnon jumalanpalveluspaikka?</w:t>
      </w:r>
    </w:p>
    <w:p>
      <w:r>
        <w:rPr>
          <w:b/>
        </w:rPr>
        <w:t xml:space="preserve">Tulos</w:t>
      </w:r>
    </w:p>
    <w:p>
      <w:r>
        <w:t xml:space="preserve">Mikä uskonto käyttää [katedraalia] jumalanpalveluspaikkana?</w:t>
      </w:r>
    </w:p>
    <w:p>
      <w:r>
        <w:rPr>
          <w:b/>
        </w:rPr>
        <w:t xml:space="preserve">Tulos</w:t>
      </w:r>
    </w:p>
    <w:p>
      <w:r>
        <w:t xml:space="preserve">Minkä uskonnon piirissä on [katedraalin] tyyppisiä jumalanpalveluspaikkoja?</w:t>
      </w:r>
    </w:p>
    <w:p>
      <w:r>
        <w:rPr>
          <w:b/>
        </w:rPr>
        <w:t xml:space="preserve">Tulos</w:t>
      </w:r>
    </w:p>
    <w:p>
      <w:r>
        <w:t xml:space="preserve">Mikä uskonto käyttää [katedraalia] jumalanpalveluspaikkana?</w:t>
      </w:r>
    </w:p>
    <w:p>
      <w:r>
        <w:rPr>
          <w:b/>
        </w:rPr>
        <w:t xml:space="preserve">Esimerkki 5.969</w:t>
      </w:r>
    </w:p>
    <w:p>
      <w:r>
        <w:t xml:space="preserve">alkuperäinen kysymys: Which cricket match has the team roster [Ashes 2005, First Test, First Inning, Australia]?answer: ashes 2005, first testanswer type: Cricket Match.</w:t>
      </w:r>
    </w:p>
    <w:p>
      <w:r>
        <w:rPr>
          <w:b/>
        </w:rPr>
        <w:t xml:space="preserve">Tulos</w:t>
      </w:r>
    </w:p>
    <w:p>
      <w:r>
        <w:t xml:space="preserve">[Ashes 2005, First Test, First Inning, Australia] oli joukkueen kokoonpano missä krikettiottelussa?</w:t>
      </w:r>
    </w:p>
    <w:p>
      <w:r>
        <w:rPr>
          <w:b/>
        </w:rPr>
        <w:t xml:space="preserve">Tulos</w:t>
      </w:r>
    </w:p>
    <w:p>
      <w:r>
        <w:t xml:space="preserve">[Ashes 2005, First Test, First Inning, Australia] on minkä krikettikilpailun otteluohjelma?</w:t>
      </w:r>
    </w:p>
    <w:p>
      <w:r>
        <w:rPr>
          <w:b/>
        </w:rPr>
        <w:t xml:space="preserve">Tulos</w:t>
      </w:r>
    </w:p>
    <w:p>
      <w:r>
        <w:t xml:space="preserve">[Ashes 2005, First Test, First Inning, Australia] pelasi minkä krikettiottelun?</w:t>
      </w:r>
    </w:p>
    <w:p>
      <w:r>
        <w:rPr>
          <w:b/>
        </w:rPr>
        <w:t xml:space="preserve">Tulos</w:t>
      </w:r>
    </w:p>
    <w:p>
      <w:r>
        <w:t xml:space="preserve">Kuka on joukkueen kokoonpanossa [Ashes 2005, ensimmäinen testi, ensimmäinen sisävuoro, Australia]?</w:t>
      </w:r>
    </w:p>
    <w:p>
      <w:r>
        <w:rPr>
          <w:b/>
        </w:rPr>
        <w:t xml:space="preserve">Tulos</w:t>
      </w:r>
    </w:p>
    <w:p>
      <w:r>
        <w:t xml:space="preserve">[Ashes 2005, First Test, First Inning, Australia] on joukkueen kokoonpano mitä krikettiottelua varten?</w:t>
      </w:r>
    </w:p>
    <w:p>
      <w:r>
        <w:rPr>
          <w:b/>
        </w:rPr>
        <w:t xml:space="preserve">Esimerkki 5.970</w:t>
      </w:r>
    </w:p>
    <w:p>
      <w:r>
        <w:t xml:space="preserve">alkuperäinen kysymys: Vastaus: Bourbon-viskiVastaustyyppi: Mikä on [Jim Beam'Äôs Choice] sekoitetun väkevän alkoholijuoman tyyli?Vastaus: Bourbon-viskiVastaustyyppi: Mikä on [Jim Beam'Äôs Choice] sekoitetun alkoholijuoman tyyli? Blended spirit style.</w:t>
      </w:r>
    </w:p>
    <w:p>
      <w:r>
        <w:rPr>
          <w:b/>
        </w:rPr>
        <w:t xml:space="preserve">Tulos</w:t>
      </w:r>
    </w:p>
    <w:p>
      <w:r>
        <w:t xml:space="preserve">[Jim Beam'Äôs Choice] on sekoitettu minkälaiseen tislattuun alkoholijuomaan?</w:t>
      </w:r>
    </w:p>
    <w:p>
      <w:r>
        <w:rPr>
          <w:b/>
        </w:rPr>
        <w:t xml:space="preserve">Tulos</w:t>
      </w:r>
    </w:p>
    <w:p>
      <w:r>
        <w:t xml:space="preserve">[Jim Beam'Äôs Choice] on sekoitus, joka koostuu minkälaisesta alkoholijuomasta?</w:t>
      </w:r>
    </w:p>
    <w:p>
      <w:r>
        <w:rPr>
          <w:b/>
        </w:rPr>
        <w:t xml:space="preserve">Tulos</w:t>
      </w:r>
    </w:p>
    <w:p>
      <w:r>
        <w:t xml:space="preserve">[Jim Beam'Äôs Choice] on sekoitus minkä sekoitetun alkoholijuoman tyylistä?</w:t>
      </w:r>
    </w:p>
    <w:p>
      <w:r>
        <w:rPr>
          <w:b/>
        </w:rPr>
        <w:t xml:space="preserve">Tulos</w:t>
      </w:r>
    </w:p>
    <w:p>
      <w:r>
        <w:t xml:space="preserve">Minkä tyylisiin sekoitusviinoihin [Jim Beam'Äôs Choice] kuuluu?</w:t>
      </w:r>
    </w:p>
    <w:p>
      <w:r>
        <w:rPr>
          <w:b/>
        </w:rPr>
        <w:t xml:space="preserve">Tulos</w:t>
      </w:r>
    </w:p>
    <w:p>
      <w:r>
        <w:t xml:space="preserve">[Jim Beam'Äôs Choice] on minkä tyyppinen sekoitusviina?</w:t>
      </w:r>
    </w:p>
    <w:p>
      <w:r>
        <w:rPr>
          <w:b/>
        </w:rPr>
        <w:t xml:space="preserve">Esimerkki 5.971</w:t>
      </w:r>
    </w:p>
    <w:p>
      <w:r>
        <w:t xml:space="preserve">alkuperäinen kysymys: Vastaus: mediastaVastaustyyppi: Mitkä radio-ohjelmat ovat aiheena [Media]?Vastaus: mediaVastaustyyppi: Mitkä radio-ohjelmat ovat aiheena [Media]? Media: Radio-ohjelmat: Media ovat kollektiivisia viestintävälineitä tai -välineitä, joita käytetään tiedon tai datan tallentamiseen ja välittämiseen. Se liittyy joko viestintävälineisiin tai erikoistuneisiin viestintäalan yrityksiin, kuten: painettuun mediaan ja lehdistöön, valokuvaukseen, mainontaan, elokuviin, yleisradiotoimintaan ja/tai kustannustoimintaan.</w:t>
      </w:r>
    </w:p>
    <w:p>
      <w:r>
        <w:rPr>
          <w:b/>
        </w:rPr>
        <w:t xml:space="preserve">Tulos</w:t>
      </w:r>
    </w:p>
    <w:p>
      <w:r>
        <w:t xml:space="preserve">Nimeä radio-ohjelmat, joiden aiheena on [Media].</w:t>
      </w:r>
    </w:p>
    <w:p>
      <w:r>
        <w:rPr>
          <w:b/>
        </w:rPr>
        <w:t xml:space="preserve">Tulos</w:t>
      </w:r>
    </w:p>
    <w:p>
      <w:r>
        <w:t xml:space="preserve">Mistä radio-ohjelmista [Media] on kyse?</w:t>
      </w:r>
    </w:p>
    <w:p>
      <w:r>
        <w:rPr>
          <w:b/>
        </w:rPr>
        <w:t xml:space="preserve">Tulos</w:t>
      </w:r>
    </w:p>
    <w:p>
      <w:r>
        <w:t xml:space="preserve">Mitkä radio-ohjelmat käsittelevät [mediaa]?</w:t>
      </w:r>
    </w:p>
    <w:p>
      <w:r>
        <w:rPr>
          <w:b/>
        </w:rPr>
        <w:t xml:space="preserve">Tulos</w:t>
      </w:r>
    </w:p>
    <w:p>
      <w:r>
        <w:t xml:space="preserve">[Media] on aiheena missä radio-ohjelmissa?</w:t>
      </w:r>
    </w:p>
    <w:p>
      <w:r>
        <w:rPr>
          <w:b/>
        </w:rPr>
        <w:t xml:space="preserve">Tulos</w:t>
      </w:r>
    </w:p>
    <w:p>
      <w:r>
        <w:t xml:space="preserve">Aihe [Media] missä radio-ohjelmissa se on?</w:t>
      </w:r>
    </w:p>
    <w:p>
      <w:r>
        <w:rPr>
          <w:b/>
        </w:rPr>
        <w:t xml:space="preserve">Tulos</w:t>
      </w:r>
    </w:p>
    <w:p>
      <w:r>
        <w:t xml:space="preserve">Missä radio-ohjelmissa on aihe [Media]?</w:t>
      </w:r>
    </w:p>
    <w:p>
      <w:r>
        <w:rPr>
          <w:b/>
        </w:rPr>
        <w:t xml:space="preserve">Esimerkki 5.972</w:t>
      </w:r>
    </w:p>
    <w:p>
      <w:r>
        <w:t xml:space="preserve">alkuperäinen kysymys: Vastaus: emmemedia, bank lombard odier &amp; co ltd, viega....vastaustyyppi: Minkä organisaation oikeudellinen rakenne on [Kommanditgesellschaft]?Vastaus: emmemedia, bank lombard odier &amp; co ltd, viega...: Organisaatio: Kommanditgesellschaft on saksankielinen nimitys kommandiittiyhtiömuotoiselle liiketoimintayksikölle, ja sitä käytetään Saksan, Itävallan ja eräiden muiden Euroopan maiden oikeusjärjestelmissä. Kommandiittiyhtiöt voidaan perustaa yhtiömuodoissa Avoin yhtiö tai Kommandiittiyhtiö. OHG:ssä kaikki yhtiömiehet vastaavat täysimääräisesti yhtiön veloista, kun taas KG:ssä on avoimia yhtiömiehiä, joilla on rajoittamaton vastuu, ja kommandiittiyhtiömiehiä, joiden vastuu rajoittuu heidän kiinteään yhtiöpanokseensa. Vaikka henkilöyhtiö ei itsessään ole oikeushenkilö, se voi hankkia oikeuksia ja velkoja, hankkia omistusoikeuden kiinteistöihin sekä nostaa kanteen tai tulla haastetuksi. GmbH &amp; Co. KG on kommandiittiyhtiö, jonka ainoa vastuunalainen yhtiömies on yleensä osakeyhtiö. Näin ollen siinä voidaan yhdistää henkilöyhtiön edut ja osakeyhtiön rajoitetun vastuun edut. Hiljainen yhtiö syntyy, kun henkilö antaa panoksensa olemassa olevaan yritykseen ja osallistuu sen voittoihin. Äänetön yhtiömies ei ole vastuussa yrityksen veloista; jos yritys on maksukyvytön, hän on velkoja sillä osuudella, joka ei ole kulunut tappioihin.</w:t>
      </w:r>
    </w:p>
    <w:p>
      <w:r>
        <w:rPr>
          <w:b/>
        </w:rPr>
        <w:t xml:space="preserve">Tulos</w:t>
      </w:r>
    </w:p>
    <w:p>
      <w:r>
        <w:t xml:space="preserve">[Kommanditgesellschaft] on minkä organisaation oikeudellinen rakenne?</w:t>
      </w:r>
    </w:p>
    <w:p>
      <w:r>
        <w:rPr>
          <w:b/>
        </w:rPr>
        <w:t xml:space="preserve">Tulos</w:t>
      </w:r>
    </w:p>
    <w:p>
      <w:r>
        <w:t xml:space="preserve">Minkä organisaation oikeudellinen rakenne on [Kommanditgesellschaft]?</w:t>
      </w:r>
    </w:p>
    <w:p>
      <w:r>
        <w:rPr>
          <w:b/>
        </w:rPr>
        <w:t xml:space="preserve">Tulos</w:t>
      </w:r>
    </w:p>
    <w:p>
      <w:r>
        <w:t xml:space="preserve">Nimeä organisaatio, jonka oikeudellinen rakenne on [Kommanditgesellschaft].</w:t>
      </w:r>
    </w:p>
    <w:p>
      <w:r>
        <w:rPr>
          <w:b/>
        </w:rPr>
        <w:t xml:space="preserve">Tulos</w:t>
      </w:r>
    </w:p>
    <w:p>
      <w:r>
        <w:t xml:space="preserve">Oikeudellinen rakenne [Kommanditgesellschaft] kuuluu mille organisaatiolle?</w:t>
      </w:r>
    </w:p>
    <w:p>
      <w:r>
        <w:rPr>
          <w:b/>
        </w:rPr>
        <w:t xml:space="preserve">Tulos</w:t>
      </w:r>
    </w:p>
    <w:p>
      <w:r>
        <w:t xml:space="preserve">Minkä organisaation kanssa [Kommanditgesellschaftilla] on yhteinen oikeudellinen rakenne?</w:t>
      </w:r>
    </w:p>
    <w:p>
      <w:r>
        <w:rPr>
          <w:b/>
        </w:rPr>
        <w:t xml:space="preserve">Esimerkki 5.973</w:t>
      </w:r>
    </w:p>
    <w:p>
      <w:r>
        <w:t xml:space="preserve">alkuperäinen kysymys: Vastaus: Tindle Radio GroupVastaustyyppi: Mikä radioaseman omistaja omistaa [Delta FM]?Vastaus: Tindle Radio GroupVastaustyyppi: Tindle Radio Group: Radioaseman omistaja.lisätiedot: Tindle Tindle Radioaseman omistaja: Tindle Tindle Radioaseman omistaja: Delta FM oli Yhdistyneen kuningaskunnan paikallisradioasema, joka lähetti lähetyksiä Itä-Hampshireen, Lounais-Surreyyn ja Luoteis-Sussexiin. Asema tarjosi paikallisia uutisia, yhteisötietoa ja erikoismusiikkiohjelmia Altonin, Petersfieldin, Haslemeren, Liphookin, Bordonin, Four Marksin, Hindheadin ja Midhurstin kaupungeille. Asema lähetti lähetyksiä 24 tuntia vuorokaudessa studiokeskuksestaan Bordonista, Hampshiresta. Studiot avattiin vuoden 2005 lopussa, ja ne on varustettu uusimmalla lähetystekniikalla. Deltalla oli alun perin kaksi erillistä studiota, toinen Prospect Placessa Altonissa ja toinen Weyhillissä Haslemeressä.</w:t>
      </w:r>
    </w:p>
    <w:p>
      <w:r>
        <w:rPr>
          <w:b/>
        </w:rPr>
        <w:t xml:space="preserve">Tulos</w:t>
      </w:r>
    </w:p>
    <w:p>
      <w:r>
        <w:t xml:space="preserve">Minkä radioaseman omistaa [Delta FM]?</w:t>
      </w:r>
    </w:p>
    <w:p>
      <w:r>
        <w:rPr>
          <w:b/>
        </w:rPr>
        <w:t xml:space="preserve">Tulos</w:t>
      </w:r>
    </w:p>
    <w:p>
      <w:r>
        <w:t xml:space="preserve">[Delta FM] on minkä radioasemaryhmän omistuksessa?</w:t>
      </w:r>
    </w:p>
    <w:p>
      <w:r>
        <w:rPr>
          <w:b/>
        </w:rPr>
        <w:t xml:space="preserve">Tulos</w:t>
      </w:r>
    </w:p>
    <w:p>
      <w:r>
        <w:t xml:space="preserve">Kuka omistaa [Delta FM]-radioaseman?</w:t>
      </w:r>
    </w:p>
    <w:p>
      <w:r>
        <w:rPr>
          <w:b/>
        </w:rPr>
        <w:t xml:space="preserve">Tulos</w:t>
      </w:r>
    </w:p>
    <w:p>
      <w:r>
        <w:t xml:space="preserve">Kuka omistaa [Delta FM]?</w:t>
      </w:r>
    </w:p>
    <w:p>
      <w:r>
        <w:rPr>
          <w:b/>
        </w:rPr>
        <w:t xml:space="preserve">Tulos</w:t>
      </w:r>
    </w:p>
    <w:p>
      <w:r>
        <w:t xml:space="preserve">Kuka on radioaseman [Delta FM] omistaja?</w:t>
      </w:r>
    </w:p>
    <w:p>
      <w:r>
        <w:rPr>
          <w:b/>
        </w:rPr>
        <w:t xml:space="preserve">Tulos</w:t>
      </w:r>
    </w:p>
    <w:p>
      <w:r>
        <w:t xml:space="preserve">Minkä radioaseman omistaja omistaa [Delta FM]?</w:t>
      </w:r>
    </w:p>
    <w:p>
      <w:r>
        <w:rPr>
          <w:b/>
        </w:rPr>
        <w:t xml:space="preserve">Esimerkki 5.974</w:t>
      </w:r>
    </w:p>
    <w:p>
      <w:r>
        <w:t xml:space="preserve">alkuperäinen kysymys: Vastaus: rd-503Vastaustyyppi: Mikä kaksoispolttoainerakettimoottori käyttää [klooripentafluoridia] hapettimena?Vastaus: rd-503Vastaustyyppi: Millainen kaksoispolttoainerakettimoottori käyttää [klooripentafluoridia] hapettimena? Lisätiedot: Kaksipolttoainerakettimoottori: Klooripentafluoridi on interhalogeeniyhdiste, jonka kaava on ClF'ÇÖ. Tämä väritön kaasu on voimakas hapetin, joka oli aikoinaan rakettien ehdokkaana hapettimeksi. Molekyylillä on neliöpyramidirakenne, jossa on C'ÇÑ-µ- symmetria, kuten sen korkearesoluutioinen ¬π'ÅπF NMR-spektri vahvistaa.</w:t>
      </w:r>
    </w:p>
    <w:p>
      <w:r>
        <w:rPr>
          <w:b/>
        </w:rPr>
        <w:t xml:space="preserve">Tulos</w:t>
      </w:r>
    </w:p>
    <w:p>
      <w:r>
        <w:t xml:space="preserve">Mikä on kaksitahtinen rakettimoottori, jossa käytetään hapetinainetta [klooripentafluoridi]?</w:t>
      </w:r>
    </w:p>
    <w:p>
      <w:r>
        <w:rPr>
          <w:b/>
        </w:rPr>
        <w:t xml:space="preserve">Tulos</w:t>
      </w:r>
    </w:p>
    <w:p>
      <w:r>
        <w:t xml:space="preserve">[Klooripentafluoridi] on hapetin, jota käytetään minkä kaksoispolttoaineisen rakettimoottorin hapettimena?</w:t>
      </w:r>
    </w:p>
    <w:p>
      <w:r>
        <w:rPr>
          <w:b/>
        </w:rPr>
        <w:t xml:space="preserve">Tulos</w:t>
      </w:r>
    </w:p>
    <w:p>
      <w:r>
        <w:t xml:space="preserve">[Klooripentafluoridia] käytetään hapettimena missä kaksipolttoaineisessa rakettimoottorissa?</w:t>
      </w:r>
    </w:p>
    <w:p>
      <w:r>
        <w:rPr>
          <w:b/>
        </w:rPr>
        <w:t xml:space="preserve">Tulos</w:t>
      </w:r>
    </w:p>
    <w:p>
      <w:r>
        <w:t xml:space="preserve">[Klooripentafluoridia] käytetään hapettimena missä kaksipolttoaineisessa rakettimoottorissa?</w:t>
      </w:r>
    </w:p>
    <w:p>
      <w:r>
        <w:rPr>
          <w:b/>
        </w:rPr>
        <w:t xml:space="preserve">Tulos</w:t>
      </w:r>
    </w:p>
    <w:p>
      <w:r>
        <w:t xml:space="preserve">[Klooripentafluoridi] käyttää hapetinainetta, joka on peräisin mistä kaksoispolttoainerakettimoottorista?</w:t>
      </w:r>
    </w:p>
    <w:p>
      <w:r>
        <w:rPr>
          <w:b/>
        </w:rPr>
        <w:t xml:space="preserve">Esimerkki 5.975</w:t>
      </w:r>
    </w:p>
    <w:p>
      <w:r>
        <w:t xml:space="preserve">alkuperäinen kysymys: Vastaus: Caduet, Envacaravastaustyyppi: Lisätiedot: Cvaten, Cvaten, Cvaten, Cvaten, Cvaten, Cvaten, Cvaten: Atorvastatiini/amlodipiini -lääkeyhdistelmä on Food and Drug Administrationin hyväksymä lääke korkean kolesterolin ja korkean verenpaineen hoitoon. Se on kiinteäannoksinen yhdistelmälääke, joka sisältää kalsiumkanavan salpaajaa amlodipiinia ja statiinia atorvastatiinia, jota lääkeyhtiö Pfizer markkinoi.</w:t>
      </w:r>
    </w:p>
    <w:p>
      <w:r>
        <w:rPr>
          <w:b/>
        </w:rPr>
        <w:t xml:space="preserve">Tulos</w:t>
      </w:r>
    </w:p>
    <w:p>
      <w:r>
        <w:t xml:space="preserve">[Atorvastatiini/Amlodipiini] on vaikuttava aine minkä lääkemerkin lääkkeessä?</w:t>
      </w:r>
    </w:p>
    <w:p>
      <w:r>
        <w:rPr>
          <w:b/>
        </w:rPr>
        <w:t xml:space="preserve">Tulos</w:t>
      </w:r>
    </w:p>
    <w:p>
      <w:r>
        <w:t xml:space="preserve">[Atorvastatiini/Amlodipiini] ovat minkä lääkemerkin vaikuttavia aineita?</w:t>
      </w:r>
    </w:p>
    <w:p>
      <w:r>
        <w:rPr>
          <w:b/>
        </w:rPr>
        <w:t xml:space="preserve">Tulos</w:t>
      </w:r>
    </w:p>
    <w:p>
      <w:r>
        <w:t xml:space="preserve">[Atorvastatiini/Amlodipiini] ovat minkä lääkemerkin vaikuttavia aineita?</w:t>
      </w:r>
    </w:p>
    <w:p>
      <w:r>
        <w:rPr>
          <w:b/>
        </w:rPr>
        <w:t xml:space="preserve">Tulos</w:t>
      </w:r>
    </w:p>
    <w:p>
      <w:r>
        <w:t xml:space="preserve">Mikä lääkemerkki sisältää vaikuttavia aineita [Atorvastatiini/Amlodipiini]?</w:t>
      </w:r>
    </w:p>
    <w:p>
      <w:r>
        <w:rPr>
          <w:b/>
        </w:rPr>
        <w:t xml:space="preserve">Tulos</w:t>
      </w:r>
    </w:p>
    <w:p>
      <w:r>
        <w:t xml:space="preserve">[Atorvastatiini/Amlodipiini] ovat minkä lääkemerkin vaikuttavia aineita?</w:t>
      </w:r>
    </w:p>
    <w:p>
      <w:r>
        <w:rPr>
          <w:b/>
        </w:rPr>
        <w:t xml:space="preserve">Esimerkki 5.976</w:t>
      </w:r>
    </w:p>
    <w:p>
      <w:r>
        <w:t xml:space="preserve">alkuperäinen kysymys: Vastaus: Djoloff, DjoloffVastaustyyppi: Minkä musiikkitallenteen kappaleet ovat [Djoloff, Djoloff]?Vastaus: Djoloff, DjoloffVastaustyyppi: Djoloff, Djoloff, Djoloff: Musiikkitallenne.</w:t>
      </w:r>
    </w:p>
    <w:p>
      <w:r>
        <w:rPr>
          <w:b/>
        </w:rPr>
        <w:t xml:space="preserve">Tulos</w:t>
      </w:r>
    </w:p>
    <w:p>
      <w:r>
        <w:t xml:space="preserve">[Djoloff, Djoloff] on raita, joka kuuluu mihin musiikkitallenteeseen?</w:t>
      </w:r>
    </w:p>
    <w:p>
      <w:r>
        <w:rPr>
          <w:b/>
        </w:rPr>
        <w:t xml:space="preserve">Tulos</w:t>
      </w:r>
    </w:p>
    <w:p>
      <w:r>
        <w:t xml:space="preserve">[Djoloff, Djoloff] on kappale miltä musiikkitallenteelta?</w:t>
      </w:r>
    </w:p>
    <w:p>
      <w:r>
        <w:rPr>
          <w:b/>
        </w:rPr>
        <w:t xml:space="preserve">Tulos</w:t>
      </w:r>
    </w:p>
    <w:p>
      <w:r>
        <w:t xml:space="preserve">Mikä on sen musiikkitallenteen nimi, joka sisältää kappaleet [Djoloff, Djoloff]?</w:t>
      </w:r>
    </w:p>
    <w:p>
      <w:r>
        <w:rPr>
          <w:b/>
        </w:rPr>
        <w:t xml:space="preserve">Tulos</w:t>
      </w:r>
    </w:p>
    <w:p>
      <w:r>
        <w:t xml:space="preserve">[Djoloff, Djoloff] ovat minkä musiikkitallenteen raitoja?</w:t>
      </w:r>
    </w:p>
    <w:p>
      <w:r>
        <w:rPr>
          <w:b/>
        </w:rPr>
        <w:t xml:space="preserve">Tulos</w:t>
      </w:r>
    </w:p>
    <w:p>
      <w:r>
        <w:t xml:space="preserve">Djoloffin, Djoloffin] kappaleet kuuluvat mihin musiikkitallenteeseen?</w:t>
      </w:r>
    </w:p>
    <w:p>
      <w:r>
        <w:rPr>
          <w:b/>
        </w:rPr>
        <w:t xml:space="preserve">Esimerkki 5.977</w:t>
      </w:r>
    </w:p>
    <w:p>
      <w:r>
        <w:t xml:space="preserve">Alkuperäinen kysymys: mikä stream on [application/pls+xml]-muodossa?vastaus: depot hill media - 128kbps streamvastaustyyppi: Internet Stream.</w:t>
      </w:r>
    </w:p>
    <w:p>
      <w:r>
        <w:rPr>
          <w:b/>
        </w:rPr>
        <w:t xml:space="preserve">Tulos</w:t>
      </w:r>
    </w:p>
    <w:p>
      <w:r>
        <w:t xml:space="preserve">[application/pls+xml] on minkä virran muoto?</w:t>
      </w:r>
    </w:p>
    <w:p>
      <w:r>
        <w:rPr>
          <w:b/>
        </w:rPr>
        <w:t xml:space="preserve">Tulos</w:t>
      </w:r>
    </w:p>
    <w:p>
      <w:r>
        <w:t xml:space="preserve">Mikä internetvirta käyttää muotoa [application/pls+xml]?</w:t>
      </w:r>
    </w:p>
    <w:p>
      <w:r>
        <w:rPr>
          <w:b/>
        </w:rPr>
        <w:t xml:space="preserve">Tulos</w:t>
      </w:r>
    </w:p>
    <w:p>
      <w:r>
        <w:t xml:space="preserve">[application/pls+xml] on mediatyyppi mille internetvirralle?</w:t>
      </w:r>
    </w:p>
    <w:p>
      <w:r>
        <w:rPr>
          <w:b/>
        </w:rPr>
        <w:t xml:space="preserve">Tulos</w:t>
      </w:r>
    </w:p>
    <w:p>
      <w:r>
        <w:t xml:space="preserve">Minkä virran muoto on [application/pls+xml]?</w:t>
      </w:r>
    </w:p>
    <w:p>
      <w:r>
        <w:rPr>
          <w:b/>
        </w:rPr>
        <w:t xml:space="preserve">Tulos</w:t>
      </w:r>
    </w:p>
    <w:p>
      <w:r>
        <w:t xml:space="preserve">minkä virran muoto on [application/pls+xml]?</w:t>
      </w:r>
    </w:p>
    <w:p>
      <w:r>
        <w:rPr>
          <w:b/>
        </w:rPr>
        <w:t xml:space="preserve">Esimerkki 5.978</w:t>
      </w:r>
    </w:p>
    <w:p>
      <w:r>
        <w:t xml:space="preserve">alkuperäinen kysymys: Vastaus: Ashes 2005, ensimmäinen testiVastaustyyppi: Mikä krikettiottelu sisältää [2005 Ashes-sarjan]?Vastaus: Ashes 2005, ensimmäinen testiVastaustyyppi: Mikä krikettiottelu sisältää [2005 Ashes-sarjan]? Cricket Match.auxiliary information: Ashes-sarja 2005 oli tuon vuoden painos Englannin ja Australian pitkäaikaisessa ja historiallisessa krikettikilpailussa. Alkaen 21. heinäkuuta 2005 Englanti ja Australia pelasivat viisi testiä, joiden viimeisimpänä voittajana tuhkat olivat Australian hallussa. Lopputulos oli 2'Äì1-sarjan voitto Englannille, joka onnistui kaksivuotisessa yrityksessään voittaa uurnat. Maaliskuussa Australian kapteeni Ricky Ponting sanoi, että tämä Ashes-sarja olisi tiukin sen jälkeen, kun Australian ylivalta alkoi vuonna 1989. Vuodesta 1989 lähtien, jolloin Australia aloitti Ashes-voittoputkensa, Englanti oli päässyt vain kerran, vuonna 1997, yhden ottelun päähän mestaruudesta: Australia oli maailman ykkösjoukkue, kun taas Englanti oli pudonnut vuoden 1981 ykkössijasta kuudenneksi suurimman osan 1990-luvusta. He saavuttivat syvimmän pisteensä vuonna 1999, kun sarjan tappio Uudelle-Seelannille jätti heidät Wisden Cricketers' Almanack -lehden epävirallisen rankinglistan viimeiseksi. Edellisestä sarjasta 2002'Äì03 lähtien Englanti oli kuitenkin parantanut virallisen rankingin viidettä sijaansa ja oli ennen tätä sarjaa toisena.</w:t>
      </w:r>
    </w:p>
    <w:p>
      <w:r>
        <w:rPr>
          <w:b/>
        </w:rPr>
        <w:t xml:space="preserve">Tulos</w:t>
      </w:r>
    </w:p>
    <w:p>
      <w:r>
        <w:t xml:space="preserve">[Vuoden 2005 Ashes-sarja] sisälsi minkä krikettiottelun?</w:t>
      </w:r>
    </w:p>
    <w:p>
      <w:r>
        <w:rPr>
          <w:b/>
        </w:rPr>
        <w:t xml:space="preserve">Tulos</w:t>
      </w:r>
    </w:p>
    <w:p>
      <w:r>
        <w:t xml:space="preserve">Minkä krikettiottelun [vuoden 2005 Ashes-sarja] oli osa?</w:t>
      </w:r>
    </w:p>
    <w:p>
      <w:r>
        <w:rPr>
          <w:b/>
        </w:rPr>
        <w:t xml:space="preserve">Tulos</w:t>
      </w:r>
    </w:p>
    <w:p>
      <w:r>
        <w:t xml:space="preserve">[2005 Ashes-sarja] sisältyy mihin krikettiotteluun?</w:t>
      </w:r>
    </w:p>
    <w:p>
      <w:r>
        <w:rPr>
          <w:b/>
        </w:rPr>
        <w:t xml:space="preserve">Tulos</w:t>
      </w:r>
    </w:p>
    <w:p>
      <w:r>
        <w:t xml:space="preserve">[2005 Ashes-sarja] sisältyy mihin krikettiotteluun?</w:t>
      </w:r>
    </w:p>
    <w:p>
      <w:r>
        <w:rPr>
          <w:b/>
        </w:rPr>
        <w:t xml:space="preserve">Tulos</w:t>
      </w:r>
    </w:p>
    <w:p>
      <w:r>
        <w:t xml:space="preserve">[2005 Ashes-sarja] kuuluu mihin krikettiottelusarjaan?</w:t>
      </w:r>
    </w:p>
    <w:p>
      <w:r>
        <w:rPr>
          <w:b/>
        </w:rPr>
        <w:t xml:space="preserve">Esimerkki 5.979</w:t>
      </w:r>
    </w:p>
    <w:p>
      <w:r>
        <w:t xml:space="preserve">Alkuperäinen kysymys: Minkä musiikillisen julkaisun on tehnyt [Ihminen]?Vastaus: ihminen, ihminen, ihminen...vastaustyyppi: Musiikkijulkaisu.lisätiedot: Musiikkijulkaisun tyyppi: Musiikkijulkaisu: Human on yhdysvaltalaisen death metal -yhtye Deathin neljäs studioalbumi, jonka Relativity Records julkaisi 22. lokakuuta 1991. Albumi merkitsi Deathille merkittävän tyylillisen muutoksen alkua, sillä se on teknisesti monimutkaisempi ja progressiivisempi kuin yhtyeen aiemmat tuotokset. Sanoitukset ovat introspektiivisempiä verrattuna Scream Bloody Goren ja Leprosyn gore-pohjaisiin sanoituksiin tai Spiritual Healingin sosiaaliseen kommentointiin. Tämä uusi tyyli kehittyisi edelleen kaikilla seuraavilla Death-albumeilla. Ainoa albumi, jolla oli mukana kitaristi Paul Masvidal, rumpali Sean Reinert ja ensimmäinen, jolla oli mukana basisti Steve DiGiorgio. Basisti Steve DiGiorgio lähti tämän albumin äänitysten jälkeen. Hänen tilalleen tuli Skott Carino, joka kiersi bändin kanssa vuosina 1991 ja 1992. Carino äänitti myös muutaman sekunnin bassoa kappaleeseen "Cosmic Sea", ja loput kappaleesta äänitti DiGiorgio. Levyllä ovat mukana myös kitaristi Paul Masvidal ja rumpali Sean Reinert, molemmat √Üon Spoke -yhtyeestä ja Technical Death Metalin pioneeriyhtyeestä Cynicistä. Vuonna 2011 Relapse Records ja Perseverance Holdings Ltd. julkaisivat albumin uudelleen alkuperäisen julkaisun 20-vuotispäivän kunniaksi.</w:t>
      </w:r>
    </w:p>
    <w:p>
      <w:r>
        <w:rPr>
          <w:b/>
        </w:rPr>
        <w:t xml:space="preserve">Tulos</w:t>
      </w:r>
    </w:p>
    <w:p>
      <w:r>
        <w:t xml:space="preserve">[Human] teki minkä musiikkijulkaisun?</w:t>
      </w:r>
    </w:p>
    <w:p>
      <w:r>
        <w:rPr>
          <w:b/>
        </w:rPr>
        <w:t xml:space="preserve">Tulos</w:t>
      </w:r>
    </w:p>
    <w:p>
      <w:r>
        <w:t xml:space="preserve">[Human] teki minkä musiikkijulkaisun?</w:t>
      </w:r>
    </w:p>
    <w:p>
      <w:r>
        <w:rPr>
          <w:b/>
        </w:rPr>
        <w:t xml:space="preserve">Tulos</w:t>
      </w:r>
    </w:p>
    <w:p>
      <w:r>
        <w:t xml:space="preserve">Nimeä musiikkijulkaisu, jonka tekijä on [Human].</w:t>
      </w:r>
    </w:p>
    <w:p>
      <w:r>
        <w:rPr>
          <w:b/>
        </w:rPr>
        <w:t xml:space="preserve">Tulos</w:t>
      </w:r>
    </w:p>
    <w:p>
      <w:r>
        <w:t xml:space="preserve">minkä musiikkijulkaisun [Human] teki?</w:t>
      </w:r>
    </w:p>
    <w:p>
      <w:r>
        <w:rPr>
          <w:b/>
        </w:rPr>
        <w:t xml:space="preserve">Tulos</w:t>
      </w:r>
    </w:p>
    <w:p>
      <w:r>
        <w:t xml:space="preserve">[Human] olivat vastuussa mistä musiikkijulkaisusta?</w:t>
      </w:r>
    </w:p>
    <w:p>
      <w:r>
        <w:rPr>
          <w:b/>
        </w:rPr>
        <w:t xml:space="preserve">Esimerkki 5.980</w:t>
      </w:r>
    </w:p>
    <w:p>
      <w:r>
        <w:t xml:space="preserve">alkuperäinen kysymys: Vastaus: perd√≥nalaanswertaustyyppi: Mikä konserttielokuva on konsertti [El Grosso Concerto]?vastaus: perd√≥nalaanswertaustyyppi: Concert Film.auxiliary information: El Grosso Concerto, opus 58, fue un espect√°culo del conjunto de instrumentos informales Les Luthiers en compa√±√√≠a de la Camerata Bariloche. El t√≠tulo, El Grosso Concerto, es en realidad una variaci√≥n del t√≠tulo de a obra incluida en el espect√°culo: el Concerto grosso alla r√∫∫stica (un verdadero concerto grosso barroco, al estilo de Vivaldi). Sen on säveltänyt fiktiivinen säveltäjä Johann Sebastian Mastropiero, inspiroituneena "kuuluisan" fiktiivisen runoilijan Torcuato G√©minin runosta. El t√≠tulo de la obra no tiene nada que ver con la forma musical de que se trata (el concerto grosso barroco), sino a la dedicatoria que le hizo Gemini a una regordeta y tosca doncella del altiplano argentino, a la que iba dedicado el poema. Dicha dedicatoria dec√≠a as√≠a: "Con certo sentimento d¬¥amore, alla signorina grossa e r√∫stica".</w:t>
      </w:r>
    </w:p>
    <w:p>
      <w:r>
        <w:rPr>
          <w:b/>
        </w:rPr>
        <w:t xml:space="preserve">Tulos</w:t>
      </w:r>
    </w:p>
    <w:p>
      <w:r>
        <w:t xml:space="preserve">Missä konserttielokuvassa on [El Grosso Concerto]?</w:t>
      </w:r>
    </w:p>
    <w:p>
      <w:r>
        <w:rPr>
          <w:b/>
        </w:rPr>
        <w:t xml:space="preserve">Tulos</w:t>
      </w:r>
    </w:p>
    <w:p>
      <w:r>
        <w:t xml:space="preserve">[El Grosso Concerto] on esitetty missä konserttielokuvassa?</w:t>
      </w:r>
    </w:p>
    <w:p>
      <w:r>
        <w:rPr>
          <w:b/>
        </w:rPr>
        <w:t xml:space="preserve">Tulos</w:t>
      </w:r>
    </w:p>
    <w:p>
      <w:r>
        <w:t xml:space="preserve">Mikä on [El Grosso Concerton] kuvatun konsertin nimi?</w:t>
      </w:r>
    </w:p>
    <w:p>
      <w:r>
        <w:rPr>
          <w:b/>
        </w:rPr>
        <w:t xml:space="preserve">Tulos</w:t>
      </w:r>
    </w:p>
    <w:p>
      <w:r>
        <w:t xml:space="preserve">[El Grosso Concerto] kuuluu mihin konserttielokuvaan?</w:t>
      </w:r>
    </w:p>
    <w:p>
      <w:r>
        <w:rPr>
          <w:b/>
        </w:rPr>
        <w:t xml:space="preserve">Tulos</w:t>
      </w:r>
    </w:p>
    <w:p>
      <w:r>
        <w:t xml:space="preserve">[El Grosso Concerto] on mikä konserttielokuva?</w:t>
      </w:r>
    </w:p>
    <w:p>
      <w:r>
        <w:rPr>
          <w:b/>
        </w:rPr>
        <w:t xml:space="preserve">Esimerkki 5.981</w:t>
      </w:r>
    </w:p>
    <w:p>
      <w:r>
        <w:t xml:space="preserve">alkuperäinen kysymys: Vastaus: Missä pelissä on johdannaispeli [Broadsword]?vastaus: Missä pelissä on johdannaispeli [Broadsword]? Vastaustyyppi: 1pgvastaustyyppi: 1pg: Pelin tyyppi: Peli.</w:t>
      </w:r>
    </w:p>
    <w:p>
      <w:r>
        <w:rPr>
          <w:b/>
        </w:rPr>
        <w:t xml:space="preserve">Tulos</w:t>
      </w:r>
    </w:p>
    <w:p>
      <w:r>
        <w:t xml:space="preserve">[Broadsword] on peräisin mistä pelistä?</w:t>
      </w:r>
    </w:p>
    <w:p>
      <w:r>
        <w:rPr>
          <w:b/>
        </w:rPr>
        <w:t xml:space="preserve">Tulos</w:t>
      </w:r>
    </w:p>
    <w:p>
      <w:r>
        <w:t xml:space="preserve">[Broadsword] on johdannaispeli mistä muusta pelistä?</w:t>
      </w:r>
    </w:p>
    <w:p>
      <w:r>
        <w:rPr>
          <w:b/>
        </w:rPr>
        <w:t xml:space="preserve">Tulos</w:t>
      </w:r>
    </w:p>
    <w:p>
      <w:r>
        <w:t xml:space="preserve">[Broadsword] on johdannainen mistä pelistä?</w:t>
      </w:r>
    </w:p>
    <w:p>
      <w:r>
        <w:rPr>
          <w:b/>
        </w:rPr>
        <w:t xml:space="preserve">Tulos</w:t>
      </w:r>
    </w:p>
    <w:p>
      <w:r>
        <w:t xml:space="preserve">[Broadsword] on johdannaispeli mistä muusta pelistä?</w:t>
      </w:r>
    </w:p>
    <w:p>
      <w:r>
        <w:rPr>
          <w:b/>
        </w:rPr>
        <w:t xml:space="preserve">Tulos</w:t>
      </w:r>
    </w:p>
    <w:p>
      <w:r>
        <w:t xml:space="preserve">[Broadsword] on johdannainen mistä pelistä?</w:t>
      </w:r>
    </w:p>
    <w:p>
      <w:r>
        <w:rPr>
          <w:b/>
        </w:rPr>
        <w:t xml:space="preserve">Esimerkki 5.982</w:t>
      </w:r>
    </w:p>
    <w:p>
      <w:r>
        <w:t xml:space="preserve">alkuperäinen kysymys: Vastaus: Sit-downVastaustyyppi: Mikä on [Wildcat]:n vuoristoradan junan kokoonpano?Vastaus: Sit-downVastaustyyppi: Mikä on [Wildcat]:n vuoristoradan junan kokoonpano? Vastaava vastaus: Vuoristoradan junan kokoonpano.</w:t>
      </w:r>
    </w:p>
    <w:p>
      <w:r>
        <w:rPr>
          <w:b/>
        </w:rPr>
        <w:t xml:space="preserve">Tulos</w:t>
      </w:r>
    </w:p>
    <w:p>
      <w:r>
        <w:t xml:space="preserve">Nimeä [Wildcat]-vuoristoradan junakokoonpano.</w:t>
      </w:r>
    </w:p>
    <w:p>
      <w:r>
        <w:rPr>
          <w:b/>
        </w:rPr>
        <w:t xml:space="preserve">Tulos</w:t>
      </w:r>
    </w:p>
    <w:p>
      <w:r>
        <w:t xml:space="preserve">Mikä on [Wildcatin] vuoristoradan junan kokoonpano?</w:t>
      </w:r>
    </w:p>
    <w:p>
      <w:r>
        <w:rPr>
          <w:b/>
        </w:rPr>
        <w:t xml:space="preserve">Tulos</w:t>
      </w:r>
    </w:p>
    <w:p>
      <w:r>
        <w:t xml:space="preserve">Mitä vuoristoradan junakokoonpanoa [Wildcat] käyttää?</w:t>
      </w:r>
    </w:p>
    <w:p>
      <w:r>
        <w:rPr>
          <w:b/>
        </w:rPr>
        <w:t xml:space="preserve">Tulos</w:t>
      </w:r>
    </w:p>
    <w:p>
      <w:r>
        <w:t xml:space="preserve">Mikä on [Wildcat]-vuoristoradan junan kokoonpano?</w:t>
      </w:r>
    </w:p>
    <w:p>
      <w:r>
        <w:rPr>
          <w:b/>
        </w:rPr>
        <w:t xml:space="preserve">Tulos</w:t>
      </w:r>
    </w:p>
    <w:p>
      <w:r>
        <w:t xml:space="preserve">[Wildcat] on minkälainen vuoristoradan junan kokoonpano?</w:t>
      </w:r>
    </w:p>
    <w:p>
      <w:r>
        <w:rPr>
          <w:b/>
        </w:rPr>
        <w:t xml:space="preserve">Esimerkki 5.983</w:t>
      </w:r>
    </w:p>
    <w:p>
      <w:r>
        <w:t xml:space="preserve">alkuperäinen kysymys: Vastaus: islamilainen kalenteri, gregoriaaninen kalenteriVastaustyyppi: Mikä kalenterijärjestelmä sisältää [sunnuntai]?Vastaus: islamilainen kalenteri, gregoriaaninen kalenteri: Lisätietoja: Gregoriaaninen kalenterijärjestelmä: Sunnuntai on viikonpäivä, joka seuraa lauantaita mutta edeltää maanantaita. Useimmille kristityille sunnuntai on jumalanpalvelus- ja lepopäivä, jota pidetään Herran päivänä, viikon seitsemäntenä päivänä ja Kristuksen ylösnousemuksen päivänä. Sunnuntai on useimmissa länsimaissa lepopäivä, joka on osa "viikonloppua". Joissakin muslimimaissa ja Israelissa sunnuntai on viikon ensimmäinen työpäivä. Heprealaisten kalenterien ja perinteisten kristillisten kalenterien mukaan sunnuntai on viikon ensimmäinen päivä, ja kansainvälisen standardisoimisjärjestön ISO 8601:n mukaan sunnuntai on viikon seitsemäs ja viimeinen päivä. Gregoriaanisen kalenterin mikään vuosisata ei ala sunnuntaina, olipa sen ensimmäinen vuosi sitten 00 tai 01. Juutalainen uusi vuosi ei koskaan osu sunnuntaille.</w:t>
      </w:r>
    </w:p>
    <w:p>
      <w:r>
        <w:rPr>
          <w:b/>
        </w:rPr>
        <w:t xml:space="preserve">Tulos</w:t>
      </w:r>
    </w:p>
    <w:p>
      <w:r>
        <w:t xml:space="preserve">[Sunnuntai] sisältyy mihin kalenterijärjestelmään?</w:t>
      </w:r>
    </w:p>
    <w:p>
      <w:r>
        <w:rPr>
          <w:b/>
        </w:rPr>
        <w:t xml:space="preserve">Tulos</w:t>
      </w:r>
    </w:p>
    <w:p>
      <w:r>
        <w:t xml:space="preserve">[Sunnuntai] löytyy mistä kalenterijärjestelmästä?</w:t>
      </w:r>
    </w:p>
    <w:p>
      <w:r>
        <w:rPr>
          <w:b/>
        </w:rPr>
        <w:t xml:space="preserve">Tulos</w:t>
      </w:r>
    </w:p>
    <w:p>
      <w:r>
        <w:t xml:space="preserve">[Sunnuntai] on osa mitä kalenterijärjestelmää?</w:t>
      </w:r>
    </w:p>
    <w:p>
      <w:r>
        <w:rPr>
          <w:b/>
        </w:rPr>
        <w:t xml:space="preserve">Tulos</w:t>
      </w:r>
    </w:p>
    <w:p>
      <w:r>
        <w:t xml:space="preserve">[Sunnuntai] sisältyy kalenterijärjestelmään?</w:t>
      </w:r>
    </w:p>
    <w:p>
      <w:r>
        <w:rPr>
          <w:b/>
        </w:rPr>
        <w:t xml:space="preserve">Tulos</w:t>
      </w:r>
    </w:p>
    <w:p>
      <w:r>
        <w:t xml:space="preserve">[Sunnuntai] sisältyy mihin kalenterijärjestelmään?</w:t>
      </w:r>
    </w:p>
    <w:p>
      <w:r>
        <w:rPr>
          <w:b/>
        </w:rPr>
        <w:t xml:space="preserve">Tulos</w:t>
      </w:r>
    </w:p>
    <w:p>
      <w:r>
        <w:t xml:space="preserve">Mikä on kalenterijärjestelmä, joka sisältää [sunnuntai]?</w:t>
      </w:r>
    </w:p>
    <w:p>
      <w:r>
        <w:rPr>
          <w:b/>
        </w:rPr>
        <w:t xml:space="preserve">Esimerkki 5.984</w:t>
      </w:r>
    </w:p>
    <w:p>
      <w:r>
        <w:t xml:space="preserve">alkuperäinen kysymys: Vastaus: Kuolema perheessä, osa neljä, Kuolema perheessä, osa kaksi, Kuolema perheessä, osa yksi....vastaustyyppi: Sarjakuva tarina.lisätiedot: Adrienne Roy oli sarjakuvien väritaiteilija, joka työskenteli pääasiassa DC Comicsille. Hän oli suurelta osin vastuussa Batman-sarjan värityksestä - koko 1980-luvun ja 1990-luvun alun ajan.</w:t>
      </w:r>
    </w:p>
    <w:p>
      <w:r>
        <w:rPr>
          <w:b/>
        </w:rPr>
        <w:t xml:space="preserve">Tulos</w:t>
      </w:r>
    </w:p>
    <w:p>
      <w:r>
        <w:t xml:space="preserve">[Adrienne Roy] väritti mitä sarjakuvatarinaa?</w:t>
      </w:r>
    </w:p>
    <w:p>
      <w:r>
        <w:rPr>
          <w:b/>
        </w:rPr>
        <w:t xml:space="preserve">Tulos</w:t>
      </w:r>
    </w:p>
    <w:p>
      <w:r>
        <w:t xml:space="preserve">[Adrienne Roy] väritti minkä sarjakuvan tarinan?</w:t>
      </w:r>
    </w:p>
    <w:p>
      <w:r>
        <w:rPr>
          <w:b/>
        </w:rPr>
        <w:t xml:space="preserve">Tulos</w:t>
      </w:r>
    </w:p>
    <w:p>
      <w:r>
        <w:t xml:space="preserve">[Adrienne Roy] on värittänyt minkä sarjakuvatarinan?</w:t>
      </w:r>
    </w:p>
    <w:p>
      <w:r>
        <w:rPr>
          <w:b/>
        </w:rPr>
        <w:t xml:space="preserve">Tulos</w:t>
      </w:r>
    </w:p>
    <w:p>
      <w:r>
        <w:t xml:space="preserve">[Adrienne Roy] on minkä sarjakuvan väritaiteilija?</w:t>
      </w:r>
    </w:p>
    <w:p>
      <w:r>
        <w:rPr>
          <w:b/>
        </w:rPr>
        <w:t xml:space="preserve">Tulos</w:t>
      </w:r>
    </w:p>
    <w:p>
      <w:r>
        <w:t xml:space="preserve">Minkä sarjakuvatarinan väritti [Adrienne Roy]?</w:t>
      </w:r>
    </w:p>
    <w:p>
      <w:r>
        <w:rPr>
          <w:b/>
        </w:rPr>
        <w:t xml:space="preserve">Esimerkki 5.985</w:t>
      </w:r>
    </w:p>
    <w:p>
      <w:r>
        <w:t xml:space="preserve">alkuperäinen kysymys: Vastaus: Unionin kongressiVastaustyyppi: Minkä hallituksen elimellä on istunto [Meksikon kongressin LXII lainsäädäntöneuvosto]?Vastaus: Unionin kongressiVastaustyyppi: Meksikon kongressin LXII lainsäädäntöneuvosto: Lisätietoja: Kongressin edustajainhuone: Kongressin edustajakokous: Tyyppi: Hallituksen elin: Meksikon kongressin LXII lainsäädäntöelin kokoontuu 1. syyskuuta 2012 ja 31. elokuuta 2015 välisenä aikana. Kaikki kongressin ala- ja ylähuoneen jäsenet valittiin heinäkuun 2012 vaaleissa.</w:t>
      </w:r>
    </w:p>
    <w:p>
      <w:r>
        <w:rPr>
          <w:b/>
        </w:rPr>
        <w:t xml:space="preserve">Tulos</w:t>
      </w:r>
    </w:p>
    <w:p>
      <w:r>
        <w:t xml:space="preserve">[Meksikon kongressin LXII lakiasäätävä kokous] on minkä hallintoelimen istunto?</w:t>
      </w:r>
    </w:p>
    <w:p>
      <w:r>
        <w:rPr>
          <w:b/>
        </w:rPr>
        <w:t xml:space="preserve">Tulos</w:t>
      </w:r>
    </w:p>
    <w:p>
      <w:r>
        <w:t xml:space="preserve">Minkä hallintoelimen alaisuuteen kuuluu [Meksikon kongressin LXII lakiasäätävä kokous]?</w:t>
      </w:r>
    </w:p>
    <w:p>
      <w:r>
        <w:rPr>
          <w:b/>
        </w:rPr>
        <w:t xml:space="preserve">Tulos</w:t>
      </w:r>
    </w:p>
    <w:p>
      <w:r>
        <w:t xml:space="preserve">[Meksikon kongressin LXII lakiasäätävä kokous] on minkä hallintoelimen istunto?</w:t>
      </w:r>
    </w:p>
    <w:p>
      <w:r>
        <w:rPr>
          <w:b/>
        </w:rPr>
        <w:t xml:space="preserve">Tulos</w:t>
      </w:r>
    </w:p>
    <w:p>
      <w:r>
        <w:t xml:space="preserve">[Meksikon kongressin LXII lakiasäätävä kokous] on istunto minkä hallintoelimen istunto?</w:t>
      </w:r>
    </w:p>
    <w:p>
      <w:r>
        <w:rPr>
          <w:b/>
        </w:rPr>
        <w:t xml:space="preserve">Tulos</w:t>
      </w:r>
    </w:p>
    <w:p>
      <w:r>
        <w:t xml:space="preserve">[Meksikon kongressin LXII lakiasäätävä kokous] on minkä hallintoelimen istunto?</w:t>
      </w:r>
    </w:p>
    <w:p>
      <w:r>
        <w:rPr>
          <w:b/>
        </w:rPr>
        <w:t xml:space="preserve">Esimerkki 5.986</w:t>
      </w:r>
    </w:p>
    <w:p>
      <w:r>
        <w:t xml:space="preserve">alkuperäinen kysymys: Vastaus: Hawaiian ChieftainVastaustyyppi: Mikä alus käyttää [kaksi Volvo 300 hv dieselmoottoria] käyttövoimana?Vastaus: Hawaiian ChieftainVastaustyyppi: Mikä alus käyttää [kaksi Volvo 300 hv dieselmoottoria] käyttövoimana? Alus.</w:t>
      </w:r>
    </w:p>
    <w:p>
      <w:r>
        <w:rPr>
          <w:b/>
        </w:rPr>
        <w:t xml:space="preserve">Tulos</w:t>
      </w:r>
    </w:p>
    <w:p>
      <w:r>
        <w:t xml:space="preserve">Mitä alusta [Twin Volvo 300 hv Diesel Engines] käyttää käyttövoimana?</w:t>
      </w:r>
    </w:p>
    <w:p>
      <w:r>
        <w:rPr>
          <w:b/>
        </w:rPr>
        <w:t xml:space="preserve">Tulos</w:t>
      </w:r>
    </w:p>
    <w:p>
      <w:r>
        <w:t xml:space="preserve">Missä aluksessa käytetään tätä propulsiovälinettä, jota kutsutaan nimellä [kaksi Volvo 300 hv dieselmoottoria]?</w:t>
      </w:r>
    </w:p>
    <w:p>
      <w:r>
        <w:rPr>
          <w:b/>
        </w:rPr>
        <w:t xml:space="preserve">Tulos</w:t>
      </w:r>
    </w:p>
    <w:p>
      <w:r>
        <w:t xml:space="preserve">[Kaksi Volvo 300 hv:n dieselmoottoria] on minkä aluksen käyttövoima?</w:t>
      </w:r>
    </w:p>
    <w:p>
      <w:r>
        <w:rPr>
          <w:b/>
        </w:rPr>
        <w:t xml:space="preserve">Tulos</w:t>
      </w:r>
    </w:p>
    <w:p>
      <w:r>
        <w:t xml:space="preserve">Minkä aluksen käyttövoimana on [Volvo 300 hv:n kaksoissähkömoottorit]?</w:t>
      </w:r>
    </w:p>
    <w:p>
      <w:r>
        <w:rPr>
          <w:b/>
        </w:rPr>
        <w:t xml:space="preserve">Tulos</w:t>
      </w:r>
    </w:p>
    <w:p>
      <w:r>
        <w:t xml:space="preserve">Minkä aluksen käyttövoimana käytetään [Volvo 300 hv:n kaksoissähkömoottoreita]?</w:t>
      </w:r>
    </w:p>
    <w:p>
      <w:r>
        <w:rPr>
          <w:b/>
        </w:rPr>
        <w:t xml:space="preserve">Esimerkki 5.987</w:t>
      </w:r>
    </w:p>
    <w:p>
      <w:r>
        <w:t xml:space="preserve">alkuperäinen kysymys: Vastaus: Filmfare Awards SouthVastaustyyppi: Mikä palkinto on [Filmfare Awards]?Vastaus: Filmfare Awards SouthVastaustyyppi: Mikä palkinto on [Filmfare Awards]? Palkinto: Award.auxiliary information: The Times Group jakaa vuosittain Filmfare Awards -palkinnot, joilla palkitaan Intian hindinkielisen elokuvateollisuuden ammattilaisten taiteellista ja teknistä huippuosaamista. Filmfare-seremonia on yksi Intian vanhimmista elokuvatapahtumista. Palkinnot otettiin ensimmäisen kerran käyttöön vuonna 1954, samana vuonna kuin kansalliset elokuvapalkinnot. Niitä kutsuttiin alun perin Clare Awardsiksi tai The Clare Awardsiksi The Times of India -lehden päätoimittajan Clare Mendoncan mukaan. Vuonna 1956 kehitettiin kaksoisäänestysjärjestelmä. Tämän järjestelmän mukaan "toisin kuin kansallisista elokuvapalkinnoista, joista päättää Intian hallituksen nimittämä raati, Filmfare-palkinnoista äänestävät sekä yleisö että asiantuntijakomitea".</w:t>
      </w:r>
    </w:p>
    <w:p>
      <w:r>
        <w:rPr>
          <w:b/>
        </w:rPr>
        <w:t xml:space="preserve">Tulos</w:t>
      </w:r>
    </w:p>
    <w:p>
      <w:r>
        <w:t xml:space="preserve">[Filmfare Awards] on minkä palkinnon emopalkinto?</w:t>
      </w:r>
    </w:p>
    <w:p>
      <w:r>
        <w:rPr>
          <w:b/>
        </w:rPr>
        <w:t xml:space="preserve">Tulos</w:t>
      </w:r>
    </w:p>
    <w:p>
      <w:r>
        <w:t xml:space="preserve">Minkä muun palkinnon emopalkinto [Filmfare Awards] on?</w:t>
      </w:r>
    </w:p>
    <w:p>
      <w:r>
        <w:rPr>
          <w:b/>
        </w:rPr>
        <w:t xml:space="preserve">Tulos</w:t>
      </w:r>
    </w:p>
    <w:p>
      <w:r>
        <w:t xml:space="preserve">[Filmfare Awards] on minkä palkinnon emopalkinto?</w:t>
      </w:r>
    </w:p>
    <w:p>
      <w:r>
        <w:rPr>
          <w:b/>
        </w:rPr>
        <w:t xml:space="preserve">Tulos</w:t>
      </w:r>
    </w:p>
    <w:p>
      <w:r>
        <w:t xml:space="preserve">Mikä palkinto on myös [Filmfare Awards]?</w:t>
      </w:r>
    </w:p>
    <w:p>
      <w:r>
        <w:rPr>
          <w:b/>
        </w:rPr>
        <w:t xml:space="preserve">Tulos</w:t>
      </w:r>
    </w:p>
    <w:p>
      <w:r>
        <w:t xml:space="preserve">Minkä palkinnon [Filmfare Awards] emopalkinto on?</w:t>
      </w:r>
    </w:p>
    <w:p>
      <w:r>
        <w:rPr>
          <w:b/>
        </w:rPr>
        <w:t xml:space="preserve">Esimerkki 5.988</w:t>
      </w:r>
    </w:p>
    <w:p>
      <w:r>
        <w:t xml:space="preserve">Alkuperäinen kysymys: Millaisissa uskonnollisissa johtotehtävissä on [Splitin arkkipiispa]-nimike?Vastaus: arkkipiispaVastaustyyppi: Arkkipiispa: Uskonnollinen johtotehtävä.</w:t>
      </w:r>
    </w:p>
    <w:p>
      <w:r>
        <w:rPr>
          <w:b/>
        </w:rPr>
        <w:t xml:space="preserve">Tulos</w:t>
      </w:r>
    </w:p>
    <w:p>
      <w:r>
        <w:t xml:space="preserve">Nimeä uskonnolliset johtotehtävät, joilla on arvonimi [Splitin arkkipiispa].</w:t>
      </w:r>
    </w:p>
    <w:p>
      <w:r>
        <w:rPr>
          <w:b/>
        </w:rPr>
        <w:t xml:space="preserve">Tulos</w:t>
      </w:r>
    </w:p>
    <w:p>
      <w:r>
        <w:t xml:space="preserve">[Splitin arkkipiispa] sisältyy minkä uskonnollisten johtotehtävien titteliin?</w:t>
      </w:r>
    </w:p>
    <w:p>
      <w:r>
        <w:rPr>
          <w:b/>
        </w:rPr>
        <w:t xml:space="preserve">Tulos</w:t>
      </w:r>
    </w:p>
    <w:p>
      <w:r>
        <w:t xml:space="preserve">Minkä uskonnon johtavassa asemassa on [Splitin arkkipiispa]?</w:t>
      </w:r>
    </w:p>
    <w:p>
      <w:r>
        <w:rPr>
          <w:b/>
        </w:rPr>
        <w:t xml:space="preserve">Tulos</w:t>
      </w:r>
    </w:p>
    <w:p>
      <w:r>
        <w:t xml:space="preserve">Mitä uskonnollisia johtotehtäviä [Splitin arkkipiispalla] on?</w:t>
      </w:r>
    </w:p>
    <w:p>
      <w:r>
        <w:rPr>
          <w:b/>
        </w:rPr>
        <w:t xml:space="preserve">Tulos</w:t>
      </w:r>
    </w:p>
    <w:p>
      <w:r>
        <w:t xml:space="preserve">Mitkä uskonnolliset johtajat käyttävät [Splitin arkkipiispan] arvonimeä?</w:t>
      </w:r>
    </w:p>
    <w:p>
      <w:r>
        <w:rPr>
          <w:b/>
        </w:rPr>
        <w:t xml:space="preserve">Esimerkki 5.989</w:t>
      </w:r>
    </w:p>
    <w:p>
      <w:r>
        <w:t xml:space="preserve">alkuperäinen kysymys: Vastaus: Harry ColtVastaustyyppi: Kuka golfkenttäarkkitehti on suunnitellut golfkentät [Swinley Forest Golf Course]?Vastaus: Harry ColtVastaustyyppi: Golf Course Architect.auxiliary information: Swinley Forest Golf Course on golfkenttä Swinley Forest Golf Clubilla Ascotissa, Englannissa.</w:t>
      </w:r>
    </w:p>
    <w:p>
      <w:r>
        <w:rPr>
          <w:b/>
        </w:rPr>
        <w:t xml:space="preserve">Tulos</w:t>
      </w:r>
    </w:p>
    <w:p>
      <w:r>
        <w:t xml:space="preserve">Kuka arkkitehti suunnitteli [Swinley Forest Golf Course]?</w:t>
      </w:r>
    </w:p>
    <w:p>
      <w:r>
        <w:rPr>
          <w:b/>
        </w:rPr>
        <w:t xml:space="preserve">Tulos</w:t>
      </w:r>
    </w:p>
    <w:p>
      <w:r>
        <w:t xml:space="preserve">[Swinley Forest Golf Course] suunnitteli mikä golfkenttäarkkitehti?</w:t>
      </w:r>
    </w:p>
    <w:p>
      <w:r>
        <w:rPr>
          <w:b/>
        </w:rPr>
        <w:t xml:space="preserve">Tulos</w:t>
      </w:r>
    </w:p>
    <w:p>
      <w:r>
        <w:t xml:space="preserve">[Swinley Forest Golf Course] suunnitteli mikä golfkenttäarkkitehti?</w:t>
      </w:r>
    </w:p>
    <w:p>
      <w:r>
        <w:rPr>
          <w:b/>
        </w:rPr>
        <w:t xml:space="preserve">Tulos</w:t>
      </w:r>
    </w:p>
    <w:p>
      <w:r>
        <w:t xml:space="preserve">[Swinley Forest Golf Course] on esimerkki golfkentästä, jonka on suunnitellut mikä golfkenttäarkkitehti?</w:t>
      </w:r>
    </w:p>
    <w:p>
      <w:r>
        <w:rPr>
          <w:b/>
        </w:rPr>
        <w:t xml:space="preserve">Tulos</w:t>
      </w:r>
    </w:p>
    <w:p>
      <w:r>
        <w:t xml:space="preserve">Mikä golfkenttäarkkitehti suunnitteli [Swinley Forest Golf Course]?</w:t>
      </w:r>
    </w:p>
    <w:p>
      <w:r>
        <w:rPr>
          <w:b/>
        </w:rPr>
        <w:t xml:space="preserve">Esimerkki 5.990</w:t>
      </w:r>
    </w:p>
    <w:p>
      <w:r>
        <w:t xml:space="preserve">Alkuperäinen kysymys: Millä runomittarilla on [Dionysiaca]-runo?Vastaus: daktyylinen heksametrivastaustyyppi: Poetic Meter.auxiliary information: Dionysiaca on antiikin eepos ja Nonnuksen pääteos. Se on 48-kirjainen eepos, pisin antiikin ajalta säilynyt runo, 20 426 riviä, joka on sävelletty homerilaisella murteella ja daktyylisillä heksametreillä, ja jonka pääaiheena on Dionysoksen elämä, hänen retkensä Intiaan ja hänen voitokas paluunsa länteen.</w:t>
      </w:r>
    </w:p>
    <w:p>
      <w:r>
        <w:rPr>
          <w:b/>
        </w:rPr>
        <w:t xml:space="preserve">Tulos</w:t>
      </w:r>
    </w:p>
    <w:p>
      <w:r>
        <w:t xml:space="preserve">[Dionysiaca] on minkä runomittarin runo?</w:t>
      </w:r>
    </w:p>
    <w:p>
      <w:r>
        <w:rPr>
          <w:b/>
        </w:rPr>
        <w:t xml:space="preserve">Tulos</w:t>
      </w:r>
    </w:p>
    <w:p>
      <w:r>
        <w:t xml:space="preserve">Minkä runomittaisen runon [Dionysiaca] runo on?</w:t>
      </w:r>
    </w:p>
    <w:p>
      <w:r>
        <w:rPr>
          <w:b/>
        </w:rPr>
        <w:t xml:space="preserve">Tulos</w:t>
      </w:r>
    </w:p>
    <w:p>
      <w:r>
        <w:t xml:space="preserve">Minkä runomittarin [Dionysiaca]-runo sisältää?</w:t>
      </w:r>
    </w:p>
    <w:p>
      <w:r>
        <w:rPr>
          <w:b/>
        </w:rPr>
        <w:t xml:space="preserve">Tulos</w:t>
      </w:r>
    </w:p>
    <w:p>
      <w:r>
        <w:t xml:space="preserve">[Dionysiaca]-runo kuuluu mihin runomittariin?</w:t>
      </w:r>
    </w:p>
    <w:p>
      <w:r>
        <w:rPr>
          <w:b/>
        </w:rPr>
        <w:t xml:space="preserve">Tulos</w:t>
      </w:r>
    </w:p>
    <w:p>
      <w:r>
        <w:t xml:space="preserve">Mitä runomittaa käytetään runossa [Dionysiaca]?</w:t>
      </w:r>
    </w:p>
    <w:p>
      <w:r>
        <w:rPr>
          <w:b/>
        </w:rPr>
        <w:t xml:space="preserve">Tulos</w:t>
      </w:r>
    </w:p>
    <w:p>
      <w:r>
        <w:t xml:space="preserve">[Dionysiaca]-runo on osa mitä runomittaa?</w:t>
      </w:r>
    </w:p>
    <w:p>
      <w:r>
        <w:rPr>
          <w:b/>
        </w:rPr>
        <w:t xml:space="preserve">Esimerkki 5.991</w:t>
      </w:r>
    </w:p>
    <w:p>
      <w:r>
        <w:t xml:space="preserve">Alkuperäinen kysymys: Millaisilla urheilumerkillä on [Notre Dame Fighting Irish Women's Cross Country] joukkue?Vastaus: Notre Dame Fighting IrishVastaustyyppi: Athletics brand.auxiliary information: Notre Damen yliopiston naisten maastojuoksujoukkue.</w:t>
      </w:r>
    </w:p>
    <w:p>
      <w:r>
        <w:rPr>
          <w:b/>
        </w:rPr>
        <w:t xml:space="preserve">Tulos</w:t>
      </w:r>
    </w:p>
    <w:p>
      <w:r>
        <w:t xml:space="preserve">Mihin urheilullisiin tuotemerkkeihin [Notre Dame Fighting Irish Women's Cross Country] kuuluu?</w:t>
      </w:r>
    </w:p>
    <w:p>
      <w:r>
        <w:rPr>
          <w:b/>
        </w:rPr>
        <w:t xml:space="preserve">Tulos</w:t>
      </w:r>
    </w:p>
    <w:p>
      <w:r>
        <w:t xml:space="preserve">[Notre Dame Fighting Irish Women's Cross Country] -joukkue on osa mitä yleisurheilubrändiä?</w:t>
      </w:r>
    </w:p>
    <w:p>
      <w:r>
        <w:rPr>
          <w:b/>
        </w:rPr>
        <w:t xml:space="preserve">Tulos</w:t>
      </w:r>
    </w:p>
    <w:p>
      <w:r>
        <w:t xml:space="preserve">Nimeä urheilumerkit, jotka valmistavat tuotteita, joissa on [Notre Dame Fighting Irish Women's Cross Country] -logo?</w:t>
      </w:r>
    </w:p>
    <w:p>
      <w:r>
        <w:rPr>
          <w:b/>
        </w:rPr>
        <w:t xml:space="preserve">Tulos</w:t>
      </w:r>
    </w:p>
    <w:p>
      <w:r>
        <w:t xml:space="preserve">Millä yleisurheilumerkillä on joukkue, joka tunnetaan nimellä [Notre Dame Fighting Irish Women's Cross Country]?</w:t>
      </w:r>
    </w:p>
    <w:p>
      <w:r>
        <w:rPr>
          <w:b/>
        </w:rPr>
        <w:t xml:space="preserve">Tulos</w:t>
      </w:r>
    </w:p>
    <w:p>
      <w:r>
        <w:t xml:space="preserve">[Notre Dame Fighting Irish Women's Cross Country] -joukkue edustaa mitä suurta yleisurheilubrändiä?</w:t>
      </w:r>
    </w:p>
    <w:p>
      <w:r>
        <w:rPr>
          <w:b/>
        </w:rPr>
        <w:t xml:space="preserve">Esimerkki 5.992</w:t>
      </w:r>
    </w:p>
    <w:p>
      <w:r>
        <w:t xml:space="preserve">alkuperäinen kysymys: Vastaus: Tuomari Dredd: Mutie Block (osa 1), Tuomari Dredd: Edgarin tapaus (osa 6)vastaustyyppi: Tuomari Dredd: Edgarin tapaus (osa 6): Sarjakuvatarina.lisätiedot: Sarjakuvatarina: Sarjakuvatarina: Sarjakuvatarina: Sarjakuvatarina: Sarjakuvatarina: Science fiction on kaunokirjallisuuden laji, joka käsittelee mielikuvituksellista sisältöä, kuten futuristisia tapahtumapaikkoja, futuristista tiedettä ja teknologiaa, avaruusmatkailua, aikamatkailua, valoa nopeampaa matkustamista, rinnakkaisuniversumeita ja maan ulkopuolista elämää. Se välttää yleensä yliluonnollista, ja toisin kuin siihen liittyvä fantasia, sen mielikuvituselementit ovat suurelta osin uskottavia tarinan tieteellisesti vakiintuneessa kontekstissa. Science fiction tutkii usein tieteellisten ja muiden innovaatioiden mahdollisia seurauksia, ja sitä on kutsuttu "ideakirjallisuudeksi".</w:t>
      </w:r>
    </w:p>
    <w:p>
      <w:r>
        <w:rPr>
          <w:b/>
        </w:rPr>
        <w:t xml:space="preserve">Tulos</w:t>
      </w:r>
    </w:p>
    <w:p>
      <w:r>
        <w:t xml:space="preserve">Mitkä ovat joitakin [science fiction] sarjakuvatarinoita?</w:t>
      </w:r>
    </w:p>
    <w:p>
      <w:r>
        <w:rPr>
          <w:b/>
        </w:rPr>
        <w:t xml:space="preserve">Tulos</w:t>
      </w:r>
    </w:p>
    <w:p>
      <w:r>
        <w:t xml:space="preserve">Mitkä sarjakuvatarinat kuuluvat [Science Fiction]-genreen?</w:t>
      </w:r>
    </w:p>
    <w:p>
      <w:r>
        <w:rPr>
          <w:b/>
        </w:rPr>
        <w:t xml:space="preserve">Tulos</w:t>
      </w:r>
    </w:p>
    <w:p>
      <w:r>
        <w:t xml:space="preserve">Minkä sarjakuvatarinoiden genre on [Science Fiction]?</w:t>
      </w:r>
    </w:p>
    <w:p>
      <w:r>
        <w:rPr>
          <w:b/>
        </w:rPr>
        <w:t xml:space="preserve">Tulos</w:t>
      </w:r>
    </w:p>
    <w:p>
      <w:r>
        <w:t xml:space="preserve">Minkä sarjakuvatarinoiden genre on [Science Fiction]?</w:t>
      </w:r>
    </w:p>
    <w:p>
      <w:r>
        <w:rPr>
          <w:b/>
        </w:rPr>
        <w:t xml:space="preserve">Tulos</w:t>
      </w:r>
    </w:p>
    <w:p>
      <w:r>
        <w:t xml:space="preserve">Mitkä sarjakuvatarinat kuuluvat [science fiction] -genreen?</w:t>
      </w:r>
    </w:p>
    <w:p>
      <w:r>
        <w:rPr>
          <w:b/>
        </w:rPr>
        <w:t xml:space="preserve">Esimerkki 5.993</w:t>
      </w:r>
    </w:p>
    <w:p>
      <w:r>
        <w:t xml:space="preserve">alkuperäinen kysymys: Vastaus: ux passionVastaustyyppi: Mikä on [Usability] liiketoiminta?Vastaus: ux passionVastaustyyppi: Mikä on [Usability] liiketoiminta? Lisätietoja: Käytettävyys on ihmisen tekemän kohteen helppokäyttöisyys ja opittavuus. Käyttökohde voi olla ohjelmistosovellus, verkkosivusto, kirja, työkalu, kone, prosessi tai mikä tahansa, jonka kanssa ihminen on vuorovaikutuksessa. Käytettävyystutkimuksen voi tehdä ensisijaisena työtehtävänä käytettävyysanalyytikko tai toissijaisena työtehtävänä suunnittelijat, tekniset kirjoittajat, markkinointihenkilöstö ja muut. Sitä käytetään laajalti kulutuselektroniikan, viestinnän ja tiedonsiirron kohteissa sekä mekaanisissa kohteissa, kuten ovenkahvassa tai vasarassa. Käytettävyys käsittää käytettävyyden mittausmenetelmät, kuten tarveanalyysin ja kohteen koetun tehokkuuden tai tyylikkyyden taustalla olevien periaatteiden tutkimisen. Ihmisen ja tietokoneen välisessä vuorovaikutuksessa ja tietojenkäsittelytieteessä käytettävyys tutkii sitä eleganssia ja selkeyttä, jolla vuorovaikutus tietokoneohjelman tai verkkosivuston kanssa on suunniteltu. Käytettävyys eroaa käyttäjätyytyväisyydestä ja käyttäjäkokemuksesta, koska käytettävyys ottaa huomioon myös hyödyllisyyden.</w:t>
      </w:r>
    </w:p>
    <w:p>
      <w:r>
        <w:rPr>
          <w:b/>
        </w:rPr>
        <w:t xml:space="preserve">Tulos</w:t>
      </w:r>
    </w:p>
    <w:p>
      <w:r>
        <w:t xml:space="preserve">[Käytettävyys] harjoittaa mitä liiketoimintaa?</w:t>
      </w:r>
    </w:p>
    <w:p>
      <w:r>
        <w:rPr>
          <w:b/>
        </w:rPr>
        <w:t xml:space="preserve">Tulos</w:t>
      </w:r>
    </w:p>
    <w:p>
      <w:r>
        <w:t xml:space="preserve">[Käytettävyys] on minkä liiketoimintaa?</w:t>
      </w:r>
    </w:p>
    <w:p>
      <w:r>
        <w:rPr>
          <w:b/>
        </w:rPr>
        <w:t xml:space="preserve">Tulos</w:t>
      </w:r>
    </w:p>
    <w:p>
      <w:r>
        <w:t xml:space="preserve">Mihin liiketoimintaan [käytettävyys] liittyy?</w:t>
      </w:r>
    </w:p>
    <w:p>
      <w:r>
        <w:rPr>
          <w:b/>
        </w:rPr>
        <w:t xml:space="preserve">Tulos</w:t>
      </w:r>
    </w:p>
    <w:p>
      <w:r>
        <w:t xml:space="preserve">[Käytettävyys] harjoittaa mitä liiketoimintaa?</w:t>
      </w:r>
    </w:p>
    <w:p>
      <w:r>
        <w:rPr>
          <w:b/>
        </w:rPr>
        <w:t xml:space="preserve">Tulos</w:t>
      </w:r>
    </w:p>
    <w:p>
      <w:r>
        <w:t xml:space="preserve">[Käytettävyys] harjoittaa mitä liiketoimintaa?</w:t>
      </w:r>
    </w:p>
    <w:p>
      <w:r>
        <w:rPr>
          <w:b/>
        </w:rPr>
        <w:t xml:space="preserve">Esimerkki 5.994</w:t>
      </w:r>
    </w:p>
    <w:p>
      <w:r>
        <w:t xml:space="preserve">alkuperäinen kysymys: Vastaus: Tiramisuanswer type: Tiramisuanswer type: Tiramisuanswer type: Tiramisuanswer: Lisätiedot: Tiramissa Tiramissa: Ruoka: Ruoka: Marsala on kuiva tai makea viini, jota valmistetaan Sisiliassa sijaitsevan italialaisen Marsalan kaupungin ympäristössä. Marsala sai ensimmäisen kerran Denominazione di Origine Controllata -statuksen vuonna 1969. DOC-status vastaa SAN-merkintää: useimmat maat rajoittavat nimityksen Marsala käytön niihin Marsalan alueelta peräisin oleviin viineihin, joille Euroopan unioni myöntää suojatun alkuperänimityksen aseman. Kaupungin asukkaat juovat toisinaan "vintage-marsalaa", mutta vientiin tuotettu viini on yleisesti väkevöityä, kuten portviini, madeira ja sherry. Alun perin alkoholin lisäämisen tarkoituksena oli varmistaa viinin säilyvyys pitkillä valtamerimatkoilla, mutta nykyään sitä valmistetaan tällä tavoin, koska se on suosittu ulkomaisilla markkinoilla.</w:t>
      </w:r>
    </w:p>
    <w:p>
      <w:r>
        <w:rPr>
          <w:b/>
        </w:rPr>
        <w:t xml:space="preserve">Tulos</w:t>
      </w:r>
    </w:p>
    <w:p>
      <w:r>
        <w:t xml:space="preserve">Mihin ruokalajiin [Marsala-viinin] ainesosat ovat tyypillisiä?</w:t>
      </w:r>
    </w:p>
    <w:p>
      <w:r>
        <w:rPr>
          <w:b/>
        </w:rPr>
        <w:t xml:space="preserve">Tulos</w:t>
      </w:r>
    </w:p>
    <w:p>
      <w:r>
        <w:t xml:space="preserve">Missä ruokalajissa [Marsala-viini] on tyypillinen ainesosa?</w:t>
      </w:r>
    </w:p>
    <w:p>
      <w:r>
        <w:rPr>
          <w:b/>
        </w:rPr>
        <w:t xml:space="preserve">Tulos</w:t>
      </w:r>
    </w:p>
    <w:p>
      <w:r>
        <w:t xml:space="preserve">Minkä ruokalajin ainesosana on [Marsala-viini]?</w:t>
      </w:r>
    </w:p>
    <w:p>
      <w:r>
        <w:rPr>
          <w:b/>
        </w:rPr>
        <w:t xml:space="preserve">Tulos</w:t>
      </w:r>
    </w:p>
    <w:p>
      <w:r>
        <w:t xml:space="preserve">Missä ruokalajissa on [Marsala-viinin] tyypillisiä ainesosia?</w:t>
      </w:r>
    </w:p>
    <w:p>
      <w:r>
        <w:rPr>
          <w:b/>
        </w:rPr>
        <w:t xml:space="preserve">Tulos</w:t>
      </w:r>
    </w:p>
    <w:p>
      <w:r>
        <w:t xml:space="preserve">[Marsala-viini] on tyypillinen ainesosa missä ruokalajissa?</w:t>
      </w:r>
    </w:p>
    <w:p>
      <w:r>
        <w:rPr>
          <w:b/>
        </w:rPr>
        <w:t xml:space="preserve">Esimerkki 5.995</w:t>
      </w:r>
    </w:p>
    <w:p>
      <w:r>
        <w:t xml:space="preserve">alkuperäinen kysymys: Vastaus: valtatie 77Vastaustyyppi: Mitkä tiet ylittävät suurimmat kaupungit [Southwest Middlesex, Ontario]?Vastaus: Valtatie 77Vastaustyyppi: Valtatie 77: Lisätiedot: 77 77: Southwest Middlesex on kunta Middlesexin piirikunnassa Ontariossa, Kanadassa. Uudelleenjärjestetty Southwest Middlesexin kunta perustettiin 1. tammikuuta 2001. Tässä yhdistymisessä yhdistyivät Glencoen kylä ja Wardsvillen kylä sekä Ekfridin ja Mosan Townships. Southwest Middlesexin väkiluku oli Kanadan vuoden 2011 väestönlaskennassa 5 860. Southwest Middlesex sijaitsee Middlesexin piirikunnan lounaiskulmassa, noin Lontoon ja Chathamin puolivälissä.</w:t>
      </w:r>
    </w:p>
    <w:p>
      <w:r>
        <w:rPr>
          <w:b/>
        </w:rPr>
        <w:t xml:space="preserve">Tulos</w:t>
      </w:r>
    </w:p>
    <w:p>
      <w:r>
        <w:t xml:space="preserve">Nimeä tiet, jotka kulkevat [Lounais-Middlesexin, Ontarion] suurimpien kaupunkien halki.</w:t>
      </w:r>
    </w:p>
    <w:p>
      <w:r>
        <w:rPr>
          <w:b/>
        </w:rPr>
        <w:t xml:space="preserve">Tulos</w:t>
      </w:r>
    </w:p>
    <w:p>
      <w:r>
        <w:t xml:space="preserve">[Southwest Middlesex, Ontario] risteää minkä teiden kanssa?</w:t>
      </w:r>
    </w:p>
    <w:p>
      <w:r>
        <w:rPr>
          <w:b/>
        </w:rPr>
        <w:t xml:space="preserve">Tulos</w:t>
      </w:r>
    </w:p>
    <w:p>
      <w:r>
        <w:t xml:space="preserve">Mitkä tiet kulkevat [Southwest Middlesex, Ontario] kautta?</w:t>
      </w:r>
    </w:p>
    <w:p>
      <w:r>
        <w:rPr>
          <w:b/>
        </w:rPr>
        <w:t xml:space="preserve">Tulos</w:t>
      </w:r>
    </w:p>
    <w:p>
      <w:r>
        <w:t xml:space="preserve">[Southwest Middlesex, Ontario] risteävät mitkä tiet?</w:t>
      </w:r>
    </w:p>
    <w:p>
      <w:r>
        <w:rPr>
          <w:b/>
        </w:rPr>
        <w:t xml:space="preserve">Tulos</w:t>
      </w:r>
    </w:p>
    <w:p>
      <w:r>
        <w:t xml:space="preserve">Suurten kaupunkien [Southwest Middlesex, Ontario] kautta kulkevien teiden nimet?</w:t>
      </w:r>
    </w:p>
    <w:p>
      <w:r>
        <w:rPr>
          <w:b/>
        </w:rPr>
        <w:t xml:space="preserve">Esimerkki 5.996</w:t>
      </w:r>
    </w:p>
    <w:p>
      <w:r>
        <w:t xml:space="preserve">alkuperäinen kysymys: Vastaus: nfc south, nfc north, nfc east...vastaustyyppi: Nfc south, nfc north, nfc east...vastaustyyppi: Nfc south, nfc north, nfc east..: Amerikkalaisen jalkapallon divisioona: National Football Conference on toinen National Football Leaguen kahdesta konferenssista. Tässä konferenssissa ja sen vastineessa, amerikkalaisen jalkapallon konferenssissa, on tällä hetkellä 16 joukkuetta kummassakin, jotka muodostavat NFL:n 32 joukkuetta. NFC:n nykyinen mestari on Seattle Seahawks.</w:t>
      </w:r>
    </w:p>
    <w:p>
      <w:r>
        <w:rPr>
          <w:b/>
        </w:rPr>
        <w:t xml:space="preserve">Tulos</w:t>
      </w:r>
    </w:p>
    <w:p>
      <w:r>
        <w:t xml:space="preserve">Mitkä ovat amerikkalaisen jalkapallon divisioonat [National Football Conference]?</w:t>
      </w:r>
    </w:p>
    <w:p>
      <w:r>
        <w:rPr>
          <w:b/>
        </w:rPr>
        <w:t xml:space="preserve">Tulos</w:t>
      </w:r>
    </w:p>
    <w:p>
      <w:r>
        <w:t xml:space="preserve">Mikä amerikkalaisen jalkapallon divisioona pelasi [National Football Conference]?</w:t>
      </w:r>
    </w:p>
    <w:p>
      <w:r>
        <w:rPr>
          <w:b/>
        </w:rPr>
        <w:t xml:space="preserve">Tulos</w:t>
      </w:r>
    </w:p>
    <w:p>
      <w:r>
        <w:t xml:space="preserve">Mihin amerikkalaisen jalkapallon divisioonaan [National Football Conference] kuuluu?</w:t>
      </w:r>
    </w:p>
    <w:p>
      <w:r>
        <w:rPr>
          <w:b/>
        </w:rPr>
        <w:t xml:space="preserve">Tulos</w:t>
      </w:r>
    </w:p>
    <w:p>
      <w:r>
        <w:t xml:space="preserve">Minkä divisioonan [kansallinen jalkapallokonferenssi] sisältää?</w:t>
      </w:r>
    </w:p>
    <w:p>
      <w:r>
        <w:rPr>
          <w:b/>
        </w:rPr>
        <w:t xml:space="preserve">Tulos</w:t>
      </w:r>
    </w:p>
    <w:p>
      <w:r>
        <w:t xml:space="preserve">Missä amerikkalaisen jalkapallon divisioonassa [National Football Conference] pelataan?</w:t>
      </w:r>
    </w:p>
    <w:p>
      <w:r>
        <w:rPr>
          <w:b/>
        </w:rPr>
        <w:t xml:space="preserve">Esimerkki 5.997</w:t>
      </w:r>
    </w:p>
    <w:p>
      <w:r>
        <w:t xml:space="preserve">alkuperäinen kysymys: Vastaus: 2014 ford focus, 2014 ford transit connect, 2014 ford fiestaanvastaustyyppi: Mikä on [Fordin] automallin vuosimalli? Autojen mallivuosi.lisätiedot: Ford on Ford Motor Companyn valmistama automerkki.</w:t>
      </w:r>
    </w:p>
    <w:p>
      <w:r>
        <w:rPr>
          <w:b/>
        </w:rPr>
        <w:t xml:space="preserve">Tulos</w:t>
      </w:r>
    </w:p>
    <w:p>
      <w:r>
        <w:t xml:space="preserve">[Ford] on minkä vuosimallin auto?</w:t>
      </w:r>
    </w:p>
    <w:p>
      <w:r>
        <w:rPr>
          <w:b/>
        </w:rPr>
        <w:t xml:space="preserve">Tulos</w:t>
      </w:r>
    </w:p>
    <w:p>
      <w:r>
        <w:t xml:space="preserve">[Ford] on minkä vuosimallin auto?</w:t>
      </w:r>
    </w:p>
    <w:p>
      <w:r>
        <w:rPr>
          <w:b/>
        </w:rPr>
        <w:t xml:space="preserve">Tulos</w:t>
      </w:r>
    </w:p>
    <w:p>
      <w:r>
        <w:t xml:space="preserve">Mikä on [Fordin] automallin vuosimalli?</w:t>
      </w:r>
    </w:p>
    <w:p>
      <w:r>
        <w:rPr>
          <w:b/>
        </w:rPr>
        <w:t xml:space="preserve">Tulos</w:t>
      </w:r>
    </w:p>
    <w:p>
      <w:r>
        <w:t xml:space="preserve">Mihin vuosimalliin automalli [Ford] kuuluu?</w:t>
      </w:r>
    </w:p>
    <w:p>
      <w:r>
        <w:rPr>
          <w:b/>
        </w:rPr>
        <w:t xml:space="preserve">Tulos</w:t>
      </w:r>
    </w:p>
    <w:p>
      <w:r>
        <w:t xml:space="preserve">Minkä vuosimallin auto [Ford] on?</w:t>
      </w:r>
    </w:p>
    <w:p>
      <w:r>
        <w:rPr>
          <w:b/>
        </w:rPr>
        <w:t xml:space="preserve">Esimerkki 5.998</w:t>
      </w:r>
    </w:p>
    <w:p>
      <w:r>
        <w:t xml:space="preserve">alkuperäinen kysymys: Vastaus: Rangers tv, Celtic tv, Arsenal tvVastaustyyppi: Mikä tv-kanava kuuluu [Setanta Sportsin] lähetysverkkoon? TV-kanava: Setanta Sports on kansainvälinen urheilulähetystoiminnan harjoittaja, jonka kotipaikka on Dublinissa, Irlannissa. Setanta Sports perustettiin vuonna 1990 helpottamaan irlantilaisten urheilutapahtumien lähettämistä. Kanavalla on yksittäisiä kanavia Irlannissa, Pohjois-Irlannissa, Aasiassa ja Turkissa.</w:t>
      </w:r>
    </w:p>
    <w:p>
      <w:r>
        <w:rPr>
          <w:b/>
        </w:rPr>
        <w:t xml:space="preserve">Tulos</w:t>
      </w:r>
    </w:p>
    <w:p>
      <w:r>
        <w:t xml:space="preserve">Nimeä televisiokanava, joka kuuluu lähetysverkkoon [Setanta Sports].</w:t>
      </w:r>
    </w:p>
    <w:p>
      <w:r>
        <w:rPr>
          <w:b/>
        </w:rPr>
        <w:t xml:space="preserve">Tulos</w:t>
      </w:r>
    </w:p>
    <w:p>
      <w:r>
        <w:t xml:space="preserve">Mikä televisiokanava kuuluu [Setanta Sportsin] lähetysverkkoon?</w:t>
      </w:r>
    </w:p>
    <w:p>
      <w:r>
        <w:rPr>
          <w:b/>
        </w:rPr>
        <w:t xml:space="preserve">Tulos</w:t>
      </w:r>
    </w:p>
    <w:p>
      <w:r>
        <w:t xml:space="preserve">[Setanta Sports] on televisioverkko, jonka alaisuudessa mikä televisiokanava toimii?</w:t>
      </w:r>
    </w:p>
    <w:p>
      <w:r>
        <w:rPr>
          <w:b/>
        </w:rPr>
        <w:t xml:space="preserve">Tulos</w:t>
      </w:r>
    </w:p>
    <w:p>
      <w:r>
        <w:t xml:space="preserve">Mikä televisiokanava kuuluu [Setanta Sports]-verkkoon?</w:t>
      </w:r>
    </w:p>
    <w:p>
      <w:r>
        <w:rPr>
          <w:b/>
        </w:rPr>
        <w:t xml:space="preserve">Tulos</w:t>
      </w:r>
    </w:p>
    <w:p>
      <w:r>
        <w:t xml:space="preserve">[Setanta Sports] kuuluu mihin televisiokanavaan ja lähetysverkkoon?</w:t>
      </w:r>
    </w:p>
    <w:p>
      <w:r>
        <w:rPr>
          <w:b/>
        </w:rPr>
        <w:t xml:space="preserve">Esimerkki 5.999</w:t>
      </w:r>
    </w:p>
    <w:p>
      <w:r>
        <w:t xml:space="preserve">alkuperäinen kysymys: Vastaus: World War IIVastaustyyppi: Missä videopeleissä [Destroyer Command] esiintyy?Vastaus: World War IIVastaustyyppi: Missä videopeleissä [Destroyer Command] esiintyy? Lisätiedot: World War War War War War Wars: World War War War Wars tyyppi: Videopeli Aihe: Videopeli Aihe: Lisätiedot: Destroyer Command on Ubisoftin vuonna 2002 julkaisema laivastosimulaatio, jonka on kehittänyt nykyään lakkautettu Ultimation Inc. Pelissä pelaaja komentaa hävittäjää toisen maailmansodan aikana, ja se sisältää kampanjoita sekä Tyynenmeren sodasta että Atlantin taistelusta. Mukautettuja tehtäviä voi pelata ja pelaajat voivat valita vastustajan joukot ja omat joukkonsa. Pelaajilla on myös mahdollisuus valita vaikeusaste eri peleissä säätämällä erilaisia realismiluokituksia, kuten Table Fog ja Unlimited Ammo. Yksi ominaisuuksista oli mahdollisuus pelata Silent Hunter II:n omistajia vastaan verkossa, jolloin sekä hävittäjä- että U-Boat-komentajat voivat taistella toisiaan vastaan.</w:t>
      </w:r>
    </w:p>
    <w:p>
      <w:r>
        <w:rPr>
          <w:b/>
        </w:rPr>
        <w:t xml:space="preserve">Tulos</w:t>
      </w:r>
    </w:p>
    <w:p>
      <w:r>
        <w:t xml:space="preserve">Missä videopeleissä on [Destroyer Command]?</w:t>
      </w:r>
    </w:p>
    <w:p>
      <w:r>
        <w:rPr>
          <w:b/>
        </w:rPr>
        <w:t xml:space="preserve">Tulos</w:t>
      </w:r>
    </w:p>
    <w:p>
      <w:r>
        <w:t xml:space="preserve">Missä videopeleissä [Destroyer Command] on mukana?</w:t>
      </w:r>
    </w:p>
    <w:p>
      <w:r>
        <w:rPr>
          <w:b/>
        </w:rPr>
        <w:t xml:space="preserve">Tulos</w:t>
      </w:r>
    </w:p>
    <w:p>
      <w:r>
        <w:t xml:space="preserve">[Destroyer Command] esiintyy missä videopeleissä?</w:t>
      </w:r>
    </w:p>
    <w:p>
      <w:r>
        <w:rPr>
          <w:b/>
        </w:rPr>
        <w:t xml:space="preserve">Tulos</w:t>
      </w:r>
    </w:p>
    <w:p>
      <w:r>
        <w:t xml:space="preserve">[Destroyer Command] esiintyy missä videopeleissä?</w:t>
      </w:r>
    </w:p>
    <w:p>
      <w:r>
        <w:rPr>
          <w:b/>
        </w:rPr>
        <w:t xml:space="preserve">Tulos</w:t>
      </w:r>
    </w:p>
    <w:p>
      <w:r>
        <w:t xml:space="preserve">[Destroyer Command] esiintyi missä videopelissä?</w:t>
      </w:r>
    </w:p>
    <w:p>
      <w:r>
        <w:rPr>
          <w:b/>
        </w:rPr>
        <w:t xml:space="preserve">Esimerkki 5.1000</w:t>
      </w:r>
    </w:p>
    <w:p>
      <w:r>
        <w:t xml:space="preserve">alkuperäinen kysymys: Vastaus: Saul Perlmutter, Edward Teller, P. Buford Price....vastaustyyppi: Academic.auxiliary information: Kalifornian yliopiston Berkeleyn fysiikan laitos käsittää monenlaisia tieteenaloja ja erikoisaloja, jotka vaihtelevat hyvin käytännöllisistä, teknologiavetoisista aloista maailmankaikkeuden peruslakien ja rakenteen tutkimiseen. Tärkeimpiä tutkimusaloja ovat astrofysiikka ja kosmologia; atomi-, molekyyli- ja optinen fysiikka; tiivistetty aine; kokeellinen hiukkasfysiikka; teoreettinen suurienergian fysiikka; ja epälineaarinen dynamiikka. Lisäksi on monia aloja, jotka menevät ristiin muiden tieteenalojen kanssa, kuten laskennallinen fysiikka, matemaattinen fysiikka ja biofysiikka.</w:t>
      </w:r>
    </w:p>
    <w:p>
      <w:r>
        <w:rPr>
          <w:b/>
        </w:rPr>
        <w:t xml:space="preserve">Tulos</w:t>
      </w:r>
    </w:p>
    <w:p>
      <w:r>
        <w:t xml:space="preserve">Mistä korkeakoulusta löydän [UC Berkeleyn fysiikan laitoksen]?</w:t>
      </w:r>
    </w:p>
    <w:p>
      <w:r>
        <w:rPr>
          <w:b/>
        </w:rPr>
        <w:t xml:space="preserve">Tulos</w:t>
      </w:r>
    </w:p>
    <w:p>
      <w:r>
        <w:t xml:space="preserve">Missä koulussa on [UC Berkeleyn fysiikan laitos]?</w:t>
      </w:r>
    </w:p>
    <w:p>
      <w:r>
        <w:rPr>
          <w:b/>
        </w:rPr>
        <w:t xml:space="preserve">Tulos</w:t>
      </w:r>
    </w:p>
    <w:p>
      <w:r>
        <w:t xml:space="preserve">[UC Berkeleyn fysiikan laitos] on osa mitä akateemista instituuttia?</w:t>
      </w:r>
    </w:p>
    <w:p>
      <w:r>
        <w:rPr>
          <w:b/>
        </w:rPr>
        <w:t xml:space="preserve">Tulos</w:t>
      </w:r>
    </w:p>
    <w:p>
      <w:r>
        <w:t xml:space="preserve">[UC Berkeleyn fysiikan laitos] on minkä akateemisen instituutin jäsen?</w:t>
      </w:r>
    </w:p>
    <w:p>
      <w:r>
        <w:rPr>
          <w:b/>
        </w:rPr>
        <w:t xml:space="preserve">Tulos</w:t>
      </w:r>
    </w:p>
    <w:p>
      <w:r>
        <w:t xml:space="preserve">[UC Berkeleyn fysiikan laitos] kuuluu mihin akateemiseen instituuttiin?</w:t>
      </w:r>
    </w:p>
    <w:p>
      <w:r>
        <w:rPr>
          <w:b/>
        </w:rPr>
        <w:t xml:space="preserve">Esimerkki 5.1001</w:t>
      </w:r>
    </w:p>
    <w:p>
      <w:r>
        <w:t xml:space="preserve">alkuperäinen kysymys: Vastaus: Planckin yksikötVastaustyyppi: Missä mittausjärjestelmässä sähkövirran yksikkö on [Planckin virta]?Vastaus: Planckin yksikötVastaustyyppi: Planckin yksiköt: Mittaustapa: Mittausjärjestelmä.</w:t>
      </w:r>
    </w:p>
    <w:p>
      <w:r>
        <w:rPr>
          <w:b/>
        </w:rPr>
        <w:t xml:space="preserve">Tulos</w:t>
      </w:r>
    </w:p>
    <w:p>
      <w:r>
        <w:t xml:space="preserve">Mitä yksikköä käytetään [Planckin virran] mittaamiseen?</w:t>
      </w:r>
    </w:p>
    <w:p>
      <w:r>
        <w:rPr>
          <w:b/>
        </w:rPr>
        <w:t xml:space="preserve">Tulos</w:t>
      </w:r>
    </w:p>
    <w:p>
      <w:r>
        <w:t xml:space="preserve">Nimeä mittausjärjestelmän sähkövirran yksikkö, jossa [Planckin virta] on.</w:t>
      </w:r>
    </w:p>
    <w:p>
      <w:r>
        <w:rPr>
          <w:b/>
        </w:rPr>
        <w:t xml:space="preserve">Tulos</w:t>
      </w:r>
    </w:p>
    <w:p>
      <w:r>
        <w:t xml:space="preserve">[Planckin virta] on sähkövirran yksikkö missä mittausjärjestelmässä?</w:t>
      </w:r>
    </w:p>
    <w:p>
      <w:r>
        <w:rPr>
          <w:b/>
        </w:rPr>
        <w:t xml:space="preserve">Tulos</w:t>
      </w:r>
    </w:p>
    <w:p>
      <w:r>
        <w:t xml:space="preserve">Sähkövirran yksikkö, joka tunnetaan nimellä [Planckin virta], kuuluu mihin mittausjärjestelmään?</w:t>
      </w:r>
    </w:p>
    <w:p>
      <w:r>
        <w:rPr>
          <w:b/>
        </w:rPr>
        <w:t xml:space="preserve">Tulos</w:t>
      </w:r>
    </w:p>
    <w:p>
      <w:r>
        <w:t xml:space="preserve">Mikä on mittausjärjestelmä, joka käyttää [Planckin virtaa] sähkövirran mittaamiseen?</w:t>
      </w:r>
    </w:p>
    <w:p>
      <w:r>
        <w:rPr>
          <w:b/>
        </w:rPr>
        <w:t xml:space="preserve">Esimerkki 5.1002</w:t>
      </w:r>
    </w:p>
    <w:p>
      <w:r>
        <w:t xml:space="preserve">alkuperäinen kysymys: Vastaus: Jeesuksen uskonto; kristinuskon lunastamaton profeetallisen uskonnon perintöVastaustyyppi: Missä kirjapainoksessa on painos [Jeesuksen uskonto]? Kirjan tyyppi: Kirjan painos: Kirjan painos: Kirjan painos: Kirjan painos.</w:t>
      </w:r>
    </w:p>
    <w:p>
      <w:r>
        <w:rPr>
          <w:b/>
        </w:rPr>
        <w:t xml:space="preserve">Tulos</w:t>
      </w:r>
    </w:p>
    <w:p>
      <w:r>
        <w:t xml:space="preserve">Minkä kirjan painos [Jeesuksen uskonto] on?</w:t>
      </w:r>
    </w:p>
    <w:p>
      <w:r>
        <w:rPr>
          <w:b/>
        </w:rPr>
        <w:t xml:space="preserve">Tulos</w:t>
      </w:r>
    </w:p>
    <w:p>
      <w:r>
        <w:t xml:space="preserve">Minkä kirjan nimessä on [Jeesuksen uskonto]?</w:t>
      </w:r>
    </w:p>
    <w:p>
      <w:r>
        <w:rPr>
          <w:b/>
        </w:rPr>
        <w:t xml:space="preserve">Tulos</w:t>
      </w:r>
    </w:p>
    <w:p>
      <w:r>
        <w:t xml:space="preserve">[Jeesuksen uskonto] on esillä minkä kirjan painoksessa?</w:t>
      </w:r>
    </w:p>
    <w:p>
      <w:r>
        <w:rPr>
          <w:b/>
        </w:rPr>
        <w:t xml:space="preserve">Tulos</w:t>
      </w:r>
    </w:p>
    <w:p>
      <w:r>
        <w:t xml:space="preserve">[Jeesuksen uskonto] on minkä kirjan painos?</w:t>
      </w:r>
    </w:p>
    <w:p>
      <w:r>
        <w:rPr>
          <w:b/>
        </w:rPr>
        <w:t xml:space="preserve">Tulos</w:t>
      </w:r>
    </w:p>
    <w:p>
      <w:r>
        <w:t xml:space="preserve">Minkä kirjan painos on [Jeesuksen uskonto]?</w:t>
      </w:r>
    </w:p>
    <w:p>
      <w:r>
        <w:rPr>
          <w:b/>
        </w:rPr>
        <w:t xml:space="preserve">Tulos</w:t>
      </w:r>
    </w:p>
    <w:p>
      <w:r>
        <w:t xml:space="preserve">[Jeesuksen uskonto] on minkä kirjan painos?</w:t>
      </w:r>
    </w:p>
    <w:p>
      <w:r>
        <w:rPr>
          <w:b/>
        </w:rPr>
        <w:t xml:space="preserve">Esimerkki 5.1003</w:t>
      </w:r>
    </w:p>
    <w:p>
      <w:r>
        <w:t xml:space="preserve">alkuperäinen kysymys: Vastaus: hd 128311 c, hd 136418 b, hat-p-4b....vastaustyyppi: Vastaustyyppi: Eksoplaneetta.aputiedot: Bo√∂tes /bo äÀào ätiÀêz/ on tähtikuvio pohjoisella taivaalla, joka sijaitsee 0¬∞ ja +60¬∞ deklinaation ja 13 ja 16 tunnin oikean nousun välissä taivaankehällä. Nimi tulee kreikan kielen sanoista ŒíŒøøœéœœÑŒ∑œÇ, Bo≈çtƒìs, joka tarkoittaa paimentajaa tai kyntömiestä. Nimessä oleva "√∂" on diareesi, ei umlautti, mikä tarkoittaa, että jokainen "o" lausutaan erikseen. Bo√∂tes oli yksi 2. vuosisadan tähtitieteilijä Ptolemaioksen kuvaamista 48 tähdistöstä, ja nykyään se on yksi 88 nykyaikaisesta tähdistöstä. Se sisältää yötaivaan neljänneksi kirkkaimman tähden, oranssin värisen Arcturus-tähden. Bo√∂tesissa on monia muita kirkkaita tähtiä, joista kahdeksan on yli neljännen magnitudin tähtiä ja 21 yli viidennen magnitudin tähteä, eli yhteensä 29 tähteä, jotka näkyvät helposti paljain silmin.</w:t>
      </w:r>
    </w:p>
    <w:p>
      <w:r>
        <w:rPr>
          <w:b/>
        </w:rPr>
        <w:t xml:space="preserve">Tulos</w:t>
      </w:r>
    </w:p>
    <w:p>
      <w:r>
        <w:t xml:space="preserve">[Bo√∂tes] on minkä eksoplaneetan tähdistö?</w:t>
      </w:r>
    </w:p>
    <w:p>
      <w:r>
        <w:rPr>
          <w:b/>
        </w:rPr>
        <w:t xml:space="preserve">Tulos</w:t>
      </w:r>
    </w:p>
    <w:p>
      <w:r>
        <w:t xml:space="preserve">Missä tähdistössä [Bo√∂tes] on eksoplaneetta?</w:t>
      </w:r>
    </w:p>
    <w:p>
      <w:r>
        <w:rPr>
          <w:b/>
        </w:rPr>
        <w:t xml:space="preserve">Tulos</w:t>
      </w:r>
    </w:p>
    <w:p>
      <w:r>
        <w:t xml:space="preserve">[Bo√∂tes] on tähtikuvio, joka liittyy mihin eksoplaneettaan?</w:t>
      </w:r>
    </w:p>
    <w:p>
      <w:r>
        <w:rPr>
          <w:b/>
        </w:rPr>
        <w:t xml:space="preserve">Tulos</w:t>
      </w:r>
    </w:p>
    <w:p>
      <w:r>
        <w:t xml:space="preserve">Minkä eksoplaneetan tähdistö [Bo√∂tes] on?</w:t>
      </w:r>
    </w:p>
    <w:p>
      <w:r>
        <w:rPr>
          <w:b/>
        </w:rPr>
        <w:t xml:space="preserve">Tulos</w:t>
      </w:r>
    </w:p>
    <w:p>
      <w:r>
        <w:t xml:space="preserve">[Bo√∂tes] on minkä eksoplaneetan tähdistö?</w:t>
      </w:r>
    </w:p>
    <w:p>
      <w:r>
        <w:rPr>
          <w:b/>
        </w:rPr>
        <w:t xml:space="preserve">Esimerkki 5.1004</w:t>
      </w:r>
    </w:p>
    <w:p>
      <w:r>
        <w:t xml:space="preserve">alkuperäinen kysymys: Vastaus: Baseball-pelaajaVastaustyyppi: Mikä ammatti vastaa tyyppiä [Baseball-pelaaja]?Vastaus: Baseball-pelaajaVastaustyyppi: Baseball-pelaaja: Ammatti: Baseballpelaaja: Ammatti: Ammatti: Baseball-pelaaja on henkilö, joka on pelannut baseball-joukkueessa, mukaan lukien sekä ammattilaiset että harrastajat.</w:t>
      </w:r>
    </w:p>
    <w:p>
      <w:r>
        <w:rPr>
          <w:b/>
        </w:rPr>
        <w:t xml:space="preserve">Tulos</w:t>
      </w:r>
    </w:p>
    <w:p>
      <w:r>
        <w:t xml:space="preserve">Mikä on [baseball-pelaajan] ammatti?</w:t>
      </w:r>
    </w:p>
    <w:p>
      <w:r>
        <w:rPr>
          <w:b/>
        </w:rPr>
        <w:t xml:space="preserve">Tulos</w:t>
      </w:r>
    </w:p>
    <w:p>
      <w:r>
        <w:t xml:space="preserve">[Baseball-pelaaja] on minkä alan ammattilainen?</w:t>
      </w:r>
    </w:p>
    <w:p>
      <w:r>
        <w:rPr>
          <w:b/>
        </w:rPr>
        <w:t xml:space="preserve">Tulos</w:t>
      </w:r>
    </w:p>
    <w:p>
      <w:r>
        <w:t xml:space="preserve">Millainen ammatti [baseball-pelaajalla] on?</w:t>
      </w:r>
    </w:p>
    <w:p>
      <w:r>
        <w:rPr>
          <w:b/>
        </w:rPr>
        <w:t xml:space="preserve">Tulos</w:t>
      </w:r>
    </w:p>
    <w:p>
      <w:r>
        <w:t xml:space="preserve">[Baseball-pelaaja] on vastaava tyyppi mille ammatille?</w:t>
      </w:r>
    </w:p>
    <w:p>
      <w:r>
        <w:rPr>
          <w:b/>
        </w:rPr>
        <w:t xml:space="preserve">Tulos</w:t>
      </w:r>
    </w:p>
    <w:p>
      <w:r>
        <w:t xml:space="preserve">[Baseball-pelaaja] kuuluu mihin ammattiin?</w:t>
      </w:r>
    </w:p>
    <w:p>
      <w:r>
        <w:rPr>
          <w:b/>
        </w:rPr>
        <w:t xml:space="preserve">Esimerkki 5.1005</w:t>
      </w:r>
    </w:p>
    <w:p>
      <w:r>
        <w:t xml:space="preserve">alkuperäinen kysymys: Vastaus: Thaimaan kuninkaalliset asevoimatVastaustyyppi: Millaisilla asevoimilla on alajakoja [Thaimaan kuninkaallinen laivasto]?Vastaus: Thaimaan kuninkaalliset asevoimat Aseelliset voimat: Thaimaan kuninkaallinen laivasto on Thaimaan laivasto ja osa Thaimaan kuninkaallisia asevoimia, se perustettiin 1800-luvun lopulla. Amiraali prinssi Abhakara Kiartiwongse on "Thaimaan kuninkaallisen laivaston isä". Samanlainen organisaatiorakenne kuin Yhdysvalloissa, Thaimaan kuninkaallinen laivasto käsittää laivastolaivaston ja Thaimaan kuninkaallisen merijalkaväen. Thaimaan kuninkaallinen laivasto toimii Sattahipin laivastotukikohdassa Sattahipin lahdella. Thaimaa on ainoa Kaakkois-Aasian maa, jolla on lentotukialus, vaikka sitä käytetäänkin pelkkänä helikopteritukialuksena Harrier-hävittäjäsiiven poistuttua käytöstä. Thaimaa oli Japanin jälkeen toinen Aasian valtio, joka hankki sukellusveneitä; tällä hetkellä Thaimaalla ei kuitenkaan ole sukellusveneitä. Thaimaan kuninkaallinen laivasto toimii kolmessa merivoimien aluekomennuskunnassa: Thaimaan kuninkaallisella laivastolla on myös kaksi ilmavoimien osastoa, jotka operoivat 40 kiinteäsiipistä lentokonetta ja 30 helikopteria Utapaosta, Songkhlasta ja Phuketista käsin.</w:t>
      </w:r>
    </w:p>
    <w:p>
      <w:r>
        <w:rPr>
          <w:b/>
        </w:rPr>
        <w:t xml:space="preserve">Tulos</w:t>
      </w:r>
    </w:p>
    <w:p>
      <w:r>
        <w:t xml:space="preserve">[Thaimaan kuninkaallinen laivasto] kuuluu mihin asevoimien alaosastoon?</w:t>
      </w:r>
    </w:p>
    <w:p>
      <w:r>
        <w:rPr>
          <w:b/>
        </w:rPr>
        <w:t xml:space="preserve">Tulos</w:t>
      </w:r>
    </w:p>
    <w:p>
      <w:r>
        <w:t xml:space="preserve">[Thaimaan kuninkaallinen laivasto] on minkä asevoimien alaosasto?</w:t>
      </w:r>
    </w:p>
    <w:p>
      <w:r>
        <w:rPr>
          <w:b/>
        </w:rPr>
        <w:t xml:space="preserve">Tulos</w:t>
      </w:r>
    </w:p>
    <w:p>
      <w:r>
        <w:t xml:space="preserve">Nimeä asevoimat, joilla on alajaostoja [Thaimaan kuninkaallinen laivasto].</w:t>
      </w:r>
    </w:p>
    <w:p>
      <w:r>
        <w:rPr>
          <w:b/>
        </w:rPr>
        <w:t xml:space="preserve">Tulos</w:t>
      </w:r>
    </w:p>
    <w:p>
      <w:r>
        <w:t xml:space="preserve">Missä asevoimissa [Thaimaan kuninkaallinen laivasto] on alajaostoja?</w:t>
      </w:r>
    </w:p>
    <w:p>
      <w:r>
        <w:rPr>
          <w:b/>
        </w:rPr>
        <w:t xml:space="preserve">Tulos</w:t>
      </w:r>
    </w:p>
    <w:p>
      <w:r>
        <w:t xml:space="preserve">Mihin asevoimiin [Thaimaan kuninkaallisen laivaston] alaosastot kuuluvat?</w:t>
      </w:r>
    </w:p>
    <w:p>
      <w:r>
        <w:rPr>
          <w:b/>
        </w:rPr>
        <w:t xml:space="preserve">Esimerkki 5.1006</w:t>
      </w:r>
    </w:p>
    <w:p>
      <w:r>
        <w:t xml:space="preserve">alkuperäinen kysymys: Vastaus: FlevolandVastaustyyppi: Minkä hollantilaisen maakunnan pääkaupunki on [Lelystad]? Lisätiedot: Volvolvoland: Hollannin provinssi: Lelystad on kunta ja kaupunki Alankomaiden keskiosassa, ja se on Flevolandin maakunnan pääkaupunki. Kaupunki, joka on rakennettu kunnostetulle maalle, perustettiin vuonna 1967, ja se on nimetty Cornelis Lelyn mukaan, joka suunnitteli Afsluitdijkin, joka mahdollisti kunnostuksen. Lelystad sijaitsee noin 3 metriä merenpinnan alapuolella.</w:t>
      </w:r>
    </w:p>
    <w:p>
      <w:r>
        <w:rPr>
          <w:b/>
        </w:rPr>
        <w:t xml:space="preserve">Tulos</w:t>
      </w:r>
    </w:p>
    <w:p>
      <w:r>
        <w:t xml:space="preserve">[Lelystad] on minkä hollantilaisen maakunnan pääkaupunki?</w:t>
      </w:r>
    </w:p>
    <w:p>
      <w:r>
        <w:rPr>
          <w:b/>
        </w:rPr>
        <w:t xml:space="preserve">Tulos</w:t>
      </w:r>
    </w:p>
    <w:p>
      <w:r>
        <w:t xml:space="preserve">Minkä hollantilaisen maakunnan pääkaupunki on [Lelystad]?</w:t>
      </w:r>
    </w:p>
    <w:p>
      <w:r>
        <w:rPr>
          <w:b/>
        </w:rPr>
        <w:t xml:space="preserve">Tulos</w:t>
      </w:r>
    </w:p>
    <w:p>
      <w:r>
        <w:t xml:space="preserve">Minkä hollantilaisen maakunnan pääkaupunki on [Lelystad]?</w:t>
      </w:r>
    </w:p>
    <w:p>
      <w:r>
        <w:rPr>
          <w:b/>
        </w:rPr>
        <w:t xml:space="preserve">Tulos</w:t>
      </w:r>
    </w:p>
    <w:p>
      <w:r>
        <w:t xml:space="preserve">Mikä on sen hollantilaisen maakunnan nimi, jonka pääkaupunki on [Lelystad]?</w:t>
      </w:r>
    </w:p>
    <w:p>
      <w:r>
        <w:rPr>
          <w:b/>
        </w:rPr>
        <w:t xml:space="preserve">Tulos</w:t>
      </w:r>
    </w:p>
    <w:p>
      <w:r>
        <w:t xml:space="preserve">Minkä Alankomaiden maakunnan pääkaupunki on [Lelystad]?</w:t>
      </w:r>
    </w:p>
    <w:p>
      <w:r>
        <w:rPr>
          <w:b/>
        </w:rPr>
        <w:t xml:space="preserve">Esimerkki 5.1007</w:t>
      </w:r>
    </w:p>
    <w:p>
      <w:r>
        <w:t xml:space="preserve">alkuperäinen kysymys: Vastaus: 2010 fifa world cup group c - usa ./. eng, 2010 fifa world cup group d - gha ./ . gervastaustyyppi: Jalkapallo-ottelu: Carlos Eug√™nio Simon on brasilialainen entinen FIFA:n jalkapallotuomari. Hän on myös toimittaja ja entinen ammattiyhdistysaktiivi. Simon on toiminut kansainvälisenä erotuomarina vuodesta 1998, ja hänen ensimmäinen kansainvälinen ottelunsa oli Ecuadorin ja Perun välinen ottelu. Hän toimi erotuomarina vuoden 2002 jalkapallon maailmanmestaruuskilpailuissa, vuoden 2006 jalkapallon maailmanmestaruuskilpailuissa ja vuoden 2010 jalkapallon maailmanmestaruuskilpailuissa. Vuoden 2006 jalkapallon maailmanmestaruuskilpailuissa Simon toimi tuomarina kolmessa ottelussa. Saksan ja Ruotsin välisessä toisen kierroksen ottelussa BBC:n asiantuntijat arvostelivat häntä siitä, että hän hylkäsi Ruotsin Teddy Luƒçiƒán toisen varoituksen vuoksi. Hän myös kiistanalaisesti virnisti Luƒçiƒálle punaisen kortin vetämisen jälkeen. Vuonna 2009 Simon sai kuuden viikon pelikiellon epäpätevyydestä ja korruptiosta esitettyjen syytösten vuoksi. Kansallinen liitto hyllytti Simonin "virheiden toistumisen" ja syytösten vuoksi, joiden mukaan hän oli hylännyt Palmeirasin täysin hyvän maalin Fluminensea vastaan. Hänet valittiin vuoden 2010 jalkapallon maailmanmestaruuskilpailuihin, ja hänet valittiin toimitsijaksi Englannin ja Yhdysvaltojen väliseen otteluun 12. kesäkuuta.</w:t>
      </w:r>
    </w:p>
    <w:p>
      <w:r>
        <w:rPr>
          <w:b/>
        </w:rPr>
        <w:t xml:space="preserve">Tulos</w:t>
      </w:r>
    </w:p>
    <w:p>
      <w:r>
        <w:t xml:space="preserve">Minkä jalkapallo-ottelun [Carlos Eug√™nio Simon] tuomitsi?</w:t>
      </w:r>
    </w:p>
    <w:p>
      <w:r>
        <w:rPr>
          <w:b/>
        </w:rPr>
        <w:t xml:space="preserve">Tulos</w:t>
      </w:r>
    </w:p>
    <w:p>
      <w:r>
        <w:t xml:space="preserve">[Carlos Eug√™nio Simon] tuomitsi minkä jalkapallo-ottelun?</w:t>
      </w:r>
    </w:p>
    <w:p>
      <w:r>
        <w:rPr>
          <w:b/>
        </w:rPr>
        <w:t xml:space="preserve">Tulos</w:t>
      </w:r>
    </w:p>
    <w:p>
      <w:r>
        <w:t xml:space="preserve">[Carlos Eug√™nio Simon] on minkä jalkapallo-ottelun erotuomari?</w:t>
      </w:r>
    </w:p>
    <w:p>
      <w:r>
        <w:rPr>
          <w:b/>
        </w:rPr>
        <w:t xml:space="preserve">Tulos</w:t>
      </w:r>
    </w:p>
    <w:p>
      <w:r>
        <w:t xml:space="preserve">[Carlos Eug√™nio Simon] tuomitsi minkä jalkapallo-ottelun?</w:t>
      </w:r>
    </w:p>
    <w:p>
      <w:r>
        <w:rPr>
          <w:b/>
        </w:rPr>
        <w:t xml:space="preserve">Tulos</w:t>
      </w:r>
    </w:p>
    <w:p>
      <w:r>
        <w:t xml:space="preserve">minkä ottelun [Carlos Eug√™nio Simon] tuomitsi?</w:t>
      </w:r>
    </w:p>
    <w:p>
      <w:r>
        <w:rPr>
          <w:b/>
        </w:rPr>
        <w:t xml:space="preserve">Esimerkki 5.1008</w:t>
      </w:r>
    </w:p>
    <w:p>
      <w:r>
        <w:t xml:space="preserve">alkuperäinen kysymys: Vastaus: Honisterin solaVastaustyyppi: Minkä vuoristosolan kautta [B5289 tie] kulkee?Vastaus: Honisterin solaVastaustyyppi: Minkä vuoristosolan kautta [B5289 tie] kulkee? Honisterin sola: Tyyppi: Vuoristosola.lisätiedot: 1: B5289 on tie Lake Districtissä, Englannissa. Se sijaitsee Cumbrian kreivikunnassa, ja se on tärkeä liikenneväylä Lake Districtissä.</w:t>
      </w:r>
    </w:p>
    <w:p>
      <w:r>
        <w:rPr>
          <w:b/>
        </w:rPr>
        <w:t xml:space="preserve">Tulos</w:t>
      </w:r>
    </w:p>
    <w:p>
      <w:r>
        <w:t xml:space="preserve">[B5289 tie] kulkee minkä vuoristosolan läpi?</w:t>
      </w:r>
    </w:p>
    <w:p>
      <w:r>
        <w:rPr>
          <w:b/>
        </w:rPr>
        <w:t xml:space="preserve">Tulos</w:t>
      </w:r>
    </w:p>
    <w:p>
      <w:r>
        <w:t xml:space="preserve">[B5289 tie] kulkee minkä vuoristosolan läpi?</w:t>
      </w:r>
    </w:p>
    <w:p>
      <w:r>
        <w:rPr>
          <w:b/>
        </w:rPr>
        <w:t xml:space="preserve">Tulos</w:t>
      </w:r>
    </w:p>
    <w:p>
      <w:r>
        <w:t xml:space="preserve">[B5289 tie] kulkee suoraan minkä vuoristosolan läpi?</w:t>
      </w:r>
    </w:p>
    <w:p>
      <w:r>
        <w:rPr>
          <w:b/>
        </w:rPr>
        <w:t xml:space="preserve">Tulos</w:t>
      </w:r>
    </w:p>
    <w:p>
      <w:r>
        <w:t xml:space="preserve">Minkä vuoristosolan kautta tie [B5289] kulkee?</w:t>
      </w:r>
    </w:p>
    <w:p>
      <w:r>
        <w:rPr>
          <w:b/>
        </w:rPr>
        <w:t xml:space="preserve">Tulos</w:t>
      </w:r>
    </w:p>
    <w:p>
      <w:r>
        <w:t xml:space="preserve">Minkä vuoristosolan kautta tie [B5289] kulkee?</w:t>
      </w:r>
    </w:p>
    <w:p>
      <w:r>
        <w:rPr>
          <w:b/>
        </w:rPr>
        <w:t xml:space="preserve">Esimerkki 5.1009</w:t>
      </w:r>
    </w:p>
    <w:p>
      <w:r>
        <w:t xml:space="preserve">alkuperäinen kysymys: Vastaus: väkivalta, huono kieli, huumeet....vastaustyyppi: Video Game Content Descriptor.auxiliary information: Pan European Game Information on eurooppalainen videopelien sisällönluokitusjärjestelmä, joka on perustettu auttamaan eurooppalaisia kuluttajia tekemään tietoon perustuvia päätöksiä tietokonepelien ostamisesta, joiden logot ovat pelien laatikoissa. Sen kehitti Euroopan interaktiivisten ohjelmistojen liitto Interactive Software Federation of Europe, ja se otettiin käyttöön huhtikuussa 2003; se korvasi monet kansalliset ikäluokitusjärjestelmät yhdellä eurooppalaisella järjestelmällä. PEGI-järjestelmää käytetään nykyään yli kolmessakymmenessä maassa, ja se perustuu käytännesääntöihin eli sääntöihin, joita jokainen PEGI-järjestelmää käyttävä julkaisija on sitoutunut noudattamaan sopimuksella. PEGI-itsesääntely koostuu viidestä ikäluokasta ja kahdeksasta sisällönkuvaajasta, jotka neuvovat pelin soveltuvuutta ja sisältöä tietylle ikäryhmälle pelin sisällön perusteella. Ikäluokituksen tarkoituksena ei ole osoittaa pelin vaikeusastetta tai sen pelaamiseen vaadittavaa taitoa. PEGI:stä tuli 30. heinäkuuta 2012 ainoa videopelien ikäluokitusjärjestelmä Yhdistyneessä kuningaskunnassa. Tämän seurauksena BBFC:n ei enää tarvitse luokitella pelejä erikseen. PEGI-luokituksella varustettuja tuotteita on säännöllisesti saatavilla Euroopan ulkopuolisissa maissa, koska ne on viety maasta kielisyistä.</w:t>
      </w:r>
    </w:p>
    <w:p>
      <w:r>
        <w:rPr>
          <w:b/>
        </w:rPr>
        <w:t xml:space="preserve">Tulos</w:t>
      </w:r>
    </w:p>
    <w:p>
      <w:r>
        <w:t xml:space="preserve">Nimeä videopelin sisällönkuvaaja [Pan European Game Information].</w:t>
      </w:r>
    </w:p>
    <w:p>
      <w:r>
        <w:rPr>
          <w:b/>
        </w:rPr>
        <w:t xml:space="preserve">Tulos</w:t>
      </w:r>
    </w:p>
    <w:p>
      <w:r>
        <w:t xml:space="preserve">[Pan European Game Information]on videopeli, jossa kuka oli sisällön kuvaaja?</w:t>
      </w:r>
    </w:p>
    <w:p>
      <w:r>
        <w:rPr>
          <w:b/>
        </w:rPr>
        <w:t xml:space="preserve">Tulos</w:t>
      </w:r>
    </w:p>
    <w:p>
      <w:r>
        <w:t xml:space="preserve">Mikä on videopelin sisällönkuvaajan nimi [Pan European Game Information].</w:t>
      </w:r>
    </w:p>
    <w:p>
      <w:r>
        <w:rPr>
          <w:b/>
        </w:rPr>
        <w:t xml:space="preserve">Tulos</w:t>
      </w:r>
    </w:p>
    <w:p>
      <w:r>
        <w:t xml:space="preserve">kuka on [yleiseurooppalaisissa pelitiedoissa] videopelien sisällönkuvaaja?</w:t>
      </w:r>
    </w:p>
    <w:p>
      <w:r>
        <w:rPr>
          <w:b/>
        </w:rPr>
        <w:t xml:space="preserve">Tulos</w:t>
      </w:r>
    </w:p>
    <w:p>
      <w:r>
        <w:t xml:space="preserve">Videopelissä [Pan European Game Information] sisältö kuka on kuvaaja?</w:t>
      </w:r>
    </w:p>
    <w:p>
      <w:r>
        <w:rPr>
          <w:b/>
        </w:rPr>
        <w:t xml:space="preserve">Esimerkki 5.1010</w:t>
      </w:r>
    </w:p>
    <w:p>
      <w:r>
        <w:t xml:space="preserve">alkuperäinen kysymys: Vastaus: NASAvastaustyyppi: Mikä on astronautin [William Anders] avaruusjärjestö?Vastaus: NasAvastaustyyppi: Mikä on astronautin [William Anders] avaruusjärjestö? Avaruusjärjestö.lisätiedot: NASA: avaruusjärjestö: William Alison "Bill" Anders, on entinen Yhdysvaltain ilmavoimien upseeri, ydininsinööri, NASA:n astronautti ja liikemies. Hän on Apollo 8:n miehistötovereiden Frank Bormanin ja Jim Lovellin ohella yksi kolmesta ensimmäisestä Maan kiertoradalta Kuuhun matkanneesta henkilöstä.</w:t>
      </w:r>
    </w:p>
    <w:p>
      <w:r>
        <w:rPr>
          <w:b/>
        </w:rPr>
        <w:t xml:space="preserve">Tulos</w:t>
      </w:r>
    </w:p>
    <w:p>
      <w:r>
        <w:t xml:space="preserve">Missä avaruusjärjestössä astronautti [William Anders] työskentelee?</w:t>
      </w:r>
    </w:p>
    <w:p>
      <w:r>
        <w:rPr>
          <w:b/>
        </w:rPr>
        <w:t xml:space="preserve">Tulos</w:t>
      </w:r>
    </w:p>
    <w:p>
      <w:r>
        <w:t xml:space="preserve">Mihin avaruusjärjestöön [William Anders] kuuluu?</w:t>
      </w:r>
    </w:p>
    <w:p>
      <w:r>
        <w:rPr>
          <w:b/>
        </w:rPr>
        <w:t xml:space="preserve">Tulos</w:t>
      </w:r>
    </w:p>
    <w:p>
      <w:r>
        <w:t xml:space="preserve">Minkä avaruusjärjestön astronautti [William Anders] kuuluu?</w:t>
      </w:r>
    </w:p>
    <w:p>
      <w:r>
        <w:rPr>
          <w:b/>
        </w:rPr>
        <w:t xml:space="preserve">Tulos</w:t>
      </w:r>
    </w:p>
    <w:p>
      <w:r>
        <w:t xml:space="preserve">Mihin avaruusjärjestöön astronautti [William Anders] liittyy?</w:t>
      </w:r>
    </w:p>
    <w:p>
      <w:r>
        <w:rPr>
          <w:b/>
        </w:rPr>
        <w:t xml:space="preserve">Tulos</w:t>
      </w:r>
    </w:p>
    <w:p>
      <w:r>
        <w:t xml:space="preserve">[William Anders] on minkä avaruusjärjestön jäsen?</w:t>
      </w:r>
    </w:p>
    <w:p>
      <w:r>
        <w:rPr>
          <w:b/>
        </w:rPr>
        <w:t xml:space="preserve">Esimerkki 5.1011</w:t>
      </w:r>
    </w:p>
    <w:p>
      <w:r>
        <w:t xml:space="preserve">alkuperäinen kysymys: Vastaus: Jim FlemingVastaustyyppi: Kuka amerikkalaisen jalkapallon päävalmentaja on tällä hetkellä [Rhode Island Rams jalkapallojoukkueen] päävalmentaja? Fleming Fleming: Amerikkalaisen jalkapallon päävalmentaja: Rhode Island Rams -jalkapallo-ohjelma on Yhdysvalloissa Rhode Islandin osavaltiossa sijaitsevan Rhode Islandin yliopiston amerikkalaisen jalkapallon yliopistojen välinen joukkue. Joukkue kilpailee NCAA:n I-divisioonan jalkapallon mestaruussarjassa (Division I Football Championship Subdivision) ja on Colonial Athletic Associationin jäsen. Rhode Islandin ensimmäinen jalkapallojoukkue pelasi vuonna 1895. Joukkue pelaa kotiottelunsa 5 180-paikkaisella Meade Stadiumilla Kingstonissa, Rhode Islandissa.</w:t>
      </w:r>
    </w:p>
    <w:p>
      <w:r>
        <w:rPr>
          <w:b/>
        </w:rPr>
        <w:t xml:space="preserve">Tulos</w:t>
      </w:r>
    </w:p>
    <w:p>
      <w:r>
        <w:t xml:space="preserve">Kuka on amerikkalaisen jalkapallojoukkueen [Rhode Island Rams football] päävalmentaja?</w:t>
      </w:r>
    </w:p>
    <w:p>
      <w:r>
        <w:rPr>
          <w:b/>
        </w:rPr>
        <w:t xml:space="preserve">Tulos</w:t>
      </w:r>
    </w:p>
    <w:p>
      <w:r>
        <w:t xml:space="preserve">Kuka on [Rhode Island Ramsin jalkapallojoukkueen] nykyinen amerikkalaisen jalkapallon päävalmentaja?</w:t>
      </w:r>
    </w:p>
    <w:p>
      <w:r>
        <w:rPr>
          <w:b/>
        </w:rPr>
        <w:t xml:space="preserve">Tulos</w:t>
      </w:r>
    </w:p>
    <w:p>
      <w:r>
        <w:t xml:space="preserve">Kuka on amerikkalaisen jalkapallojoukkueen [Rhode Island Rams football] päävalmentaja?</w:t>
      </w:r>
    </w:p>
    <w:p>
      <w:r>
        <w:rPr>
          <w:b/>
        </w:rPr>
        <w:t xml:space="preserve">Tulos</w:t>
      </w:r>
    </w:p>
    <w:p>
      <w:r>
        <w:t xml:space="preserve">Kuka on [Rhode Island Ramsin jalkapallojoukkueen] nykyinen päävalmentaja?</w:t>
      </w:r>
    </w:p>
    <w:p>
      <w:r>
        <w:rPr>
          <w:b/>
        </w:rPr>
        <w:t xml:space="preserve">Tulos</w:t>
      </w:r>
    </w:p>
    <w:p>
      <w:r>
        <w:t xml:space="preserve">Kuka on [Rhode Island Ramsin jalkapallojoukkueen] päävalmentaja?</w:t>
      </w:r>
    </w:p>
    <w:p>
      <w:r>
        <w:rPr>
          <w:b/>
        </w:rPr>
        <w:t xml:space="preserve">Esimerkki 5.1012</w:t>
      </w:r>
    </w:p>
    <w:p>
      <w:r>
        <w:t xml:space="preserve">alkuperäinen kysymys: Vastaus: scopaanvastaustyyppi: Minkä korttipelin pelisuunta on [vastapäivään]?vastaus: scopaanvastaustyyppi: Minkä korttipelin pelisuunta on [vastapäivään]? Korttipeli: Pelikorttipeli.</w:t>
      </w:r>
    </w:p>
    <w:p>
      <w:r>
        <w:rPr>
          <w:b/>
        </w:rPr>
        <w:t xml:space="preserve">Tulos</w:t>
      </w:r>
    </w:p>
    <w:p>
      <w:r>
        <w:t xml:space="preserve">Mitä korttipeliä pelataan [vastapäivään]?</w:t>
      </w:r>
    </w:p>
    <w:p>
      <w:r>
        <w:rPr>
          <w:b/>
        </w:rPr>
        <w:t xml:space="preserve">Tulos</w:t>
      </w:r>
    </w:p>
    <w:p>
      <w:r>
        <w:t xml:space="preserve">Missä korttipelissä pelataan [vastapäivään]?</w:t>
      </w:r>
    </w:p>
    <w:p>
      <w:r>
        <w:rPr>
          <w:b/>
        </w:rPr>
        <w:t xml:space="preserve">Tulos</w:t>
      </w:r>
    </w:p>
    <w:p>
      <w:r>
        <w:t xml:space="preserve">Mikä on sen korttipelin nimi, jonka pelisuunta on [vastapäivään]?</w:t>
      </w:r>
    </w:p>
    <w:p>
      <w:r>
        <w:rPr>
          <w:b/>
        </w:rPr>
        <w:t xml:space="preserve">Tulos</w:t>
      </w:r>
    </w:p>
    <w:p>
      <w:r>
        <w:t xml:space="preserve">Mitä korttipeliä pelataan [vastapäivään]?</w:t>
      </w:r>
    </w:p>
    <w:p>
      <w:r>
        <w:rPr>
          <w:b/>
        </w:rPr>
        <w:t xml:space="preserve">Tulos</w:t>
      </w:r>
    </w:p>
    <w:p>
      <w:r>
        <w:t xml:space="preserve">Minkä korttipelin pelisuunta on [vastapäivään]?</w:t>
      </w:r>
    </w:p>
    <w:p>
      <w:r>
        <w:rPr>
          <w:b/>
        </w:rPr>
        <w:t xml:space="preserve">Esimerkki 5.1013</w:t>
      </w:r>
    </w:p>
    <w:p>
      <w:r>
        <w:t xml:space="preserve">alkuperäinen kysymys: Vastaus: inhalaatioVastaustyyppi: Mikä on lääkkeen antoreitti [typpioksiduuli]?vastaus: inhalaatioVastaustyyppi: Mikä on lääkkeen antoreitti? Drug administration route.auxiliary information: Typpioksidi, joka tunnetaan yleisesti nimillä naurukaasu, nitro, nitro tai NOS, on kemiallinen yhdiste, jonka kaava on N 2O. Se on typen oksidi. Huoneenlämmössä se on väritön, palamaton kaasu, jolla on hieman makea haju ja maku. Sitä käytetään kirurgiassa ja hammaslääketieteessä sen anestesia- ja analgeettisten vaikutusten vuoksi. Se tunnetaan nimellä "naurukaasu", koska sen hengittäminen aiheuttaa euforisia vaikutuksia, mikä on johtanut sen vapaa-ajan käyttöön dissosiatiivisena nukutusaineena. Sitä käytetään myös hapettimena rakettien laukaisussa ja moottoriurheilussa moottorien tehon lisäämiseksi. Kohotetuissa lämpötiloissa typpioksidi on voimakas hapetin, joka muistuttaa molekulaarista happea. Dityppioksidista syntyy typpioksidia reagoidessaan happiatomien kanssa, ja tämä typpioksidi puolestaan reagoi otsonin kanssa. Näin ollen se on tärkein stratosfäärin otsonia luonnossa säätelevä tekijä. Se on myös merkittävä kasvihuonekaasu ja ilman epäpuhtaus. Sadan vuoden ajanjaksolla tarkasteltuna sillä on 298 kertaa suurempi vaikutus massayksikköä kohti kuin hiilidioksidilla. Se on WHO:n välttämättömien lääkkeiden malliluettelossa, joka sisältää tärkeimmät terveydenhuoltojärjestelmässä tarvittavat lääkkeet.</w:t>
      </w:r>
    </w:p>
    <w:p>
      <w:r>
        <w:rPr>
          <w:b/>
        </w:rPr>
        <w:t xml:space="preserve">Tulos</w:t>
      </w:r>
    </w:p>
    <w:p>
      <w:r>
        <w:t xml:space="preserve">Nimeä lääkkeen antoreitti [typpioksidi].</w:t>
      </w:r>
    </w:p>
    <w:p>
      <w:r>
        <w:rPr>
          <w:b/>
        </w:rPr>
        <w:t xml:space="preserve">Tulos</w:t>
      </w:r>
    </w:p>
    <w:p>
      <w:r>
        <w:t xml:space="preserve">[Typpioksidi] on lääke, joka annetaan mitä lääkkeenantoreittiä käyttäen?</w:t>
      </w:r>
    </w:p>
    <w:p>
      <w:r>
        <w:rPr>
          <w:b/>
        </w:rPr>
        <w:t xml:space="preserve">Tulos</w:t>
      </w:r>
    </w:p>
    <w:p>
      <w:r>
        <w:t xml:space="preserve">Minkä lääkkeen antoreitin kautta [typpioksiduuli] annetaan?</w:t>
      </w:r>
    </w:p>
    <w:p>
      <w:r>
        <w:rPr>
          <w:b/>
        </w:rPr>
        <w:t xml:space="preserve">Tulos</w:t>
      </w:r>
    </w:p>
    <w:p>
      <w:r>
        <w:t xml:space="preserve">Minkä lääkkeenantoreitin kautta [typpioksiduuli] annetaan?</w:t>
      </w:r>
    </w:p>
    <w:p>
      <w:r>
        <w:rPr>
          <w:b/>
        </w:rPr>
        <w:t xml:space="preserve">Tulos</w:t>
      </w:r>
    </w:p>
    <w:p>
      <w:r>
        <w:t xml:space="preserve">Mikä on lääkkeen [typpioksidin] antoreitti?</w:t>
      </w:r>
    </w:p>
    <w:p>
      <w:r>
        <w:rPr>
          <w:b/>
        </w:rPr>
        <w:t xml:space="preserve">Esimerkki 5.1014</w:t>
      </w:r>
    </w:p>
    <w:p>
      <w:r>
        <w:t xml:space="preserve">alkuperäinen kysymys: Vastaus: Itäinen konferenssiVastaustyyppi: Mikä on koripallokonferenssi divisioonalle [Kaakkoinen divisioona]?Vastaus: Itäinen konferenssi Koripallokonferenssi: NBA:n (National Basketball Association) itäisen konferenssin (Eastern Conference) kolmesta divisioonasta kaakkoinen divisioona on yksi. Divisioonaan kuuluu viisi joukkuetta, Atlanta Hawks, Charlotte Hornets, Miami Heat, Orlando Magic ja Washington Wizards. Divisioona perustettiin kauden 2004'Äì05 alussa, kun liiga laajeni 29 joukkueesta 30 joukkueeseen Charlotte Bobcatsin myötä. Liiga järjestäytyi uudelleen kolmeen divisioonaan kussakin konferenssissa. Kaakkoisdivisioona aloitti viidellä avausjäsenellä, Hawksilla, Bobcatsilla, Heatilla, Magicilla ja Wizardsilla. Hawks liittyi Central-divisioonasta, kun taas Heat, Magic ja Wizards liittyivät Atlantic-divisioonasta. Bobcats muutti nimensä Hornetsiksi kaudesta 2014'Äì15 alkaen, jonka jälkeen se otti haltuunsa alkuperäisen Hornetsin historian vuodelta 1988'Äì2002. Hornets-nimeä käytti aiemmin nykyinen New Orleans Pelicans vuosina 2002'Äì2013. Heat on voittanut eniten kaakkoisen divisioonan mestaruuksia, seitsemän, kun Magic on voittanut kolme ja Hawks yhden. Heat voitti kaakkoisen divisioonan neljänä peräkkäisenä kautena vuosina 2011-2014.</w:t>
      </w:r>
    </w:p>
    <w:p>
      <w:r>
        <w:rPr>
          <w:b/>
        </w:rPr>
        <w:t xml:space="preserve">Tulos</w:t>
      </w:r>
    </w:p>
    <w:p>
      <w:r>
        <w:t xml:space="preserve">[Kaakkoisdivisioona] kuuluu mihin NBA-koripallokonferenssiin?</w:t>
      </w:r>
    </w:p>
    <w:p>
      <w:r>
        <w:rPr>
          <w:b/>
        </w:rPr>
        <w:t xml:space="preserve">Tulos</w:t>
      </w:r>
    </w:p>
    <w:p>
      <w:r>
        <w:t xml:space="preserve">[Kaakkoisdivisioona] on osa mitä koripallokonferenssia?</w:t>
      </w:r>
    </w:p>
    <w:p>
      <w:r>
        <w:rPr>
          <w:b/>
        </w:rPr>
        <w:t xml:space="preserve">Tulos</w:t>
      </w:r>
    </w:p>
    <w:p>
      <w:r>
        <w:t xml:space="preserve">[Kaakkoisdivisioona] on minkä koripallokonferenssin divisioona?</w:t>
      </w:r>
    </w:p>
    <w:p>
      <w:r>
        <w:rPr>
          <w:b/>
        </w:rPr>
        <w:t xml:space="preserve">Tulos</w:t>
      </w:r>
    </w:p>
    <w:p>
      <w:r>
        <w:t xml:space="preserve">Nimeä [Kaakkoisdivisioonan] koripallokonferenssi.</w:t>
      </w:r>
    </w:p>
    <w:p>
      <w:r>
        <w:rPr>
          <w:b/>
        </w:rPr>
        <w:t xml:space="preserve">Tulos</w:t>
      </w:r>
    </w:p>
    <w:p>
      <w:r>
        <w:t xml:space="preserve">[Kaakkoisdivisioona] on minkä koripallokonferenssin divisioona?</w:t>
      </w:r>
    </w:p>
    <w:p>
      <w:r>
        <w:rPr>
          <w:b/>
        </w:rPr>
        <w:t xml:space="preserve">Esimerkki 5.1015</w:t>
      </w:r>
    </w:p>
    <w:p>
      <w:r>
        <w:t xml:space="preserve">Alkuperäinen kysymys: Mitkä amerikkalaisen jalkapallon joukkueet kuuluvat [AFC North] divisioonaan?Vastaus: Cincinnati Bengals, Baltimore Ravens, Pittsburgh Steelers...vastaustyyppi: American football team.auxiliary information: Amerikkalaisen jalkapallon konferenssin pohjoinen divisioona eli AFC North on National Football Leaguen amerikkalaisen jalkapallon konferenssin divisioona. Se perustettiin ennen kautta 1967 NFL Century Divisioniksi, kun NFL jakautui neljään divisioonaan. Siitä tuli AFC Central -divisioona vuonna 1970 AFL:n ja NFL:n fuusion päätyttyä, kun kaksi NFL Century -joukkuetta, Cleveland Browns ja Pittsburgh Steelers, siirtyivät "vanhasta" NFL:stä entisten American Football League -joukkueiden joukkoon AFC:hen, jotta molemmissa konferensseissa olisi yhtä monta joukkuetta. Divisioona sai nykyisen nimensä vuonna 2002, kun liiga jakoi divisioonat uudelleen laajennuttuaan 32 joukkueeseen. Se on ainoa AFC-divisioona, joka on entisen NFL-divisioonan seuraaja vuodelta 1967.</w:t>
      </w:r>
    </w:p>
    <w:p>
      <w:r>
        <w:rPr>
          <w:b/>
        </w:rPr>
        <w:t xml:space="preserve">Tulos</w:t>
      </w:r>
    </w:p>
    <w:p>
      <w:r>
        <w:t xml:space="preserve">Minkä amerikkalaisen jalkapallojoukkueiden divisioona on [AFC North]?</w:t>
      </w:r>
    </w:p>
    <w:p>
      <w:r>
        <w:rPr>
          <w:b/>
        </w:rPr>
        <w:t xml:space="preserve">Tulos</w:t>
      </w:r>
    </w:p>
    <w:p>
      <w:r>
        <w:t xml:space="preserve">Mitkä amerikkalaisen jalkapallon joukkueet kuuluvat [AFC North] divisioonaan?</w:t>
      </w:r>
    </w:p>
    <w:p>
      <w:r>
        <w:rPr>
          <w:b/>
        </w:rPr>
        <w:t xml:space="preserve">Tulos</w:t>
      </w:r>
    </w:p>
    <w:p>
      <w:r>
        <w:t xml:space="preserve">[AFC North] divisioona sisältää mitä amerikkalaisia jalkapallojoukkueita?</w:t>
      </w:r>
    </w:p>
    <w:p>
      <w:r>
        <w:rPr>
          <w:b/>
        </w:rPr>
        <w:t xml:space="preserve">Tulos</w:t>
      </w:r>
    </w:p>
    <w:p>
      <w:r>
        <w:t xml:space="preserve">Mitkä amerikkalaisen jalkapallon joukkueet kuuluvat [AFC Northiin]?</w:t>
      </w:r>
    </w:p>
    <w:p>
      <w:r>
        <w:rPr>
          <w:b/>
        </w:rPr>
        <w:t xml:space="preserve">Tulos</w:t>
      </w:r>
    </w:p>
    <w:p>
      <w:r>
        <w:t xml:space="preserve">Mitkä amerikkalaisen jalkapallon joukkueet kuuluvat [AFC North] divisioonaan?</w:t>
      </w:r>
    </w:p>
    <w:p>
      <w:r>
        <w:rPr>
          <w:b/>
        </w:rPr>
        <w:t xml:space="preserve">Esimerkki 5.1016</w:t>
      </w:r>
    </w:p>
    <w:p>
      <w:r>
        <w:t xml:space="preserve">alkuperäinen kysymys: Vastaus: Toa Baja / county place 729137Vastaustyyppi: Toa Baja / county place 729137: HUD County Place.auxiliary information: Toa Baja on Puerto Ricon kunta, joka sijaitsee pohjoisrannikolla, Toa Altan ja Bayam√≥nin pohjoispuolella, Doradon itäpuolella ja Cata√±on länsipuolella. Toa Baja jakautuu viiteen piiriin, joihin kuuluu Toa Baja Pueblo. Se on osa San Juan-Caguas-Guaynabo Metropolitan Statistical Area -aluetta. Toa Baja katsotaan osaksi pääkaupunkiseutua. Se jakaa suurkaupunkialueen aseman San Juanin, Bayam√≥nin, Guaynabon, Cata√±on, Carolinan ja Trujillo Alton kanssa. Toa Baja sijaitsee viidentoista minuutin ajomatkan päässä San Juanista ja tunnin päässä Poncesta.</w:t>
      </w:r>
    </w:p>
    <w:p>
      <w:r>
        <w:rPr>
          <w:b/>
        </w:rPr>
        <w:t xml:space="preserve">Tulos</w:t>
      </w:r>
    </w:p>
    <w:p>
      <w:r>
        <w:t xml:space="preserve">Nimeä [Toa Bajan] HUD-maakuntapaikka.</w:t>
      </w:r>
    </w:p>
    <w:p>
      <w:r>
        <w:rPr>
          <w:b/>
        </w:rPr>
        <w:t xml:space="preserve">Tulos</w:t>
      </w:r>
    </w:p>
    <w:p>
      <w:r>
        <w:t xml:space="preserve">[Toa Baja] on mitä HUD piirikunnan paikka?</w:t>
      </w:r>
    </w:p>
    <w:p>
      <w:r>
        <w:rPr>
          <w:b/>
        </w:rPr>
        <w:t xml:space="preserve">Tulos</w:t>
      </w:r>
    </w:p>
    <w:p>
      <w:r>
        <w:t xml:space="preserve">Mikä on [Toa Bajan] HUD-maakuntapaikka?</w:t>
      </w:r>
    </w:p>
    <w:p>
      <w:r>
        <w:rPr>
          <w:b/>
        </w:rPr>
        <w:t xml:space="preserve">Tulos</w:t>
      </w:r>
    </w:p>
    <w:p>
      <w:r>
        <w:t xml:space="preserve">[Toa Baja] on osa mitä HUD:n piirikuntaa?</w:t>
      </w:r>
    </w:p>
    <w:p>
      <w:r>
        <w:rPr>
          <w:b/>
        </w:rPr>
        <w:t xml:space="preserve">Tulos</w:t>
      </w:r>
    </w:p>
    <w:p>
      <w:r>
        <w:t xml:space="preserve">[Toa Baja] sijaitsee missä HUDin läänissä?</w:t>
      </w:r>
    </w:p>
    <w:p>
      <w:r>
        <w:rPr>
          <w:b/>
        </w:rPr>
        <w:t xml:space="preserve">Esimerkki 5.1017</w:t>
      </w:r>
    </w:p>
    <w:p>
      <w:r>
        <w:t xml:space="preserve">alkuperäinen kysymys: Vastaus: lennettyVastaustyyppi: Mikä on [RD-120] rakettimoottorin kehitystilanne?vastaus: Mikä on [RD-120]:n kehitystilanne? Nimi: Rakettimoottorin kehitystila.</w:t>
      </w:r>
    </w:p>
    <w:p>
      <w:r>
        <w:rPr>
          <w:b/>
        </w:rPr>
        <w:t xml:space="preserve">Tulos</w:t>
      </w:r>
    </w:p>
    <w:p>
      <w:r>
        <w:t xml:space="preserve">Mikä on [RD-120]-rakettimoottorin kehitystilanne?</w:t>
      </w:r>
    </w:p>
    <w:p>
      <w:r>
        <w:rPr>
          <w:b/>
        </w:rPr>
        <w:t xml:space="preserve">Tulos</w:t>
      </w:r>
    </w:p>
    <w:p>
      <w:r>
        <w:t xml:space="preserve">Missä vaiheessa on [RD-120] ja sen rakettimoottorin kehittäminen?</w:t>
      </w:r>
    </w:p>
    <w:p>
      <w:r>
        <w:rPr>
          <w:b/>
        </w:rPr>
        <w:t xml:space="preserve">Tulos</w:t>
      </w:r>
    </w:p>
    <w:p>
      <w:r>
        <w:t xml:space="preserve">Nimeä [RD-120]-rakettimoottorin kehitystila.</w:t>
      </w:r>
    </w:p>
    <w:p>
      <w:r>
        <w:rPr>
          <w:b/>
        </w:rPr>
        <w:t xml:space="preserve">Tulos</w:t>
      </w:r>
    </w:p>
    <w:p>
      <w:r>
        <w:t xml:space="preserve">Mikä on [RD-120]-rakettimoottorin kehitystilanne?</w:t>
      </w:r>
    </w:p>
    <w:p>
      <w:r>
        <w:rPr>
          <w:b/>
        </w:rPr>
        <w:t xml:space="preserve">Tulos</w:t>
      </w:r>
    </w:p>
    <w:p>
      <w:r>
        <w:t xml:space="preserve">Missä kehitysvaiheessa [RD-120]-rakettimoottori on tällä hetkellä?</w:t>
      </w:r>
    </w:p>
    <w:p>
      <w:r>
        <w:rPr>
          <w:b/>
        </w:rPr>
        <w:t xml:space="preserve">Esimerkki 5.1018</w:t>
      </w:r>
    </w:p>
    <w:p>
      <w:r>
        <w:t xml:space="preserve">alkuperäinen kysymys: Vastaus: Fenyklidiini, lysergihappodietyyliamidi, kokaiiniVastaustyyppi: Mikä huumausaine on [A-luokan] huumausaine? Huumeet.</w:t>
      </w:r>
    </w:p>
    <w:p>
      <w:r>
        <w:rPr>
          <w:b/>
        </w:rPr>
        <w:t xml:space="preserve">Tulos</w:t>
      </w:r>
    </w:p>
    <w:p>
      <w:r>
        <w:t xml:space="preserve">Minkä huumausaineen laillinen asema on [A-luokka]?</w:t>
      </w:r>
    </w:p>
    <w:p>
      <w:r>
        <w:rPr>
          <w:b/>
        </w:rPr>
        <w:t xml:space="preserve">Tulos</w:t>
      </w:r>
    </w:p>
    <w:p>
      <w:r>
        <w:t xml:space="preserve">Mitä huumausaineita pidetään laillisesti [A-luokan] huumausaineina?</w:t>
      </w:r>
    </w:p>
    <w:p>
      <w:r>
        <w:rPr>
          <w:b/>
        </w:rPr>
        <w:t xml:space="preserve">Tulos</w:t>
      </w:r>
    </w:p>
    <w:p>
      <w:r>
        <w:t xml:space="preserve">Mikä on esimerkki [A-luokan] huumausaineesta?</w:t>
      </w:r>
    </w:p>
    <w:p>
      <w:r>
        <w:rPr>
          <w:b/>
        </w:rPr>
        <w:t xml:space="preserve">Tulos</w:t>
      </w:r>
    </w:p>
    <w:p>
      <w:r>
        <w:t xml:space="preserve">Minkä huumausaineiden laillinen asema on [A-luokka]?</w:t>
      </w:r>
    </w:p>
    <w:p>
      <w:r>
        <w:rPr>
          <w:b/>
        </w:rPr>
        <w:t xml:space="preserve">Tulos</w:t>
      </w:r>
    </w:p>
    <w:p>
      <w:r>
        <w:t xml:space="preserve">Mitkä huumausaineet luokitellaan laillisesti [A-luokkaan]?</w:t>
      </w:r>
    </w:p>
    <w:p>
      <w:r>
        <w:rPr>
          <w:b/>
        </w:rPr>
        <w:t xml:space="preserve">Esimerkki 5.1019</w:t>
      </w:r>
    </w:p>
    <w:p>
      <w:r>
        <w:t xml:space="preserve">alkuperäinen kysymys: Vastaus: Komorien liiton yleiskokous, Komorien autonomisten saarten yleiskokouksetVastaustyyppi: Komorien liiton yleiskokous, Komorien autonomisten saarten yleiskokoukset, Komorien autonomisten saarten yleiskokoukset: Lisätiedot: Komorit, virallisesti Komorien liitto, on suvereeni saaristosaarivaltio Intian valtamerellä, joka sijaitsee Mosambikin kanaalin pohjoispäässä Afrikan itärannikolla Koillis-Mosambikin ja Luoteis-Magdaskarin välissä. Muita Komorien lähellä sijaitsevia maita ovat Tansania luoteessa ja Seychellit koillisessa. Sen pääkaupunki on Moroni Grande Comorella. Komorit on pinta-alaltaan 1 660 km¬≤, kun ei oteta huomioon kiisteltyä Mayotten saarta, ja se on pinta-alaltaan kolmanneksi pienin Afrikan valtio. Väkiluku on Mayottea lukuun ottamatta arviolta 798 000. Monien sivilisaatioiden risteyskohtaan muodostuneena kansakuntana saaristo on tunnettu monipuolisesta kulttuuristaan ja historiastaan. Komorien liitolla on kolme virallista kieltä: komorien kieli, arabia ja ranska, vaikka ranska on ainoa virallinen kieli Mayottella. Virallisesti maa koostuu monien pienempien saarten lisäksi neljästä suuresta tuliperäisen Komorien saariston saaresta: luoteisimmasta Grande Comoresta, Moh√©lista, Anjouanista ja kaakkoisimmasta Mayottesta.</w:t>
      </w:r>
    </w:p>
    <w:p>
      <w:r>
        <w:rPr>
          <w:b/>
        </w:rPr>
        <w:t xml:space="preserve">Tulos</w:t>
      </w:r>
    </w:p>
    <w:p>
      <w:r>
        <w:t xml:space="preserve">Minkä hallintoelimen kotipaikka on [Komorit]?</w:t>
      </w:r>
    </w:p>
    <w:p>
      <w:r>
        <w:rPr>
          <w:b/>
        </w:rPr>
        <w:t xml:space="preserve">Tulos</w:t>
      </w:r>
    </w:p>
    <w:p>
      <w:r>
        <w:t xml:space="preserve">[Komorit], suvereeni saarivaltio Intian valtamerellä, kuuluu minkä hallintoelimen alaisuuteen?</w:t>
      </w:r>
    </w:p>
    <w:p>
      <w:r>
        <w:rPr>
          <w:b/>
        </w:rPr>
        <w:t xml:space="preserve">Tulos</w:t>
      </w:r>
    </w:p>
    <w:p>
      <w:r>
        <w:t xml:space="preserve">Minkä valtion elimen toimivaltaan [Komorit] kuuluu?</w:t>
      </w:r>
    </w:p>
    <w:p>
      <w:r>
        <w:rPr>
          <w:b/>
        </w:rPr>
        <w:t xml:space="preserve">Tulos</w:t>
      </w:r>
    </w:p>
    <w:p>
      <w:r>
        <w:t xml:space="preserve">[Komorit] kuuluu minkä hallintoelimen toimivaltaan?</w:t>
      </w:r>
    </w:p>
    <w:p>
      <w:r>
        <w:rPr>
          <w:b/>
        </w:rPr>
        <w:t xml:space="preserve">Tulos</w:t>
      </w:r>
    </w:p>
    <w:p>
      <w:r>
        <w:t xml:space="preserve">[Komorit] kuuluu minkä hallintoelimen toimivaltaan?</w:t>
      </w:r>
    </w:p>
    <w:p>
      <w:r>
        <w:rPr>
          <w:b/>
        </w:rPr>
        <w:t xml:space="preserve">Esimerkki 5.1020</w:t>
      </w:r>
    </w:p>
    <w:p>
      <w:r>
        <w:t xml:space="preserve">alkuperäinen kysymys: Vastaus: kasvisruoka, vegaaniVastaustyyppi: Minkä ruokavalion rajoitus on yhteensopimattomia ainesosia [Juvenile Salmon]?Vastaus: Kasvisruoka, vegaaniVastaustyyppi: Minkä ruokavalion rajoitus on yhteensopimattomia ainesosia [Juvenile Salmon]?Vastaus: Kasvisruoka, vegaani: Ruokavalion rajoitus.</w:t>
      </w:r>
    </w:p>
    <w:p>
      <w:r>
        <w:rPr>
          <w:b/>
        </w:rPr>
        <w:t xml:space="preserve">Tulos</w:t>
      </w:r>
    </w:p>
    <w:p>
      <w:r>
        <w:t xml:space="preserve">Minkä ruokavaliorajoituksen vastaista on syödä [nuorta lohta]?</w:t>
      </w:r>
    </w:p>
    <w:p>
      <w:r>
        <w:rPr>
          <w:b/>
        </w:rPr>
        <w:t xml:space="preserve">Tulos</w:t>
      </w:r>
    </w:p>
    <w:p>
      <w:r>
        <w:t xml:space="preserve">Minkä ruokavaliorajoituksen kanssa ainesosa [nuorta lohta] ei sovi yhteen?</w:t>
      </w:r>
    </w:p>
    <w:p>
      <w:r>
        <w:rPr>
          <w:b/>
        </w:rPr>
        <w:t xml:space="preserve">Tulos</w:t>
      </w:r>
    </w:p>
    <w:p>
      <w:r>
        <w:t xml:space="preserve">[Juvenile Salmon] on minkä ruokavalion rajoitus?</w:t>
      </w:r>
    </w:p>
    <w:p>
      <w:r>
        <w:rPr>
          <w:b/>
        </w:rPr>
        <w:t xml:space="preserve">Tulos</w:t>
      </w:r>
    </w:p>
    <w:p>
      <w:r>
        <w:t xml:space="preserve">Missä ruokavaliorajoituksessa on yhteensopimattomia ainesosia [nuorisolohi]?</w:t>
      </w:r>
    </w:p>
    <w:p>
      <w:r>
        <w:rPr>
          <w:b/>
        </w:rPr>
        <w:t xml:space="preserve">Tulos</w:t>
      </w:r>
    </w:p>
    <w:p>
      <w:r>
        <w:t xml:space="preserve">Minkä ruokavaliorajoituksen kanssa [nuori lohi] ei sovi yhteen?</w:t>
      </w:r>
    </w:p>
    <w:p>
      <w:r>
        <w:rPr>
          <w:b/>
        </w:rPr>
        <w:t xml:space="preserve">Esimerkki 5.1021</w:t>
      </w:r>
    </w:p>
    <w:p>
      <w:r>
        <w:t xml:space="preserve">alkuperäinen kysymys: Vastaus: Vuosituhannen vaihteen kyseenalaistaminenVastaustyyppi: Minkä radio-ohjelman jaksossa on jakso nimeltä [Robert keskustelee tunnetun kirjailijan ja paleontologin Stephen Jay Gouldin kanssa]? Radio-ohjelman tyyppi: Radio-ohjelman jakso.</w:t>
      </w:r>
    </w:p>
    <w:p>
      <w:r>
        <w:rPr>
          <w:b/>
        </w:rPr>
        <w:t xml:space="preserve">Tulos</w:t>
      </w:r>
    </w:p>
    <w:p>
      <w:r>
        <w:t xml:space="preserve">Nimeä radio-ohjelman jakso, jossa on jakso, jonka nimi on [Robert puhuu tunnetun kirjailijan ja paleontologin Stephen Jay Gouldin kanssa].</w:t>
      </w:r>
    </w:p>
    <w:p>
      <w:r>
        <w:rPr>
          <w:b/>
        </w:rPr>
        <w:t xml:space="preserve">Tulos</w:t>
      </w:r>
    </w:p>
    <w:p>
      <w:r>
        <w:t xml:space="preserve">[Robert keskustelee tunnetun kirjailijan ja paleontologin Stephen Jay Gouldin kanssa] on katkelma minkä radio-ohjelman jaksosta?</w:t>
      </w:r>
    </w:p>
    <w:p>
      <w:r>
        <w:rPr>
          <w:b/>
        </w:rPr>
        <w:t xml:space="preserve">Tulos</w:t>
      </w:r>
    </w:p>
    <w:p>
      <w:r>
        <w:t xml:space="preserve">Jakso nimeltä [Robert puhuu tunnetun kirjailijan ja paleontologin Stephen Jay Gouldin kanssa] oli osa minkä radio-ohjelman jaksoa?</w:t>
      </w:r>
    </w:p>
    <w:p>
      <w:r>
        <w:rPr>
          <w:b/>
        </w:rPr>
        <w:t xml:space="preserve">Tulos</w:t>
      </w:r>
    </w:p>
    <w:p>
      <w:r>
        <w:t xml:space="preserve">Minkä radio-ohjelman jakso [Robert puhuu tunnetun kirjailijan ja paleontologin Stephen Jay Gouldin kanssa] on osa?</w:t>
      </w:r>
    </w:p>
    <w:p>
      <w:r>
        <w:rPr>
          <w:b/>
        </w:rPr>
        <w:t xml:space="preserve">Tulos</w:t>
      </w:r>
    </w:p>
    <w:p>
      <w:r>
        <w:t xml:space="preserve">[Robert keskustelee tunnetun kirjailijan ja paleontologin Stephen Jay Gouldin kanssa] on jakso mistä radio-ohjelman jaksosta?</w:t>
      </w:r>
    </w:p>
    <w:p>
      <w:r>
        <w:rPr>
          <w:b/>
        </w:rPr>
        <w:t xml:space="preserve">Esimerkki 5.1022</w:t>
      </w:r>
    </w:p>
    <w:p>
      <w:r>
        <w:t xml:space="preserve">alkuperäinen kysymys: Vastaus: Na'vi-kieliVastaustyyppi: Mikä kielen tyyppi on [Fiktiivinen kieli]?Vastaus: Na'vi-kieliVastaustyyppi: Minkä kielen tyyppi on [Fiktiivinen kieli]? Conlang.auxiliary information: Fiktiiviset kielet ovat keksittyjä kieliä, jotka on luotu osana fiktiivistä ympäristöä, esimerkiksi kirjoissa tai elokuvissa. Fiktiivisten kielten on tarkoitus olla fiktiivisen maailman kieliä, ja ne on usein suunniteltu tarkoituksenaan antaa lisää syvyyttä ja uskottavuuden vaikutelmaa fiktiivisille maailmoille, joihin ne on liitetty, ja saada niiden hahmot kommunikoimaan tavalla, joka on sekä vieras että syrjäytynyt. Jotkin näistä kielistä, esimerkiksi fantasiakirjallisuuden, vaihtoehtoisten universumien, maapallon tulevaisuuden tai vaihtoehtoisen historian maailmoissa, esitetään vääristyneinä versioina tai murteina nykyenglannista tai muusta luonnollisesta kielestä, kun taas toiset ovat itsenäisesti suunniteltuja conlangeja.</w:t>
      </w:r>
    </w:p>
    <w:p>
      <w:r>
        <w:rPr>
          <w:b/>
        </w:rPr>
        <w:t xml:space="preserve">Tulos</w:t>
      </w:r>
    </w:p>
    <w:p>
      <w:r>
        <w:t xml:space="preserve">Mikä [fiktiivinen kieli] on konlangityyppinen?</w:t>
      </w:r>
    </w:p>
    <w:p>
      <w:r>
        <w:rPr>
          <w:b/>
        </w:rPr>
        <w:t xml:space="preserve">Tulos</w:t>
      </w:r>
    </w:p>
    <w:p>
      <w:r>
        <w:t xml:space="preserve">[Fiktiivinen kieli] on minkä kielen tyyppi?</w:t>
      </w:r>
    </w:p>
    <w:p>
      <w:r>
        <w:rPr>
          <w:b/>
        </w:rPr>
        <w:t xml:space="preserve">Tulos</w:t>
      </w:r>
    </w:p>
    <w:p>
      <w:r>
        <w:t xml:space="preserve">Minkälainen [fiktiivinen kieli] on konlangi?</w:t>
      </w:r>
    </w:p>
    <w:p>
      <w:r>
        <w:rPr>
          <w:b/>
        </w:rPr>
        <w:t xml:space="preserve">Tulos</w:t>
      </w:r>
    </w:p>
    <w:p>
      <w:r>
        <w:t xml:space="preserve">Onko conlang [fiktiivinen kieli]?</w:t>
      </w:r>
    </w:p>
    <w:p>
      <w:r>
        <w:rPr>
          <w:b/>
        </w:rPr>
        <w:t xml:space="preserve">Tulos</w:t>
      </w:r>
    </w:p>
    <w:p>
      <w:r>
        <w:t xml:space="preserve">[Fiktiivinen kieli] on mitä kieltä?</w:t>
      </w:r>
    </w:p>
    <w:p>
      <w:r>
        <w:rPr>
          <w:b/>
        </w:rPr>
        <w:t xml:space="preserve">Esimerkki 5.1023</w:t>
      </w:r>
    </w:p>
    <w:p>
      <w:r>
        <w:t xml:space="preserve">Alkuperäinen kysymys: Mitä krikettitapahtumat vastaavat [Ashes 2005, First Test]?Vastaus: 2005 ashes seriesVastaustyyppi: Cricket Series Tapahtuma.</w:t>
      </w:r>
    </w:p>
    <w:p>
      <w:r>
        <w:rPr>
          <w:b/>
        </w:rPr>
        <w:t xml:space="preserve">Tulos</w:t>
      </w:r>
    </w:p>
    <w:p>
      <w:r>
        <w:t xml:space="preserve">Mitkä krikettitapahtumat vastaavat [Ashes 2005, First Test]?</w:t>
      </w:r>
    </w:p>
    <w:p>
      <w:r>
        <w:rPr>
          <w:b/>
        </w:rPr>
        <w:t xml:space="preserve">Tulos</w:t>
      </w:r>
    </w:p>
    <w:p>
      <w:r>
        <w:t xml:space="preserve">Mihin krikettitapahtumaan [Ashes 2005, ensimmäinen testi] kuului?</w:t>
      </w:r>
    </w:p>
    <w:p>
      <w:r>
        <w:rPr>
          <w:b/>
        </w:rPr>
        <w:t xml:space="preserve">Tulos</w:t>
      </w:r>
    </w:p>
    <w:p>
      <w:r>
        <w:t xml:space="preserve">Mitkä ovat ne krikettitapahtumat, joissa [Ashes 2005, First Test] oli ottelu.</w:t>
      </w:r>
    </w:p>
    <w:p>
      <w:r>
        <w:rPr>
          <w:b/>
        </w:rPr>
        <w:t xml:space="preserve">Tulos</w:t>
      </w:r>
    </w:p>
    <w:p>
      <w:r>
        <w:t xml:space="preserve">Mitkä kriketin tapahtumat ovat samat kuin [Ashes 2005, First Test]?</w:t>
      </w:r>
    </w:p>
    <w:p>
      <w:r>
        <w:rPr>
          <w:b/>
        </w:rPr>
        <w:t xml:space="preserve">Tulos</w:t>
      </w:r>
    </w:p>
    <w:p>
      <w:r>
        <w:t xml:space="preserve">Mitkä krikettitapahtumat vastaavat [Ashes 2005, Ensimmäinen testi]</w:t>
      </w:r>
    </w:p>
    <w:p>
      <w:r>
        <w:rPr>
          <w:b/>
        </w:rPr>
        <w:t xml:space="preserve">Tulos</w:t>
      </w:r>
    </w:p>
    <w:p>
      <w:r>
        <w:t xml:space="preserve">[Ashes 2005, First Test] vastaa mitä krikettitapahtumaa?</w:t>
      </w:r>
    </w:p>
    <w:p>
      <w:r>
        <w:rPr>
          <w:b/>
        </w:rPr>
        <w:t xml:space="preserve">Esimerkki 5.1024</w:t>
      </w:r>
    </w:p>
    <w:p>
      <w:r>
        <w:t xml:space="preserve">alkuperäinen kysymys: mikä uskonto on haarautunut [nykyaikaiseen pakanuuteen]?vastaus: paganismansanVastaustyyppi: Uskonto: Nykyaikainen pakanuus, joka tunnetaan myös nimellä nykypakanuus ja uuspakanuus, on ryhmä nykyajan uskonnollisia liikkeitä, jotka ovat saaneet vaikutteita tai väittävät olevansa peräisin erilaisista historiallisista pakanallisista uskomuksista esi-modernissa Euroopassa. Vaikka niillä on yhtäläisyyksiä, nykyajan pakanalliset uskonnolliset liikkeet ovat moninaisia, eivätkä ne kaikki jaa yhtä uskomusjoukkoa, käytäntöjä tai tekstejä. Nykypaganismia, sellaisena kuin sitä harjoitettiin Yhdysvalloissa 1990-luvulla, on kuvattu "historiallisen inspiraation ja nykypäivän luovuuden synteesiksi". Kannattajat tukeutuvat eriasteisesti esikristillisiin, folkloristisiin ja etnografisiin lähteisiin; monet noudattavat hengellisyyttä, jonka he hyväksyvät täysin nykyaikaiseksi, kun taas toiset yrittävät rekonstruoida tai elvyttää alkuperäiskansojen etnisiä uskontoja sellaisina kuin ne löytyvät historiallisista ja folkloristisista lähteistä niin tarkasti kuin mahdollista. Polytheismi, animismi ja panteismi ovat yleisiä piirteitä pakanoiden teologiassa.</w:t>
      </w:r>
    </w:p>
    <w:p>
      <w:r>
        <w:rPr>
          <w:b/>
        </w:rPr>
        <w:t xml:space="preserve">Tulos</w:t>
      </w:r>
    </w:p>
    <w:p>
      <w:r>
        <w:t xml:space="preserve">[Moderni pakanuus] kehittyi mistä uskonnosta?</w:t>
      </w:r>
    </w:p>
    <w:p>
      <w:r>
        <w:rPr>
          <w:b/>
        </w:rPr>
        <w:t xml:space="preserve">Tulos</w:t>
      </w:r>
    </w:p>
    <w:p>
      <w:r>
        <w:t xml:space="preserve">[Nykyaikainen pakanuus] käsittää minkä uskonnon?</w:t>
      </w:r>
    </w:p>
    <w:p>
      <w:r>
        <w:rPr>
          <w:b/>
        </w:rPr>
        <w:t xml:space="preserve">Tulos</w:t>
      </w:r>
    </w:p>
    <w:p>
      <w:r>
        <w:t xml:space="preserve">Nimeä uskonto, joka on haarautunut [moderniin pakanuuteen].</w:t>
      </w:r>
    </w:p>
    <w:p>
      <w:r>
        <w:rPr>
          <w:b/>
        </w:rPr>
        <w:t xml:space="preserve">Tulos</w:t>
      </w:r>
    </w:p>
    <w:p>
      <w:r>
        <w:t xml:space="preserve">[Moderni pakanuus] haarautui mistä uskonnosta?</w:t>
      </w:r>
    </w:p>
    <w:p>
      <w:r>
        <w:rPr>
          <w:b/>
        </w:rPr>
        <w:t xml:space="preserve">Tulos</w:t>
      </w:r>
    </w:p>
    <w:p>
      <w:r>
        <w:t xml:space="preserve">[Nykyaikainen pakanuus] on minkä uskonnon haara?</w:t>
      </w:r>
    </w:p>
    <w:p>
      <w:r>
        <w:rPr>
          <w:b/>
        </w:rPr>
        <w:t xml:space="preserve">Esimerkki 5.1025</w:t>
      </w:r>
    </w:p>
    <w:p>
      <w:r>
        <w:t xml:space="preserve">alkuperäinen kysymys: Vastaus: Algerialainen keittiö, pohjoisafrikkalainen, marokkolainen ruoka....vastaustyyppi: Cuisine.auxiliary information: Harissa on tunisialainen tulinen chilipaprikatahna, jonka tärkeimmät ainesosat ovat paahdettuja punaisia paprikoita, serranopaprikoita ja muita tulisia chilipaprikoita sekä mausteita ja yrttejä, kuten valkosipulitahnaa, korianterinsiemeniä tai kuminan siemeniä, sekä hieman kasvi- tai oliiviöljyä säilöntään. Se liittyy läheisimmin Tunisiaan, Libyaan ja Algeriaan, mutta marokkolaisen ruoka-asiantuntijan Paula Wolfertin mukaan se on viime aikoina yleistynyt myös Marokossa.</w:t>
      </w:r>
    </w:p>
    <w:p>
      <w:r>
        <w:rPr>
          <w:b/>
        </w:rPr>
        <w:t xml:space="preserve">Tulos</w:t>
      </w:r>
    </w:p>
    <w:p>
      <w:r>
        <w:t xml:space="preserve">[Harissa] on tunnettu ainesosa minkälaisessa etnisessä keittiössä?</w:t>
      </w:r>
    </w:p>
    <w:p>
      <w:r>
        <w:rPr>
          <w:b/>
        </w:rPr>
        <w:t xml:space="preserve">Tulos</w:t>
      </w:r>
    </w:p>
    <w:p>
      <w:r>
        <w:t xml:space="preserve">[Harissa] on ainesosa missä keittiössä?</w:t>
      </w:r>
    </w:p>
    <w:p>
      <w:r>
        <w:rPr>
          <w:b/>
        </w:rPr>
        <w:t xml:space="preserve">Tulos</w:t>
      </w:r>
    </w:p>
    <w:p>
      <w:r>
        <w:t xml:space="preserve">Missä ruokalajeissa [Harissa] käytetään ainesosana?</w:t>
      </w:r>
    </w:p>
    <w:p>
      <w:r>
        <w:rPr>
          <w:b/>
        </w:rPr>
        <w:t xml:space="preserve">Tulos</w:t>
      </w:r>
    </w:p>
    <w:p>
      <w:r>
        <w:t xml:space="preserve">Mitä ainesosia käytetään [Harissan] valmistukseen?</w:t>
      </w:r>
    </w:p>
    <w:p>
      <w:r>
        <w:rPr>
          <w:b/>
        </w:rPr>
        <w:t xml:space="preserve">Tulos</w:t>
      </w:r>
    </w:p>
    <w:p>
      <w:r>
        <w:t xml:space="preserve">[Harissa] on ainesosa, jota käytetään minkälaisessa keittiössä?</w:t>
      </w:r>
    </w:p>
    <w:p>
      <w:r>
        <w:rPr>
          <w:b/>
        </w:rPr>
        <w:t xml:space="preserve">Esimerkki 5.1026</w:t>
      </w:r>
    </w:p>
    <w:p>
      <w:r>
        <w:t xml:space="preserve">alkuperäinen kysymys: Vastaus: Luetteloitu rakennusVastaustyyppi: Mikä luonnon- tai kulttuurikohde kuuluu luokkaan [Grade II]?Vastaus: Luetteloitu rakennusVastaustyyppi: Luetteloitu rakennus: Lisätietoja: Luettelo: Luettelo on luokiteltu luetteloon Luettelo: luonto- tai kulttuurikohde: luonto- tai kulttuurikohteen nimi: Englannissa ja Walesissa luokitus erityisen merkittäville rakennuksille, joilla on enemmän kuin paikallista merkitystä.</w:t>
      </w:r>
    </w:p>
    <w:p>
      <w:r>
        <w:rPr>
          <w:b/>
        </w:rPr>
        <w:t xml:space="preserve">Tulos</w:t>
      </w:r>
    </w:p>
    <w:p>
      <w:r>
        <w:t xml:space="preserve">[Grade II] on mitä luonnon- tai kulttuurikohteita?</w:t>
      </w:r>
    </w:p>
    <w:p>
      <w:r>
        <w:rPr>
          <w:b/>
        </w:rPr>
        <w:t xml:space="preserve">Tulos</w:t>
      </w:r>
    </w:p>
    <w:p>
      <w:r>
        <w:t xml:space="preserve">Luokka [Grade II] sisältää minkä luonto- tai kulttuurikohteen nimityksen?</w:t>
      </w:r>
    </w:p>
    <w:p>
      <w:r>
        <w:rPr>
          <w:b/>
        </w:rPr>
        <w:t xml:space="preserve">Tulos</w:t>
      </w:r>
    </w:p>
    <w:p>
      <w:r>
        <w:t xml:space="preserve">Nimeä luonnon- tai kulttuurikohde, joka kuuluu luokkaan [Grade II].</w:t>
      </w:r>
    </w:p>
    <w:p>
      <w:r>
        <w:rPr>
          <w:b/>
        </w:rPr>
        <w:t xml:space="preserve">Tulos</w:t>
      </w:r>
    </w:p>
    <w:p>
      <w:r>
        <w:t xml:space="preserve">[Grade II] on luokka, johon luonto- tai kulttuurikohde kuuluu?</w:t>
      </w:r>
    </w:p>
    <w:p>
      <w:r>
        <w:rPr>
          <w:b/>
        </w:rPr>
        <w:t xml:space="preserve">Tulos</w:t>
      </w:r>
    </w:p>
    <w:p>
      <w:r>
        <w:t xml:space="preserve">Minkä luonto- tai kulttuurikohteen luokka on [Grade II]?</w:t>
      </w:r>
    </w:p>
    <w:p>
      <w:r>
        <w:rPr>
          <w:b/>
        </w:rPr>
        <w:t xml:space="preserve">Esimerkki 5.1027</w:t>
      </w:r>
    </w:p>
    <w:p>
      <w:r>
        <w:t xml:space="preserve">alkuperäinen kysymys: Vastaus: teräsVastaustyyppi: Mikä on vuoristoradan [Kirnu] materiaali?Vastaus: teräsVastaustyyppi: Mikä on vuoristoradan [Kirnu] materiaali? Lisätietoja: Kirnu Kirnu: Asennustyyppi: Roller Coaster Material.auxiliary information: Roller Coaster Material: Kirnu on teräksinen vuoristorata, joka sijaitsee Linnanm√§kin huvipuistossa Helsingissä. Kirnu on Intaminin ensimmäinen pallorullalautailu.</w:t>
      </w:r>
    </w:p>
    <w:p>
      <w:r>
        <w:rPr>
          <w:b/>
        </w:rPr>
        <w:t xml:space="preserve">Tulos</w:t>
      </w:r>
    </w:p>
    <w:p>
      <w:r>
        <w:t xml:space="preserve">Vuoristorata [Kirnu] on valmistettu mistä materiaalista?</w:t>
      </w:r>
    </w:p>
    <w:p>
      <w:r>
        <w:rPr>
          <w:b/>
        </w:rPr>
        <w:t xml:space="preserve">Tulos</w:t>
      </w:r>
    </w:p>
    <w:p>
      <w:r>
        <w:t xml:space="preserve">[Kirnu] on vuoristorata, joka on valmistettu mistä materiaalista?</w:t>
      </w:r>
    </w:p>
    <w:p>
      <w:r>
        <w:rPr>
          <w:b/>
        </w:rPr>
        <w:t xml:space="preserve">Tulos</w:t>
      </w:r>
    </w:p>
    <w:p>
      <w:r>
        <w:t xml:space="preserve">Millaista materiaalia [Kirnu]-vuoristorata sisältää?</w:t>
      </w:r>
    </w:p>
    <w:p>
      <w:r>
        <w:rPr>
          <w:b/>
        </w:rPr>
        <w:t xml:space="preserve">Tulos</w:t>
      </w:r>
    </w:p>
    <w:p>
      <w:r>
        <w:t xml:space="preserve">Vuoristorata [Kirnu] on valmistettu mistä materiaalista?</w:t>
      </w:r>
    </w:p>
    <w:p>
      <w:r>
        <w:rPr>
          <w:b/>
        </w:rPr>
        <w:t xml:space="preserve">Tulos</w:t>
      </w:r>
    </w:p>
    <w:p>
      <w:r>
        <w:t xml:space="preserve">[Kirnu] on mitä materiaalia?</w:t>
      </w:r>
    </w:p>
    <w:p>
      <w:r>
        <w:rPr>
          <w:b/>
        </w:rPr>
        <w:t xml:space="preserve">Esimerkki 5.1028</w:t>
      </w:r>
    </w:p>
    <w:p>
      <w:r>
        <w:t xml:space="preserve">Alkuperäinen kysymys: Kuka kokki työskentelee [japanilaisen keittiön] kanssa?Vastaus: Tyson Cole, David Chang, Jiro Ono....vastaustyyppi: Chef.auxiliary information: Japanilainen keittiö on Japanin ruokaa'Äîainekset, valmistustapa ja tapa syödä'Äî. Japanin perinteinen ruoka perustuu riisiin, misokeittoon ja muihin ruokalajeihin, joissa painotetaan kauden aineksia. Lisukkeina on usein kalaa, marinoituja vihanneksia ja liemessä keitettyjä vihanneksia. Kala on yleistä perinteisessä keittiössä. Se on usein grillattua, mutta sitä voidaan tarjoilla myös raakana sashimina tai sushina. Mereneläviä ja vihanneksia myös friteerataan kevyessä taikinassa tempurana. Riisin lisäksi perusruokiin kuuluvat nuudelit, kuten soba ja udon. Japanissa on monia haudutettuja ruokia, kuten kalatuotteita oden-nimisessä liemessä tai naudanlihaa sukiyakissa ja nikujaga. Ulkomaisia ruokia, erityisesti kiinalaista ruokaa, kuten ramen-nuudeleita keitossa ja paistettuja nyyttejä, gyozaa, sekä länsimaista ruokaa, kuten currya ja hampurilaispihvejä, on yleisesti saatavilla Japanissa. Historiallisesti japanilaiset välttelivät lihaa, mutta Japanin modernisoituessa 1880-luvulla lihapohjaiset ruoat, kuten tonkatsu, yleistyivät. Japanissa on kotimainen makeisten muoto nimeltä wagashi, joka sisältää ainesosia, kuten punaista paputahnaa, sekä kotimainen riisiviini sake.</w:t>
      </w:r>
    </w:p>
    <w:p>
      <w:r>
        <w:rPr>
          <w:b/>
        </w:rPr>
        <w:t xml:space="preserve">Tulos</w:t>
      </w:r>
    </w:p>
    <w:p>
      <w:r>
        <w:t xml:space="preserve">Kuka kokki valmistaa [japanilaisen keittiön] ruokia?</w:t>
      </w:r>
    </w:p>
    <w:p>
      <w:r>
        <w:rPr>
          <w:b/>
        </w:rPr>
        <w:t xml:space="preserve">Tulos</w:t>
      </w:r>
    </w:p>
    <w:p>
      <w:r>
        <w:t xml:space="preserve">kuka on [japanilaisen keittiön] kokki?</w:t>
      </w:r>
    </w:p>
    <w:p>
      <w:r>
        <w:rPr>
          <w:b/>
        </w:rPr>
        <w:t xml:space="preserve">Tulos</w:t>
      </w:r>
    </w:p>
    <w:p>
      <w:r>
        <w:t xml:space="preserve">Minkä kokin kanssa [japanilainen keittiö] työskentelee?</w:t>
      </w:r>
    </w:p>
    <w:p>
      <w:r>
        <w:rPr>
          <w:b/>
        </w:rPr>
        <w:t xml:space="preserve">Tulos</w:t>
      </w:r>
    </w:p>
    <w:p>
      <w:r>
        <w:t xml:space="preserve">Mitkä kokit ovat tunnettuja [japanilaiseen keittiöön] erikoistuneista keittiömestareista?</w:t>
      </w:r>
    </w:p>
    <w:p>
      <w:r>
        <w:rPr>
          <w:b/>
        </w:rPr>
        <w:t xml:space="preserve">Tulos</w:t>
      </w:r>
    </w:p>
    <w:p>
      <w:r>
        <w:t xml:space="preserve">Kuka kokki työskentelee [japanilaisen keittiön] kanssa?</w:t>
      </w:r>
    </w:p>
    <w:p>
      <w:r>
        <w:rPr>
          <w:b/>
        </w:rPr>
        <w:t xml:space="preserve">Esimerkki 5.1029</w:t>
      </w:r>
    </w:p>
    <w:p>
      <w:r>
        <w:t xml:space="preserve">alkuperäinen kysymys: Vastaus: x - [39795560,39846997], 1 - [199594764,199613427], x + [152561181,152569970]....vastaustyyppi: Vastauksen tyyppi: Genomic Locus.</w:t>
      </w:r>
    </w:p>
    <w:p>
      <w:r>
        <w:rPr>
          <w:b/>
        </w:rPr>
        <w:t xml:space="preserve">Tulos</w:t>
      </w:r>
    </w:p>
    <w:p>
      <w:r>
        <w:t xml:space="preserve">[Human Genome Build 36.2] liittyy mihin genomilokukseen?</w:t>
      </w:r>
    </w:p>
    <w:p>
      <w:r>
        <w:rPr>
          <w:b/>
        </w:rPr>
        <w:t xml:space="preserve">Tulos</w:t>
      </w:r>
    </w:p>
    <w:p>
      <w:r>
        <w:t xml:space="preserve">[Human Genome Build 36.2] on minkä genomilokuksen rakennelma?</w:t>
      </w:r>
    </w:p>
    <w:p>
      <w:r>
        <w:rPr>
          <w:b/>
        </w:rPr>
        <w:t xml:space="preserve">Tulos</w:t>
      </w:r>
    </w:p>
    <w:p>
      <w:r>
        <w:t xml:space="preserve">[Human Genome Build 36.2] on minkä genomilokuksen rakennelma?</w:t>
      </w:r>
    </w:p>
    <w:p>
      <w:r>
        <w:rPr>
          <w:b/>
        </w:rPr>
        <w:t xml:space="preserve">Tulos</w:t>
      </w:r>
    </w:p>
    <w:p>
      <w:r>
        <w:t xml:space="preserve">Nimeä genomilokus, jonka rakenne on [Human Genome Build 36.2].</w:t>
      </w:r>
    </w:p>
    <w:p>
      <w:r>
        <w:rPr>
          <w:b/>
        </w:rPr>
        <w:t xml:space="preserve">Tulos</w:t>
      </w:r>
    </w:p>
    <w:p>
      <w:r>
        <w:t xml:space="preserve">Minkä genomilokuksen rakenne on sama kuin [Human Genome Build 36.2]?</w:t>
      </w:r>
    </w:p>
    <w:p>
      <w:r>
        <w:rPr>
          <w:b/>
        </w:rPr>
        <w:t xml:space="preserve">Esimerkki 5.1030</w:t>
      </w:r>
    </w:p>
    <w:p>
      <w:r>
        <w:t xml:space="preserve">alkuperäinen kysymys: Vastaus: Hyper SportsVastaustyyppi: Missä videopelissä on versio [Hyper Sports]?Vastaus: Hyper SportsVastaustyyppi: Missä videopelissä on versio [Hyper Sports]? Hyper Hyper Sports: Videopeli: Videopeli.</w:t>
      </w:r>
    </w:p>
    <w:p>
      <w:r>
        <w:rPr>
          <w:b/>
        </w:rPr>
        <w:t xml:space="preserve">Tulos</w:t>
      </w:r>
    </w:p>
    <w:p>
      <w:r>
        <w:t xml:space="preserve">Mihin videopeliversioon [Hyper Sports] kuuluu?</w:t>
      </w:r>
    </w:p>
    <w:p>
      <w:r>
        <w:rPr>
          <w:b/>
        </w:rPr>
        <w:t xml:space="preserve">Tulos</w:t>
      </w:r>
    </w:p>
    <w:p>
      <w:r>
        <w:t xml:space="preserve">Mikä videopeli on [Hyper Sportsin] versio?</w:t>
      </w:r>
    </w:p>
    <w:p>
      <w:r>
        <w:rPr>
          <w:b/>
        </w:rPr>
        <w:t xml:space="preserve">Tulos</w:t>
      </w:r>
    </w:p>
    <w:p>
      <w:r>
        <w:t xml:space="preserve">[Hyper Sports] on versio mistä videopelistä?</w:t>
      </w:r>
    </w:p>
    <w:p>
      <w:r>
        <w:rPr>
          <w:b/>
        </w:rPr>
        <w:t xml:space="preserve">Tulos</w:t>
      </w:r>
    </w:p>
    <w:p>
      <w:r>
        <w:t xml:space="preserve">[Hyper Sports] on mikä videopelin versio?</w:t>
      </w:r>
    </w:p>
    <w:p>
      <w:r>
        <w:rPr>
          <w:b/>
        </w:rPr>
        <w:t xml:space="preserve">Tulos</w:t>
      </w:r>
    </w:p>
    <w:p>
      <w:r>
        <w:t xml:space="preserve">[Hyper Sports] on versio mistä videopelistä?</w:t>
      </w:r>
    </w:p>
    <w:p>
      <w:r>
        <w:rPr>
          <w:b/>
        </w:rPr>
        <w:t xml:space="preserve">Tulos</w:t>
      </w:r>
    </w:p>
    <w:p>
      <w:r>
        <w:t xml:space="preserve">[Hyper Sports] on versio mistä videopelistä?</w:t>
      </w:r>
    </w:p>
    <w:p>
      <w:r>
        <w:rPr>
          <w:b/>
        </w:rPr>
        <w:t xml:space="preserve">Esimerkki 5.1031</w:t>
      </w:r>
    </w:p>
    <w:p>
      <w:r>
        <w:t xml:space="preserve">alkuperäinen kysymys: Vastaus: OverkillVastaustyyppi: Minkä sävellyksen on levyttänyt [Overkill]?Vastaus: Overkill Overkill Overkill: Sävellaji: Kokoonpano.</w:t>
      </w:r>
    </w:p>
    <w:p>
      <w:r>
        <w:rPr>
          <w:b/>
        </w:rPr>
        <w:t xml:space="preserve">Tulos</w:t>
      </w:r>
    </w:p>
    <w:p>
      <w:r>
        <w:t xml:space="preserve">[Overkill] levytti minkä sävellyksen?</w:t>
      </w:r>
    </w:p>
    <w:p>
      <w:r>
        <w:rPr>
          <w:b/>
        </w:rPr>
        <w:t xml:space="preserve">Tulos</w:t>
      </w:r>
    </w:p>
    <w:p>
      <w:r>
        <w:t xml:space="preserve">[Minkä sävellyksen Overkill nauhoitti?</w:t>
      </w:r>
    </w:p>
    <w:p>
      <w:r>
        <w:rPr>
          <w:b/>
        </w:rPr>
        <w:t xml:space="preserve">Tulos</w:t>
      </w:r>
    </w:p>
    <w:p>
      <w:r>
        <w:t xml:space="preserve">[Overkill] äänitti minkä sävellyksen?</w:t>
      </w:r>
    </w:p>
    <w:p>
      <w:r>
        <w:rPr>
          <w:b/>
        </w:rPr>
        <w:t xml:space="preserve">Tulos</w:t>
      </w:r>
    </w:p>
    <w:p>
      <w:r>
        <w:t xml:space="preserve">[Overkill] nauhoitti minkä sävellyksen?</w:t>
      </w:r>
    </w:p>
    <w:p>
      <w:r>
        <w:rPr>
          <w:b/>
        </w:rPr>
        <w:t xml:space="preserve">Tulos</w:t>
      </w:r>
    </w:p>
    <w:p>
      <w:r>
        <w:t xml:space="preserve">Minkä kokoonpanon [Overkill] levytti?</w:t>
      </w:r>
    </w:p>
    <w:p>
      <w:r>
        <w:rPr>
          <w:b/>
        </w:rPr>
        <w:t xml:space="preserve">Esimerkki 5.1032</w:t>
      </w:r>
    </w:p>
    <w:p>
      <w:r>
        <w:t xml:space="preserve">alkuperäinen kysymys: Vastaus: scandium-47, scandium-48, scandium-49....vastaustyyppi: Isotooppi: Scandium on kemiallinen alkuaine, jonka symboli on Sc ja järjestysluku 21. Se on hopeanvalkoinen metallinen d-lohkon alkuaine, joka on historiallisesti joskus luokiteltu harvinaisiin maametalleihin yhdessä yttriumin ja lantanoidien kanssa. Se löydettiin vuonna 1879 Skandinaviasta peräisin olevien mineraalien eukseniitin ja gadoliniitin spektrianalyysin avulla. Skandiumia esiintyy useimmissa harvinaisten maametallien ja uraaniyhdisteiden esiintymissä, mutta sitä louhitaan näistä malmeista vain muutamissa kaivoksissa maailmanlaajuisesti. Koska metallisen skandiumin saatavuus on heikko ja koska sen valmistaminen on vaikeaa, mikä tehtiin ensimmäisen kerran vuonna 1937, skandiumin sovelluksia kehitettiin vasta 1970-luvulla. Skandiumin myönteiset vaikutukset alumiiniseoksiin havaittiin 1970-luvulla, ja sen käyttö tällaisissa seoksissa on edelleen sen ainoa merkittävä sovellus. Puhtaan metallin maailmanlaajuinen kauppa on keskimäärin noin viisikymmentä kiloa vuodessa. Skandiumyhdisteiden ominaisuudet ovat alumiinin ja yttriumin ominaisuuksien väliltä. Magnesiumin ja skandiumin käyttäytymisen välillä on diagonaalinen suhde, aivan kuten berylliumin ja alumiinin välillä.</w:t>
      </w:r>
    </w:p>
    <w:p>
      <w:r>
        <w:rPr>
          <w:b/>
        </w:rPr>
        <w:t xml:space="preserve">Tulos</w:t>
      </w:r>
    </w:p>
    <w:p>
      <w:r>
        <w:t xml:space="preserve">Mikä isotooppi [skandium] on?</w:t>
      </w:r>
    </w:p>
    <w:p>
      <w:r>
        <w:rPr>
          <w:b/>
        </w:rPr>
        <w:t xml:space="preserve">Tulos</w:t>
      </w:r>
    </w:p>
    <w:p>
      <w:r>
        <w:t xml:space="preserve">Mitä isotooppeja [skandiumilla] on?</w:t>
      </w:r>
    </w:p>
    <w:p>
      <w:r>
        <w:rPr>
          <w:b/>
        </w:rPr>
        <w:t xml:space="preserve">Tulos</w:t>
      </w:r>
    </w:p>
    <w:p>
      <w:r>
        <w:t xml:space="preserve">Mikä isotooppi [skandiumilla] on?</w:t>
      </w:r>
    </w:p>
    <w:p>
      <w:r>
        <w:rPr>
          <w:b/>
        </w:rPr>
        <w:t xml:space="preserve">Tulos</w:t>
      </w:r>
    </w:p>
    <w:p>
      <w:r>
        <w:t xml:space="preserve">[Scandium] sisältää mitä isotooppia?</w:t>
      </w:r>
    </w:p>
    <w:p>
      <w:r>
        <w:rPr>
          <w:b/>
        </w:rPr>
        <w:t xml:space="preserve">Tulos</w:t>
      </w:r>
    </w:p>
    <w:p>
      <w:r>
        <w:t xml:space="preserve">Mitä isotooppia [skandiumissa] esiintyy?</w:t>
      </w:r>
    </w:p>
    <w:p>
      <w:r>
        <w:rPr>
          <w:b/>
        </w:rPr>
        <w:t xml:space="preserve">Esimerkki 5.1033</w:t>
      </w:r>
    </w:p>
    <w:p>
      <w:r>
        <w:t xml:space="preserve">alkuperäinen kysymys: Vastaus: Iranin presidentinvaalit, 2009Vastaustyyppi: Iranin presidentinvaalit, 2009Vastaustyyppi: Iranin presidentinvaalit, 2009Vastaustyyppi: Iranin presidentinvaalit, 2009: Lisätiedot: Iranin presidentinvaalit, Iranin presidentinvaalit, Iranin presidentinvaalit, Iranin presidentinvaalit: Iranin presidentti on Iranin islamilaisen tasavallan hallituksen päämies. Presidentti on Iranin korkein kansan valitsema virkamies, vaikka presidentti vastaa Iranin korkeimmalle johtajalle, joka toimii maan valtionpäämiehenä. Iranin islamilaisen tasavallan perustuslain IX luvussa säädetään presidenttiehdokkaiden kelpoisuusvaatimuksista ja valintamenettelyistä sekä presidentin toimivallasta ja vastuusta "toimeenpanovallan tehtävinä". Näihin kuuluvat sopimusten ja muiden sopimusten allekirjoittaminen ulkomaisten maiden ja kansainvälisten järjestöjen kanssa, kansallisen suunnittelun, talousarvion ja valtion työllisyysasioiden hallinnointi sekä ministerien nimittäminen parlamentin hyväksynnän jälkeen. Toisin kuin muiden maiden toimeenpanovallan käyttäjillä, Iranin presidentillä ei ole täyttä määräysvaltaa Iranin ulkopolitiikkaan, asevoimiin tai ydinpolitiikkaan, sillä ne ovat viime kädessä korkeimman johtajan valvonnassa ja vastuulla. Iranin presidentti valitaan neljän vuoden toimikaudeksi kansan suoralla äänestyksellä, eikä hän voi toimia presidenttinä kahta peräkkäistä kautta kauempaa tai yli 8 vuotta.</w:t>
      </w:r>
    </w:p>
    <w:p>
      <w:r>
        <w:rPr>
          <w:b/>
        </w:rPr>
        <w:t xml:space="preserve">Tulos</w:t>
      </w:r>
    </w:p>
    <w:p>
      <w:r>
        <w:t xml:space="preserve">Nimeä vaalikilpailu, joka käydään [Iranin presidentin] virasta.</w:t>
      </w:r>
    </w:p>
    <w:p>
      <w:r>
        <w:rPr>
          <w:b/>
        </w:rPr>
        <w:t xml:space="preserve">Tulos</w:t>
      </w:r>
    </w:p>
    <w:p>
      <w:r>
        <w:t xml:space="preserve">minkä vaalikilpailun perusteella [Iranin presidentti] valitaan?</w:t>
      </w:r>
    </w:p>
    <w:p>
      <w:r>
        <w:rPr>
          <w:b/>
        </w:rPr>
        <w:t xml:space="preserve">Tulos</w:t>
      </w:r>
    </w:p>
    <w:p>
      <w:r>
        <w:t xml:space="preserve">Minkä vaalikilpailun [Iranin presidentin] virka on?</w:t>
      </w:r>
    </w:p>
    <w:p>
      <w:r>
        <w:rPr>
          <w:b/>
        </w:rPr>
        <w:t xml:space="preserve">Tulos</w:t>
      </w:r>
    </w:p>
    <w:p>
      <w:r>
        <w:t xml:space="preserve">Mikä on [Iranin presidentin] vaalin nimi?</w:t>
      </w:r>
    </w:p>
    <w:p>
      <w:r>
        <w:rPr>
          <w:b/>
        </w:rPr>
        <w:t xml:space="preserve">Tulos</w:t>
      </w:r>
    </w:p>
    <w:p>
      <w:r>
        <w:t xml:space="preserve">Millä vaalikilpailulla [Iranin presidentin] virka valitaan?</w:t>
      </w:r>
    </w:p>
    <w:p>
      <w:r>
        <w:rPr>
          <w:b/>
        </w:rPr>
        <w:t xml:space="preserve">Esimerkki 5.1034</w:t>
      </w:r>
    </w:p>
    <w:p>
      <w:r>
        <w:t xml:space="preserve">alkuperäinen kysymys: Vastaus: kosmisen säteen poikkeutusautoVastaustyyppi: Minkä yksityisomistuksessa olevan ajoneuvon on valmistanut [Plymouth]?Vastaus: Kosminen säteen poikkeutusauto: Lisätiedot: Pystyykö tämä ajoneuvo olemaan yksityisomistuksessa? Plymouth a fost o marcƒÉ de automobile din Statele Unite ale Americi, produsƒÉ de Chrysler Corporation.</w:t>
      </w:r>
    </w:p>
    <w:p>
      <w:r>
        <w:rPr>
          <w:b/>
        </w:rPr>
        <w:t xml:space="preserve">Tulos</w:t>
      </w:r>
    </w:p>
    <w:p>
      <w:r>
        <w:t xml:space="preserve">Mitä yksityisomistuksessa olevaa ajoneuvoa [Plymouth] valmisti?</w:t>
      </w:r>
    </w:p>
    <w:p>
      <w:r>
        <w:rPr>
          <w:b/>
        </w:rPr>
        <w:t xml:space="preserve">Tulos</w:t>
      </w:r>
    </w:p>
    <w:p>
      <w:r>
        <w:t xml:space="preserve">[Plymouth] valmisti minkä yksityisomistuksessa olevan ajoneuvon?</w:t>
      </w:r>
    </w:p>
    <w:p>
      <w:r>
        <w:rPr>
          <w:b/>
        </w:rPr>
        <w:t xml:space="preserve">Tulos</w:t>
      </w:r>
    </w:p>
    <w:p>
      <w:r>
        <w:t xml:space="preserve">[Plymouth] oli minkä yksityisomistuksessa olevan ajoneuvon valmistaja?</w:t>
      </w:r>
    </w:p>
    <w:p>
      <w:r>
        <w:rPr>
          <w:b/>
        </w:rPr>
        <w:t xml:space="preserve">Tulos</w:t>
      </w:r>
    </w:p>
    <w:p>
      <w:r>
        <w:t xml:space="preserve">[Plymouth] valmistaa minkä yksityisomistuksessa olevan ajoneuvon?</w:t>
      </w:r>
    </w:p>
    <w:p>
      <w:r>
        <w:rPr>
          <w:b/>
        </w:rPr>
        <w:t xml:space="preserve">Tulos</w:t>
      </w:r>
    </w:p>
    <w:p>
      <w:r>
        <w:t xml:space="preserve">Minkä yksityisomistuksessa olevan ajoneuvon on valmistanut [Plymouth]?</w:t>
      </w:r>
    </w:p>
    <w:p>
      <w:r>
        <w:rPr>
          <w:b/>
        </w:rPr>
        <w:t xml:space="preserve">Esimerkki 5.1035</w:t>
      </w:r>
    </w:p>
    <w:p>
      <w:r>
        <w:t xml:space="preserve">Alkuperäinen kysymys: Mitkä albumit ovat [UK hardcore] genre?Vastaus: bonkers, candy raveparty vol. 1, bonkers 16: maximum hardcore energy!....vastauksen tyyppi: Lisätiedot: Musiikkialbumi: UK hardcore on musiikkilaji, joka on kehittynyt happy hardcoren ja rave-musiikin äänielementeistä ja sisältää niitä. Molemmat genret puhkesivat 1990-luvun loppupuolella ja ovat kasvattaneet suosiotaan yhä enemmän koko 2000-luvun ajan. UK Hardcore eroaa esi-isistään tyypillisesti "kovemman" tyylin ja vähemmän 1990-luvun happy hardcore -musiikkiin liittyvän break-beatin kautta.</w:t>
      </w:r>
    </w:p>
    <w:p>
      <w:r>
        <w:rPr>
          <w:b/>
        </w:rPr>
        <w:t xml:space="preserve">Tulos</w:t>
      </w:r>
    </w:p>
    <w:p>
      <w:r>
        <w:t xml:space="preserve">Mitkä albumit kuuluvat [UK hardcore] -genreen?</w:t>
      </w:r>
    </w:p>
    <w:p>
      <w:r>
        <w:rPr>
          <w:b/>
        </w:rPr>
        <w:t xml:space="preserve">Tulos</w:t>
      </w:r>
    </w:p>
    <w:p>
      <w:r>
        <w:t xml:space="preserve">[UK hardcore] on mitä albumeita?</w:t>
      </w:r>
    </w:p>
    <w:p>
      <w:r>
        <w:rPr>
          <w:b/>
        </w:rPr>
        <w:t xml:space="preserve">Tulos</w:t>
      </w:r>
    </w:p>
    <w:p>
      <w:r>
        <w:t xml:space="preserve">Mitkä albumit kuuluvat genreen [UK hardcore]?</w:t>
      </w:r>
    </w:p>
    <w:p>
      <w:r>
        <w:rPr>
          <w:b/>
        </w:rPr>
        <w:t xml:space="preserve">Tulos</w:t>
      </w:r>
    </w:p>
    <w:p>
      <w:r>
        <w:t xml:space="preserve">Mitkä albumit ovat [UK hardcorea]?</w:t>
      </w:r>
    </w:p>
    <w:p>
      <w:r>
        <w:rPr>
          <w:b/>
        </w:rPr>
        <w:t xml:space="preserve">Tulos</w:t>
      </w:r>
    </w:p>
    <w:p>
      <w:r>
        <w:t xml:space="preserve">Anna esimerkkejä albumeista [UK hardcore] -genren alalta.</w:t>
      </w:r>
    </w:p>
    <w:p>
      <w:r>
        <w:rPr>
          <w:b/>
        </w:rPr>
        <w:t xml:space="preserve">Tulos</w:t>
      </w:r>
    </w:p>
    <w:p>
      <w:r>
        <w:t xml:space="preserve">[UK hardcore] on musiikin laji, johon mitkä albumit kuuluvat?</w:t>
      </w:r>
    </w:p>
    <w:p>
      <w:r>
        <w:rPr>
          <w:b/>
        </w:rPr>
        <w:t xml:space="preserve">Esimerkki 5.1036</w:t>
      </w:r>
    </w:p>
    <w:p>
      <w:r>
        <w:t xml:space="preserve">alkuperäinen kysymys: Vastaus: Sojuz 27, Sojuz t-6, Sojuz t-12...vastaustyyppi: Sojuz 27, Sojuz t-6, Sojuz t-12...: Avaruuslento: Vladimir Aleksandrovich Dzhanibekov on entinen kosmonautti, joka teki viisi lentoa.</w:t>
      </w:r>
    </w:p>
    <w:p>
      <w:r>
        <w:rPr>
          <w:b/>
        </w:rPr>
        <w:t xml:space="preserve">Tulos</w:t>
      </w:r>
    </w:p>
    <w:p>
      <w:r>
        <w:t xml:space="preserve">astronautti [Vladimir Dzhanibekov] oli osa mitä avaruuslentoa?</w:t>
      </w:r>
    </w:p>
    <w:p>
      <w:r>
        <w:rPr>
          <w:b/>
        </w:rPr>
        <w:t xml:space="preserve">Tulos</w:t>
      </w:r>
    </w:p>
    <w:p>
      <w:r>
        <w:t xml:space="preserve">[Vladimir Dzhanibekov] on astronautti millä avaruuslennolla?</w:t>
      </w:r>
    </w:p>
    <w:p>
      <w:r>
        <w:rPr>
          <w:b/>
        </w:rPr>
        <w:t xml:space="preserve">Tulos</w:t>
      </w:r>
    </w:p>
    <w:p>
      <w:r>
        <w:t xml:space="preserve">Millä avaruuslennolla [Vladimir Dzhanibekov] oli astronauttina?</w:t>
      </w:r>
    </w:p>
    <w:p>
      <w:r>
        <w:rPr>
          <w:b/>
        </w:rPr>
        <w:t xml:space="preserve">Tulos</w:t>
      </w:r>
    </w:p>
    <w:p>
      <w:r>
        <w:t xml:space="preserve">Sen avaruuslennon nimi, jossa on astronautti [Vladimir Dzhanibekov]?</w:t>
      </w:r>
    </w:p>
    <w:p>
      <w:r>
        <w:rPr>
          <w:b/>
        </w:rPr>
        <w:t xml:space="preserve">Tulos</w:t>
      </w:r>
    </w:p>
    <w:p>
      <w:r>
        <w:t xml:space="preserve">[Vladimir Dzhanibekov] on astronautti missä avaruuslennossa?</w:t>
      </w:r>
    </w:p>
    <w:p>
      <w:r>
        <w:rPr>
          <w:b/>
        </w:rPr>
        <w:t xml:space="preserve">Esimerkki 5.1037</w:t>
      </w:r>
    </w:p>
    <w:p>
      <w:r>
        <w:t xml:space="preserve">alkuperäinen kysymys: Vastaus: Speyburn 10 year oldVastaustyyppi: Mikä tislattu alkoholijuoma on [Speyburn-Glenlivetin tislaamon] pullottaja?Vastaus: Speyburn 10 year oldVastaustyyppi: Speyburn 10 year old: Tislattu väkevä alkoholijuoma.lisätiedot: Tislattu väkevä alkoholijuoma: Speyburn-Glenlivetin tislaamo perustettiin vuonna 1897 John Hopkins &amp; Companyn toimesta 17 000 punnalla. John Hopkins valitsi paikan itse, koska se oli saastuttamaton, koska se sai vettä Granty Burn -joesta, joka on yksi Spey-joen suurimmista sivujoista. Hopkins nimitti kuuluisan tislaamoarkkitehdin Charles C. Doigin suunnittelemaan tislaamon, ja Speyburnissa on vielä tänäkin päivänä klassinen pagoda-tuuletin, joka on Doigin suunnittelun tunnusmerkki. Omistajat, jotka halusivat aloittaa tuotannon, jotta ensimmäiset täytteet voisivat kantaa vuoden 1897 - kuningatar Victorian timanttisen juhlavuoden - päivämäärää, aikatauluttivat tuotannon aloittamisen 1. marraskuuta 1897. Myöhästymisten vuoksi tislaamot käynnistyivät kuitenkin vasta 15. joulukuuta. Kun tuotanto lopulta alkoi, tislaamossa ei ollut ovia eikä ikkunoita. Tislaamon johtajan John Smithin valvovan silmän alla ensimmäinen tislattu alkoholijuoma juotettiin kovassa lumimyrskyssä, ja tislaamon miehet työskentelivät päällystakeissa ja äänenvaimentimissa suojautuakseen säältä. Omistajat onnistuivat kuitenkin saavuttamaan tavoitteensa, ja yksi tynnyri valmistettiin ja sinetöitiin, ja siinä oli vuosiluku 1897.</w:t>
      </w:r>
    </w:p>
    <w:p>
      <w:r>
        <w:rPr>
          <w:b/>
        </w:rPr>
        <w:t xml:space="preserve">Tulos</w:t>
      </w:r>
    </w:p>
    <w:p>
      <w:r>
        <w:t xml:space="preserve">Mitä tislattua alkoholia [Speyburn-Glenlivetin tislaamo] pullottaa?</w:t>
      </w:r>
    </w:p>
    <w:p>
      <w:r>
        <w:rPr>
          <w:b/>
        </w:rPr>
        <w:t xml:space="preserve">Tulos</w:t>
      </w:r>
    </w:p>
    <w:p>
      <w:r>
        <w:t xml:space="preserve">[Speyburn-Glenlivetin tislaamo] on minkä tislatun alkoholijuoman pullottaja?</w:t>
      </w:r>
    </w:p>
    <w:p>
      <w:r>
        <w:rPr>
          <w:b/>
        </w:rPr>
        <w:t xml:space="preserve">Tulos</w:t>
      </w:r>
    </w:p>
    <w:p>
      <w:r>
        <w:t xml:space="preserve">[Speyburn-Glenlivetin tislaamo] pullottaa mitä tislattua alkoholia?</w:t>
      </w:r>
    </w:p>
    <w:p>
      <w:r>
        <w:rPr>
          <w:b/>
        </w:rPr>
        <w:t xml:space="preserve">Tulos</w:t>
      </w:r>
    </w:p>
    <w:p>
      <w:r>
        <w:t xml:space="preserve">Mitä tislattua alkoholia on pullottanut [Speyburn-Glenlivetin tislaamo]?</w:t>
      </w:r>
    </w:p>
    <w:p>
      <w:r>
        <w:rPr>
          <w:b/>
        </w:rPr>
        <w:t xml:space="preserve">Tulos</w:t>
      </w:r>
    </w:p>
    <w:p>
      <w:r>
        <w:t xml:space="preserve">Minkä tislatun alkoholijuoman pullottaja on [Speyburn-Glenlivetin tislaamo]?</w:t>
      </w:r>
    </w:p>
    <w:p>
      <w:r>
        <w:rPr>
          <w:b/>
        </w:rPr>
        <w:t xml:space="preserve">Esimerkki 5.1038</w:t>
      </w:r>
    </w:p>
    <w:p>
      <w:r>
        <w:t xml:space="preserve">alkuperäinen kysymys: Vastaus: Embracing LoveVastaustyyppi: Minkä sarjakuvasarjan kustantaja on [Biblos]?Vastaus: Embracing Love: Sarjakuvasarja: Biblos oli kustannusyhtiö.</w:t>
      </w:r>
    </w:p>
    <w:p>
      <w:r>
        <w:rPr>
          <w:b/>
        </w:rPr>
        <w:t xml:space="preserve">Tulos</w:t>
      </w:r>
    </w:p>
    <w:p>
      <w:r>
        <w:t xml:space="preserve">[Biblos] on minkä sarjakuvasarjan kustantaja?</w:t>
      </w:r>
    </w:p>
    <w:p>
      <w:r>
        <w:rPr>
          <w:b/>
        </w:rPr>
        <w:t xml:space="preserve">Tulos</w:t>
      </w:r>
    </w:p>
    <w:p>
      <w:r>
        <w:t xml:space="preserve">[Biblos] julkaisi minkä sarjakuvasarjan?</w:t>
      </w:r>
    </w:p>
    <w:p>
      <w:r>
        <w:rPr>
          <w:b/>
        </w:rPr>
        <w:t xml:space="preserve">Tulos</w:t>
      </w:r>
    </w:p>
    <w:p>
      <w:r>
        <w:t xml:space="preserve">Minkä sarjakuvasarjan kustantaja on [Biblos]?</w:t>
      </w:r>
    </w:p>
    <w:p>
      <w:r>
        <w:rPr>
          <w:b/>
        </w:rPr>
        <w:t xml:space="preserve">Tulos</w:t>
      </w:r>
    </w:p>
    <w:p>
      <w:r>
        <w:t xml:space="preserve">[Biblos] julkaisi minkä sarjakuvasarjan?</w:t>
      </w:r>
    </w:p>
    <w:p>
      <w:r>
        <w:rPr>
          <w:b/>
        </w:rPr>
        <w:t xml:space="preserve">Tulos</w:t>
      </w:r>
    </w:p>
    <w:p>
      <w:r>
        <w:t xml:space="preserve">minkä sarjakuvasarjan [Biblos] julkaisi?</w:t>
      </w:r>
    </w:p>
    <w:p>
      <w:r>
        <w:rPr>
          <w:b/>
        </w:rPr>
        <w:t xml:space="preserve">Esimerkki 5.1039</w:t>
      </w:r>
    </w:p>
    <w:p>
      <w:r>
        <w:t xml:space="preserve">Alkuperäinen kysymys: mitä valtion myöntämiä lupia on [Yhdysvaltain passin uusiminen] kanava?vastaus: Yhdysvaltojen passiVastaustyyppi: Passin tyyppi: Government Issued Permit.</w:t>
      </w:r>
    </w:p>
    <w:p>
      <w:r>
        <w:rPr>
          <w:b/>
        </w:rPr>
        <w:t xml:space="preserve">Tulos</w:t>
      </w:r>
    </w:p>
    <w:p>
      <w:r>
        <w:t xml:space="preserve">[Yhdysvaltain passin uusiminen] kanava koskee mitä valtion myöntämiä lupia?</w:t>
      </w:r>
    </w:p>
    <w:p>
      <w:r>
        <w:rPr>
          <w:b/>
        </w:rPr>
        <w:t xml:space="preserve">Tulos</w:t>
      </w:r>
    </w:p>
    <w:p>
      <w:r>
        <w:t xml:space="preserve">[Yhdysvaltain passin uusiminen]-kanava sisältää mitä hallituksen myöntämiä lupia?</w:t>
      </w:r>
    </w:p>
    <w:p>
      <w:r>
        <w:rPr>
          <w:b/>
        </w:rPr>
        <w:t xml:space="preserve">Tulos</w:t>
      </w:r>
    </w:p>
    <w:p>
      <w:r>
        <w:t xml:space="preserve">[Yhdysvaltain passin uusiminen] kanavalla on mitä valtion myöntämiä lupia?</w:t>
      </w:r>
    </w:p>
    <w:p>
      <w:r>
        <w:rPr>
          <w:b/>
        </w:rPr>
        <w:t xml:space="preserve">Tulos</w:t>
      </w:r>
    </w:p>
    <w:p>
      <w:r>
        <w:t xml:space="preserve">[Yhdysvaltain passin uusimiskanava] on palvelu, joka koskee mitä valtion myöntämää lupaa?</w:t>
      </w:r>
    </w:p>
    <w:p>
      <w:r>
        <w:rPr>
          <w:b/>
        </w:rPr>
        <w:t xml:space="preserve">Tulos</w:t>
      </w:r>
    </w:p>
    <w:p>
      <w:r>
        <w:t xml:space="preserve">[USA:n passin uusiminen] kanava kuuluu minkä valtion myöntämiin lupiin?</w:t>
      </w:r>
    </w:p>
    <w:p>
      <w:r>
        <w:rPr>
          <w:b/>
        </w:rPr>
        <w:t xml:space="preserve">Tulos</w:t>
      </w:r>
    </w:p>
    <w:p>
      <w:r>
        <w:t xml:space="preserve">Minkä valtion myöntämillä luvilla on [Yhdysvaltain passin uusimiskanava]?</w:t>
      </w:r>
    </w:p>
    <w:p>
      <w:r>
        <w:rPr>
          <w:b/>
        </w:rPr>
        <w:t xml:space="preserve">Esimerkki 5.1040</w:t>
      </w:r>
    </w:p>
    <w:p>
      <w:r>
        <w:t xml:space="preserve">alkuperäinen kysymys: Vastaus: John MondsVastaustyyppi: John MondsVastaustyyppi: John Monds for Governor, 2010: Monds: Poliitikko.</w:t>
      </w:r>
    </w:p>
    <w:p>
      <w:r>
        <w:rPr>
          <w:b/>
        </w:rPr>
        <w:t xml:space="preserve">Tulos</w:t>
      </w:r>
    </w:p>
    <w:p>
      <w:r>
        <w:t xml:space="preserve">[John Monds for Governor, 2010] oli minkä poliitikon kampanja?</w:t>
      </w:r>
    </w:p>
    <w:p>
      <w:r>
        <w:rPr>
          <w:b/>
        </w:rPr>
        <w:t xml:space="preserve">Tulos</w:t>
      </w:r>
    </w:p>
    <w:p>
      <w:r>
        <w:t xml:space="preserve">[John Monds for Governor, 2010] oli minkä poliitikon vaalikampanja?</w:t>
      </w:r>
    </w:p>
    <w:p>
      <w:r>
        <w:rPr>
          <w:b/>
        </w:rPr>
        <w:t xml:space="preserve">Tulos</w:t>
      </w:r>
    </w:p>
    <w:p>
      <w:r>
        <w:t xml:space="preserve">Minkä poliitikon kampanja oli otsikoitu [John Monds for Governor, 2010]?</w:t>
      </w:r>
    </w:p>
    <w:p>
      <w:r>
        <w:rPr>
          <w:b/>
        </w:rPr>
        <w:t xml:space="preserve">Tulos</w:t>
      </w:r>
    </w:p>
    <w:p>
      <w:r>
        <w:t xml:space="preserve">Mikä on sen poliitikon nimi, jolla on vaalikampanja [John Monds for Governor, 2010]?</w:t>
      </w:r>
    </w:p>
    <w:p>
      <w:r>
        <w:rPr>
          <w:b/>
        </w:rPr>
        <w:t xml:space="preserve">Tulos</w:t>
      </w:r>
    </w:p>
    <w:p>
      <w:r>
        <w:t xml:space="preserve">[John Monds for Governor, 2010] oli minkä poliitikon vaalikampanja?</w:t>
      </w:r>
    </w:p>
    <w:p>
      <w:r>
        <w:rPr>
          <w:b/>
        </w:rPr>
        <w:t xml:space="preserve">Esimerkki 5.1041</w:t>
      </w:r>
    </w:p>
    <w:p>
      <w:r>
        <w:t xml:space="preserve">alkuperäinen kysymys: Vastaus: Farad per metriVastaustyyppi: Mikä on permittiviteetin yksikkö, jossa käytetään [kansainvälisen yksikköjärjestelmän] mittajärjestelmää?Vastaus: Farad per metri Aine tyyppi: Permittiviteetin yksikkö.aputiedot: Kansainvälinen mittayksikköjärjestelmä on metrijärjestelmän nykyaikainen muoto ja maailman laajimmin käytetty mittausjärjestelmä,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yksiköiden monikertoja ja murto-osia määriteltäessä.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yksikköjärjestelmä] on mittausjärjestelmä mille permittiivisyyden yksikölle?</w:t>
      </w:r>
    </w:p>
    <w:p>
      <w:r>
        <w:rPr>
          <w:b/>
        </w:rPr>
        <w:t xml:space="preserve">Tulos</w:t>
      </w:r>
    </w:p>
    <w:p>
      <w:r>
        <w:t xml:space="preserve">Mikä on [kansainvälisen yksikköjärjestelmän] permittiivisyyden yksikkö?</w:t>
      </w:r>
    </w:p>
    <w:p>
      <w:r>
        <w:rPr>
          <w:b/>
        </w:rPr>
        <w:t xml:space="preserve">Tulos</w:t>
      </w:r>
    </w:p>
    <w:p>
      <w:r>
        <w:t xml:space="preserve">Minkä permittiivisyyden yksikön mittausjärjestelmää [International System of Units] käytetään?</w:t>
      </w:r>
    </w:p>
    <w:p>
      <w:r>
        <w:rPr>
          <w:b/>
        </w:rPr>
        <w:t xml:space="preserve">Tulos</w:t>
      </w:r>
    </w:p>
    <w:p>
      <w:r>
        <w:t xml:space="preserve">Minkä permittiivisyyden yksikön mittaamiseen käytetään [kansainvälisen yksikköjärjestelmän] mittajärjestelmää?</w:t>
      </w:r>
    </w:p>
    <w:p>
      <w:r>
        <w:rPr>
          <w:b/>
        </w:rPr>
        <w:t xml:space="preserve">Tulos</w:t>
      </w:r>
    </w:p>
    <w:p>
      <w:r>
        <w:t xml:space="preserve">[Kansainvälinen yksikköjärjestelmä] sisältää minkä yksikön permittiviteetille?</w:t>
      </w:r>
    </w:p>
    <w:p>
      <w:r>
        <w:rPr>
          <w:b/>
        </w:rPr>
        <w:t xml:space="preserve">Esimerkki 5.1042</w:t>
      </w:r>
    </w:p>
    <w:p>
      <w:r>
        <w:t xml:space="preserve">alkuperäinen kysymys: Vastaus: Mikä on trooppisen syklonin kausi [vuoden 1926 Louisianan hurrikaani]?vastaus: Mikä on trooppisen syklonin kausi? Vastaustyyppi: 1926 Atlantin hurrikaanikausi: Aputiedot: Trooppisen pyörremyrskyn kausi: Vuoden 1926 Louisiana-hurrikaani aiheutti laajaa tuhoa Yhdysvaltojen Persianlahden rannikolla, erityisesti Louisianassa. Atlantin hurrikaanikauden 1926 kolmas trooppinen sykloni ja hurrikaani muodostui laajasta matalapaineen alueesta Karibianmeren keskiosassa 20. elokuuta. Myrsky liikkui luoteeseen, voimistui hitaasti ja saavutti trooppisen myrskyn voimakkuuden 21. elokuuta, minkä jälkeen se saavutti hurrikaanin voimakkuuden kuljettuaan Jukatin kanaalin läpi. Hurrikaani voimistui tasaisesti, kun se palasi pohjoiseen Meksikonlahdella, ja saavutti huipputehonsa juuri ennen maahantuloa Houman lähellä Louisianassa 25. elokuuta, jolloin tuulen nopeus oli 115 mailia tunnissa. Siirryttyään sisämaahan trooppinen sykloni siirtyi länteen, heikkeni nopeasti ja hajosi 27. elokuuta. Hurrikaanin voimakas myrskytulva maahantulon aikaan aiheutti laajoja vahinkoja rannikkoalueille, erityisesti majakoille. Voimakkaat tuulet aiheuttivat vakavia infrastruktuuri- ja satovahinkoja, tuhosivat koteja ja häiritsivät viestintäyhteyksiä. Voimakkaat sateet, jotka olivat suurimmillaan 14,5 tuumaa Donaldsonvillessä, Louisianassa, auttoivat myös vahingoittamaan satoja.</w:t>
      </w:r>
    </w:p>
    <w:p>
      <w:r>
        <w:rPr>
          <w:b/>
        </w:rPr>
        <w:t xml:space="preserve">Tulos</w:t>
      </w:r>
    </w:p>
    <w:p>
      <w:r>
        <w:t xml:space="preserve">Mikä on [vuoden 1926 Louisianan hirmumyrskyn] trooppisen syklonin kausi?</w:t>
      </w:r>
    </w:p>
    <w:p>
      <w:r>
        <w:rPr>
          <w:b/>
        </w:rPr>
        <w:t xml:space="preserve">Tulos</w:t>
      </w:r>
    </w:p>
    <w:p>
      <w:r>
        <w:t xml:space="preserve">Minkä trooppisen pyörremyrskyn aikaan [vuoden 1926 Louisianan hurrikaani] sattui?</w:t>
      </w:r>
    </w:p>
    <w:p>
      <w:r>
        <w:rPr>
          <w:b/>
        </w:rPr>
        <w:t xml:space="preserve">Tulos</w:t>
      </w:r>
    </w:p>
    <w:p>
      <w:r>
        <w:t xml:space="preserve">[vuoden 1926 Louisianan hurrikaani] kuuluu mihin trooppisen syklonin kauteen?</w:t>
      </w:r>
    </w:p>
    <w:p>
      <w:r>
        <w:rPr>
          <w:b/>
        </w:rPr>
        <w:t xml:space="preserve">Tulos</w:t>
      </w:r>
    </w:p>
    <w:p>
      <w:r>
        <w:t xml:space="preserve">[Vuoden 1926 Louisianan hurrikaani] tapahtui minkä trooppisen syklonikauden aikana?</w:t>
      </w:r>
    </w:p>
    <w:p>
      <w:r>
        <w:rPr>
          <w:b/>
        </w:rPr>
        <w:t xml:space="preserve">Tulos</w:t>
      </w:r>
    </w:p>
    <w:p>
      <w:r>
        <w:t xml:space="preserve">Minkä trooppisen pyörremyrskyn kauden aikana [vuoden 1926 Louisianan hurrikaani] tapahtui?</w:t>
      </w:r>
    </w:p>
    <w:p>
      <w:r>
        <w:rPr>
          <w:b/>
        </w:rPr>
        <w:t xml:space="preserve">Esimerkki 5.1043</w:t>
      </w:r>
    </w:p>
    <w:p>
      <w:r>
        <w:t xml:space="preserve">alkuperäinen kysymys: Which top level domain type has the domains [info]?answer: generic top-level domainanswer type: Ylätason verkkotunnuksen tyyppi: Ylätason verkkotunnuksen tyyppi: Ylätason verkkotunnuksen tyyppi: Ylätason verkkotunnuksen tyyppi: Verkkotunnus info on yleinen ylätason verkkotunnus Internetin verkkotunnusjärjestelmässä. Nimi on johdettu tiedoista, jotka osoittavat, että verkkotunnus on tarkoitettu informatiivisille Internet-resursseille, vaikka rekisteröintivaatimukset eivät määrää mitään teemasuuntausta. Info-tunnus oli vastaus ICANN:n vuoden 2000 lopulla antamaan julkisuudessa paljon huomiota saaneeseen ilmoitukseen seitsemän uuden geneerisen ylätason verkkotunnuksen vaiheittaisesta käyttöönotosta. Kyseessä oli ensimmäinen merkittävien gTLD-tunnusten lisäys sitten verkkotunnusjärjestelmän kehittämisen 1980-luvulla. Seitsemän uutta gTLD-tunnusta, jotka valittiin yli 180 ehdotuksen joukosta, oli tarkoitettu osittain vähentämään painetta com-verkkotunnuksesta. Seitsemästä uudesta verkkotunnuksesta info on ollut menestyksekkäin, ja rekisterissä oli huhtikuussa 2008 yli 5,2 miljoonaa verkkotunnusta. Syyskuun 11. päivän 2001 terrori-iskujen jälkeen New Yorkin Metropolitan Transportation Authority siirtyi käyttämään helpommin muistettavaa mta.info-sivustoa, jotta käyttäjät saisivat viimeisimmät tiedot alueen liikennepalvelujen aikatauluista ja reittimuutoksista. ICANN ja Afilias ovat myös solmineet sopimuksen ICANNin päätöslauselman 01.92 mukaisesti varaamista maanimistä.</w:t>
      </w:r>
    </w:p>
    <w:p>
      <w:r>
        <w:rPr>
          <w:b/>
        </w:rPr>
        <w:t xml:space="preserve">Tulos</w:t>
      </w:r>
    </w:p>
    <w:p>
      <w:r>
        <w:t xml:space="preserve">Minkä ylätason verkkotunnuksen tyyppi sisältää verkkotunnuksen [info]?</w:t>
      </w:r>
    </w:p>
    <w:p>
      <w:r>
        <w:rPr>
          <w:b/>
        </w:rPr>
        <w:t xml:space="preserve">Tulos</w:t>
      </w:r>
    </w:p>
    <w:p>
      <w:r>
        <w:t xml:space="preserve">Minkälaisessa ylätason verkkotunnustyypissä on verkkotunnus [info]?</w:t>
      </w:r>
    </w:p>
    <w:p>
      <w:r>
        <w:rPr>
          <w:b/>
        </w:rPr>
        <w:t xml:space="preserve">Tulos</w:t>
      </w:r>
    </w:p>
    <w:p>
      <w:r>
        <w:t xml:space="preserve">[info] on yksi minkä ylätason verkkotunnustyypin verkkotunnuksista?</w:t>
      </w:r>
    </w:p>
    <w:p>
      <w:r>
        <w:rPr>
          <w:b/>
        </w:rPr>
        <w:t xml:space="preserve">Tulos</w:t>
      </w:r>
    </w:p>
    <w:p>
      <w:r>
        <w:t xml:space="preserve">Verkkotunnuksen [info] löytyy minkä ylätason verkkotunnuksen tyypistä?</w:t>
      </w:r>
    </w:p>
    <w:p>
      <w:r>
        <w:rPr>
          <w:b/>
        </w:rPr>
        <w:t xml:space="preserve">Tulos</w:t>
      </w:r>
    </w:p>
    <w:p>
      <w:r>
        <w:t xml:space="preserve">Mihin ylätason verkkotunnustyyppiin [info]-verkkotunnus kuuluu?</w:t>
      </w:r>
    </w:p>
    <w:p>
      <w:r>
        <w:rPr>
          <w:b/>
        </w:rPr>
        <w:t xml:space="preserve">Esimerkki 5.1044</w:t>
      </w:r>
    </w:p>
    <w:p>
      <w:r>
        <w:t xml:space="preserve">Alkuperäinen kysymys: Mihin sarjakuvanumeroon [X-Men #48] johtaa?Vastaus: X-Men #49Vastaustyyppi: Comic Book Issue.</w:t>
      </w:r>
    </w:p>
    <w:p>
      <w:r>
        <w:rPr>
          <w:b/>
        </w:rPr>
        <w:t xml:space="preserve">Tulos</w:t>
      </w:r>
    </w:p>
    <w:p>
      <w:r>
        <w:t xml:space="preserve">[X-Men #48] johtaa mihin sarjakuvanumeroon?</w:t>
      </w:r>
    </w:p>
    <w:p>
      <w:r>
        <w:rPr>
          <w:b/>
        </w:rPr>
        <w:t xml:space="preserve">Tulos</w:t>
      </w:r>
    </w:p>
    <w:p>
      <w:r>
        <w:t xml:space="preserve">Mikä sarjakuvanumero tulee [X-Men #48] jälkeen?</w:t>
      </w:r>
    </w:p>
    <w:p>
      <w:r>
        <w:rPr>
          <w:b/>
        </w:rPr>
        <w:t xml:space="preserve">Tulos</w:t>
      </w:r>
    </w:p>
    <w:p>
      <w:r>
        <w:t xml:space="preserve">Mikä on sarjakuvanumero, joka seuraa [X-Men #48]?</w:t>
      </w:r>
    </w:p>
    <w:p>
      <w:r>
        <w:rPr>
          <w:b/>
        </w:rPr>
        <w:t xml:space="preserve">Tulos</w:t>
      </w:r>
    </w:p>
    <w:p>
      <w:r>
        <w:t xml:space="preserve">Nimeä sarjakuvanumero, johon [X-Men #48] johtaa.</w:t>
      </w:r>
    </w:p>
    <w:p>
      <w:r>
        <w:rPr>
          <w:b/>
        </w:rPr>
        <w:t xml:space="preserve">Tulos</w:t>
      </w:r>
    </w:p>
    <w:p>
      <w:r>
        <w:t xml:space="preserve">[X-Men #48] johtaa mihin sarjakuvanumeroon?</w:t>
      </w:r>
    </w:p>
    <w:p>
      <w:r>
        <w:rPr>
          <w:b/>
        </w:rPr>
        <w:t xml:space="preserve">Esimerkki 5.1045</w:t>
      </w:r>
    </w:p>
    <w:p>
      <w:r>
        <w:t xml:space="preserve">alkuperäinen kysymys: Vastaus: BecherovkaVastaustyyppi: Missä infusoidussa alkoholijuomassa on [Anis]infuusio?Vastaus: Becherovka Lisätiedot: Ankeroisen ankeroisen alkoholijuoman tyyppi: Infuusio: Anis, jota kutsutaan myös anikseksi, on Apiaceae-heimoon kuuluva kukkiva kasvi, joka on kotoisin itäiseltä Välimeren alueelta ja Lounais-Aasiasta. Sen maku on samankaltainen joidenkin muiden mausteiden, kuten tähtianiksen, fenkolin ja lakritsin kanssa.</w:t>
      </w:r>
    </w:p>
    <w:p>
      <w:r>
        <w:rPr>
          <w:b/>
        </w:rPr>
        <w:t xml:space="preserve">Tulos</w:t>
      </w:r>
    </w:p>
    <w:p>
      <w:r>
        <w:t xml:space="preserve">[Anis]infuusiota käytetään minkä infusoidun väkevän alkoholijuoman valmistuksessa?</w:t>
      </w:r>
    </w:p>
    <w:p>
      <w:r>
        <w:rPr>
          <w:b/>
        </w:rPr>
        <w:t xml:space="preserve">Tulos</w:t>
      </w:r>
    </w:p>
    <w:p>
      <w:r>
        <w:t xml:space="preserve">Mihin henkeen [Anis] on sekoitettu?</w:t>
      </w:r>
    </w:p>
    <w:p>
      <w:r>
        <w:rPr>
          <w:b/>
        </w:rPr>
        <w:t xml:space="preserve">Tulos</w:t>
      </w:r>
    </w:p>
    <w:p>
      <w:r>
        <w:t xml:space="preserve">Mikä on [Anis]-uutetta sisältävän juoman nimi?</w:t>
      </w:r>
    </w:p>
    <w:p>
      <w:r>
        <w:rPr>
          <w:b/>
        </w:rPr>
        <w:t xml:space="preserve">Tulos</w:t>
      </w:r>
    </w:p>
    <w:p>
      <w:r>
        <w:t xml:space="preserve">[Anis]infuusio on mitä infuusiojuomaa sisältävässä väkevässä alkoholijuomassa?</w:t>
      </w:r>
    </w:p>
    <w:p>
      <w:r>
        <w:rPr>
          <w:b/>
        </w:rPr>
        <w:t xml:space="preserve">Tulos</w:t>
      </w:r>
    </w:p>
    <w:p>
      <w:r>
        <w:t xml:space="preserve">Mihin alkoholijuomaan [Anis]-uute on sekoitettu?</w:t>
      </w:r>
    </w:p>
    <w:p>
      <w:r>
        <w:rPr>
          <w:b/>
        </w:rPr>
        <w:t xml:space="preserve">Tulos</w:t>
      </w:r>
    </w:p>
    <w:p>
      <w:r>
        <w:t xml:space="preserve">[Aniksen] infuusio sisältyy mihinkä henkeen infusoituna?</w:t>
      </w:r>
    </w:p>
    <w:p>
      <w:r>
        <w:rPr>
          <w:b/>
        </w:rPr>
        <w:t xml:space="preserve">Tulos</w:t>
      </w:r>
    </w:p>
    <w:p>
      <w:r>
        <w:t xml:space="preserve">Missä infusoidussa väkevässä alkoholijuomassa on [Anis]-infuusio?</w:t>
      </w:r>
    </w:p>
    <w:p>
      <w:r>
        <w:rPr>
          <w:b/>
        </w:rPr>
        <w:t xml:space="preserve">Esimerkki 5.1046</w:t>
      </w:r>
    </w:p>
    <w:p>
      <w:r>
        <w:t xml:space="preserve">alkuperäinen kysymys: Vastaus: AutomobiililehtiVastaustyyppi: Mikä on [Green Car Journalin] lehden laji?vastaus: AutolehtiVastaustyyppi: Mikä on [Green Car Journalin] lehden laji? Lisätiedot: Autoauton automobiili. tyyppi: Aikakauslehden laji: Green Car Journal on vuonna 1992 perustettu neljännesvuosittain ilmestyvä julkaisu, joka keskittyy vihreisiin ajoneuvoihin sekä ympäristöystävälliseen energiaan ja teknologiaan. Lehti järjestää myös tapahtumia, tuottaa edistyksellisten ja puhtailla polttoaineilla toimivien ajoneuvojen ajeluja ja toteuttaa erilaisia tiedotustoimia, joilla kuluttajia valistetaan vihreistä ajoneuvovalinnoista. Marraskuussa 2004 lehden kevätnumero 2004 voitti hopeamitalin "parhaasta yksittäisestä aikakauslehtinumerosta" International Automotive Media Awards -kilpailussa yhdessä kahdeksan muun aikakauslehtikirjoituksesta myönnetyn palkinnon kanssa.</w:t>
      </w:r>
    </w:p>
    <w:p>
      <w:r>
        <w:rPr>
          <w:b/>
        </w:rPr>
        <w:t xml:space="preserve">Tulos</w:t>
      </w:r>
    </w:p>
    <w:p>
      <w:r>
        <w:t xml:space="preserve">[Green Car Journal] kuuluu mihin aikakauslehden lajityyppiin?</w:t>
      </w:r>
    </w:p>
    <w:p>
      <w:r>
        <w:rPr>
          <w:b/>
        </w:rPr>
        <w:t xml:space="preserve">Tulos</w:t>
      </w:r>
    </w:p>
    <w:p>
      <w:r>
        <w:t xml:space="preserve">[Green Car Journal] kuuluu mihin aikakauslehtien genreen?</w:t>
      </w:r>
    </w:p>
    <w:p>
      <w:r>
        <w:rPr>
          <w:b/>
        </w:rPr>
        <w:t xml:space="preserve">Tulos</w:t>
      </w:r>
    </w:p>
    <w:p>
      <w:r>
        <w:t xml:space="preserve">[Green Car Journal] on minkätyyppinen lehti?</w:t>
      </w:r>
    </w:p>
    <w:p>
      <w:r>
        <w:rPr>
          <w:b/>
        </w:rPr>
        <w:t xml:space="preserve">Tulos</w:t>
      </w:r>
    </w:p>
    <w:p>
      <w:r>
        <w:t xml:space="preserve">Mitä aiheita lehdessä [Green Car Journal] käsitellään?</w:t>
      </w:r>
    </w:p>
    <w:p>
      <w:r>
        <w:rPr>
          <w:b/>
        </w:rPr>
        <w:t xml:space="preserve">Tulos</w:t>
      </w:r>
    </w:p>
    <w:p>
      <w:r>
        <w:t xml:space="preserve">[Green Car Journal] kuuluu minkä aikakauslehden genreen?</w:t>
      </w:r>
    </w:p>
    <w:p>
      <w:r>
        <w:rPr>
          <w:b/>
        </w:rPr>
        <w:t xml:space="preserve">Esimerkki 5.1047</w:t>
      </w:r>
    </w:p>
    <w:p>
      <w:r>
        <w:t xml:space="preserve">alkuperäinen kysymys: Vastaus: ElisabethVastaustyyppi: Minkä näytelmän ääniraita on [Elisabeth Wien 1992]?Vastaus: ElisabethVastaustyyppi: Minkä näytelmän ääniraita on [Elisabeth Wien 1992]? Nimi: Elisabeth Elisabeth.</w:t>
      </w:r>
    </w:p>
    <w:p>
      <w:r>
        <w:rPr>
          <w:b/>
        </w:rPr>
        <w:t xml:space="preserve">Tulos</w:t>
      </w:r>
    </w:p>
    <w:p>
      <w:r>
        <w:t xml:space="preserve">[Elisabeth Wien 1992] on minkä näytelmän soundtrack?</w:t>
      </w:r>
    </w:p>
    <w:p>
      <w:r>
        <w:rPr>
          <w:b/>
        </w:rPr>
        <w:t xml:space="preserve">Tulos</w:t>
      </w:r>
    </w:p>
    <w:p>
      <w:r>
        <w:t xml:space="preserve">Nimeä näytelmä, jonka ääniraita on [Elisabeth Wien 1992].</w:t>
      </w:r>
    </w:p>
    <w:p>
      <w:r>
        <w:rPr>
          <w:b/>
        </w:rPr>
        <w:t xml:space="preserve">Tulos</w:t>
      </w:r>
    </w:p>
    <w:p>
      <w:r>
        <w:t xml:space="preserve">[Elisabeth Wien 1992] on minkä näytelmän soundtrackilla?</w:t>
      </w:r>
    </w:p>
    <w:p>
      <w:r>
        <w:rPr>
          <w:b/>
        </w:rPr>
        <w:t xml:space="preserve">Tulos</w:t>
      </w:r>
    </w:p>
    <w:p>
      <w:r>
        <w:t xml:space="preserve">[Elisabeth Wien 1992] on soundtrack mihin näytelmään?</w:t>
      </w:r>
    </w:p>
    <w:p>
      <w:r>
        <w:rPr>
          <w:b/>
        </w:rPr>
        <w:t xml:space="preserve">Tulos</w:t>
      </w:r>
    </w:p>
    <w:p>
      <w:r>
        <w:t xml:space="preserve">Millä ääniraidalla [Elisabeth Wien 1992] esiintyy?</w:t>
      </w:r>
    </w:p>
    <w:p>
      <w:r>
        <w:rPr>
          <w:b/>
        </w:rPr>
        <w:t xml:space="preserve">Esimerkki 5.1048</w:t>
      </w:r>
    </w:p>
    <w:p>
      <w:r>
        <w:t xml:space="preserve">alkuperäinen kysymys: Missä reseptikokoelmassa on [Margarita-resepti]?vastaus: cocktailitvastaustyyppi: Reseptikokoelma: Kaada ainekset cocktail-shakeriin jääpalojen kanssa. Ravista hyvin. Suolaa halutessasi jäähdytetyn margarita-lasin reuna. Kaada sisältö jäiden kanssa lasiin. Koristele limenviipaleella.</w:t>
      </w:r>
    </w:p>
    <w:p>
      <w:r>
        <w:rPr>
          <w:b/>
        </w:rPr>
        <w:t xml:space="preserve">Tulos</w:t>
      </w:r>
    </w:p>
    <w:p>
      <w:r>
        <w:t xml:space="preserve">[Margarita-resepti] löytyy mistä reseptikokoelmasta?</w:t>
      </w:r>
    </w:p>
    <w:p>
      <w:r>
        <w:rPr>
          <w:b/>
        </w:rPr>
        <w:t xml:space="preserve">Tulos</w:t>
      </w:r>
    </w:p>
    <w:p>
      <w:r>
        <w:t xml:space="preserve">[Margarita-resepti] on osa mitä reseptikokoelmaa?</w:t>
      </w:r>
    </w:p>
    <w:p>
      <w:r>
        <w:rPr>
          <w:b/>
        </w:rPr>
        <w:t xml:space="preserve">Tulos</w:t>
      </w:r>
    </w:p>
    <w:p>
      <w:r>
        <w:t xml:space="preserve">[Margarita-resepti] sisältyy mihin reseptikokoelmaan?</w:t>
      </w:r>
    </w:p>
    <w:p>
      <w:r>
        <w:rPr>
          <w:b/>
        </w:rPr>
        <w:t xml:space="preserve">Tulos</w:t>
      </w:r>
    </w:p>
    <w:p>
      <w:r>
        <w:t xml:space="preserve">[Margarita-resepti] on osa mitä reseptikokoelmaa?</w:t>
      </w:r>
    </w:p>
    <w:p>
      <w:r>
        <w:rPr>
          <w:b/>
        </w:rPr>
        <w:t xml:space="preserve">Tulos</w:t>
      </w:r>
    </w:p>
    <w:p>
      <w:r>
        <w:t xml:space="preserve">[Margarita-resepti] on resepti missä kokoelmassa?</w:t>
      </w:r>
    </w:p>
    <w:p>
      <w:r>
        <w:rPr>
          <w:b/>
        </w:rPr>
        <w:t xml:space="preserve">Esimerkki 5.1049</w:t>
      </w:r>
    </w:p>
    <w:p>
      <w:r>
        <w:t xml:space="preserve">alkuperäinen kysymys: Vastaus: Oktiinoksaatti, titaanidioksidiVastaustyyppi: Minkä lääkeaineen vaikuttava osa on [titaanidioksidi, oktinoksaatti 0,262/0,008 kerma]?Vastaus: Oktinoksaatti, titaanidioksidi: Aputiedot: Titaanidioksidi, oktinoksat-voide, paikalliseen käyttöön, joka koostuu: 0,008mg/mg oktinoksiaattia ; 0,262mg/mg titaanidioksidia.</w:t>
      </w:r>
    </w:p>
    <w:p>
      <w:r>
        <w:rPr>
          <w:b/>
        </w:rPr>
        <w:t xml:space="preserve">Tulos</w:t>
      </w:r>
    </w:p>
    <w:p>
      <w:r>
        <w:t xml:space="preserve">Titaanidioksidi, oktinoksaatti 0,262/0,008 voide] -valmisteen vaikuttavaa osaa käytetään minkä lääkkeen ainesosana?</w:t>
      </w:r>
    </w:p>
    <w:p>
      <w:r>
        <w:rPr>
          <w:b/>
        </w:rPr>
        <w:t xml:space="preserve">Tulos</w:t>
      </w:r>
    </w:p>
    <w:p>
      <w:r>
        <w:t xml:space="preserve">[Titaanidioksidi, oktinoksaatti 0,262/0,008 voide] on minkä lääkeaineen formulaatio?</w:t>
      </w:r>
    </w:p>
    <w:p>
      <w:r>
        <w:rPr>
          <w:b/>
        </w:rPr>
        <w:t xml:space="preserve">Tulos</w:t>
      </w:r>
    </w:p>
    <w:p>
      <w:r>
        <w:t xml:space="preserve">[Titaanidioksidi, oktinoksaatti 0,262/0,008 voide] -valmisteen vaikuttava aineosa on osa mitä lääkeaineosaa?</w:t>
      </w:r>
    </w:p>
    <w:p>
      <w:r>
        <w:rPr>
          <w:b/>
        </w:rPr>
        <w:t xml:space="preserve">Tulos</w:t>
      </w:r>
    </w:p>
    <w:p>
      <w:r>
        <w:t xml:space="preserve">[Titaanidioksidi, oktinoksaatti 0,262/0,008 voide] on vaikuttava osa minkä lääkeaineen formulaatiossa?</w:t>
      </w:r>
    </w:p>
    <w:p>
      <w:r>
        <w:rPr>
          <w:b/>
        </w:rPr>
        <w:t xml:space="preserve">Tulos</w:t>
      </w:r>
    </w:p>
    <w:p>
      <w:r>
        <w:t xml:space="preserve">[Titaanidioksidi, oktinoksaatti 0,262/0,008 voide] on vaikuttava aineosa minkä lääkeaineen formulaatiossa?</w:t>
      </w:r>
    </w:p>
    <w:p>
      <w:r>
        <w:rPr>
          <w:b/>
        </w:rPr>
        <w:t xml:space="preserve">Esimerkki 5.1050</w:t>
      </w:r>
    </w:p>
    <w:p>
      <w:r>
        <w:t xml:space="preserve">alkuperäinen kysymys: Vastaus: Yavinin taistelun jälkeenVastaustyyppi: Mikä fiktiivinen kalenterijärjestelmä edeltää [Ennen Yavinin taistelua]?vastaus: Yavinin taistelun jälkeenVastaustyyppi: Mikä fiktiivinen kalenterijärjestelmä edeltää [Ennen Yavinin taistelua]?Vastaus: Yavinin taistelun jälkeen: Fictional Calendar System.auxiliary information: Ennen Yavinin taistelua -aikajärjestelmä (Before Battle of Yavin time system tai BBY) on kalenterijärjestelmä, jota käytetään Star Wars -fiktiivisen universumin myöhemmissä teoksissa tapahtumiin, jotka tapahtuvat ennen Yavinin taistelua ja ensimmäisen Kuolemantähden tuhoutumista, kuten Star Wars Episode IV: A New Hope -elokuvassa. BBY-järjestelmä laskee taaksepäin kyseiseen tapahtumaan asti. (5 BBY tapahtuu kronologisesti ennen 4 BYY:tä).</w:t>
      </w:r>
    </w:p>
    <w:p>
      <w:r>
        <w:rPr>
          <w:b/>
        </w:rPr>
        <w:t xml:space="preserve">Tulos</w:t>
      </w:r>
    </w:p>
    <w:p>
      <w:r>
        <w:t xml:space="preserve">[Ennen Yavinin taistelua] noudattaa mitä fiktiivistä kalenterijärjestelmää?</w:t>
      </w:r>
    </w:p>
    <w:p>
      <w:r>
        <w:rPr>
          <w:b/>
        </w:rPr>
        <w:t xml:space="preserve">Tulos</w:t>
      </w:r>
    </w:p>
    <w:p>
      <w:r>
        <w:t xml:space="preserve">[Ennen Yavinin taistelua] edeltää mikä fiktiivinen kalenterijärjestelmä?</w:t>
      </w:r>
    </w:p>
    <w:p>
      <w:r>
        <w:rPr>
          <w:b/>
        </w:rPr>
        <w:t xml:space="preserve">Tulos</w:t>
      </w:r>
    </w:p>
    <w:p>
      <w:r>
        <w:t xml:space="preserve">[Ennen Yavinin taistelua], mitä fiktiivistä kalenterijärjestelmää edelsi?</w:t>
      </w:r>
    </w:p>
    <w:p>
      <w:r>
        <w:rPr>
          <w:b/>
        </w:rPr>
        <w:t xml:space="preserve">Tulos</w:t>
      </w:r>
    </w:p>
    <w:p>
      <w:r>
        <w:t xml:space="preserve">Mitä fiktiivistä kalenterijärjestelmää [Ennen Yavinin taistelua] edeltää?</w:t>
      </w:r>
    </w:p>
    <w:p>
      <w:r>
        <w:rPr>
          <w:b/>
        </w:rPr>
        <w:t xml:space="preserve">Tulos</w:t>
      </w:r>
    </w:p>
    <w:p>
      <w:r>
        <w:t xml:space="preserve">[Ennen Yavinin taistelua] edeltää mitä fiktiivistä kalenterijärjestelmää?</w:t>
      </w:r>
    </w:p>
    <w:p>
      <w:r>
        <w:rPr>
          <w:b/>
        </w:rPr>
        <w:t xml:space="preserve">Esimerkki 5.1051</w:t>
      </w:r>
    </w:p>
    <w:p>
      <w:r>
        <w:t xml:space="preserve">Alkuperäinen kysymys: Minkä järjestön komiteaan kuulut [Virginian yliopiston sairaanhoitokoulu]?Vastaus: Virginian yliopiston sairaanhoitokoulun dekaanin neuvoa-antava komiteaVastaustyyppi: Organisaatiokomitea: University of Virginia School of Nursing, joka on perustettu vuonna 1901, on maailmankuulu sairaanhoitajakoulutuksen koulu. Yli sadan vuoden ajan se on ollut sairaanhoitajakoulutuksen, palvelujen ja tutkimuksen eturintamassa. Siihen on ilmoittautunut noin 681 perustutkinto- ja jatko-opiskelijaa, ja se on jatkuvasti luokiteltu Yhdysvaltojen sairaanhoitajakoulujen 5 prosentin kärkijoukkoon. Sairaanhoitajakoulun dekaani on Dorrie K. Fontaine.</w:t>
      </w:r>
    </w:p>
    <w:p>
      <w:r>
        <w:rPr>
          <w:b/>
        </w:rPr>
        <w:t xml:space="preserve">Tulos</w:t>
      </w:r>
    </w:p>
    <w:p>
      <w:r>
        <w:t xml:space="preserve">[Virginian yliopiston sairaanhoitokoulussa] toimii mikä järjestöjen komitea?</w:t>
      </w:r>
    </w:p>
    <w:p>
      <w:r>
        <w:rPr>
          <w:b/>
        </w:rPr>
        <w:t xml:space="preserve">Tulos</w:t>
      </w:r>
    </w:p>
    <w:p>
      <w:r>
        <w:t xml:space="preserve">[University of Virginia School of Nursing] sisältää minkä organisaation komitean?</w:t>
      </w:r>
    </w:p>
    <w:p>
      <w:r>
        <w:rPr>
          <w:b/>
        </w:rPr>
        <w:t xml:space="preserve">Tulos</w:t>
      </w:r>
    </w:p>
    <w:p>
      <w:r>
        <w:t xml:space="preserve">[University of Virginia School of Nursing] sisältää minkä järjestöjen komitean?</w:t>
      </w:r>
    </w:p>
    <w:p>
      <w:r>
        <w:rPr>
          <w:b/>
        </w:rPr>
        <w:t xml:space="preserve">Tulos</w:t>
      </w:r>
    </w:p>
    <w:p>
      <w:r>
        <w:t xml:space="preserve">[University of Virginia School of Nursing] sisältää minkä järjestöjen komitean?</w:t>
      </w:r>
    </w:p>
    <w:p>
      <w:r>
        <w:rPr>
          <w:b/>
        </w:rPr>
        <w:t xml:space="preserve">Tulos</w:t>
      </w:r>
    </w:p>
    <w:p>
      <w:r>
        <w:t xml:space="preserve">minkä järjestöjen komitea on osa [Virginian yliopiston sairaanhoitokoulua]?</w:t>
      </w:r>
    </w:p>
    <w:p>
      <w:r>
        <w:rPr>
          <w:b/>
        </w:rPr>
        <w:t xml:space="preserve">Esimerkki 5.1052</w:t>
      </w:r>
    </w:p>
    <w:p>
      <w:r>
        <w:t xml:space="preserve">alkuperäinen kysymys: Vastaus: gonzalo pavone, ahmed gaafar, null....vastaustyyppi: Vastauksen tyyppi: Jalkapalloilija: Jalkapallojoukkueiden hyökkääjät ovat jalkapallojoukkueen pelaajia, jotka pelaavat lähimpänä vastustajajoukkueen maalia, ja ovat siksi suurimmassa vastuussa maalien tekemisestä. Koska hyökkääjät ovat etevässä asemassa ja heidän puolustusvastuunsa on rajallinen, he tekevät yleensä enemmän maaleja joukkueensa puolesta kuin muut pelaajat. Nykyaikaisissa joukkuemuodostelmissa on yleensä yhdestä kolmeen hyökkääjää; esimerkiksi yleisessä 4'Äì2'Äì3'Äì1-muodostelmassa on yksi hyökkääjä. Epätavallisissa kokoonpanoissa voi olla enemmän kuin kolme hyökkääjää tai ei yhtään.</w:t>
      </w:r>
    </w:p>
    <w:p>
      <w:r>
        <w:rPr>
          <w:b/>
        </w:rPr>
        <w:t xml:space="preserve">Tulos</w:t>
      </w:r>
    </w:p>
    <w:p>
      <w:r>
        <w:t xml:space="preserve">Kuka jalkapalloilija pelaa [Forward]-asemaa (-asemia)?</w:t>
      </w:r>
    </w:p>
    <w:p>
      <w:r>
        <w:rPr>
          <w:b/>
        </w:rPr>
        <w:t xml:space="preserve">Tulos</w:t>
      </w:r>
    </w:p>
    <w:p>
      <w:r>
        <w:t xml:space="preserve">MIKÄ ON JALKAPALLOPELAAJAN NIMI, JOKA ON [Forward]-PAIKALLA?</w:t>
      </w:r>
    </w:p>
    <w:p>
      <w:r>
        <w:rPr>
          <w:b/>
        </w:rPr>
        <w:t xml:space="preserve">Tulos</w:t>
      </w:r>
    </w:p>
    <w:p>
      <w:r>
        <w:t xml:space="preserve">Kuka pelaa jalkapallossa [Forward]-paikoilla?</w:t>
      </w:r>
    </w:p>
    <w:p>
      <w:r>
        <w:rPr>
          <w:b/>
        </w:rPr>
        <w:t xml:space="preserve">Tulos</w:t>
      </w:r>
    </w:p>
    <w:p>
      <w:r>
        <w:t xml:space="preserve">Mitä kutsutaan jalkapalloilijaksi, joka pelaa [Forward]-asemissa?</w:t>
      </w:r>
    </w:p>
    <w:p>
      <w:r>
        <w:rPr>
          <w:b/>
        </w:rPr>
        <w:t xml:space="preserve">Tulos</w:t>
      </w:r>
    </w:p>
    <w:p>
      <w:r>
        <w:t xml:space="preserve">Mikä jalkapalloilija pelaa [Forward]-paikkaa?</w:t>
      </w:r>
    </w:p>
    <w:p>
      <w:r>
        <w:rPr>
          <w:b/>
        </w:rPr>
        <w:t xml:space="preserve">Esimerkki 5.1053</w:t>
      </w:r>
    </w:p>
    <w:p>
      <w:r>
        <w:t xml:space="preserve">alkuperäinen kysymys: Vastaus: Mega Man anniversary collectionVastaustyyppi: Mikä videopelikokoelma sisältää [Mega Man 4]?Vastaus: Mega Man anniversary collectionVastaustyyppi: Mikä videopelikokoelma sisältää [Mega Man 4]? Lisätiedot: Mega Man 4, joka tunnetaan Japanissa nimellä Rockman 4 Aratanaru Yab≈ç!!!, on Capcomin kehittämä tasohyppelypeli Nintendo Entertainment Systemille. Se on neljäs peli alkuperäisessä Mega Man -sarjassa, ja se julkaistiin alun perin Japanissa 6. joulukuuta 1991. Peli lokalisoitiin Pohjois-Amerikassa seuraavana tammikuussa ja Euroopassa elokuussa 1993. Pelin tarina sijoittuu Dr. Wilyn kolmannen tappion ja oletetun kuoleman jälkeen, ja siinä maapalloa uhkaa salaperäinen tiedemies nimeltä Dr. Cossack ja hänen kahdeksan "robottimestaria". Pahinta peläten tohtori Light lähettää Mega Manin pelastamaan maailman jälleen kerran. Mega Man 4 jatkaa samaa toiminta- ja tasohyppelypelaamista kuin kolme ensimmäistä peliä, jossa pelaaja suorittaa sarjan vaiheita missä tahansa järjestyksessä ja lisää kunkin vaiheen pomon aseen Mega Manin arsenaaliin. Yksi merkittävä lisäominaisuus on "New Mega Buster", parannettu käsitykki, jonka avulla pelaaja voi ladata tavallisen laukauksen paljon voimakkaammaksi räjähdykseksi. Kehitystiimi oli tietoinen siitä, että tämä uudistus muuttaisi pelin yleistä tunnelmaa.</w:t>
      </w:r>
    </w:p>
    <w:p>
      <w:r>
        <w:rPr>
          <w:b/>
        </w:rPr>
        <w:t xml:space="preserve">Tulos</w:t>
      </w:r>
    </w:p>
    <w:p>
      <w:r>
        <w:t xml:space="preserve">[Mega Man 4] sisältyy mihin videopelikokoelmaan?</w:t>
      </w:r>
    </w:p>
    <w:p>
      <w:r>
        <w:rPr>
          <w:b/>
        </w:rPr>
        <w:t xml:space="preserve">Tulos</w:t>
      </w:r>
    </w:p>
    <w:p>
      <w:r>
        <w:t xml:space="preserve">[Mega Man 4] on osa mitä videopelikokoelmaa?</w:t>
      </w:r>
    </w:p>
    <w:p>
      <w:r>
        <w:rPr>
          <w:b/>
        </w:rPr>
        <w:t xml:space="preserve">Tulos</w:t>
      </w:r>
    </w:p>
    <w:p>
      <w:r>
        <w:t xml:space="preserve">[Mega Man 4] oli osa mitä videopelikokoelmaa?</w:t>
      </w:r>
    </w:p>
    <w:p>
      <w:r>
        <w:rPr>
          <w:b/>
        </w:rPr>
        <w:t xml:space="preserve">Tulos</w:t>
      </w:r>
    </w:p>
    <w:p>
      <w:r>
        <w:t xml:space="preserve">Nimeä videopelikokoelma, joka sisältää [Mega Man 4].</w:t>
      </w:r>
    </w:p>
    <w:p>
      <w:r>
        <w:rPr>
          <w:b/>
        </w:rPr>
        <w:t xml:space="preserve">Tulos</w:t>
      </w:r>
    </w:p>
    <w:p>
      <w:r>
        <w:t xml:space="preserve">[Mega Man 4] sisältyy mihin videopelikokoelmaan?</w:t>
      </w:r>
    </w:p>
    <w:p>
      <w:r>
        <w:rPr>
          <w:b/>
        </w:rPr>
        <w:t xml:space="preserve">Esimerkki 5.1054</w:t>
      </w:r>
    </w:p>
    <w:p>
      <w:r>
        <w:t xml:space="preserve">alkuperäinen kysymys: Vastaus: baanswerityyppi: Kuka on IATA:n lentoyhtiötunnus lentoyhtiölle [British Airways]?vastaus: baanswerityyppi: Lisätiedot: IATA lentoyhtiön tunnus: British Airways, usein lyhennettynä BA, on Yhdistyneen kuningaskunnan lippulaivayhtiö ja sen suurin lentoyhtiö laivaston koon, kansainvälisten lentojen ja kansainvälisten kohteiden perusteella. Kuljetetuilla matkustajamäärillä mitattuna se on toiseksi suurin Yhdistyneessä kuningaskunnassa easyJetin jälkeen. Lentoyhtiön pääkonttori sijaitsee Watersidessa lähellä sen pääkeskusta Lontoon Heathrow'n lentoasemaa. Yhdistyneen kuningaskunnan hallitus perusti British Airways Boardin vuonna 1972 johtamaan kahta kansallistettua lentoyhtiötä, British Overseas Airways Corporationia ja British European Airwaysia, sekä kahta pienempää alueellista lentoyhtiötä, Cardiffista käsin toimivaa Cambrian Airwaysia ja Newcastle upon Tynestä käsin toimivaa Northeast Airlinesia. Kaikki neljä yhtiötä yhdistettiin 31. maaliskuuta 1974 British Airwaysiksi. British Airways yksityistettiin helmikuussa 1987 osana konservatiivihallituksen laajempaa yksityistämissuunnitelmaa, kun se oli ollut lähes 13 vuotta valtionyhtiönä. Lentoyhtiö laajeni pian, kun se osti British Caledonianin vuonna 1987, Dan-Airin vuonna 1992 ja British Midland Internationalin vuonna 2012.</w:t>
      </w:r>
    </w:p>
    <w:p>
      <w:r>
        <w:rPr>
          <w:b/>
        </w:rPr>
        <w:t xml:space="preserve">Tulos</w:t>
      </w:r>
    </w:p>
    <w:p>
      <w:r>
        <w:t xml:space="preserve">[British Airways] on IATA:n lentoyhtiötunnus mille lentoyhtiölle?</w:t>
      </w:r>
    </w:p>
    <w:p>
      <w:r>
        <w:rPr>
          <w:b/>
        </w:rPr>
        <w:t xml:space="preserve">Tulos</w:t>
      </w:r>
    </w:p>
    <w:p>
      <w:r>
        <w:t xml:space="preserve">Mikä on lentoyhtiön [British Airways] IATA-lentoyhtiötunnuksen nimi?</w:t>
      </w:r>
    </w:p>
    <w:p>
      <w:r>
        <w:rPr>
          <w:b/>
        </w:rPr>
        <w:t xml:space="preserve">Tulos</w:t>
      </w:r>
    </w:p>
    <w:p>
      <w:r>
        <w:t xml:space="preserve">Mikä on lentoyhtiön [British Airways] IATA-lentoyhtiötunnuksen nimi?</w:t>
      </w:r>
    </w:p>
    <w:p>
      <w:r>
        <w:rPr>
          <w:b/>
        </w:rPr>
        <w:t xml:space="preserve">Tulos</w:t>
      </w:r>
    </w:p>
    <w:p>
      <w:r>
        <w:t xml:space="preserve">[British Airwaysin] IATA-lentoyhtiötunnus on kuka?</w:t>
      </w:r>
    </w:p>
    <w:p>
      <w:r>
        <w:rPr>
          <w:b/>
        </w:rPr>
        <w:t xml:space="preserve">Tulos</w:t>
      </w:r>
    </w:p>
    <w:p>
      <w:r>
        <w:t xml:space="preserve">[British Airwaysilla] on kuka IATA-lentoyhtiön tunnusta käyttää?</w:t>
      </w:r>
    </w:p>
    <w:p>
      <w:r>
        <w:rPr>
          <w:b/>
        </w:rPr>
        <w:t xml:space="preserve">Esimerkki 5.1055</w:t>
      </w:r>
    </w:p>
    <w:p>
      <w:r>
        <w:t xml:space="preserve">alkuperäinen kysymys: Vastaus: 2011 christchurchin maanjäristysVastaustyyppi: Mikä katastrofi aiheutti [Sydenham Heritage Church] huomattavat rakenteet vaurioituneet?Vastaus: 2011 christchurchin maanjäristys Katastrofi: Sydenham Heritage Church, joka alun perin tunnettiin nimellä Colombo Street Methodist Church tai Colombo Street Wesleyan Church tai Colombo Road Wesleyan Church, oli kulttuuriperintöluetteloon merkitty kivikirkkorakennus, joka sijaitsi Sydenhamissa, Christchurchin sisäisessä esikaupungissa Uudessa-Seelannissa. Uuden-Seelannin Historic Places Trust rekisteröi sen "Historic Place 'Äì Category II " -luokkaan.</w:t>
      </w:r>
    </w:p>
    <w:p>
      <w:r>
        <w:rPr>
          <w:b/>
        </w:rPr>
        <w:t xml:space="preserve">Tulos</w:t>
      </w:r>
    </w:p>
    <w:p>
      <w:r>
        <w:t xml:space="preserve">[Sydenhamin perinnekirkon] rakenteelliset vauriot aiheutuivat mistä katastrofista?</w:t>
      </w:r>
    </w:p>
    <w:p>
      <w:r>
        <w:rPr>
          <w:b/>
        </w:rPr>
        <w:t xml:space="preserve">Tulos</w:t>
      </w:r>
    </w:p>
    <w:p>
      <w:r>
        <w:t xml:space="preserve">Mikä katastrofi vahingoitti [Sydenham Heritage Churchin] rakenteita?</w:t>
      </w:r>
    </w:p>
    <w:p>
      <w:r>
        <w:rPr>
          <w:b/>
        </w:rPr>
        <w:t xml:space="preserve">Tulos</w:t>
      </w:r>
    </w:p>
    <w:p>
      <w:r>
        <w:t xml:space="preserve">Tunnettiinko [Sydenham Heritage Church] aiemmin nimellä Colombo Street Methodist Church Christchurchissa, Uudessa-Seelannissa?</w:t>
      </w:r>
    </w:p>
    <w:p>
      <w:r>
        <w:rPr>
          <w:b/>
        </w:rPr>
        <w:t xml:space="preserve">Tulos</w:t>
      </w:r>
    </w:p>
    <w:p>
      <w:r>
        <w:t xml:space="preserve">[Sydenhamin perinnekirkko] vaurioitui minkälaisessa katastrofissa?</w:t>
      </w:r>
    </w:p>
    <w:p>
      <w:r>
        <w:rPr>
          <w:b/>
        </w:rPr>
        <w:t xml:space="preserve">Tulos</w:t>
      </w:r>
    </w:p>
    <w:p>
      <w:r>
        <w:t xml:space="preserve">[Sydenhamin perinnekirkko] vaurioitui erityisesti minkä katastrofin seurauksena?</w:t>
      </w:r>
    </w:p>
    <w:p>
      <w:r>
        <w:rPr>
          <w:b/>
        </w:rPr>
        <w:t xml:space="preserve">Esimerkki 5.1056</w:t>
      </w:r>
    </w:p>
    <w:p>
      <w:r>
        <w:t xml:space="preserve">alkuperäinen kysymys: Vastaus: Erisedan peiliVastaustyyppi: Mikä fiktiivinen esine sijaitsee paikassa [Tylypahkan noitien ja velhojen koulu]?vastaus: Erisedan peili: Lisätiedot: Fiktiivinen esine: Tylypahkan noita- ja velhokoulu, lyhennettynä Tylypahka, on fiktiivinen brittiläinen taikakoulu yhdentoista ja kahdeksantoista vuoden ikäisille oppilaille, ja se on J.K. Rowlingin Harry Potter -sarjan kuuden ensimmäisen kirjan ensisijainen tapahtumapaikka. Rowling on vihjannut, että hän on saattanut vahingossa ottaa nimen sianpuolukkakasvista, jonka hän oli nähnyt Kew Gardensissa jonkin aikaa ennen sarjan kirjoittamista, vaikka nimet "Tylypahka" ja "Hoggwart" esiintyvätkin vuonna 1954 ilmestyneessä Nigel Molesworthin kirjassa How To Be Topp by Geoffrey Willans. Tylypahkan koulu äänestettiin 36. parhaaksi skotlantilaiseksi oppilaitokseksi vuonna 2008 tehdyssä verkkoluokituksessa, jossa Edinburghin Loretto-koulu jäi edelle. Independent Schools Network Rankingsin johtajan mukaan se lisättiin koululuetteloon "huvin vuoksi" ja siitä äänestettiin sitten.</w:t>
      </w:r>
    </w:p>
    <w:p>
      <w:r>
        <w:rPr>
          <w:b/>
        </w:rPr>
        <w:t xml:space="preserve">Tulos</w:t>
      </w:r>
    </w:p>
    <w:p>
      <w:r>
        <w:t xml:space="preserve">[Tylypahkan noitien ja velhojen koulu] sisältää minkä fiktiivisen esineen?</w:t>
      </w:r>
    </w:p>
    <w:p>
      <w:r>
        <w:rPr>
          <w:b/>
        </w:rPr>
        <w:t xml:space="preserve">Tulos</w:t>
      </w:r>
    </w:p>
    <w:p>
      <w:r>
        <w:t xml:space="preserve">[Tylypahkan noitien ja velhojen koulu] on minkä fiktiivisen kohteen sijaintipaikka?</w:t>
      </w:r>
    </w:p>
    <w:p>
      <w:r>
        <w:rPr>
          <w:b/>
        </w:rPr>
        <w:t xml:space="preserve">Tulos</w:t>
      </w:r>
    </w:p>
    <w:p>
      <w:r>
        <w:t xml:space="preserve">Mikä fiktiivinen esine on [Tylypahkan noitien ja velhojen koulussa]?</w:t>
      </w:r>
    </w:p>
    <w:p>
      <w:r>
        <w:rPr>
          <w:b/>
        </w:rPr>
        <w:t xml:space="preserve">Tulos</w:t>
      </w:r>
    </w:p>
    <w:p>
      <w:r>
        <w:t xml:space="preserve">Mikä fiktiivinen esine sijaitsee paikassa [Tylypahkan noitien ja velhojen koulu]?</w:t>
      </w:r>
    </w:p>
    <w:p>
      <w:r>
        <w:rPr>
          <w:b/>
        </w:rPr>
        <w:t xml:space="preserve">Tulos</w:t>
      </w:r>
    </w:p>
    <w:p>
      <w:r>
        <w:t xml:space="preserve">[Tylypahkan noitien ja velhojen koulu] sisältää minkä fiktiivisen esineen?</w:t>
      </w:r>
    </w:p>
    <w:p>
      <w:r>
        <w:rPr>
          <w:b/>
        </w:rPr>
        <w:t xml:space="preserve">Esimerkki 5.1057</w:t>
      </w:r>
    </w:p>
    <w:p>
      <w:r>
        <w:t xml:space="preserve">alkuperäinen kysymys: Vastaus: Critias, Critias, StratonVastaustyyppi: Kriitikko, Kriitikko, StratonVastaustyyppi: Kriitikko, Kriitikko, Straton, Straton: Fiktiivinen hahmo.</w:t>
      </w:r>
    </w:p>
    <w:p>
      <w:r>
        <w:rPr>
          <w:b/>
        </w:rPr>
        <w:t xml:space="preserve">Tulos</w:t>
      </w:r>
    </w:p>
    <w:p>
      <w:r>
        <w:t xml:space="preserve">Minkä fiktiivisen hahmon arvo on [väliaikainen komentaja]?</w:t>
      </w:r>
    </w:p>
    <w:p>
      <w:r>
        <w:rPr>
          <w:b/>
        </w:rPr>
        <w:t xml:space="preserve">Tulos</w:t>
      </w:r>
    </w:p>
    <w:p>
      <w:r>
        <w:t xml:space="preserve">Minkä fiktiivisen hahmon arvoasteikko oli [väliaikainen komentaja]?</w:t>
      </w:r>
    </w:p>
    <w:p>
      <w:r>
        <w:rPr>
          <w:b/>
        </w:rPr>
        <w:t xml:space="preserve">Tulos</w:t>
      </w:r>
    </w:p>
    <w:p>
      <w:r>
        <w:t xml:space="preserve">[Väliaikainen komentaja] oli minkä fiktiivisen hahmon arvo?</w:t>
      </w:r>
    </w:p>
    <w:p>
      <w:r>
        <w:rPr>
          <w:b/>
        </w:rPr>
        <w:t xml:space="preserve">Tulos</w:t>
      </w:r>
    </w:p>
    <w:p>
      <w:r>
        <w:t xml:space="preserve">[Väliaikainen komentaja] on minkä fiktiivisen hahmon arvo?</w:t>
      </w:r>
    </w:p>
    <w:p>
      <w:r>
        <w:rPr>
          <w:b/>
        </w:rPr>
        <w:t xml:space="preserve">Tulos</w:t>
      </w:r>
    </w:p>
    <w:p>
      <w:r>
        <w:t xml:space="preserve">[Väliaikainen komentaja] on minkä fiktiivisen hahmon arvo?</w:t>
      </w:r>
    </w:p>
    <w:p>
      <w:r>
        <w:rPr>
          <w:b/>
        </w:rPr>
        <w:t xml:space="preserve">Esimerkki 5.1058</w:t>
      </w:r>
    </w:p>
    <w:p>
      <w:r>
        <w:t xml:space="preserve">alkuperäinen kysymys: Vastaus: Perhe b (keskitaso)vastaustyyppi: Mihin pilviluokitukseen kuuluu pilvi [Altocumulus]?Vastaus: Perhe b (keskitaso)vastaustyyppi: Mihin pilviluokitukseen kuuluu pilvi [Altocumulus]? Pilviluokitus: Altocumulus on keskikorkeuden pilvisuku, joka kuuluu fysikaaliseen stratocumulus-luokkaan, jolle on ominaista pallomaiset massat tai rullakot kerroksittain tai laikkuina, jolloin yksittäiset elementit ovat suurempia ja tummempia kuin cirrocumuluksen ja pienempiä kuin stratocumuluksen. Muiden cumuliform- ja stratocumuliform-pilvien tavoin altocumulus merkitsee konvektiota. Se on yleensä valkoista tai harmaata, ja se esiintyy usein levyinä tai laikkuina, joissa on aaltoilevia, pyöreitä massoja tai rullina. Altocumulus perlucidus -pilvistä koostuva osittain yhtenäinen levy esiintyy joskus ennen heikentyvää lämmintä rintamaa, jossa altostratus alkaa pirstoutua, jolloin altostratusalueiden väliin muodostuu altocumulus perlucidus -pilviä sisältäviä laikkuja. Altocumulusta esiintyy myös yleisesti lämpimän ja kylmän rintaman välissä painanteessa, vaikka se on usein alempien pilvien peitossa. Tornimainen altocumulus, joka tunnetaan nimellä altocumulus castellanus, on usein merkki ukkosmyrskyjen kehittymisestä myöhemmin päivällä, sillä se osoittaa epävakautta ja konvektiota troposfäärin keskitasolla, alueella, jossa tornimaiset cumulus-pilvet voivat muuttua cumulonimbus-pilviksi.</w:t>
      </w:r>
    </w:p>
    <w:p>
      <w:r>
        <w:rPr>
          <w:b/>
        </w:rPr>
        <w:t xml:space="preserve">Tulos</w:t>
      </w:r>
    </w:p>
    <w:p>
      <w:r>
        <w:t xml:space="preserve">Mihin pilviluokitukseen [Altocumulus]-pilvi kuuluu.</w:t>
      </w:r>
    </w:p>
    <w:p>
      <w:r>
        <w:rPr>
          <w:b/>
        </w:rPr>
        <w:t xml:space="preserve">Tulos</w:t>
      </w:r>
    </w:p>
    <w:p>
      <w:r>
        <w:t xml:space="preserve">[Altocumulus] kuuluu mihin pilviluokkaan?</w:t>
      </w:r>
    </w:p>
    <w:p>
      <w:r>
        <w:rPr>
          <w:b/>
        </w:rPr>
        <w:t xml:space="preserve">Tulos</w:t>
      </w:r>
    </w:p>
    <w:p>
      <w:r>
        <w:t xml:space="preserve">Pilvi [Altocumulus] on osa mitä pilviluokitusta?</w:t>
      </w:r>
    </w:p>
    <w:p>
      <w:r>
        <w:rPr>
          <w:b/>
        </w:rPr>
        <w:t xml:space="preserve">Tulos</w:t>
      </w:r>
    </w:p>
    <w:p>
      <w:r>
        <w:t xml:space="preserve">Mikä on sen pilviluokituksen nimi, joka sisältää pilven [Altocumulus]?</w:t>
      </w:r>
    </w:p>
    <w:p>
      <w:r>
        <w:rPr>
          <w:b/>
        </w:rPr>
        <w:t xml:space="preserve">Tulos</w:t>
      </w:r>
    </w:p>
    <w:p>
      <w:r>
        <w:t xml:space="preserve">[Altocumulus] kuuluu mihin pilvien luokitusluokkaan?</w:t>
      </w:r>
    </w:p>
    <w:p>
      <w:r>
        <w:rPr>
          <w:b/>
        </w:rPr>
        <w:t xml:space="preserve">Esimerkki 5.1059</w:t>
      </w:r>
    </w:p>
    <w:p>
      <w:r>
        <w:t xml:space="preserve">alkuperäinen kysymys: Vastaus: DiageoVastaustyyppi: Minkä väkevien alkoholijuomien valmistajan infuusio on [Smirnoff Green Apple]?Vastaus: DiageoVastaustyyppi: Minkä väkevien alkoholijuomien valmistajan infuusio on [Smirnoff Green Apple]? Nimi: Diagnoosi. tyyppi: Tislattujen alkoholijuomien valmistaja.</w:t>
      </w:r>
    </w:p>
    <w:p>
      <w:r>
        <w:rPr>
          <w:b/>
        </w:rPr>
        <w:t xml:space="preserve">Tulos</w:t>
      </w:r>
    </w:p>
    <w:p>
      <w:r>
        <w:t xml:space="preserve">Millä tuotevalmistajalla on [Smirnoff Green Apple] -uute?</w:t>
      </w:r>
    </w:p>
    <w:p>
      <w:r>
        <w:rPr>
          <w:b/>
        </w:rPr>
        <w:t xml:space="preserve">Tulos</w:t>
      </w:r>
    </w:p>
    <w:p>
      <w:r>
        <w:t xml:space="preserve">[Smirnoff Green Apple] on minkä väkevien alkoholijuomien valmistajan infuusio?</w:t>
      </w:r>
    </w:p>
    <w:p>
      <w:r>
        <w:rPr>
          <w:b/>
        </w:rPr>
        <w:t xml:space="preserve">Tulos</w:t>
      </w:r>
    </w:p>
    <w:p>
      <w:r>
        <w:t xml:space="preserve">Mikä valmistaja valmistaa [Smirnoff Green Apple]?</w:t>
      </w:r>
    </w:p>
    <w:p>
      <w:r>
        <w:rPr>
          <w:b/>
        </w:rPr>
        <w:t xml:space="preserve">Tulos</w:t>
      </w:r>
    </w:p>
    <w:p>
      <w:r>
        <w:t xml:space="preserve">Millä väkevien alkoholijuomien valmistajalla on [Smirnoff Green Apple] -uute?</w:t>
      </w:r>
    </w:p>
    <w:p>
      <w:r>
        <w:rPr>
          <w:b/>
        </w:rPr>
        <w:t xml:space="preserve">Tulos</w:t>
      </w:r>
    </w:p>
    <w:p>
      <w:r>
        <w:t xml:space="preserve">[Smirnoff Green Apple] on minkä väkevien alkoholijuomien valmistajan infuusio?</w:t>
      </w:r>
    </w:p>
    <w:p>
      <w:r>
        <w:rPr>
          <w:b/>
        </w:rPr>
        <w:t xml:space="preserve">Esimerkki 5.1060</w:t>
      </w:r>
    </w:p>
    <w:p>
      <w:r>
        <w:t xml:space="preserve">alkuperäinen kysymys: Vastaus: Shri Swaminarayan Mandir, Bhuj, Shani Dham temppeli, Dhari Devi....vastaustyyppi: Tyyppitiedot: Palvontapaikka: Hindutemppeli on jumalan talo. Se on tila ja rakenne, joka on suunniteltu tuomaan ihmiset ja jumalat yhteen, ja se on täynnä symboliikkaa, joka ilmaisee hindulaisuuden ajatuksia ja uskomuksia. Hindutemppeli, toteaa George Michell, toimii transsendenssin paikkana, jossa ihminen voi siirtyä illuusion maailmasta tiedon ja totuuden maailmaan. Stella Kramrischin mukaan hindutemppelin symboliikka ja rakenne juontavat juurensa vedalaisiin perinteisiin. Temppeli sisältää kaikki hindulaisen kosmoksen elementit - hyvän, pahan ja inhimillisen - sekä hindulaisen syklisen ajan ja elämän olemuksen elementit - symbolisesti dharma, kama, artha, moksa ja karma. Hindutemppeleissä symbolisesti esitetyt hengelliset periaatteet on esitetty Intian muinaisissa sanskritinkielisissä teksteissä, ja niiden rakennesäännöt on kuvattu useissa muinaisissa sanskritinkielisissä arkkitehtuuria käsittelevissä kirjoituksissa. Asettelussa, motiiveissa, suunnitelmissa ja rakennusprosessissa toistetaan muinaisia rituaaleja ja geometrisia symboleja, ja ne heijastavat hindulaisuuden eri koulukuntien sisäisiä uskomuksia ja arvoja.</w:t>
      </w:r>
    </w:p>
    <w:p>
      <w:r>
        <w:rPr>
          <w:b/>
        </w:rPr>
        <w:t xml:space="preserve">Tulos</w:t>
      </w:r>
    </w:p>
    <w:p>
      <w:r>
        <w:t xml:space="preserve">tyyppi [hindutemppeli] on mikä jumalanpalveluspaikka?</w:t>
      </w:r>
    </w:p>
    <w:p>
      <w:r>
        <w:rPr>
          <w:b/>
        </w:rPr>
        <w:t xml:space="preserve">Tulos</w:t>
      </w:r>
    </w:p>
    <w:p>
      <w:r>
        <w:t xml:space="preserve">[Hindutemppeli] on mikä palvontapaikka?</w:t>
      </w:r>
    </w:p>
    <w:p>
      <w:r>
        <w:rPr>
          <w:b/>
        </w:rPr>
        <w:t xml:space="preserve">Tulos</w:t>
      </w:r>
    </w:p>
    <w:p>
      <w:r>
        <w:t xml:space="preserve">[Hindutemppeli] on minkälainen jumalanpalveluspaikka?</w:t>
      </w:r>
    </w:p>
    <w:p>
      <w:r>
        <w:rPr>
          <w:b/>
        </w:rPr>
        <w:t xml:space="preserve">Tulos</w:t>
      </w:r>
    </w:p>
    <w:p>
      <w:r>
        <w:t xml:space="preserve">Mikä on [hindutemppelin] jumalanpalveluspaikan nimi?</w:t>
      </w:r>
    </w:p>
    <w:p>
      <w:r>
        <w:rPr>
          <w:b/>
        </w:rPr>
        <w:t xml:space="preserve">Tulos</w:t>
      </w:r>
    </w:p>
    <w:p>
      <w:r>
        <w:t xml:space="preserve">[Hindutemppeli] on minkätyyppisen uskonnon harjoittamisen paikka?</w:t>
      </w:r>
    </w:p>
    <w:p>
      <w:r>
        <w:rPr>
          <w:b/>
        </w:rPr>
        <w:t xml:space="preserve">Tulos</w:t>
      </w:r>
    </w:p>
    <w:p>
      <w:r>
        <w:t xml:space="preserve">Mikä on [hindutemppelin] palvontapaikka?</w:t>
      </w:r>
    </w:p>
    <w:p>
      <w:r>
        <w:rPr>
          <w:b/>
        </w:rPr>
        <w:t xml:space="preserve">Esimerkki 5.1061</w:t>
      </w:r>
    </w:p>
    <w:p>
      <w:r>
        <w:t xml:space="preserve">alkuperäinen kysymys: Vastaus: kefalosporiiniVastaustyyppi: Aputiedot: Cefonicid on kefalosporiiniantibiootti. Sen tiheys on 1,92 g/cm¬≥.</w:t>
      </w:r>
    </w:p>
    <w:p>
      <w:r>
        <w:rPr>
          <w:b/>
        </w:rPr>
        <w:t xml:space="preserve">Tulos</w:t>
      </w:r>
    </w:p>
    <w:p>
      <w:r>
        <w:t xml:space="preserve">[Cefonicid] kuuluu mihin lääkeryhmään?</w:t>
      </w:r>
    </w:p>
    <w:p>
      <w:r>
        <w:rPr>
          <w:b/>
        </w:rPr>
        <w:t xml:space="preserve">Tulos</w:t>
      </w:r>
    </w:p>
    <w:p>
      <w:r>
        <w:t xml:space="preserve">[Cefonicid] kuuluu mihin lääkeryhmään?</w:t>
      </w:r>
    </w:p>
    <w:p>
      <w:r>
        <w:rPr>
          <w:b/>
        </w:rPr>
        <w:t xml:space="preserve">Tulos</w:t>
      </w:r>
    </w:p>
    <w:p>
      <w:r>
        <w:t xml:space="preserve">Mihin lääkeryhmään [Cefonicid] kuuluu?</w:t>
      </w:r>
    </w:p>
    <w:p>
      <w:r>
        <w:rPr>
          <w:b/>
        </w:rPr>
        <w:t xml:space="preserve">Tulos</w:t>
      </w:r>
    </w:p>
    <w:p>
      <w:r>
        <w:t xml:space="preserve">Nimeä [kefonisidin] lääkeryhmä.</w:t>
      </w:r>
    </w:p>
    <w:p>
      <w:r>
        <w:rPr>
          <w:b/>
        </w:rPr>
        <w:t xml:space="preserve">Tulos</w:t>
      </w:r>
    </w:p>
    <w:p>
      <w:r>
        <w:t xml:space="preserve">Mihin lääkeryhmään [Cefonicid] kuuluu?</w:t>
      </w:r>
    </w:p>
    <w:p>
      <w:r>
        <w:rPr>
          <w:b/>
        </w:rPr>
        <w:t xml:space="preserve">Esimerkki 5.1062</w:t>
      </w:r>
    </w:p>
    <w:p>
      <w:r>
        <w:t xml:space="preserve">alkuperäinen kysymys: Vastaus: Sevillan maakuntaVastaustyyppi: Minkä Espanjan maakunnan pääkaupunki on [Sevilla]?Vastaus: Sevillan maakuntaVastaustyyppi: Sevillan maakunta: Espanjan maakunta.lisätiedot: Sevillan maakunta: Sevilla on Andalusian itsehallintoalueen ja Sevillan maakunnan pääkaupunki ja suurin kaupunki Espanjassa. Se sijaitsee Guadalquivir-joen tasangolla. Kaupungin asukkaat tunnetaan nimellä sevillanos tai hispalenses kaupungin roomalaisen nimen Hispalis mukaan. Sevillan kunnan asukasluku oli vuonna 2011 noin 703 000 ja metropolin asukasluku noin 1,5 miljoonaa, mikä tekee siitä Espanjan neljänneksi suurimman kaupungin ja Euroopan unionin 30. väkirikkaimman kunnan. Sen vanhakaupunki, joka on Euroopan kolmanneksi suurin, on 4 neliökilometrin suuruinen ja sisältää kolme Unescon maailmanperintökohdetta: Alc√°zarin palatsikompleksi, katedraali ja Intiaanien yleisarkisto. Sevillan satama, joka sijaitsee noin 80 kilometrin päässä Atlantin valtamerestä, on Espanjan ainoa jokisatama. Sevilla on myös Euroopan kuumin suurkaupunkialue, ja kesän keskilämpötila on yli 35 ¬∞C. Sevilla perustettiin roomalaiseksi Hispaliksen kaupungiksi, ja se tunnettiin nimellä Ishbiliya muslimien vuonna 712 tekemän valloituksen jälkeen.</w:t>
      </w:r>
    </w:p>
    <w:p>
      <w:r>
        <w:rPr>
          <w:b/>
        </w:rPr>
        <w:t xml:space="preserve">Tulos</w:t>
      </w:r>
    </w:p>
    <w:p>
      <w:r>
        <w:t xml:space="preserve">[Sevilla] on minkä espanjalaisen maakunnan pääkaupunki?</w:t>
      </w:r>
    </w:p>
    <w:p>
      <w:r>
        <w:rPr>
          <w:b/>
        </w:rPr>
        <w:t xml:space="preserve">Tulos</w:t>
      </w:r>
    </w:p>
    <w:p>
      <w:r>
        <w:t xml:space="preserve">[Sevilla] on Espanjan minkä maakunnan pääkaupunki?</w:t>
      </w:r>
    </w:p>
    <w:p>
      <w:r>
        <w:rPr>
          <w:b/>
        </w:rPr>
        <w:t xml:space="preserve">Tulos</w:t>
      </w:r>
    </w:p>
    <w:p>
      <w:r>
        <w:t xml:space="preserve">Minkä espanjalaisen maakunnan pääkaupunki on [Sevilla]?</w:t>
      </w:r>
    </w:p>
    <w:p>
      <w:r>
        <w:rPr>
          <w:b/>
        </w:rPr>
        <w:t xml:space="preserve">Tulos</w:t>
      </w:r>
    </w:p>
    <w:p>
      <w:r>
        <w:t xml:space="preserve">[Sevilla] on minkä espanjalaisen maakunnan pääkaupunki?</w:t>
      </w:r>
    </w:p>
    <w:p>
      <w:r>
        <w:rPr>
          <w:b/>
        </w:rPr>
        <w:t xml:space="preserve">Tulos</w:t>
      </w:r>
    </w:p>
    <w:p>
      <w:r>
        <w:t xml:space="preserve">Minkä Espanjan maakunnan pääkaupunki on [Sevilla]?</w:t>
      </w:r>
    </w:p>
    <w:p>
      <w:r>
        <w:rPr>
          <w:b/>
        </w:rPr>
        <w:t xml:space="preserve">Esimerkki 5.1063</w:t>
      </w:r>
    </w:p>
    <w:p>
      <w:r>
        <w:t xml:space="preserve">alkuperäinen kysymys: Vastaus: Vibhor AgarwalVastaustyyppi: Mikä kiinnostaa ihmisiä [surffaaminen Internetissä]?Vastaus: Vibhor Agarwal Värin tyyppi: Varvhargur Vibhwar: Interest: Interest: Interest.</w:t>
      </w:r>
    </w:p>
    <w:p>
      <w:r>
        <w:rPr>
          <w:b/>
        </w:rPr>
        <w:t xml:space="preserve">Tulos</w:t>
      </w:r>
    </w:p>
    <w:p>
      <w:r>
        <w:t xml:space="preserve">[Internetissä surffailu] kiinnostaa ihmisiä?</w:t>
      </w:r>
    </w:p>
    <w:p>
      <w:r>
        <w:rPr>
          <w:b/>
        </w:rPr>
        <w:t xml:space="preserve">Tulos</w:t>
      </w:r>
    </w:p>
    <w:p>
      <w:r>
        <w:t xml:space="preserve">Mitä kiinnostusta [Internetissä surffaavilla] ihmisillä on?</w:t>
      </w:r>
    </w:p>
    <w:p>
      <w:r>
        <w:rPr>
          <w:b/>
        </w:rPr>
        <w:t xml:space="preserve">Tulos</w:t>
      </w:r>
    </w:p>
    <w:p>
      <w:r>
        <w:t xml:space="preserve">Mitä kiinnostusta ihmisillä on [surffailu Internetissä]?</w:t>
      </w:r>
    </w:p>
    <w:p>
      <w:r>
        <w:rPr>
          <w:b/>
        </w:rPr>
        <w:t xml:space="preserve">Tulos</w:t>
      </w:r>
    </w:p>
    <w:p>
      <w:r>
        <w:t xml:space="preserve">[Internetissä surffaaminen] ovat kiinnostuneita mistä?</w:t>
      </w:r>
    </w:p>
    <w:p>
      <w:r>
        <w:rPr>
          <w:b/>
        </w:rPr>
        <w:t xml:space="preserve">Tulos</w:t>
      </w:r>
    </w:p>
    <w:p>
      <w:r>
        <w:t xml:space="preserve">Mikä on [Internetissä surffaavien] ihmisten kiinnostuksen kohde?</w:t>
      </w:r>
    </w:p>
    <w:p>
      <w:r>
        <w:rPr>
          <w:b/>
        </w:rPr>
        <w:t xml:space="preserve">Esimerkki 5.1064</w:t>
      </w:r>
    </w:p>
    <w:p>
      <w:r>
        <w:t xml:space="preserve">alkuperäinen kysymys: Vastaus: a hymn of saint columbianvastaustyyppi: Millä äänitteellä on kanoninen versio [A Hymn of Saint Colombia]?Vastaus: a hymn of saint columbianvastaustyyppi: A hymn of saint columbia: Musiikkitallenne.</w:t>
      </w:r>
    </w:p>
    <w:p>
      <w:r>
        <w:rPr>
          <w:b/>
        </w:rPr>
        <w:t xml:space="preserve">Tulos</w:t>
      </w:r>
    </w:p>
    <w:p>
      <w:r>
        <w:t xml:space="preserve">Kanoninen versio [Pyhän Kolumbuksen virrestä] sisältyy mihin musiikkitallenteeseen?</w:t>
      </w:r>
    </w:p>
    <w:p>
      <w:r>
        <w:rPr>
          <w:b/>
        </w:rPr>
        <w:t xml:space="preserve">Tulos</w:t>
      </w:r>
    </w:p>
    <w:p>
      <w:r>
        <w:t xml:space="preserve">[Pyhän Kolumbuksen virsi] on kanoninen versio millä musiikkitallenteella?</w:t>
      </w:r>
    </w:p>
    <w:p>
      <w:r>
        <w:rPr>
          <w:b/>
        </w:rPr>
        <w:t xml:space="preserve">Tulos</w:t>
      </w:r>
    </w:p>
    <w:p>
      <w:r>
        <w:t xml:space="preserve">Mikä musiikkitallenne sisältää kanonisen version [Pyhän Kolumbuksen virsi]?</w:t>
      </w:r>
    </w:p>
    <w:p>
      <w:r>
        <w:rPr>
          <w:b/>
        </w:rPr>
        <w:t xml:space="preserve">Tulos</w:t>
      </w:r>
    </w:p>
    <w:p>
      <w:r>
        <w:t xml:space="preserve">Kanoninen versio [Pyhän Kolumbuksen virsi] on missä musiikkitallenteessa?</w:t>
      </w:r>
    </w:p>
    <w:p>
      <w:r>
        <w:rPr>
          <w:b/>
        </w:rPr>
        <w:t xml:space="preserve">Tulos</w:t>
      </w:r>
    </w:p>
    <w:p>
      <w:r>
        <w:t xml:space="preserve">Kanoninen versio [Pyhän Kolumbuksen virsi] kuuluu mihin musiikkitallenteeseen?</w:t>
      </w:r>
    </w:p>
    <w:p>
      <w:r>
        <w:rPr>
          <w:b/>
        </w:rPr>
        <w:t xml:space="preserve">Esimerkki 5.1065</w:t>
      </w:r>
    </w:p>
    <w:p>
      <w:r>
        <w:t xml:space="preserve">alkuperäinen kysymys: Vastaus: Judo vuoden 2008 kesäolympialaisissa 'äì miesten kevyessä sarjassa 73 kg, judo vuoden 2012 kesäolympialaisissa 'äì miesten sarjassa 73 kg, judo vuoden 2004 kesäolympialaisissa - miesten kevyessä sarjassa (73 kg)...vastaustyyppi: Judo vuoden 2008 kesäolympialaisissa 'äì miesten kevyessä sarjassa 73 kg, judo vuoden 2004 kesäolympialaisissa - miesten kevyessä sarjassa (73 kg)...: Olympiatapahtuman kilpailu.</w:t>
      </w:r>
    </w:p>
    <w:p>
      <w:r>
        <w:rPr>
          <w:b/>
        </w:rPr>
        <w:t xml:space="preserve">Tulos</w:t>
      </w:r>
    </w:p>
    <w:p>
      <w:r>
        <w:t xml:space="preserve">[Miesten judo, 66 - 73kg (kevyt)] kuului mihin olympialajiin?</w:t>
      </w:r>
    </w:p>
    <w:p>
      <w:r>
        <w:rPr>
          <w:b/>
        </w:rPr>
        <w:t xml:space="preserve">Tulos</w:t>
      </w:r>
    </w:p>
    <w:p>
      <w:r>
        <w:t xml:space="preserve">[Miesten judo, 66 - 73kg (kevyt)] on olympialaisten laji minkä olympialajin kilpailussa?</w:t>
      </w:r>
    </w:p>
    <w:p>
      <w:r>
        <w:rPr>
          <w:b/>
        </w:rPr>
        <w:t xml:space="preserve">Tulos</w:t>
      </w:r>
    </w:p>
    <w:p>
      <w:r>
        <w:t xml:space="preserve">[Miesten judo, 66 - 73kg (kevyt)] kuuluu mihin olympialaisten lajikilpailuun?</w:t>
      </w:r>
    </w:p>
    <w:p>
      <w:r>
        <w:rPr>
          <w:b/>
        </w:rPr>
        <w:t xml:space="preserve">Tulos</w:t>
      </w:r>
    </w:p>
    <w:p>
      <w:r>
        <w:t xml:space="preserve">Missä olympialaisissa kilpailussa on laji [Miesten judo, 66-73kg (kevyt)]?</w:t>
      </w:r>
    </w:p>
    <w:p>
      <w:r>
        <w:rPr>
          <w:b/>
        </w:rPr>
        <w:t xml:space="preserve">Tulos</w:t>
      </w:r>
    </w:p>
    <w:p>
      <w:r>
        <w:t xml:space="preserve">Tapahtuma [Miesten judo, 66 - 73kg (kevyt)] kuuluu mihin olympialaisten lajikilpailuun?</w:t>
      </w:r>
    </w:p>
    <w:p>
      <w:r>
        <w:rPr>
          <w:b/>
        </w:rPr>
        <w:t xml:space="preserve">Esimerkki 5.1066</w:t>
      </w:r>
    </w:p>
    <w:p>
      <w:r>
        <w:t xml:space="preserve">alkuperäinen kysymys: Vastaus: Yhdysvaltain patentti- ja tavaramerkkivirastoVastaustyyppi: Mikä patenttivirasto pitää hallussaan patentteja [Nanorakenteiden kaistarakenteen modulaatio sähkökentässä]?vastaus: Yhdysvaltain patentti- ja tavaramerkkivirastoVastaustyyppi: Yhdysvaltain patentti- ja tavaramerkkivirasto: Patenttivirasto.lisätiedot: Patentti- ja tavaramerkkivirasto: Patentti- ja tavaramerkkivirasto: Ehdotetaan menetelmää puolijohtavien hiilinanoputkien energia-aukon ja kaistarakenteen sähköiseen modulointiin.</w:t>
      </w:r>
    </w:p>
    <w:p>
      <w:r>
        <w:rPr>
          <w:b/>
        </w:rPr>
        <w:t xml:space="preserve">Tulos</w:t>
      </w:r>
    </w:p>
    <w:p>
      <w:r>
        <w:t xml:space="preserve">[Band-structure modulation of nano-structures in an electric field] on minkä patenttiviraston hallussa?</w:t>
      </w:r>
    </w:p>
    <w:p>
      <w:r>
        <w:rPr>
          <w:b/>
        </w:rPr>
        <w:t xml:space="preserve">Tulos</w:t>
      </w:r>
    </w:p>
    <w:p>
      <w:r>
        <w:t xml:space="preserve">[Nanorakenteiden kaistarakenteen modulointi sähkökentässä] on patentoitu minkä patenttiviraston toimesta?</w:t>
      </w:r>
    </w:p>
    <w:p>
      <w:r>
        <w:rPr>
          <w:b/>
        </w:rPr>
        <w:t xml:space="preserve">Tulos</w:t>
      </w:r>
    </w:p>
    <w:p>
      <w:r>
        <w:t xml:space="preserve">Missä patenttivirastossa on patentti [Nanorakenteiden kaistarakenteen modulointi sähkökentässä]?</w:t>
      </w:r>
    </w:p>
    <w:p>
      <w:r>
        <w:rPr>
          <w:b/>
        </w:rPr>
        <w:t xml:space="preserve">Tulos</w:t>
      </w:r>
    </w:p>
    <w:p>
      <w:r>
        <w:t xml:space="preserve">Missä patenttivirastossa patentti [Band-structure modulation of nano-structures in an electric field] on?</w:t>
      </w:r>
    </w:p>
    <w:p>
      <w:r>
        <w:rPr>
          <w:b/>
        </w:rPr>
        <w:t xml:space="preserve">Tulos</w:t>
      </w:r>
    </w:p>
    <w:p>
      <w:r>
        <w:t xml:space="preserve">Missä patenttivirastossa on patentti [Band-structure modulation of nano-structures in an electric field]?</w:t>
      </w:r>
    </w:p>
    <w:p>
      <w:r>
        <w:rPr>
          <w:b/>
        </w:rPr>
        <w:t xml:space="preserve">Esimerkki 5.1067</w:t>
      </w:r>
    </w:p>
    <w:p>
      <w:r>
        <w:t xml:space="preserve">alkuperäinen kysymys: Mitä [Lewis Wolpert] haastatteli aiemmin?vastaus: roots writ largevastaustyyppi: Haastattelu: Juuret, juuret: Haastattelun tyyppi: Haastattelu: Lewis Wolpert CBE FRS FRSL FMedSci on eteläafrikkalaissyntyinen brittiläinen kehitysbiologi, kirjailija ja lähetystoimittaja.</w:t>
      </w:r>
    </w:p>
    <w:p>
      <w:r>
        <w:rPr>
          <w:b/>
        </w:rPr>
        <w:t xml:space="preserve">Tulos</w:t>
      </w:r>
    </w:p>
    <w:p>
      <w:r>
        <w:t xml:space="preserve">Kerro, mitä [Lewis Wolpert] oli haastatellut.</w:t>
      </w:r>
    </w:p>
    <w:p>
      <w:r>
        <w:rPr>
          <w:b/>
        </w:rPr>
        <w:t xml:space="preserve">Tulos</w:t>
      </w:r>
    </w:p>
    <w:p>
      <w:r>
        <w:t xml:space="preserve">[Haastatteli mitä ennen?</w:t>
      </w:r>
    </w:p>
    <w:p>
      <w:r>
        <w:rPr>
          <w:b/>
        </w:rPr>
        <w:t xml:space="preserve">Tulos</w:t>
      </w:r>
    </w:p>
    <w:p>
      <w:r>
        <w:t xml:space="preserve">[Haastatteli mitä?</w:t>
      </w:r>
    </w:p>
    <w:p>
      <w:r>
        <w:rPr>
          <w:b/>
        </w:rPr>
        <w:t xml:space="preserve">Tulos</w:t>
      </w:r>
    </w:p>
    <w:p>
      <w:r>
        <w:t xml:space="preserve">[Lewis Wolpert] oli haastattelijana mitä aiemmin?</w:t>
      </w:r>
    </w:p>
    <w:p>
      <w:r>
        <w:rPr>
          <w:b/>
        </w:rPr>
        <w:t xml:space="preserve">Tulos</w:t>
      </w:r>
    </w:p>
    <w:p>
      <w:r>
        <w:t xml:space="preserve">Ennen mitä [Lewis Wolpert] haastatteli?</w:t>
      </w:r>
    </w:p>
    <w:p>
      <w:r>
        <w:rPr>
          <w:b/>
        </w:rPr>
        <w:t xml:space="preserve">Esimerkki 5.1068</w:t>
      </w:r>
    </w:p>
    <w:p>
      <w:r>
        <w:t xml:space="preserve">alkuperäinen kysymys: Vastaus: englantilais-amerikkalainenVastaustyyppi: Minkälaista korttipakkaa [Spit] käyttää?Vastaus: englantilais-amerikkalainen Lisätiedot: Spit [Spit]: Pelikorttipakan tyyppi: Pelikorttipakan tyyppi: Pelikorttipakan tyyppi: Spit, josta käytetään myös nimitystä Slam tai Speed, on kahdelle pelaajalle tarkoitettu korttipelien shedding-perheeseen kuuluva peli. Peliä pelataan, kunnes jonkun kaikki kortit ovat loppuneet; tällöin peli on päättynyt.</w:t>
      </w:r>
    </w:p>
    <w:p>
      <w:r>
        <w:rPr>
          <w:b/>
        </w:rPr>
        <w:t xml:space="preserve">Tulos</w:t>
      </w:r>
    </w:p>
    <w:p>
      <w:r>
        <w:t xml:space="preserve">[Spit] käytetään minkä tyyppisissä pelikorttipakoissa?</w:t>
      </w:r>
    </w:p>
    <w:p>
      <w:r>
        <w:rPr>
          <w:b/>
        </w:rPr>
        <w:t xml:space="preserve">Tulos</w:t>
      </w:r>
    </w:p>
    <w:p>
      <w:r>
        <w:t xml:space="preserve">[Spit] käyttää mitä pelikorttipakan tyyppiä?</w:t>
      </w:r>
    </w:p>
    <w:p>
      <w:r>
        <w:rPr>
          <w:b/>
        </w:rPr>
        <w:t xml:space="preserve">Tulos</w:t>
      </w:r>
    </w:p>
    <w:p>
      <w:r>
        <w:t xml:space="preserve">Minkä tyyppistä pelikorttipakkaa käytetään pelissä [Spit]?</w:t>
      </w:r>
    </w:p>
    <w:p>
      <w:r>
        <w:rPr>
          <w:b/>
        </w:rPr>
        <w:t xml:space="preserve">Tulos</w:t>
      </w:r>
    </w:p>
    <w:p>
      <w:r>
        <w:t xml:space="preserve">[Spit] käyttää minkälaista pelikorttipakkaa?</w:t>
      </w:r>
    </w:p>
    <w:p>
      <w:r>
        <w:rPr>
          <w:b/>
        </w:rPr>
        <w:t xml:space="preserve">Tulos</w:t>
      </w:r>
    </w:p>
    <w:p>
      <w:r>
        <w:t xml:space="preserve">[Spit] käyttää minkälaista pelikorttipakkaa?</w:t>
      </w:r>
    </w:p>
    <w:p>
      <w:r>
        <w:rPr>
          <w:b/>
        </w:rPr>
        <w:t xml:space="preserve">Esimerkki 5.1069</w:t>
      </w:r>
    </w:p>
    <w:p>
      <w:r>
        <w:t xml:space="preserve">alkuperäinen kysymys: Vastaus: Hohenbergin taloVastaustyyppi: Mikä on [Georg, Hohenbergin herttuan] suku?Vastaus: Hohenbergin suku: Hohenbergin perheen tyyppi: Suku: Georg, Hohenbergin herttua, on Itävallan ja Unkarin arkkiherttua Franz Ferdinandin ja hänen morganaattisen vaimonsa Sophien, Hohenbergin herttuattaren, pojanpoika. Hän syntyi Artstettenin linnassa, Artstetten-P√∂bringin kunnassa, Ala-Itävallassa 25. huhtikuuta 1929. Hän on Hohenbergin herttuan Maximilianin ja kreivitär Elisabeth von Waldburg zu Wolfegg und Waldseen toinen poika. Monarkian romahdettua kaikki Itävallan arvonimet lakkautettiin lailla vuonna 1919, ja siitä lähtien nimet koostuivat vain etu- ja sukunimestä, ilman von- tai arvonimeä, scilicet Georg Hohenberg. Hän oli syntyjään Georg Hohenbergin prinssi, mutta 16. elokuuta 1977 hänen vanhemman veljensä Franz Hohenbergin herttuan kuoltua prinssi Georgista tuli Hohenbergin kolmas herttua ja Hohenbergin suvun päämies. Georg Hohenberg oli diplomaatti, ja hänet nimitettiin Itävallan tasavallan suurlähettilääksi useisiin maihin, ja hänen viimeisin nimityksensä oli Pyhään istuimeen paavi Johannes Paavali II:n paavikauden aikana. Georg, Hohenbergin herttua, on Kultaisen Ristin ritarikunnan ritari, Pius IX:n ritarikunnan suurristin ritari ja Pyhän Konstantinuksen Pyhän Yrjön ritarikunnan pyhän sotilaallisen oikeuden suurristin takuumies.</w:t>
      </w:r>
    </w:p>
    <w:p>
      <w:r>
        <w:rPr>
          <w:b/>
        </w:rPr>
        <w:t xml:space="preserve">Tulos</w:t>
      </w:r>
    </w:p>
    <w:p>
      <w:r>
        <w:t xml:space="preserve">[Georg, Hohenbergin herttua] on minkä perheen jäsen?</w:t>
      </w:r>
    </w:p>
    <w:p>
      <w:r>
        <w:rPr>
          <w:b/>
        </w:rPr>
        <w:t xml:space="preserve">Tulos</w:t>
      </w:r>
    </w:p>
    <w:p>
      <w:r>
        <w:t xml:space="preserve">Mikä on [Georg, Hohenbergin herttuan] perheen nimi?</w:t>
      </w:r>
    </w:p>
    <w:p>
      <w:r>
        <w:rPr>
          <w:b/>
        </w:rPr>
        <w:t xml:space="preserve">Tulos</w:t>
      </w:r>
    </w:p>
    <w:p>
      <w:r>
        <w:t xml:space="preserve">Nimeä [Georg, Hohenbergin herttuan] perhe.</w:t>
      </w:r>
    </w:p>
    <w:p>
      <w:r>
        <w:rPr>
          <w:b/>
        </w:rPr>
        <w:t xml:space="preserve">Tulos</w:t>
      </w:r>
    </w:p>
    <w:p>
      <w:r>
        <w:t xml:space="preserve">[Georg, Hohenbergin herttua] kuuluu mihin sukuun?</w:t>
      </w:r>
    </w:p>
    <w:p>
      <w:r>
        <w:rPr>
          <w:b/>
        </w:rPr>
        <w:t xml:space="preserve">Tulos</w:t>
      </w:r>
    </w:p>
    <w:p>
      <w:r>
        <w:t xml:space="preserve">[Georg, Hohenbergin herttua] kuului mihin sukuun?</w:t>
      </w:r>
    </w:p>
    <w:p>
      <w:r>
        <w:rPr>
          <w:b/>
        </w:rPr>
        <w:t xml:space="preserve">Esimerkki 5.1070</w:t>
      </w:r>
    </w:p>
    <w:p>
      <w:r>
        <w:t xml:space="preserve">alkuperäinen kysymys: Vastaus: Ashfaqul IslamVastaustyyppi: Kuka krikettivalmentaja valmentaa tällä hetkellä [Myanmarin krikettimaajoukkuetta]?Vastaus: Ashfaqul IslamVastaustyyppi: Kuka krikettivalmentaja valmentaa tällä hetkellä [Myanmarin krikettimaajoukkuetta]?Vastaus: Ashfaqul Islam Cricket Coach.auxiliary information: Myanmarin krikettijoukkue on joukkue, joka edustaa Myanmarin eli Burman maata kansainvälisissä krikettiotteluissa. Se on ollut Kansainvälisen krikettineuvoston jäsen vuodesta 2006 lähtien.</w:t>
      </w:r>
    </w:p>
    <w:p>
      <w:r>
        <w:rPr>
          <w:b/>
        </w:rPr>
        <w:t xml:space="preserve">Tulos</w:t>
      </w:r>
    </w:p>
    <w:p>
      <w:r>
        <w:t xml:space="preserve">Kuka on [Myanmarin krikettimaajoukkueen] valmentaja?</w:t>
      </w:r>
    </w:p>
    <w:p>
      <w:r>
        <w:rPr>
          <w:b/>
        </w:rPr>
        <w:t xml:space="preserve">Tulos</w:t>
      </w:r>
    </w:p>
    <w:p>
      <w:r>
        <w:t xml:space="preserve">[Myanmarin krikettimaajoukkuetta] valmentaa tällä hetkellä kuka?</w:t>
      </w:r>
    </w:p>
    <w:p>
      <w:r>
        <w:rPr>
          <w:b/>
        </w:rPr>
        <w:t xml:space="preserve">Tulos</w:t>
      </w:r>
    </w:p>
    <w:p>
      <w:r>
        <w:t xml:space="preserve">Nimeä krikettivalmentaja, joka tällä hetkellä valmentaa [Myanmarin krikettimaajoukkuetta].</w:t>
      </w:r>
    </w:p>
    <w:p>
      <w:r>
        <w:rPr>
          <w:b/>
        </w:rPr>
        <w:t xml:space="preserve">Tulos</w:t>
      </w:r>
    </w:p>
    <w:p>
      <w:r>
        <w:t xml:space="preserve">Kuka on [Myanmarin krikettimaajoukkueen] nykyinen valmentaja?</w:t>
      </w:r>
    </w:p>
    <w:p>
      <w:r>
        <w:rPr>
          <w:b/>
        </w:rPr>
        <w:t xml:space="preserve">Tulos</w:t>
      </w:r>
    </w:p>
    <w:p>
      <w:r>
        <w:t xml:space="preserve">Kuka valmentaa tällä hetkellä [Myanmarin krikettimaajoukkuetta]?</w:t>
      </w:r>
    </w:p>
    <w:p>
      <w:r>
        <w:rPr>
          <w:b/>
        </w:rPr>
        <w:t xml:space="preserve">Esimerkki 5.1071</w:t>
      </w:r>
    </w:p>
    <w:p>
      <w:r>
        <w:t xml:space="preserve">alkuperäinen kysymys: Vastaus: 2014 ford transit connectVastaustyyppi: Minkä auton mallivuosi oli [toisen sukupolven Transit Connect]?Vastaus: 2014 ford transit connectVastaustyyppi: 2014 ford transit connect: Autojen mallivuosi.lisätiedot: Transit Connectin toinen sukupolvi esiteltiin 6. syyskuuta 2012 Amsterdamissa, Alankomaissa.</w:t>
      </w:r>
    </w:p>
    <w:p>
      <w:r>
        <w:rPr>
          <w:b/>
        </w:rPr>
        <w:t xml:space="preserve">Tulos</w:t>
      </w:r>
    </w:p>
    <w:p>
      <w:r>
        <w:t xml:space="preserve">[toisen sukupolven Transit Connect] oli minkä automallin vuosimalli?</w:t>
      </w:r>
    </w:p>
    <w:p>
      <w:r>
        <w:rPr>
          <w:b/>
        </w:rPr>
        <w:t xml:space="preserve">Tulos</w:t>
      </w:r>
    </w:p>
    <w:p>
      <w:r>
        <w:t xml:space="preserve">[toisen sukupolven Transit Connect] oli minkä vuosimallin auto?</w:t>
      </w:r>
    </w:p>
    <w:p>
      <w:r>
        <w:rPr>
          <w:b/>
        </w:rPr>
        <w:t xml:space="preserve">Tulos</w:t>
      </w:r>
    </w:p>
    <w:p>
      <w:r>
        <w:t xml:space="preserve">[toisen sukupolven Transit Connect] on minkä vuosimallin auto?</w:t>
      </w:r>
    </w:p>
    <w:p>
      <w:r>
        <w:rPr>
          <w:b/>
        </w:rPr>
        <w:t xml:space="preserve">Tulos</w:t>
      </w:r>
    </w:p>
    <w:p>
      <w:r>
        <w:t xml:space="preserve">[Toisen sukupolven Transit Connect] oli minkä automallin vuosimalli?</w:t>
      </w:r>
    </w:p>
    <w:p>
      <w:r>
        <w:rPr>
          <w:b/>
        </w:rPr>
        <w:t xml:space="preserve">Tulos</w:t>
      </w:r>
    </w:p>
    <w:p>
      <w:r>
        <w:t xml:space="preserve">Mikä on [toisen sukupolven Transit Connectin] mallivuosi, mukaan lukien merkki ja mallin nimi?</w:t>
      </w:r>
    </w:p>
    <w:p>
      <w:r>
        <w:rPr>
          <w:b/>
        </w:rPr>
        <w:t xml:space="preserve">Tulos</w:t>
      </w:r>
    </w:p>
    <w:p>
      <w:r>
        <w:t xml:space="preserve">Mikä oli [toisen sukupolven Transit Connect] vuosimalli?</w:t>
      </w:r>
    </w:p>
    <w:p>
      <w:r>
        <w:rPr>
          <w:b/>
        </w:rPr>
        <w:t xml:space="preserve">Tulos</w:t>
      </w:r>
    </w:p>
    <w:p>
      <w:r>
        <w:t xml:space="preserve">[toisen sukupolven Transit Connect] on minkä mallin automallivuosi?</w:t>
      </w:r>
    </w:p>
    <w:p>
      <w:r>
        <w:rPr>
          <w:b/>
        </w:rPr>
        <w:t xml:space="preserve">Esimerkki 5.1072</w:t>
      </w:r>
    </w:p>
    <w:p>
      <w:r>
        <w:t xml:space="preserve">alkuperäinen kysymys: Vastaus: The Civil War: A NarrativeVastaustyyppi: Missä sarjateoksessa on sarjallinen erä [Fort Sumterista Perryvilleen]?Vastaus: The Civil War: A NarrativeVastaustyyppi: The Civil War: A Narrative: Lisätiedot: Sota-aika: Siviiliväestö: Sota-aika: Sota-aika: Siviiliväestö: Fort Sumterista Perryvilleen on vuonna 1958 ilmestynyt ensimmäinen osa Shelby Footen teoksesta The Civil War: A Narrative.</w:t>
      </w:r>
    </w:p>
    <w:p>
      <w:r>
        <w:rPr>
          <w:b/>
        </w:rPr>
        <w:t xml:space="preserve">Tulos</w:t>
      </w:r>
    </w:p>
    <w:p>
      <w:r>
        <w:t xml:space="preserve">Sarjaosuus [Fort Sumterista Perryvilleen] kuuluu mihin sarjateokseen?</w:t>
      </w:r>
    </w:p>
    <w:p>
      <w:r>
        <w:rPr>
          <w:b/>
        </w:rPr>
        <w:t xml:space="preserve">Tulos</w:t>
      </w:r>
    </w:p>
    <w:p>
      <w:r>
        <w:t xml:space="preserve">[Fort Sumterista Perryvilleen] käsittää mitä sarjapainotteisia osia?</w:t>
      </w:r>
    </w:p>
    <w:p>
      <w:r>
        <w:rPr>
          <w:b/>
        </w:rPr>
        <w:t xml:space="preserve">Tulos</w:t>
      </w:r>
    </w:p>
    <w:p>
      <w:r>
        <w:t xml:space="preserve">[Fort Sumterista Perryvilleen] on sarjapainotteinen osa mitä sarjateosta varten?</w:t>
      </w:r>
    </w:p>
    <w:p>
      <w:r>
        <w:rPr>
          <w:b/>
        </w:rPr>
        <w:t xml:space="preserve">Tulos</w:t>
      </w:r>
    </w:p>
    <w:p>
      <w:r>
        <w:t xml:space="preserve">[Fort Sumterista Perryvilleen] on sarjallinen osa mitä sarjallista teosta?</w:t>
      </w:r>
    </w:p>
    <w:p>
      <w:r>
        <w:rPr>
          <w:b/>
        </w:rPr>
        <w:t xml:space="preserve">Tulos</w:t>
      </w:r>
    </w:p>
    <w:p>
      <w:r>
        <w:t xml:space="preserve">[Fort Sumterista Perryvilleen] on sarjateos minkä sarjateoksen sarjaosuus?</w:t>
      </w:r>
    </w:p>
    <w:p>
      <w:r>
        <w:rPr>
          <w:b/>
        </w:rPr>
        <w:t xml:space="preserve">Esimerkki 5.1073</w:t>
      </w:r>
    </w:p>
    <w:p>
      <w:r>
        <w:t xml:space="preserve">alkuperäinen kysymys: Vastaus: Seo asiantuntijaVastaustyyppi: Vastaus: Asiantuntija, asiantuntija: Tyyppi: Tyyppi.</w:t>
      </w:r>
    </w:p>
    <w:p>
      <w:r>
        <w:rPr>
          <w:b/>
        </w:rPr>
        <w:t xml:space="preserve">Tulos</w:t>
      </w:r>
    </w:p>
    <w:p>
      <w:r>
        <w:t xml:space="preserve">[Markkinointiasiantuntija] on laajennettu koskemaan mitä tyyppiä?</w:t>
      </w:r>
    </w:p>
    <w:p>
      <w:r>
        <w:rPr>
          <w:b/>
        </w:rPr>
        <w:t xml:space="preserve">Tulos</w:t>
      </w:r>
    </w:p>
    <w:p>
      <w:r>
        <w:t xml:space="preserve">[Markkinointiasiantuntija] jatketaan minkä tyyppisellä tuotteella?</w:t>
      </w:r>
    </w:p>
    <w:p>
      <w:r>
        <w:rPr>
          <w:b/>
        </w:rPr>
        <w:t xml:space="preserve">Tulos</w:t>
      </w:r>
    </w:p>
    <w:p>
      <w:r>
        <w:t xml:space="preserve">Minkä tyyppinen on [markkinointiasiantuntija]?</w:t>
      </w:r>
    </w:p>
    <w:p>
      <w:r>
        <w:rPr>
          <w:b/>
        </w:rPr>
        <w:t xml:space="preserve">Tulos</w:t>
      </w:r>
    </w:p>
    <w:p>
      <w:r>
        <w:t xml:space="preserve">[Markkinointiasiantuntija], minkä tyypin toimeksiantoa jatketaan?</w:t>
      </w:r>
    </w:p>
    <w:p>
      <w:r>
        <w:rPr>
          <w:b/>
        </w:rPr>
        <w:t xml:space="preserve">Tulos</w:t>
      </w:r>
    </w:p>
    <w:p>
      <w:r>
        <w:t xml:space="preserve">[Markkinointiasiantuntija] sisältää minkä tyyppisen laajennuksen?</w:t>
      </w:r>
    </w:p>
    <w:p>
      <w:r>
        <w:rPr>
          <w:b/>
        </w:rPr>
        <w:t xml:space="preserve">Esimerkki 5.1074</w:t>
      </w:r>
    </w:p>
    <w:p>
      <w:r>
        <w:t xml:space="preserve">alkuperäinen kysymys: Vastaus: Gwen PiperVastaustyyppi: Aggie Cromwell: Fiction Character.auxiliary information: Splendora Agatha Cromwell (1-4) on Gwenin äiti ja Marnien, Dylanin ja Sophien isoäiti. Hän on Merlinin serkun Marvinin tytär. Ei ole tiedossa, oliko Cromwell hänen tyttönimensä vai onko hän leski, sillä muut puhuvat hänestä "rouva Cromwellina" Halloweentown Highissa. Hän on noita ja asuu Halloweentownissa, kunnes Gwen ensimmäisen elokuvan lopussa tarjoutuu päästämään hänet ihmisten maailmaan ja asumaan heidän kanssaan. Hän suostuu, mutta hänen on hyvin vaikea olla käyttämättä taikuuttaan. Kahdessa ensimmäisessä elokuvassa hän kantaa mukanaan pohjatonta mattolaukkua, joka kulkee taikomalla hänen vierellään, kun hän kävelee.    Kolmannessa elokuvassa, Halloweentown High, hän yrittää sopeutua joukkoon ottamalla vastaan erilaisia opetustehtäviä Marnien ja Dylanin lukiossa ja ihastuu rehtoriin. Hänellä on uusi laukku, joka seuraa häntä ympäriinsä ja joka muistuttaa päätöntä alligaattoria, joka rakastaa syömistä.    Paluu Halloweentowniin -teoksessa paljastuu, että pimeinä aikoina Splendora Agatha Cromwell oli Halloweentownin prinsessa, jolla oli hallussaan muinainen voima, lahja. Se oli kaulakoru, jolla oli suuri voima ja joka antoi käyttäjälleen täydellisen vallan hallita ketä tahansa henkilöä - mutta sitä saattoi käyttää vain Cromwellin noita tai velho. Paha pimeiden velhojen ja noitien pataljoona, joka tunnetaan nimellä Dominion, etsi Lahjaa ja halusi Splendoran käyttävän sitä Halloweentownin hallitsemiseksi. Splendora halusi elää kuin tavallinen noita, joten hän laittoi Lahjan arkkuun ja piilotti sen Noitayliopiston raunioiden alle. Sanotaan, että vain hänen perijänsä voisi vapauttaa sen sisältämän Lahjan ja käyttää sen sisältämää voimaa.    Tätä hahmoa ovat esittäneet Debbie Reynolds ja Sara Paxton Aggien nuorempana versiona Paluu Halloweentowniin -elokuvassa.</w:t>
      </w:r>
    </w:p>
    <w:p>
      <w:r>
        <w:rPr>
          <w:b/>
        </w:rPr>
        <w:t xml:space="preserve">Tulos</w:t>
      </w:r>
    </w:p>
    <w:p>
      <w:r>
        <w:t xml:space="preserve">[Aggie Cromwell] on minkä fiktiivisen hahmon vanhempi?</w:t>
      </w:r>
    </w:p>
    <w:p>
      <w:r>
        <w:rPr>
          <w:b/>
        </w:rPr>
        <w:t xml:space="preserve">Tulos</w:t>
      </w:r>
    </w:p>
    <w:p>
      <w:r>
        <w:t xml:space="preserve">[Aggie Cromwell] on minkä fiktiivisen hahmon äiti?</w:t>
      </w:r>
    </w:p>
    <w:p>
      <w:r>
        <w:rPr>
          <w:b/>
        </w:rPr>
        <w:t xml:space="preserve">Tulos</w:t>
      </w:r>
    </w:p>
    <w:p>
      <w:r>
        <w:t xml:space="preserve">[Aggie Cromwell] on kenen fiktiivisten vanhempien nimi?</w:t>
      </w:r>
    </w:p>
    <w:p>
      <w:r>
        <w:rPr>
          <w:b/>
        </w:rPr>
        <w:t xml:space="preserve">Tulos</w:t>
      </w:r>
    </w:p>
    <w:p>
      <w:r>
        <w:t xml:space="preserve">Kuka on fiktiivisen hahmon [Aggie Cromwell] vanhempi?</w:t>
      </w:r>
    </w:p>
    <w:p>
      <w:r>
        <w:rPr>
          <w:b/>
        </w:rPr>
        <w:t xml:space="preserve">Tulos</w:t>
      </w:r>
    </w:p>
    <w:p>
      <w:r>
        <w:t xml:space="preserve">[Aggie Cromwell] on minkä fiktiivisen hahmon vanhempi?</w:t>
      </w:r>
    </w:p>
    <w:p>
      <w:r>
        <w:rPr>
          <w:b/>
        </w:rPr>
        <w:t xml:space="preserve">Esimerkki 5.1075</w:t>
      </w:r>
    </w:p>
    <w:p>
      <w:r>
        <w:t xml:space="preserve">alkuperäinen kysymys: Vastaus: Millibar, barVastaustyyppi: Mikä on paineen yksikkö mittausjärjestelmässä [SI:ssä mainitut muut kuin SI-yksiköt]?Vastaus: Millibar, barVastaustyyppi: Mikä on paineen yksikkö mittausjärjestelmässä? Paineyksikkö: Barrel, bar, barri, barri: Tämä on luettelo yksiköistä, joita ei ole määritelty osaksi kansainvälistä yksikköjärjestelmää, mutta jotka muuten mainitaan SI:ssä, koska joko painojen ja mittojen yleiskonferenssi hyväksyy niiden käytön SI-yksiköiden kerrannaisina tai alikertoimina, niillä on tärkeä nykysovellus kaikkialla maailmassa tai ne ovat muuten yleisesti käytössä kaikkialla maailmassa.</w:t>
      </w:r>
    </w:p>
    <w:p>
      <w:r>
        <w:rPr>
          <w:b/>
        </w:rPr>
        <w:t xml:space="preserve">Tulos</w:t>
      </w:r>
    </w:p>
    <w:p>
      <w:r>
        <w:t xml:space="preserve">Mitä yksikköä käytetään paineen mittaamiseen [SI:ssä mainitut muut kuin SI-yksiköt]?</w:t>
      </w:r>
    </w:p>
    <w:p>
      <w:r>
        <w:rPr>
          <w:b/>
        </w:rPr>
        <w:t xml:space="preserve">Tulos</w:t>
      </w:r>
    </w:p>
    <w:p>
      <w:r>
        <w:t xml:space="preserve">Mittausjärjestelmässä [SI:ssä mainitut muut kuin SI-yksiköt] on mikä yksikköpaine?</w:t>
      </w:r>
    </w:p>
    <w:p>
      <w:r>
        <w:rPr>
          <w:b/>
        </w:rPr>
        <w:t xml:space="preserve">Tulos</w:t>
      </w:r>
    </w:p>
    <w:p>
      <w:r>
        <w:t xml:space="preserve">Mikä on [SI:ssä mainitut muut kuin SI-yksiköt] paineen osalta?</w:t>
      </w:r>
    </w:p>
    <w:p>
      <w:r>
        <w:rPr>
          <w:b/>
        </w:rPr>
        <w:t xml:space="preserve">Tulos</w:t>
      </w:r>
    </w:p>
    <w:p>
      <w:r>
        <w:t xml:space="preserve">[SI:ssä mainitut muut kuin SI-yksiköt] on paineen yksikkö missä mittausjärjestelmässä?</w:t>
      </w:r>
    </w:p>
    <w:p>
      <w:r>
        <w:rPr>
          <w:b/>
        </w:rPr>
        <w:t xml:space="preserve">Tulos</w:t>
      </w:r>
    </w:p>
    <w:p>
      <w:r>
        <w:t xml:space="preserve">Mikä on paineen yksikkö [SI-järjestelmässä mainitut muut kuin SI-yksiköt]?</w:t>
      </w:r>
    </w:p>
    <w:p>
      <w:r>
        <w:rPr>
          <w:b/>
        </w:rPr>
        <w:t xml:space="preserve">Esimerkki 5.1076</w:t>
      </w:r>
    </w:p>
    <w:p>
      <w:r>
        <w:t xml:space="preserve">alkuperäinen kysymys: Vastaus: delta delta delta, alpha kappa divah, gnome club....vastaustyyppi: Mikä veljeskunta/järjestö hyväksyy sukupuolta [Nainen]? Veljeskunta/Väenyhdistys.lisätiedot: Naaras ('ôÄ) on sellaisen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Mihin veljeskuntaan/järjestöön hyväksytään [naissukupuoli]?</w:t>
      </w:r>
    </w:p>
    <w:p>
      <w:r>
        <w:rPr>
          <w:b/>
        </w:rPr>
        <w:t xml:space="preserve">Tulos</w:t>
      </w:r>
    </w:p>
    <w:p>
      <w:r>
        <w:t xml:space="preserve">Mihin veljeskuntaan/järjestöön [Nainen] hyväksytään?</w:t>
      </w:r>
    </w:p>
    <w:p>
      <w:r>
        <w:rPr>
          <w:b/>
        </w:rPr>
        <w:t xml:space="preserve">Tulos</w:t>
      </w:r>
    </w:p>
    <w:p>
      <w:r>
        <w:t xml:space="preserve">Sukupuoli [Nainen] hyväksytään mihin veljeskuntaan/järjestöön?</w:t>
      </w:r>
    </w:p>
    <w:p>
      <w:r>
        <w:rPr>
          <w:b/>
        </w:rPr>
        <w:t xml:space="preserve">Tulos</w:t>
      </w:r>
    </w:p>
    <w:p>
      <w:r>
        <w:t xml:space="preserve">Mikä veljeskunta/järjestö sallii [naispuoliset] jäsenet???</w:t>
      </w:r>
    </w:p>
    <w:p>
      <w:r>
        <w:rPr>
          <w:b/>
        </w:rPr>
        <w:t xml:space="preserve">Tulos</w:t>
      </w:r>
    </w:p>
    <w:p>
      <w:r>
        <w:t xml:space="preserve">Voiko [Nainen] liittyä veljeskuntaan tai sisarkuntaan?</w:t>
      </w:r>
    </w:p>
    <w:p>
      <w:r>
        <w:rPr>
          <w:b/>
        </w:rPr>
        <w:t xml:space="preserve">Esimerkki 5.1077</w:t>
      </w:r>
    </w:p>
    <w:p>
      <w:r>
        <w:t xml:space="preserve">alkuperäinen kysymys: Vastaus: Chevrolet Corvette (c6), Chevrolet Corvette (c5)vastaustyyppi: Minkä autosukupolven tuotantolaitos on [Bowling Green, Kentucky Assembly Plant]?Vastaus: Chevrolet Corvette (c6), Chevrolet Corvette (c5)vastaustyyppi: Minkä autosukupolven tuotantolaitos on [Bowling Green, Kentucky Assembly Plant]? Autosukupolvi: Bowling Green Assembly Plant on General Motorsin autotehdas Bowling Greenissä, Kentuckyssa. Se on erikoistunut tehdas, joka kokoaa GM:n Y-runkoisia urheiluautoja, Chevrolet Corvettea ja aiemmin Cadillac XLR:ää.</w:t>
      </w:r>
    </w:p>
    <w:p>
      <w:r>
        <w:rPr>
          <w:b/>
        </w:rPr>
        <w:t xml:space="preserve">Tulos</w:t>
      </w:r>
    </w:p>
    <w:p>
      <w:r>
        <w:t xml:space="preserve">Nimeä autosukupolvi, joka on [Bowling Green, Kentuckyn kokoonpanotehdas] tuotantolaitos.</w:t>
      </w:r>
    </w:p>
    <w:p>
      <w:r>
        <w:rPr>
          <w:b/>
        </w:rPr>
        <w:t xml:space="preserve">Tulos</w:t>
      </w:r>
    </w:p>
    <w:p>
      <w:r>
        <w:t xml:space="preserve">[Bowling Green, Kentucky Assembly Plant] on minkä autosukupolven tuotantolaitos?</w:t>
      </w:r>
    </w:p>
    <w:p>
      <w:r>
        <w:rPr>
          <w:b/>
        </w:rPr>
        <w:t xml:space="preserve">Tulos</w:t>
      </w:r>
    </w:p>
    <w:p>
      <w:r>
        <w:t xml:space="preserve">Minkä autosukupolven tuotantoplaneetta [Bowling Green, Kentucky Assembly Plant] oli?</w:t>
      </w:r>
    </w:p>
    <w:p>
      <w:r>
        <w:rPr>
          <w:b/>
        </w:rPr>
        <w:t xml:space="preserve">Tulos</w:t>
      </w:r>
    </w:p>
    <w:p>
      <w:r>
        <w:t xml:space="preserve">[Bowling Green, Kentucky Assembly Plant] on suunnitelma, joka valmistaa minkä sukupolven autoja?</w:t>
      </w:r>
    </w:p>
    <w:p>
      <w:r>
        <w:rPr>
          <w:b/>
        </w:rPr>
        <w:t xml:space="preserve">Tulos</w:t>
      </w:r>
    </w:p>
    <w:p>
      <w:r>
        <w:t xml:space="preserve">[Bowling Green, Kentuckyn kokoonpanotehdas] on minkä autosukupolven tuotantolaitos?</w:t>
      </w:r>
    </w:p>
    <w:p>
      <w:r>
        <w:rPr>
          <w:b/>
        </w:rPr>
        <w:t xml:space="preserve">Esimerkki 5.1078</w:t>
      </w:r>
    </w:p>
    <w:p>
      <w:r>
        <w:t xml:space="preserve">alkuperäinen kysymys: Vastaus: The Magazine of Fantasy and Science Fiction, lokakuu 1951, The Magazine of Fantasy and Science Fiction, helmikuu 1951, The Magazine of Fantasy and Science Fiction, huhtikuu 1952....Vastaustyyppi: The Magazine of Fantasy and Science Fiction, lokakuu 1951, The Magazine of Fantasy and Science Fiction, helmikuu 1951, The Magazine of Fantasy and Science Fiction, huhtikuu 1952...: Magazine Issue.auxiliary information: George Salter, syntyjään Georg Salter, oli alun perin saksalainen ja vuodesta 1940 lähtien yhdysvaltalainen kirjankansisuunnittelija. Hän mullisti kirjojen kansisuunnittelun. Hän saavutti maailmanlaajuista mainetta Alfred D√∂blinin Berlin Alexanderplatz -teoksen suunnittelusta.</w:t>
      </w:r>
    </w:p>
    <w:p>
      <w:r>
        <w:rPr>
          <w:b/>
        </w:rPr>
        <w:t xml:space="preserve">Tulos</w:t>
      </w:r>
    </w:p>
    <w:p>
      <w:r>
        <w:t xml:space="preserve">Kannen taiteilija [George Salter] oli minkä lehden numerossa?</w:t>
      </w:r>
    </w:p>
    <w:p>
      <w:r>
        <w:rPr>
          <w:b/>
        </w:rPr>
        <w:t xml:space="preserve">Tulos</w:t>
      </w:r>
    </w:p>
    <w:p>
      <w:r>
        <w:t xml:space="preserve">[George Salter] on minkä lehden numeron kansitaiteilija?</w:t>
      </w:r>
    </w:p>
    <w:p>
      <w:r>
        <w:rPr>
          <w:b/>
        </w:rPr>
        <w:t xml:space="preserve">Tulos</w:t>
      </w:r>
    </w:p>
    <w:p>
      <w:r>
        <w:t xml:space="preserve">Missä lehdessä kansitaiteilija [George Salter] esiintyi?</w:t>
      </w:r>
    </w:p>
    <w:p>
      <w:r>
        <w:rPr>
          <w:b/>
        </w:rPr>
        <w:t xml:space="preserve">Tulos</w:t>
      </w:r>
    </w:p>
    <w:p>
      <w:r>
        <w:t xml:space="preserve">Minkä lehden numeroon [George Salter] teki kansitaiteen?</w:t>
      </w:r>
    </w:p>
    <w:p>
      <w:r>
        <w:rPr>
          <w:b/>
        </w:rPr>
        <w:t xml:space="preserve">Tulos</w:t>
      </w:r>
    </w:p>
    <w:p>
      <w:r>
        <w:t xml:space="preserve">[George Salter] on minkä lehden numeron kansitaiteilija?</w:t>
      </w:r>
    </w:p>
    <w:p>
      <w:r>
        <w:rPr>
          <w:b/>
        </w:rPr>
        <w:t xml:space="preserve">Esimerkki 5.1079</w:t>
      </w:r>
    </w:p>
    <w:p>
      <w:r>
        <w:t xml:space="preserve">alkuperäinen kysymys: Vastaus: Hisashi Mitsui, Shiozaki Tetsushi, Ito Taku...vastaustyyppi: Mikä fiktiivinen hahmo esiintyy elokuvassa [Slam Dunk]? Tyyppiä: Fiktiivinen hahmo.</w:t>
      </w:r>
    </w:p>
    <w:p>
      <w:r>
        <w:rPr>
          <w:b/>
        </w:rPr>
        <w:t xml:space="preserve">Tulos</w:t>
      </w:r>
    </w:p>
    <w:p>
      <w:r>
        <w:t xml:space="preserve">Mikä fiktiivinen hahmo esiintyy [Slam Dunkissa]?</w:t>
      </w:r>
    </w:p>
    <w:p>
      <w:r>
        <w:rPr>
          <w:b/>
        </w:rPr>
        <w:t xml:space="preserve">Tulos</w:t>
      </w:r>
    </w:p>
    <w:p>
      <w:r>
        <w:t xml:space="preserve">Mikä fiktiivinen hahmo esiintyy [Slam Dunkissa]?</w:t>
      </w:r>
    </w:p>
    <w:p>
      <w:r>
        <w:rPr>
          <w:b/>
        </w:rPr>
        <w:t xml:space="preserve">Tulos</w:t>
      </w:r>
    </w:p>
    <w:p>
      <w:r>
        <w:t xml:space="preserve">Kuka on fiktiivinen hahmo, joka esiintyy [Slam Dunkissa]?</w:t>
      </w:r>
    </w:p>
    <w:p>
      <w:r>
        <w:rPr>
          <w:b/>
        </w:rPr>
        <w:t xml:space="preserve">Tulos</w:t>
      </w:r>
    </w:p>
    <w:p>
      <w:r>
        <w:t xml:space="preserve">[Slam Dunk] sisälsi minkä fiktiivisen hahmon esiintymisen?</w:t>
      </w:r>
    </w:p>
    <w:p>
      <w:r>
        <w:rPr>
          <w:b/>
        </w:rPr>
        <w:t xml:space="preserve">Tulos</w:t>
      </w:r>
    </w:p>
    <w:p>
      <w:r>
        <w:t xml:space="preserve">[Slam Dunk] sisältää minkä fiktiivisen hahmon?</w:t>
      </w:r>
    </w:p>
    <w:p>
      <w:r>
        <w:rPr>
          <w:b/>
        </w:rPr>
        <w:t xml:space="preserve">Esimerkki 5.1080</w:t>
      </w:r>
    </w:p>
    <w:p>
      <w:r>
        <w:t xml:space="preserve">alkuperäinen kysymys: Vastaus: MaprotiliinihydrokloridiVastaustyyppi: Mikä lääkeaine on [Maprotiliinihydrokloridin] vaikuttava aineosa?Vastaus: MaprotiliiniVastaustyyppi: Maprotiliinihydrokloridi: Drug ingredient.auxiliary information: Tetrasyklinen masennuslääke, joka on läheistä sukua trisyklisille masennuslääkkeille ja jolla on adrenerginen aktiivisuus ja rauhoittavia ominaisuuksia. Maprotiliinihydrokloridi vaikuttaa estämällä noradrenaliinin takaisinottoa, mikä lisää noradrenaliinin synaptista pitoisuutta keskushermostossa ja pidentää sen jälkeen noradrenaliinin vaikutusta keskushermoston reseptoreihin.</w:t>
      </w:r>
    </w:p>
    <w:p>
      <w:r>
        <w:rPr>
          <w:b/>
        </w:rPr>
        <w:t xml:space="preserve">Tulos</w:t>
      </w:r>
    </w:p>
    <w:p>
      <w:r>
        <w:t xml:space="preserve">[Maprotiliinihydrokloridin] vaikuttavaa osaa käytetään minkä lääkeaineen ainesosana?</w:t>
      </w:r>
    </w:p>
    <w:p>
      <w:r>
        <w:rPr>
          <w:b/>
        </w:rPr>
        <w:t xml:space="preserve">Tulos</w:t>
      </w:r>
    </w:p>
    <w:p>
      <w:r>
        <w:t xml:space="preserve">Mikä on [Maprotiliinihydrokloridin] vaikuttava aine?</w:t>
      </w:r>
    </w:p>
    <w:p>
      <w:r>
        <w:rPr>
          <w:b/>
        </w:rPr>
        <w:t xml:space="preserve">Tulos</w:t>
      </w:r>
    </w:p>
    <w:p>
      <w:r>
        <w:t xml:space="preserve">Mikä on lääkeaine, jonka vaikuttava aineosa on [Maprotiliinihydrokloridi]?</w:t>
      </w:r>
    </w:p>
    <w:p>
      <w:r>
        <w:rPr>
          <w:b/>
        </w:rPr>
        <w:t xml:space="preserve">Tulos</w:t>
      </w:r>
    </w:p>
    <w:p>
      <w:r>
        <w:t xml:space="preserve">Mikä lääkeainesosa toimii [Maprotiliinihydrokloridin] vaikuttavana aineosana?</w:t>
      </w:r>
    </w:p>
    <w:p>
      <w:r>
        <w:rPr>
          <w:b/>
        </w:rPr>
        <w:t xml:space="preserve">Tulos</w:t>
      </w:r>
    </w:p>
    <w:p>
      <w:r>
        <w:t xml:space="preserve">Mikä on [Maprotiliinihydrokloridin] vaikuttavan aineen nimi?</w:t>
      </w:r>
    </w:p>
    <w:p>
      <w:r>
        <w:rPr>
          <w:b/>
        </w:rPr>
        <w:t xml:space="preserve">Tulos</w:t>
      </w:r>
    </w:p>
    <w:p>
      <w:r>
        <w:t xml:space="preserve">Mikä lääke on suurempi aktiivinen osa, joka muodostaa [Maprotiliinihydrokloridi].</w:t>
      </w:r>
    </w:p>
    <w:p>
      <w:r>
        <w:rPr>
          <w:b/>
        </w:rPr>
        <w:t xml:space="preserve">Esimerkki 5.1081</w:t>
      </w:r>
    </w:p>
    <w:p>
      <w:r>
        <w:t xml:space="preserve">alkuperäinen kysymys: Vastaus: ArtikkeliVastaustyyppi: Mikä lyhyt tietokirjallisuuden lajike on lyhyt tietokirjallisuuden teoksia [Tough Love from Author Enablers Helps Get the Writing Job Done]?Vastaus: ArtikkeliVastaustyyppi: Kova rakkaus Author Enablers Helps Get the Writing Job Done: Lyhyet tietokirjat: Lyhyet tietokirjat: Lyhyet tietokirjat: Arvostelu kirjailijoiden Sam Barryn ja Kathi Kamen Goldmarkin kirjoittamasta kirjasta "Write That Book Already!", jossa esitetään tasapainoinen kuvaus teoksen humoristisista ja ei-nonsense-ominaisuuksista. Suosittu arvostelija Aberjhani vihjailee, että kirja on saanut häneltä inspiraatiota tulevaan omaan teokseensa.</w:t>
      </w:r>
    </w:p>
    <w:p>
      <w:r>
        <w:rPr>
          <w:b/>
        </w:rPr>
        <w:t xml:space="preserve">Tulos</w:t>
      </w:r>
    </w:p>
    <w:p>
      <w:r>
        <w:t xml:space="preserve">Lyhyt tietokirjallisuus [Tough Love from Author Enablers Helps Get the Writing Job Done] sisältyy mihin lyhyen tietokirjallisuuden lajikkeeseen?</w:t>
      </w:r>
    </w:p>
    <w:p>
      <w:r>
        <w:rPr>
          <w:b/>
        </w:rPr>
        <w:t xml:space="preserve">Tulos</w:t>
      </w:r>
    </w:p>
    <w:p>
      <w:r>
        <w:t xml:space="preserve">[Tough Love from Author Enablers Helps Get the Writing Job Done] on lyhyt tietokirja, joka kuuluu minkälaiseen lyhyen tietokirjan lajityyppiin?</w:t>
      </w:r>
    </w:p>
    <w:p>
      <w:r>
        <w:rPr>
          <w:b/>
        </w:rPr>
        <w:t xml:space="preserve">Tulos</w:t>
      </w:r>
    </w:p>
    <w:p>
      <w:r>
        <w:t xml:space="preserve">Mihin lyhyen tietokirjallisuuden lajityyppiin kuuluu [Tough Love from Author Enablers Helps Get the Writing Job Done]?</w:t>
      </w:r>
    </w:p>
    <w:p>
      <w:r>
        <w:rPr>
          <w:b/>
        </w:rPr>
        <w:t xml:space="preserve">Tulos</w:t>
      </w:r>
    </w:p>
    <w:p>
      <w:r>
        <w:t xml:space="preserve">Mikä on lyhyt tietokirjallisuuden lajike, jossa [Tough Love from Author Enablers Helps Get the Writing Job Done] on?</w:t>
      </w:r>
    </w:p>
    <w:p>
      <w:r>
        <w:rPr>
          <w:b/>
        </w:rPr>
        <w:t xml:space="preserve">Tulos</w:t>
      </w:r>
    </w:p>
    <w:p>
      <w:r>
        <w:t xml:space="preserve">Lyhyt tietokirjallisuus [Tough Love from Author Enablers Helps Get the Writing Job Done] kuuluu mihin lyhyen tietokirjallisuuden lajityyppiin?</w:t>
      </w:r>
    </w:p>
    <w:p>
      <w:r>
        <w:rPr>
          <w:b/>
        </w:rPr>
        <w:t xml:space="preserve">Esimerkki 5.1082</w:t>
      </w:r>
    </w:p>
    <w:p>
      <w:r>
        <w:t xml:space="preserve">Alkuperäinen kysymys: Minkä tyyppinen tislattu alkoholijuoma aiheuttaa infuusioita [Hendrick's Ginistä]?Vastaus: Neutraali viljasta valmistettu alkoholijuomaVastaustyyppi: Tislattujen alkoholijuomien tyyppi: Tislattujen alkoholijuomien tyyppi: Hendrick's Gin on William Grant &amp; Sonsin Girvanissa Skotlannissa valmistama ginimerkki, joka lanseerattiin vuonna 1999. Perinteisen katajanmarjainfuusion lisäksi Hendrick's käyttää bulgarialaista ruusua ja kurkkua lisäämään makua. Hendrick's gin pullotetaan tummansiniseen apteekkityyliseen pulloon.</w:t>
      </w:r>
    </w:p>
    <w:p>
      <w:r>
        <w:rPr>
          <w:b/>
        </w:rPr>
        <w:t xml:space="preserve">Tulos</w:t>
      </w:r>
    </w:p>
    <w:p>
      <w:r>
        <w:t xml:space="preserve">[Hendrick's Gin] sisältää infuusiota mistä tislatuista alkoholijuomista?</w:t>
      </w:r>
    </w:p>
    <w:p>
      <w:r>
        <w:rPr>
          <w:b/>
        </w:rPr>
        <w:t xml:space="preserve">Tulos</w:t>
      </w:r>
    </w:p>
    <w:p>
      <w:r>
        <w:t xml:space="preserve">Mikä tislattu alkoholijuoma saadaan [Hendrick's Ginin] infuusioista?</w:t>
      </w:r>
    </w:p>
    <w:p>
      <w:r>
        <w:rPr>
          <w:b/>
        </w:rPr>
        <w:t xml:space="preserve">Tulos</w:t>
      </w:r>
    </w:p>
    <w:p>
      <w:r>
        <w:t xml:space="preserve">Mitä tislattua tislattua alkoholijuomaa [Hendrick's Giniin] on lisätty bulgarialaisen ruusun ja kurkun lisäksi?</w:t>
      </w:r>
    </w:p>
    <w:p>
      <w:r>
        <w:rPr>
          <w:b/>
        </w:rPr>
        <w:t xml:space="preserve">Tulos</w:t>
      </w:r>
    </w:p>
    <w:p>
      <w:r>
        <w:t xml:space="preserve">Minkälainen tislattu alkoholijuoma aiheuttaa [Hendrick's Ginin] infuusion?</w:t>
      </w:r>
    </w:p>
    <w:p>
      <w:r>
        <w:rPr>
          <w:b/>
        </w:rPr>
        <w:t xml:space="preserve">Tulos</w:t>
      </w:r>
    </w:p>
    <w:p>
      <w:r>
        <w:t xml:space="preserve">Minkä tislatun alkoholijuoman [Hendrick's Ginin] infuusion aiheuttaa mikä tislattu alkoholijuomatyyppi?</w:t>
      </w:r>
    </w:p>
    <w:p>
      <w:r>
        <w:rPr>
          <w:b/>
        </w:rPr>
        <w:t xml:space="preserve">Esimerkki 5.1083</w:t>
      </w:r>
    </w:p>
    <w:p>
      <w:r>
        <w:t xml:space="preserve">alkuperäinen kysymys: Vastaus: elspa: 15+, elspa: 11+, elspa: 18+....vastaustyyppi: Mikä on videopelien luokitusjärjestelmä [Entertainment and Leisure Software Publishers Association]? Videopelien luokitus.</w:t>
      </w:r>
    </w:p>
    <w:p>
      <w:r>
        <w:rPr>
          <w:b/>
        </w:rPr>
        <w:t xml:space="preserve">Tulos</w:t>
      </w:r>
    </w:p>
    <w:p>
      <w:r>
        <w:t xml:space="preserve">Minkä videopelien luokitusjärjestelmä [Entertainment and Leisure Software Publishers Association] on käytössä?</w:t>
      </w:r>
    </w:p>
    <w:p>
      <w:r>
        <w:rPr>
          <w:b/>
        </w:rPr>
        <w:t xml:space="preserve">Tulos</w:t>
      </w:r>
    </w:p>
    <w:p>
      <w:r>
        <w:t xml:space="preserve">Mitkä ovat [Entertainment and Leisure Software Publishers Associationin] videopelien luokitusjärjestelmän luokitukset?</w:t>
      </w:r>
    </w:p>
    <w:p>
      <w:r>
        <w:rPr>
          <w:b/>
        </w:rPr>
        <w:t xml:space="preserve">Tulos</w:t>
      </w:r>
    </w:p>
    <w:p>
      <w:r>
        <w:t xml:space="preserve">Minkä videopelin luokituksen antoi [Entertainment and Leisure Software Publishers Association]?</w:t>
      </w:r>
    </w:p>
    <w:p>
      <w:r>
        <w:rPr>
          <w:b/>
        </w:rPr>
        <w:t xml:space="preserve">Tulos</w:t>
      </w:r>
    </w:p>
    <w:p>
      <w:r>
        <w:t xml:space="preserve">[Entertainment and Leisure Software Publishers Association] on minkälainen videopelien luokitusjärjestelmä?</w:t>
      </w:r>
    </w:p>
    <w:p>
      <w:r>
        <w:rPr>
          <w:b/>
        </w:rPr>
        <w:t xml:space="preserve">Tulos</w:t>
      </w:r>
    </w:p>
    <w:p>
      <w:r>
        <w:t xml:space="preserve">[Entertainment and Leisure Software Publishers Association] on osa videopelien luokitusta missä järjestelmässä?</w:t>
      </w:r>
    </w:p>
    <w:p>
      <w:r>
        <w:rPr>
          <w:b/>
        </w:rPr>
        <w:t xml:space="preserve">Esimerkki 5.1084</w:t>
      </w:r>
    </w:p>
    <w:p>
      <w:r>
        <w:t xml:space="preserve">alkuperäinen kysymys: Vastaus: Cowleyn autotehdasVastaustyyppi: Minkä tuotantolaitoksen omistaa [BMW]?Vastaus: Cowleyn autotehdas: Lisätiedot: Cowley Cowley tehtaalla: Bayerische Motoren Werke AG, joka tunnetaan yleisesti nimellä BMW tai BMW AG, on saksalainen autoja, moottoripyöriä ja moottoreita valmistava yritys, joka perustettiin vuonna 1916. BMW:n pääkonttori sijaitsee Münchenissä, Baijerissa, Saksassa. Se omistaa ja valmistaa myös Mini-autoja ja on Rolls-Royce Motor Carsin emoyhtiö. BMW valmistaa moottoripyöriä BMW Motorrad -nimellä ja sähköautoja BMW i -alimerkillä. BMW kuuluu Audin ja Mercedes-Benzin ohella Saksan kolmen suurimman luksusautovalmistajan ryhmään, jotka ovat maailman kolme myydyintä luksusautovalmistajia.</w:t>
      </w:r>
    </w:p>
    <w:p>
      <w:r>
        <w:rPr>
          <w:b/>
        </w:rPr>
        <w:t xml:space="preserve">Tulos</w:t>
      </w:r>
    </w:p>
    <w:p>
      <w:r>
        <w:t xml:space="preserve">Missä tuotantolaitoksessa [BMW] toimii?</w:t>
      </w:r>
    </w:p>
    <w:p>
      <w:r>
        <w:rPr>
          <w:b/>
        </w:rPr>
        <w:t xml:space="preserve">Tulos</w:t>
      </w:r>
    </w:p>
    <w:p>
      <w:r>
        <w:t xml:space="preserve">Mikä on sen tuotantolaitoksen nimi, jossa on [BMW]-yritys?</w:t>
      </w:r>
    </w:p>
    <w:p>
      <w:r>
        <w:rPr>
          <w:b/>
        </w:rPr>
        <w:t xml:space="preserve">Tulos</w:t>
      </w:r>
    </w:p>
    <w:p>
      <w:r>
        <w:t xml:space="preserve">Minkä tuotantolaitoksen yritys on [BMW]?</w:t>
      </w:r>
    </w:p>
    <w:p>
      <w:r>
        <w:rPr>
          <w:b/>
        </w:rPr>
        <w:t xml:space="preserve">Tulos</w:t>
      </w:r>
    </w:p>
    <w:p>
      <w:r>
        <w:t xml:space="preserve">Mihin tuotantolaitokseen yritys [BMW] kuuluu?</w:t>
      </w:r>
    </w:p>
    <w:p>
      <w:r>
        <w:rPr>
          <w:b/>
        </w:rPr>
        <w:t xml:space="preserve">Tulos</w:t>
      </w:r>
    </w:p>
    <w:p>
      <w:r>
        <w:t xml:space="preserve">[BMW] on yritys, jonka tuotantolaitoksessa?</w:t>
      </w:r>
    </w:p>
    <w:p>
      <w:r>
        <w:rPr>
          <w:b/>
        </w:rPr>
        <w:t xml:space="preserve">Esimerkki 5.1085</w:t>
      </w:r>
    </w:p>
    <w:p>
      <w:r>
        <w:t xml:space="preserve">alkuperäinen kysymys: Vastaus: RaakakuvaformaattiVastaustyyppi: Mikä on [Canon EOS 500D] kameran pakkaamaton tiedostomuoto?Vastaus: Raakakuvaformaatti: Mikä on [Canon EOS 500D] kameran pakkaamaton tiedostomuoto? Lisätiedot: Kameran pakkaamaton formaatti: Canon EOS 500D on 15 megapikselin lähtötason digitaalinen yksiobjektiivinen peilikamera, jonka Canon julkisti 25. maaliskuuta 2009. Se julkaistiin toukokuussa 2009. Se tunnetaan Japanissa nimellä EOS Kiss X3 ja Pohjois-Amerikassa nimellä EOS Rebel T1i. Se jatkaa Rebel-sarjan keskiluokan DSLR-kameroiden sarjaa, ja Canon sijoittaa sen EOS 450D:tä seuraavaksi korkeammalle mallille, ja sen on korvannut EOS 550D. Se on kolmas digitaalinen yksiobjektiivinen peilikamera, jossa on elokuvatila, ja toinen, jossa on täysi 1080p-videotallennus, tosin 20 kuvan sekuntinopeudella. Kameralla on muutamia yhteisiä ominaisuuksia huippuluokan Canon EOS 5D Mark II:n kanssa, kuten elokuvatila, Live preview ja DiGIC 4. EOS 450D:n ja EOS 1000D:n tapaan se käyttää SDHC-muistitietovälinettä, ja se on kolmas EOS-malli, joka käyttää kyseistä tallennusvälinettä CompactFlash-muistitikun sijaan. EOS 5D Mark II:n tavoin videoleikkeet tallennetaan MOV-tiedostoina H.264/MPEG-4-pakatulla videolla ja lineaarisella PCM-äänellä.</w:t>
      </w:r>
    </w:p>
    <w:p>
      <w:r>
        <w:rPr>
          <w:b/>
        </w:rPr>
        <w:t xml:space="preserve">Tulos</w:t>
      </w:r>
    </w:p>
    <w:p>
      <w:r>
        <w:t xml:space="preserve">Nimeä kameran pakkaamaton muoto [Canon EOS 500D].</w:t>
      </w:r>
    </w:p>
    <w:p>
      <w:r>
        <w:rPr>
          <w:b/>
        </w:rPr>
        <w:t xml:space="preserve">Tulos</w:t>
      </w:r>
    </w:p>
    <w:p>
      <w:r>
        <w:t xml:space="preserve">[Canon EOS 500D] tarjoaa mitä pakkaamatonta muotoa?</w:t>
      </w:r>
    </w:p>
    <w:p>
      <w:r>
        <w:rPr>
          <w:b/>
        </w:rPr>
        <w:t xml:space="preserve">Tulos</w:t>
      </w:r>
    </w:p>
    <w:p>
      <w:r>
        <w:t xml:space="preserve">Mitä pakkaamatonta muotoa [Canon EOS 500D] käyttää?</w:t>
      </w:r>
    </w:p>
    <w:p>
      <w:r>
        <w:rPr>
          <w:b/>
        </w:rPr>
        <w:t xml:space="preserve">Tulos</w:t>
      </w:r>
    </w:p>
    <w:p>
      <w:r>
        <w:t xml:space="preserve">[Canon EOS 500D] on pakkaamattomassa muodossa mitä?</w:t>
      </w:r>
    </w:p>
    <w:p>
      <w:r>
        <w:rPr>
          <w:b/>
        </w:rPr>
        <w:t xml:space="preserve">Tulos</w:t>
      </w:r>
    </w:p>
    <w:p>
      <w:r>
        <w:t xml:space="preserve">Minkä tyyppistä pakkaamatonta muotoa [Canon EOS 500D] käyttää?</w:t>
      </w:r>
    </w:p>
    <w:p>
      <w:r>
        <w:rPr>
          <w:b/>
        </w:rPr>
        <w:t xml:space="preserve">Esimerkki 5.1086</w:t>
      </w:r>
    </w:p>
    <w:p>
      <w:r>
        <w:t xml:space="preserve">alkuperäinen kysymys: Vastaus: suusyöpäVastaustyyppi: Mikä on oireen [verenvuoto suusta] sairaus tai sairaus?vastaus: suusyöpä: Sairaus tai sairaus.</w:t>
      </w:r>
    </w:p>
    <w:p>
      <w:r>
        <w:rPr>
          <w:b/>
        </w:rPr>
        <w:t xml:space="preserve">Tulos</w:t>
      </w:r>
    </w:p>
    <w:p>
      <w:r>
        <w:t xml:space="preserve">[Suun verenvuoto] on minkä sairauden oire?</w:t>
      </w:r>
    </w:p>
    <w:p>
      <w:r>
        <w:rPr>
          <w:b/>
        </w:rPr>
        <w:t xml:space="preserve">Tulos</w:t>
      </w:r>
    </w:p>
    <w:p>
      <w:r>
        <w:t xml:space="preserve">[Suun verenvuoto] on minkä sairauden tai sairauden oire?</w:t>
      </w:r>
    </w:p>
    <w:p>
      <w:r>
        <w:rPr>
          <w:b/>
        </w:rPr>
        <w:t xml:space="preserve">Tulos</w:t>
      </w:r>
    </w:p>
    <w:p>
      <w:r>
        <w:t xml:space="preserve">[Suun verenvuoto] johtuu mistä sairaudesta?</w:t>
      </w:r>
    </w:p>
    <w:p>
      <w:r>
        <w:rPr>
          <w:b/>
        </w:rPr>
        <w:t xml:space="preserve">Tulos</w:t>
      </w:r>
    </w:p>
    <w:p>
      <w:r>
        <w:t xml:space="preserve">Mikä sairaus voi aiheuttaa [suun verenvuotoa]?</w:t>
      </w:r>
    </w:p>
    <w:p>
      <w:r>
        <w:rPr>
          <w:b/>
        </w:rPr>
        <w:t xml:space="preserve">Tulos</w:t>
      </w:r>
    </w:p>
    <w:p>
      <w:r>
        <w:t xml:space="preserve">[Suun verenvuoto] on minkä sairauden oire?</w:t>
      </w:r>
    </w:p>
    <w:p>
      <w:r>
        <w:rPr>
          <w:b/>
        </w:rPr>
        <w:t xml:space="preserve">Esimerkki 5.1087</w:t>
      </w:r>
    </w:p>
    <w:p>
      <w:r>
        <w:t xml:space="preserve">alkuperäinen kysymys: Vastaus: Fairfield Inn &amp; Suites Key West, Sheraton Kauai, Sheraton Keauhou, Sheraton Keauhou...: Vastaustyyppi: Majoitus: Jääkaappi on yleinen kodinkone, joka koostuu lämpöeristetystä osastosta ja lämpöpumpusta, joka siirtää lämpöä jääkaapin sisältä sen ulkoiseen ympäristöön niin, että jääkaapin sisäpuoli jäähtyy huoneen ulkolämpötilaa alhaisempaan lämpötilaan. Jäähdytys on kehittyneissä maissa olennainen elintarvikkeiden säilytystekniikka. Alhaisempi lämpötila alentaa bakteerien lisääntymisnopeutta, joten jääkaappi vähentää pilaantumisnopeutta. Jääkaappi pitää lämpötilan muutaman asteen veden jäätymispisteen yläpuolella. Pilaantuvien elintarvikkeiden säilytyksen optimaalinen lämpötila-alue on 3-5 ¬∞C. Vastaavaa laitetta, joka pitää lämpötilan veden jäätymispisteen alapuolella, kutsutaan pakastimeksi. Jääkaappi korvasi jääkaapin, joka oli yleinen kodinkone lähes puolitoista vuosisataa aiemmin. Tästä syystä jääkaappia kutsutaan amerikkalaisessa kielenkäytössä joskus jääkaapiksi. Ensimmäisissä elintarvikkeiden jäähdytysjärjestelmissä käytettiin jäätä. Keinotekoinen jäähdytys alkoi 1750-luvun puolivälissä ja kehittyi 1800-luvun alussa. Vuonna 1834 rakennettiin ensimmäinen toimiva höyrynpuristusjäähdytysjärjestelmä.</w:t>
      </w:r>
    </w:p>
    <w:p>
      <w:r>
        <w:rPr>
          <w:b/>
        </w:rPr>
        <w:t xml:space="preserve">Tulos</w:t>
      </w:r>
    </w:p>
    <w:p>
      <w:r>
        <w:t xml:space="preserve">Mihin majoitustiloihin kuuluu [jääkaappi]?</w:t>
      </w:r>
    </w:p>
    <w:p>
      <w:r>
        <w:rPr>
          <w:b/>
        </w:rPr>
        <w:t xml:space="preserve">Tulos</w:t>
      </w:r>
    </w:p>
    <w:p>
      <w:r>
        <w:t xml:space="preserve">A [Jääkaappi] on minkä majoitusliikkeen ominaisuus?</w:t>
      </w:r>
    </w:p>
    <w:p>
      <w:r>
        <w:rPr>
          <w:b/>
        </w:rPr>
        <w:t xml:space="preserve">Tulos</w:t>
      </w:r>
    </w:p>
    <w:p>
      <w:r>
        <w:t xml:space="preserve">[Jääkaappi] on minkä majoitusliikkeen ominaisuus?</w:t>
      </w:r>
    </w:p>
    <w:p>
      <w:r>
        <w:rPr>
          <w:b/>
        </w:rPr>
        <w:t xml:space="preserve">Tulos</w:t>
      </w:r>
    </w:p>
    <w:p>
      <w:r>
        <w:t xml:space="preserve">Mikä on sen majoituspaikan nimi, jonka ominaisuutena on [Jääkaappi]?</w:t>
      </w:r>
    </w:p>
    <w:p>
      <w:r>
        <w:rPr>
          <w:b/>
        </w:rPr>
        <w:t xml:space="preserve">Tulos</w:t>
      </w:r>
    </w:p>
    <w:p>
      <w:r>
        <w:t xml:space="preserve">Missä hotelleissa [jääkaappi] kuuluu mukavuuksiin?</w:t>
      </w:r>
    </w:p>
    <w:p>
      <w:r>
        <w:rPr>
          <w:b/>
        </w:rPr>
        <w:t xml:space="preserve">Esimerkki 5.1088</w:t>
      </w:r>
    </w:p>
    <w:p>
      <w:r>
        <w:t xml:space="preserve">alkuperäinen kysymys: Vastaus: Kuiperin vyöVastaustyyppi: Mikä on [Pluton] Trans-Neptunuksen alue? Trans-Neptunuksen alue.lisätiedot: Pluto on kääpiöplaneetta Kuiperin vyöhykkeessä, joka on Neptunuksen jälkeinen kappaleiden rengas.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planeettana Auringosta.</w:t>
      </w:r>
    </w:p>
    <w:p>
      <w:r>
        <w:rPr>
          <w:b/>
        </w:rPr>
        <w:t xml:space="preserve">Tulos</w:t>
      </w:r>
    </w:p>
    <w:p>
      <w:r>
        <w:t xml:space="preserve">[Pluto] sijaitsee millä Trans-Neptunuksen alueella?</w:t>
      </w:r>
    </w:p>
    <w:p>
      <w:r>
        <w:rPr>
          <w:b/>
        </w:rPr>
        <w:t xml:space="preserve">Tulos</w:t>
      </w:r>
    </w:p>
    <w:p>
      <w:r>
        <w:t xml:space="preserve">[Pluto] on osa mitä Trans-Neptunuksen aluetta?</w:t>
      </w:r>
    </w:p>
    <w:p>
      <w:r>
        <w:rPr>
          <w:b/>
        </w:rPr>
        <w:t xml:space="preserve">Tulos</w:t>
      </w:r>
    </w:p>
    <w:p>
      <w:r>
        <w:t xml:space="preserve">[Plutolla] on mikä Trans-Neptunuksen alue?</w:t>
      </w:r>
    </w:p>
    <w:p>
      <w:r>
        <w:rPr>
          <w:b/>
        </w:rPr>
        <w:t xml:space="preserve">Tulos</w:t>
      </w:r>
    </w:p>
    <w:p>
      <w:r>
        <w:t xml:space="preserve">Mikä on [Pluton] Trans-Neptunuksen alue?</w:t>
      </w:r>
    </w:p>
    <w:p>
      <w:r>
        <w:rPr>
          <w:b/>
        </w:rPr>
        <w:t xml:space="preserve">Tulos</w:t>
      </w:r>
    </w:p>
    <w:p>
      <w:r>
        <w:t xml:space="preserve">Mikä on [Pluton] Trans-Neptunuksen alue?</w:t>
      </w:r>
    </w:p>
    <w:p>
      <w:r>
        <w:rPr>
          <w:b/>
        </w:rPr>
        <w:t xml:space="preserve">Esimerkki 5.1089</w:t>
      </w:r>
    </w:p>
    <w:p>
      <w:r>
        <w:t xml:space="preserve">alkuperäinen kysymys: Vastaus: 2005 mitchell katz "liquid love, ruby hill vineyard" livermore valley estate zinfandel port, 2004 concannon livermore valley reserve cabernet sauvignon, 2005 wente "southern hills" livermore valley estate cabernet sauvignon....vastaustyyppi: Vastaustyyppi: Viini: Livermore Valley, aiemmin Valle De San Jose, on laakso itäisessä Alamedan piirikunnassa, Kaliforniassa Livermoren kaupungin sijainti. Laakso rajoittuu pohjoisessa, idässä ja etelässä Diablo Range -vuoristoon ja liittyy lännessä Amadorin laaksoon. Livermoren laaksoon laskevia vesistöjä ovat Arroyo Mocho, Arroyo del Valle, Arroyo Seco ja Arroyo Las Positas.</w:t>
      </w:r>
    </w:p>
    <w:p>
      <w:r>
        <w:rPr>
          <w:b/>
        </w:rPr>
        <w:t xml:space="preserve">Tulos</w:t>
      </w:r>
    </w:p>
    <w:p>
      <w:r>
        <w:t xml:space="preserve">Minkä viinin nimitys on [Livermore Valley]?</w:t>
      </w:r>
    </w:p>
    <w:p>
      <w:r>
        <w:rPr>
          <w:b/>
        </w:rPr>
        <w:t xml:space="preserve">Tulos</w:t>
      </w:r>
    </w:p>
    <w:p>
      <w:r>
        <w:t xml:space="preserve">Minkä viinin nimitys on [Livermore Valley]?</w:t>
      </w:r>
    </w:p>
    <w:p>
      <w:r>
        <w:rPr>
          <w:b/>
        </w:rPr>
        <w:t xml:space="preserve">Tulos</w:t>
      </w:r>
    </w:p>
    <w:p>
      <w:r>
        <w:t xml:space="preserve">[Livermore Valley] on minkä viinin nimitys?</w:t>
      </w:r>
    </w:p>
    <w:p>
      <w:r>
        <w:rPr>
          <w:b/>
        </w:rPr>
        <w:t xml:space="preserve">Tulos</w:t>
      </w:r>
    </w:p>
    <w:p>
      <w:r>
        <w:t xml:space="preserve">Minkä viinin nimitys on [Livermore Valley]?</w:t>
      </w:r>
    </w:p>
    <w:p>
      <w:r>
        <w:rPr>
          <w:b/>
        </w:rPr>
        <w:t xml:space="preserve">Tulos</w:t>
      </w:r>
    </w:p>
    <w:p>
      <w:r>
        <w:t xml:space="preserve">[Livermore Valley] on minkä viinin nimitys?</w:t>
      </w:r>
    </w:p>
    <w:p>
      <w:r>
        <w:rPr>
          <w:b/>
        </w:rPr>
        <w:t xml:space="preserve">Esimerkki 5.1090</w:t>
      </w:r>
    </w:p>
    <w:p>
      <w:r>
        <w:t xml:space="preserve">alkuperäinen kysymys: Which profession is similar to [Graphic Designer]?answer: photographeranswer type: Ammattityyppi: Valokuvaaja: Ammatti: Graafinen suunnittelija on graafisen suunnittelun ja graafisen taiteen alan ammattilainen, joka kokoaa yhteen kuvia, typografiaa tai liikegrafiikkaa luodakseen suunnittelutyön. Graafinen suunnittelija luo grafiikkaa ensisijaisesti julkaistavaan, painettuun tai sähköiseen mediaan, kuten esitteisiin ja mainoksiin. Joskus hän vastaa myös vedostuksesta, kuvituksesta, käyttöliittymistä, verkkosuunnittelusta tai toimii opettajana. Graafisen suunnittelijan työn ydintehtävä on esittää tietoa tavalla, joka on sekä ymmärrettävää että mieleenpainuvaa.</w:t>
      </w:r>
    </w:p>
    <w:p>
      <w:r>
        <w:rPr>
          <w:b/>
        </w:rPr>
        <w:t xml:space="preserve">Tulos</w:t>
      </w:r>
    </w:p>
    <w:p>
      <w:r>
        <w:t xml:space="preserve">[Graafinen suunnittelija] on samanlainen kuin mikä ammatti?</w:t>
      </w:r>
    </w:p>
    <w:p>
      <w:r>
        <w:rPr>
          <w:b/>
        </w:rPr>
        <w:t xml:space="preserve">Tulos</w:t>
      </w:r>
    </w:p>
    <w:p>
      <w:r>
        <w:t xml:space="preserve">Graafinen suunnittelija] on samanlainen kuin mikä ammatti?</w:t>
      </w:r>
    </w:p>
    <w:p>
      <w:r>
        <w:rPr>
          <w:b/>
        </w:rPr>
        <w:t xml:space="preserve">Tulos</w:t>
      </w:r>
    </w:p>
    <w:p>
      <w:r>
        <w:t xml:space="preserve">[Graafinen suunnittelija] on samanlainen kuin mikä ammatti?</w:t>
      </w:r>
    </w:p>
    <w:p>
      <w:r>
        <w:rPr>
          <w:b/>
        </w:rPr>
        <w:t xml:space="preserve">Tulos</w:t>
      </w:r>
    </w:p>
    <w:p>
      <w:r>
        <w:t xml:space="preserve">[Graafinen suunnittelija] on samanlainen kuin mikä muu ammatti?</w:t>
      </w:r>
    </w:p>
    <w:p>
      <w:r>
        <w:rPr>
          <w:b/>
        </w:rPr>
        <w:t xml:space="preserve">Tulos</w:t>
      </w:r>
    </w:p>
    <w:p>
      <w:r>
        <w:t xml:space="preserve">Mikä on ammatti, joka on verrattavissa [graafinen suunnittelija]?</w:t>
      </w:r>
    </w:p>
    <w:p>
      <w:r>
        <w:rPr>
          <w:b/>
        </w:rPr>
        <w:t xml:space="preserve">Esimerkki 5.1091</w:t>
      </w:r>
    </w:p>
    <w:p>
      <w:r>
        <w:t xml:space="preserve">Alkuperäinen kysymys: Mikä nyrkkeilyn painoluokka vastaa [Manny Pacquiao vs. Brandon Rios]?Vastaus: WelterweightVastaustyyppi: Nyrkkeilyn painoluokka.lisätiedot: Manny Pacquiao vs. Brandon R√≠os on nyrkkeilyn välisarjan mestaruusottelu WBO:n vapautuneesta kansainvälisestä välisarjan mestaruudesta. Ottelu käytiin 24. marraskuuta 2013 Venetian Macau resort &amp; hotelissa Macaossa. Pacquiao voitti ottelun yksimielisellä päätöksellä ja otti WBO:n vapaana olevan WBO International Welterweight -tittelin. Pacquiao sanoi, että ottelu omistettaisiin Filippiineillä äskettäin iskeneen taifuunin uhreille. Ottelun katsojamäärä oli 475 000.</w:t>
      </w:r>
    </w:p>
    <w:p>
      <w:r>
        <w:rPr>
          <w:b/>
        </w:rPr>
        <w:t xml:space="preserve">Tulos</w:t>
      </w:r>
    </w:p>
    <w:p>
      <w:r>
        <w:t xml:space="preserve">Nimeä nyrkkeilypainoluokka, joka vastaa [Manny Pacquiao vs. Brandon Rios].</w:t>
      </w:r>
    </w:p>
    <w:p>
      <w:r>
        <w:rPr>
          <w:b/>
        </w:rPr>
        <w:t xml:space="preserve">Tulos</w:t>
      </w:r>
    </w:p>
    <w:p>
      <w:r>
        <w:t xml:space="preserve">Missä painoluokassa ottelu [Manny Pacquiao vs. Brandon Rios] on?</w:t>
      </w:r>
    </w:p>
    <w:p>
      <w:r>
        <w:rPr>
          <w:b/>
        </w:rPr>
        <w:t xml:space="preserve">Tulos</w:t>
      </w:r>
    </w:p>
    <w:p>
      <w:r>
        <w:t xml:space="preserve">[Manny Pacquiao vs. Brandon Rios] on mikä nyrkkeilyn painoluokka?</w:t>
      </w:r>
    </w:p>
    <w:p>
      <w:r>
        <w:rPr>
          <w:b/>
        </w:rPr>
        <w:t xml:space="preserve">Tulos</w:t>
      </w:r>
    </w:p>
    <w:p>
      <w:r>
        <w:t xml:space="preserve">Missä painoluokassa on [Manny Pacquiao vs. Brandon Rios] nyrkkeilyottelu?</w:t>
      </w:r>
    </w:p>
    <w:p>
      <w:r>
        <w:rPr>
          <w:b/>
        </w:rPr>
        <w:t xml:space="preserve">Tulos</w:t>
      </w:r>
    </w:p>
    <w:p>
      <w:r>
        <w:t xml:space="preserve">[Manny Pacquiao vs. Brandon Rios] tapahtui missä nyrkkeilyn painoluokassa?</w:t>
      </w:r>
    </w:p>
    <w:p>
      <w:r>
        <w:rPr>
          <w:b/>
        </w:rPr>
        <w:t xml:space="preserve">Esimerkki 5.1092</w:t>
      </w:r>
    </w:p>
    <w:p>
      <w:r>
        <w:t xml:space="preserve">alkuperäinen kysymys: Vastaus: bushel (imperial), gallon (imperial), pint (imperial)....vastaustyyppi: Mikä on tilavuuden yksikkö mittausjärjestelmässä [Imperial unit system]?vastaus: bushel (imperial), gallon (imperial), pint (imperial)...: Unit Of Volume.auxiliary information: Imperialistinen yksikköjärjestelmä tai imperialistinen järjestelmä on yksikköjärjestelmä, joka määriteltiin ensimmäisen kerran vuonna 1824 annetussa brittiläisessä Weights and Measures Act -laissa ja jota myöhemmin tarkennettiin ja supistettiin. Järjestelmä tuli viralliseen käyttöön koko brittiläisessä imperiumissa. Useimmat entisen imperiumin kansakunnat olivat 1900-luvun lopulla ottaneet virallisesti käyttöön metrijärjestelmän pääasiallisena mittajärjestelmänä; joitakin imperiumin mittayksiköitä käytetään kuitenkin edelleen Yhdistyneessä kuningaskunnassa, Kanadassa ja muissa aiemmin Britannian imperiumiin kuuluneissa maissa. Imperial-järjestelmä kehittyi alun perin englantilaisista yksiköistä, kuten myös Yhdysvaltojen erillinen tavanomaisten yksiköiden järjestelmä.</w:t>
      </w:r>
    </w:p>
    <w:p>
      <w:r>
        <w:rPr>
          <w:b/>
        </w:rPr>
        <w:t xml:space="preserve">Tulos</w:t>
      </w:r>
    </w:p>
    <w:p>
      <w:r>
        <w:t xml:space="preserve">Minkä yksikön mittayksikköjä käytetään mittausjärjestelmässä [Imperial unit system] tilavuuden kuvaamiseen?</w:t>
      </w:r>
    </w:p>
    <w:p>
      <w:r>
        <w:rPr>
          <w:b/>
        </w:rPr>
        <w:t xml:space="preserve">Tulos</w:t>
      </w:r>
    </w:p>
    <w:p>
      <w:r>
        <w:t xml:space="preserve">Mitä yksikköä [keisarillinen yksikköjärjestelmä] käyttää tilavuuden mittaamiseen?</w:t>
      </w:r>
    </w:p>
    <w:p>
      <w:r>
        <w:rPr>
          <w:b/>
        </w:rPr>
        <w:t xml:space="preserve">Tulos</w:t>
      </w:r>
    </w:p>
    <w:p>
      <w:r>
        <w:t xml:space="preserve">[Imperialin yksikköjärjestelmä] käyttää mitä tilavuusyksikkönä?</w:t>
      </w:r>
    </w:p>
    <w:p>
      <w:r>
        <w:rPr>
          <w:b/>
        </w:rPr>
        <w:t xml:space="preserve">Tulos</w:t>
      </w:r>
    </w:p>
    <w:p>
      <w:r>
        <w:t xml:space="preserve">Mikä on mittajärjestelmän kokonaisyksikkö [keisarillinen yksikköjärjestelmä]?</w:t>
      </w:r>
    </w:p>
    <w:p>
      <w:r>
        <w:rPr>
          <w:b/>
        </w:rPr>
        <w:t xml:space="preserve">Tulos</w:t>
      </w:r>
    </w:p>
    <w:p>
      <w:r>
        <w:t xml:space="preserve">Mikä on tilavuusyksikön nimi [keisarillisessa yksikköjärjestelmässä]?</w:t>
      </w:r>
    </w:p>
    <w:p>
      <w:r>
        <w:rPr>
          <w:b/>
        </w:rPr>
        <w:t xml:space="preserve">Esimerkki 5.1093</w:t>
      </w:r>
    </w:p>
    <w:p>
      <w:r>
        <w:t xml:space="preserve">alkuperäinen kysymys: Vastaus: James L. Conway, Joel J. Feigenbaumanswer vastaustyyppi: TV Writer.auxiliary information: Ryan ja Ben tutkivat 15-vuotiaan puhelintytön kuolemaa.  Walt ja Nora tutkivat itsemurhalta näyttämään lavastettua vanhuksen murhaa.  Benin vaimo ilmoittaa muuttavansa Floridaan ja vie Benin lapsen mukanaan.</w:t>
      </w:r>
    </w:p>
    <w:p>
      <w:r>
        <w:rPr>
          <w:b/>
        </w:rPr>
        <w:t xml:space="preserve">Tulos</w:t>
      </w:r>
    </w:p>
    <w:p>
      <w:r>
        <w:t xml:space="preserve">Minkä kirjailijan kirjoittama tv-jakso [Yksitoista hiekanjyvää]?</w:t>
      </w:r>
    </w:p>
    <w:p>
      <w:r>
        <w:rPr>
          <w:b/>
        </w:rPr>
        <w:t xml:space="preserve">Tulos</w:t>
      </w:r>
    </w:p>
    <w:p>
      <w:r>
        <w:t xml:space="preserve">[Eleven Grains of Sand] on tv-jakso, jonka on kirjoittanut kuka tv-kirjailija?</w:t>
      </w:r>
    </w:p>
    <w:p>
      <w:r>
        <w:rPr>
          <w:b/>
        </w:rPr>
        <w:t xml:space="preserve">Tulos</w:t>
      </w:r>
    </w:p>
    <w:p>
      <w:r>
        <w:t xml:space="preserve">Kuka tv-käsikirjoittaja kirjoitti jakson [Yksitoista hiekanjyvää]?</w:t>
      </w:r>
    </w:p>
    <w:p>
      <w:r>
        <w:rPr>
          <w:b/>
        </w:rPr>
        <w:t xml:space="preserve">Tulos</w:t>
      </w:r>
    </w:p>
    <w:p>
      <w:r>
        <w:t xml:space="preserve">[Yksitoista hiekanjyvää] on kirjoittanut mikä tv-kirjailija?</w:t>
      </w:r>
    </w:p>
    <w:p>
      <w:r>
        <w:rPr>
          <w:b/>
        </w:rPr>
        <w:t xml:space="preserve">Tulos</w:t>
      </w:r>
    </w:p>
    <w:p>
      <w:r>
        <w:t xml:space="preserve">Kuka on [Eleven Grains of Sand] -televisiojakson kirjoittaja?</w:t>
      </w:r>
    </w:p>
    <w:p>
      <w:r>
        <w:rPr>
          <w:b/>
        </w:rPr>
        <w:t xml:space="preserve">Esimerkki 5.1094</w:t>
      </w:r>
    </w:p>
    <w:p>
      <w:r>
        <w:t xml:space="preserve">alkuperäinen kysymys: Vastaus: Lgbt-oikeudetVastaustyyppi: Mikä on [Lesbian and Gay Equality Project] organisaatiosektori?Vastaus: Lgbt-oikeudetVastaustyyppi: Mikä on [Lesbian and Gay Equality Project] organisaatiosektori? Lisätietoja: The Lesbian and Gay Equality Project, joka tunnettiin aiemmin nimellä National Coalition for Gay and Lesbian Equality, on Etelä-Afrikassa toimiva voittoa tavoittelematon kansalaisjärjestö, joka keskittyy LGBT-kansalaisoikeuksien laajentamiseen Etelä-Afrikassa ja muissa Saharan eteläpuolisen Afrikan maissa. Järjestön perusti Zackie Achmat vuonna 1994, ja se ajoi menestyksekkäästi seksuaalisen suuntautumisen sisällyttämistä syrjimättömyyslakien perusteeksi maassa apartheid-kauden päättymisen jälkeen. järjestö on jatkanut toimintaansa sen jälkeen, kun Etelä-Afrikka laillisti virallisesti samaa sukupuolta olevien avioliiton vuonna 2005. Sen työhön kuuluu "lakiuudistuksia, lobbausta, oikeudenkäyntejä, edunvalvontaa, työelämän tasa-arvoa, johtajakoulutusta ja -kehitystä". Edesmennyt eteläafrikkalainen aktivisti Simon Nkoli kuului NCGLE:n johtokuntaan sen perustamisen yhteydessä vuonna 1994, ja hän oli avainhenkilö järjestön menestyksekkäässä kampanjassa, jonka tavoitteena oli sisällyttää seksuaalinen suuntautuminen Etelä-Afrikan apartheidin jälkeiseen perustuslain tasa-arvolausekkeeseen.</w:t>
      </w:r>
    </w:p>
    <w:p>
      <w:r>
        <w:rPr>
          <w:b/>
        </w:rPr>
        <w:t xml:space="preserve">Tulos</w:t>
      </w:r>
    </w:p>
    <w:p>
      <w:r>
        <w:t xml:space="preserve">[Lesbian and Gay Equality Project] kuuluu mihin järjestösektoriin?</w:t>
      </w:r>
    </w:p>
    <w:p>
      <w:r>
        <w:rPr>
          <w:b/>
        </w:rPr>
        <w:t xml:space="preserve">Tulos</w:t>
      </w:r>
    </w:p>
    <w:p>
      <w:r>
        <w:t xml:space="preserve">Mille organisaatiosektorille [lesbojen ja homojen tasa-arvohanke] sijoittuu?</w:t>
      </w:r>
    </w:p>
    <w:p>
      <w:r>
        <w:rPr>
          <w:b/>
        </w:rPr>
        <w:t xml:space="preserve">Tulos</w:t>
      </w:r>
    </w:p>
    <w:p>
      <w:r>
        <w:t xml:space="preserve">[Lesbian and Gay Equality Project] kuuluu mihin järjestösektoriin?</w:t>
      </w:r>
    </w:p>
    <w:p>
      <w:r>
        <w:rPr>
          <w:b/>
        </w:rPr>
        <w:t xml:space="preserve">Tulos</w:t>
      </w:r>
    </w:p>
    <w:p>
      <w:r>
        <w:t xml:space="preserve">[Lesbian and Gay Equality Project] on minkä organisaation sektori?</w:t>
      </w:r>
    </w:p>
    <w:p>
      <w:r>
        <w:rPr>
          <w:b/>
        </w:rPr>
        <w:t xml:space="preserve">Tulos</w:t>
      </w:r>
    </w:p>
    <w:p>
      <w:r>
        <w:t xml:space="preserve">Mikä on [Lesbian and Gay Equality Projectin] organisaatiosektori?</w:t>
      </w:r>
    </w:p>
    <w:p>
      <w:r>
        <w:rPr>
          <w:b/>
        </w:rPr>
        <w:t xml:space="preserve">Esimerkki 5.1095</w:t>
      </w:r>
    </w:p>
    <w:p>
      <w:r>
        <w:t xml:space="preserve">alkuperäinen kysymys: Vastaus: Missä olympialaisissa lajeissa on [Australian rules football]?vastaus: Missä olympialaisissa lajeissa on [Australian rules football]? Vastaustyyppi: Lisätiedot: Kesäkuun olympialaiset: Australian rules football, virallisesti australialainen jalkapallo, myös jalkapallo, footy tai Aussie rules, on urheilulaji, jota pelataan kahden kahdeksantoista pelaajan joukkueen välillä joko australialaisen jalkapallokentän, muunnellun krikettikentän tai vastaavan kokoisen urheilupaikan kentällä. Tärkein tapa tehdä pisteitä on potkaista pallo kahden korkean maalitolpan välistä. Joukkue, jolla on ottelun lopussa enemmän pisteitä, voittaa, ellei ottelussa päädytä tasapeliin. Yleispelin aikana pelaajat voivat asettua mihin tahansa kentällä ja käyttää mitä tahansa kehon osaa pallon liikuttamiseen. Ensisijaisia menetelmiä ovat potkaisu, käsipallo ja juokseminen pallon kanssa. Pallon käsittelyä koskevat säännöt: esimerkiksi pallon kanssa juoksevien pelaajien on välillä pomputeltava palloa tai kosketettava sitä maahan. Pallon heittäminen ei ole sallittua, eivätkä pelaajat saa jäädä kiinni pallon pitelemisestä. Pallon hallussapito on aina kiistanalaista paitsi silloin, kun maksetaan vapaapotku tai merkki. Pelin erityispiirre on merkkaus, jossa missä tahansa kentällä olevat pelaajat, jotka nappaavat pallon potkusta, saavat pallon haltuunsa.</w:t>
      </w:r>
    </w:p>
    <w:p>
      <w:r>
        <w:rPr>
          <w:b/>
        </w:rPr>
        <w:t xml:space="preserve">Tulos</w:t>
      </w:r>
    </w:p>
    <w:p>
      <w:r>
        <w:t xml:space="preserve">Missä olympialaisissa urheilulajeissa [australialainen sääntöjalkapallo] on esittelylajina?</w:t>
      </w:r>
    </w:p>
    <w:p>
      <w:r>
        <w:rPr>
          <w:b/>
        </w:rPr>
        <w:t xml:space="preserve">Tulos</w:t>
      </w:r>
    </w:p>
    <w:p>
      <w:r>
        <w:t xml:space="preserve">Missä olympialaisissa [australialainen jalkapallo] oli mukana?</w:t>
      </w:r>
    </w:p>
    <w:p>
      <w:r>
        <w:rPr>
          <w:b/>
        </w:rPr>
        <w:t xml:space="preserve">Tulos</w:t>
      </w:r>
    </w:p>
    <w:p>
      <w:r>
        <w:t xml:space="preserve">Missä olympialaisissa [australialaisen jalkapallon] esittelylajit olivat mukana?</w:t>
      </w:r>
    </w:p>
    <w:p>
      <w:r>
        <w:rPr>
          <w:b/>
        </w:rPr>
        <w:t xml:space="preserve">Tulos</w:t>
      </w:r>
    </w:p>
    <w:p>
      <w:r>
        <w:t xml:space="preserve">[Australian rules football] on osa mitä olympialaisia?</w:t>
      </w:r>
    </w:p>
    <w:p>
      <w:r>
        <w:rPr>
          <w:b/>
        </w:rPr>
        <w:t xml:space="preserve">Tulos</w:t>
      </w:r>
    </w:p>
    <w:p>
      <w:r>
        <w:t xml:space="preserve">Mihin olympialaisiin kuuluu [australialainen jalkapallo]?</w:t>
      </w:r>
    </w:p>
    <w:p>
      <w:r>
        <w:rPr>
          <w:b/>
        </w:rPr>
        <w:t xml:space="preserve">Esimerkki 5.1096</w:t>
      </w:r>
    </w:p>
    <w:p>
      <w:r>
        <w:t xml:space="preserve">alkuperäinen kysymys: Vastaus: Douglasin piirikuntaVastaustyyppi: Minkä Yhdysvaltojen piirikunnan pääkaupunki on [Tuscola]?Vastaus: Douglasin piirikuntaVastaustyyppi: Tuscola: USA:n piirikunta.lisätiedot: Tuscola on kaupunki Douglasin piirikunnassa Illinoisin osavaltiossa Yhdysvalloissa. Asukasluku oli 4 480 vuoden 2010 väestönlaskennassa. Se on Douglasin piirikunnan pääkaupunki.</w:t>
      </w:r>
    </w:p>
    <w:p>
      <w:r>
        <w:rPr>
          <w:b/>
        </w:rPr>
        <w:t xml:space="preserve">Tulos</w:t>
      </w:r>
    </w:p>
    <w:p>
      <w:r>
        <w:t xml:space="preserve">Missä maakunnassa [Tuscola] on tärkein kaupunki?</w:t>
      </w:r>
    </w:p>
    <w:p>
      <w:r>
        <w:rPr>
          <w:b/>
        </w:rPr>
        <w:t xml:space="preserve">Tulos</w:t>
      </w:r>
    </w:p>
    <w:p>
      <w:r>
        <w:t xml:space="preserve">Missä us-maakunnassa [Tuscolan] piirikunnan kotipaikka on?</w:t>
      </w:r>
    </w:p>
    <w:p>
      <w:r>
        <w:rPr>
          <w:b/>
        </w:rPr>
        <w:t xml:space="preserve">Tulos</w:t>
      </w:r>
    </w:p>
    <w:p>
      <w:r>
        <w:t xml:space="preserve">Missä maassa [Tuscolan] piirikunnan pääkaupunki sijaitsee?</w:t>
      </w:r>
    </w:p>
    <w:p>
      <w:r>
        <w:rPr>
          <w:b/>
        </w:rPr>
        <w:t xml:space="preserve">Tulos</w:t>
      </w:r>
    </w:p>
    <w:p>
      <w:r>
        <w:t xml:space="preserve">Missä Yhdysvaltain piirikunnassa [Tuscola] sijaitsee?</w:t>
      </w:r>
    </w:p>
    <w:p>
      <w:r>
        <w:rPr>
          <w:b/>
        </w:rPr>
        <w:t xml:space="preserve">Tulos</w:t>
      </w:r>
    </w:p>
    <w:p>
      <w:r>
        <w:t xml:space="preserve">Piirikunnan pääkaupunki [Tuscola] on osa mitä Yhdysvaltain piirikuntaa?</w:t>
      </w:r>
    </w:p>
    <w:p>
      <w:r>
        <w:rPr>
          <w:b/>
        </w:rPr>
        <w:t xml:space="preserve">Esimerkki 5.1097</w:t>
      </w:r>
    </w:p>
    <w:p>
      <w:r>
        <w:t xml:space="preserve">alkuperäinen kysymys: Vastaus: Maida, The Colonnade Inn, Ginger Hotels...vastaustyyppi: Minkä majoituspaikan hintaluokka on [Budjetti]?Vastaus: Maida, The Colonnade Inn, Ginger Hotels...: Majoitus.</w:t>
      </w:r>
    </w:p>
    <w:p>
      <w:r>
        <w:rPr>
          <w:b/>
        </w:rPr>
        <w:t xml:space="preserve">Tulos</w:t>
      </w:r>
    </w:p>
    <w:p>
      <w:r>
        <w:t xml:space="preserve">Nimeä majoituspaikka, jonka hintaluokka on [Budjetti].</w:t>
      </w:r>
    </w:p>
    <w:p>
      <w:r>
        <w:rPr>
          <w:b/>
        </w:rPr>
        <w:t xml:space="preserve">Tulos</w:t>
      </w:r>
    </w:p>
    <w:p>
      <w:r>
        <w:t xml:space="preserve">Majoituksen hintaluokka on [Budjetti]?</w:t>
      </w:r>
    </w:p>
    <w:p>
      <w:r>
        <w:rPr>
          <w:b/>
        </w:rPr>
        <w:t xml:space="preserve">Tulos</w:t>
      </w:r>
    </w:p>
    <w:p>
      <w:r>
        <w:t xml:space="preserve">[Budjetti] on minkä majoitusliikkeen hintaluokassa?</w:t>
      </w:r>
    </w:p>
    <w:p>
      <w:r>
        <w:rPr>
          <w:b/>
        </w:rPr>
        <w:t xml:space="preserve">Tulos</w:t>
      </w:r>
    </w:p>
    <w:p>
      <w:r>
        <w:t xml:space="preserve">Mikä majoitus on [budjetti]-hintaluokassa?</w:t>
      </w:r>
    </w:p>
    <w:p>
      <w:r>
        <w:rPr>
          <w:b/>
        </w:rPr>
        <w:t xml:space="preserve">Tulos</w:t>
      </w:r>
    </w:p>
    <w:p>
      <w:r>
        <w:t xml:space="preserve">[Budjetti] on minkä majoituksen hintaluokka?</w:t>
      </w:r>
    </w:p>
    <w:p>
      <w:r>
        <w:rPr>
          <w:b/>
        </w:rPr>
        <w:t xml:space="preserve">Esimerkki 5.1098</w:t>
      </w:r>
    </w:p>
    <w:p>
      <w:r>
        <w:t xml:space="preserve">alkuperäinen kysymys: Vastaus: Paektusananswer type: Lisätiedot: Paektanus, Paektanus, Paektanus, Paektanus, Paektanus: Pohjois-Korea, virallisesti Korean demokraattinen kansantasavalta, on maa Itä-Aasiassa, Korean niemimaan pohjoisosassa. Pääkaupunki ja suurin kaupunki on Pjongjang. Pohjois-Korealla on maaraja Kiinan kanssa pohjoisessa ja luoteessa Amnok- ja Tumen-jokien varrella, ja pieni osa Tumen-jokea muodostaa rajan myös Venäjän kanssa koillisessa. Korean demilitarisoitu vyöhyke on Pohjois-Korean ja Etelä-Korean välinen tosiasiallinen raja. Kumpikaan osapuoli ei hyväksy tämän rajan oikeutusta, sillä molemmat valtiot väittävät olevansa koko niemimaan laillinen hallitus. Japanin keisarikunta liitti Korean vuonna 1910. Japanin antauduttua toisen maailmansodan lopussa vuonna 1945 Yhdysvallat ja Neuvostoliitto jakoivat Korean kahteen vyöhykkeeseen, joista pohjoisen miehittivät neuvostoliittolaiset ja etelän amerikkalaiset. Neuvottelut jälleenyhdistämisestä epäonnistuivat, ja vuonna 1948 muodostettiin kaksi erillistä hallitusta: Korean demokraattinen kansantasavalta pohjoisessa ja Korean tasavalta etelässä. Nämä ristiriitaiset suvereniteettivaatimukset johtivat Korean sotaan.</w:t>
      </w:r>
    </w:p>
    <w:p>
      <w:r>
        <w:rPr>
          <w:b/>
        </w:rPr>
        <w:t xml:space="preserve">Tulos</w:t>
      </w:r>
    </w:p>
    <w:p>
      <w:r>
        <w:t xml:space="preserve">Mikä raketti on [Pohjois-Korean] koti?</w:t>
      </w:r>
    </w:p>
    <w:p>
      <w:r>
        <w:rPr>
          <w:b/>
        </w:rPr>
        <w:t xml:space="preserve">Tulos</w:t>
      </w:r>
    </w:p>
    <w:p>
      <w:r>
        <w:t xml:space="preserve">[Pohjois-Korealla] on mikä raketti?</w:t>
      </w:r>
    </w:p>
    <w:p>
      <w:r>
        <w:rPr>
          <w:b/>
        </w:rPr>
        <w:t xml:space="preserve">Tulos</w:t>
      </w:r>
    </w:p>
    <w:p>
      <w:r>
        <w:t xml:space="preserve">Mikä on [Pohjois-Korean] raketin nimi?</w:t>
      </w:r>
    </w:p>
    <w:p>
      <w:r>
        <w:rPr>
          <w:b/>
        </w:rPr>
        <w:t xml:space="preserve">Tulos</w:t>
      </w:r>
    </w:p>
    <w:p>
      <w:r>
        <w:t xml:space="preserve">Millainen raketti on [Pohjois-Korealla]?</w:t>
      </w:r>
    </w:p>
    <w:p>
      <w:r>
        <w:rPr>
          <w:b/>
        </w:rPr>
        <w:t xml:space="preserve">Tulos</w:t>
      </w:r>
    </w:p>
    <w:p>
      <w:r>
        <w:t xml:space="preserve">raketti on [Pohjois-Koreasta]?</w:t>
      </w:r>
    </w:p>
    <w:p>
      <w:r>
        <w:rPr>
          <w:b/>
        </w:rPr>
        <w:t xml:space="preserve">Esimerkki 5.1099</w:t>
      </w:r>
    </w:p>
    <w:p>
      <w:r>
        <w:t xml:space="preserve">alkuperäinen kysymys: Vastaus: William Beardmore and CompanyVastaustyyppi: Mikä laivanrakentaja rakensi [HMS Olympus]?Vastaus: William Beardmore and CompanyVastaustyyppi: Laivanrakentaja.lisätiedot: Luokka oli alun perin suunniteltu Australian kuninkaalliselle laivastolle selviytymään pitkän matkan partiointitehtävistä Tyynenmeren vesillä. Olympus rakennettiin saman mallin mukaan Kuninkaallista laivastoa varten. Se palveli vuosina 1931-1939 Kiinan asemalla ja 1939-1940 Colombosta käsin. Vuonna 1940 se meni Välimerelle. Se upposi miinaan Maltan edustalla toukokuussa 1942.</w:t>
      </w:r>
    </w:p>
    <w:p>
      <w:r>
        <w:rPr>
          <w:b/>
        </w:rPr>
        <w:t xml:space="preserve">Tulos</w:t>
      </w:r>
    </w:p>
    <w:p>
      <w:r>
        <w:t xml:space="preserve">Kuka oli [HMS Olympuksen] laivanrakentaja?</w:t>
      </w:r>
    </w:p>
    <w:p>
      <w:r>
        <w:rPr>
          <w:b/>
        </w:rPr>
        <w:t xml:space="preserve">Tulos</w:t>
      </w:r>
    </w:p>
    <w:p>
      <w:r>
        <w:t xml:space="preserve">Mikä laivanrakentaja rakensi [HMS Olympus]?</w:t>
      </w:r>
    </w:p>
    <w:p>
      <w:r>
        <w:rPr>
          <w:b/>
        </w:rPr>
        <w:t xml:space="preserve">Tulos</w:t>
      </w:r>
    </w:p>
    <w:p>
      <w:r>
        <w:t xml:space="preserve">Nimeä laivanrakentaja, joka rakensi [HMS Olympuksen].</w:t>
      </w:r>
    </w:p>
    <w:p>
      <w:r>
        <w:rPr>
          <w:b/>
        </w:rPr>
        <w:t xml:space="preserve">Tulos</w:t>
      </w:r>
    </w:p>
    <w:p>
      <w:r>
        <w:t xml:space="preserve">Minkä laivanrakentajan [HMS Olympus] valmistui?</w:t>
      </w:r>
    </w:p>
    <w:p>
      <w:r>
        <w:rPr>
          <w:b/>
        </w:rPr>
        <w:t xml:space="preserve">Tulos</w:t>
      </w:r>
    </w:p>
    <w:p>
      <w:r>
        <w:t xml:space="preserve">Mikä yhtiö valmisti [HMS Olympuksen]?</w:t>
      </w:r>
    </w:p>
    <w:p>
      <w:r>
        <w:rPr>
          <w:b/>
        </w:rPr>
        <w:t xml:space="preserve">Esimerkki 5.1100</w:t>
      </w:r>
    </w:p>
    <w:p>
      <w:r>
        <w:t xml:space="preserve">alkuperäinen kysymys: Vastaus: Mientes, creo en ti, decidiste dejarme....vastaustyyppi: Mientes, creo en ti, decidiste dejarme...: Composition.auxiliary information: M√≥nica V√©lez on säveltäjä ja lauluntekijä.</w:t>
      </w:r>
    </w:p>
    <w:p>
      <w:r>
        <w:rPr>
          <w:b/>
        </w:rPr>
        <w:t xml:space="preserve">Tulos</w:t>
      </w:r>
    </w:p>
    <w:p>
      <w:r>
        <w:t xml:space="preserve">Mitä sävellyksiä [M√≥nica V√©lez] on säveltänyt?</w:t>
      </w:r>
    </w:p>
    <w:p>
      <w:r>
        <w:rPr>
          <w:b/>
        </w:rPr>
        <w:t xml:space="preserve">Tulos</w:t>
      </w:r>
    </w:p>
    <w:p>
      <w:r>
        <w:t xml:space="preserve">Minkä nimisiä sävellyksiä [M√≥nica V√©lezin] tiedetään säveltäneen?</w:t>
      </w:r>
    </w:p>
    <w:p>
      <w:r>
        <w:rPr>
          <w:b/>
        </w:rPr>
        <w:t xml:space="preserve">Tulos</w:t>
      </w:r>
    </w:p>
    <w:p>
      <w:r>
        <w:t xml:space="preserve">Minkä sävellysten tuottamisesta [M√≥nica V√©lez] on vastuussa?</w:t>
      </w:r>
    </w:p>
    <w:p>
      <w:r>
        <w:rPr>
          <w:b/>
        </w:rPr>
        <w:t xml:space="preserve">Tulos</w:t>
      </w:r>
    </w:p>
    <w:p>
      <w:r>
        <w:t xml:space="preserve">[M√≥nica V√©lez] on minkä sävellysten säveltäjä?</w:t>
      </w:r>
    </w:p>
    <w:p>
      <w:r>
        <w:rPr>
          <w:b/>
        </w:rPr>
        <w:t xml:space="preserve">Tulos</w:t>
      </w:r>
    </w:p>
    <w:p>
      <w:r>
        <w:t xml:space="preserve">Mitä sävellyksiä [M√≥nica V√©lez] tekee?</w:t>
      </w:r>
    </w:p>
    <w:p>
      <w:r>
        <w:rPr>
          <w:b/>
        </w:rPr>
        <w:t xml:space="preserve">Esimerkki 5.1101</w:t>
      </w:r>
    </w:p>
    <w:p>
      <w:r>
        <w:t xml:space="preserve">alkuperäinen kysymys: Vastaus: tuli, taisteluhaavat, miekkahaavatVastaustyyppi: Mikä fiktiivisten esineiden tuhoamismenetelmä on tuhonnut fiktiiviset esineet [sotahevoset]?vastaus: tuli, taisteluhaavat, miekkahaavat: Fiction Object Destruction Method: Fictionional Object Destruction Method.auxiliary information: Fictional Object Destruction Method: Sotahevoset olivat ratkaisevan tärkeitä armeijoiden suorituskyvylle, muinaisille ja nykyaikaisille, siitä lähtien, kun ratsuväestä tuli sodankäynnin tekijä aina 1900-luvun puoliväliin saakka, jolloin saksalaiset hevoset vetivät tykkejä taistelukentälle.  Kreikkalaisessa mytologiassa Diomedes varasti sotahevoset Heraklekselta ja ruokki niitä ihmislihalla.  Fiktiivisessä Ilias-universumissa Odysseus ja Diomedes juonittelivat varastavansa Hektorilta Trosin hevoset, halutuimmat sotahevoset, jotka polveutuivat Zeuksen Trosille antamista ratsuista.  Historiallisesti klassisella ajalla syntyi sankarikultti, jonka keskipisteenä oli valkoisten letkujen uhraaminen Diomedekselle. Tessalialainen hevonen Bukefalos oli Aleksanteri Suuren sotaratsu suurimman osan hänen sotaretkistään.  Sacred Band of Stepsons -universumissa teurastajapappi Abarsis antaa Tempukselle Trosin hevosia, jotka risteytettyinä seitsemännen sfäärin regentin kasvattamien askelonilaisten hevosten kanssa tuottivat hevosia, jotka olivat samantasoisia kuin Akhilleuksen omistamat hevoset Iliaksessa: riittävän nopeita juoksemaan veden yli ja jumalalta saadut kyvyt nähdä tulevaisuuteen. Sotahevoset tarjosivat ratsuväelle ratkaisevia voimavaroja pitkälle 1900-luvulle jKr. asti, ja ne toimivat perustana nykyaikaisen sodankäynnin yhdistettyjen asevoimien kehittämiselle.</w:t>
      </w:r>
    </w:p>
    <w:p>
      <w:r>
        <w:rPr>
          <w:b/>
        </w:rPr>
        <w:t xml:space="preserve">Tulos</w:t>
      </w:r>
    </w:p>
    <w:p>
      <w:r>
        <w:t xml:space="preserve">Nimeä fiktiivisten esineiden tuhoamismenetelmä, jossa fiktiiviset esineet tuhotaan [sotahevosten] avulla.</w:t>
      </w:r>
    </w:p>
    <w:p>
      <w:r>
        <w:rPr>
          <w:b/>
        </w:rPr>
        <w:t xml:space="preserve">Tulos</w:t>
      </w:r>
    </w:p>
    <w:p>
      <w:r>
        <w:t xml:space="preserve">Mihin hävittämistapaan [sotahevosten] tuhoamat esineet kuuluisivat?</w:t>
      </w:r>
    </w:p>
    <w:p>
      <w:r>
        <w:rPr>
          <w:b/>
        </w:rPr>
        <w:t xml:space="preserve">Tulos</w:t>
      </w:r>
    </w:p>
    <w:p>
      <w:r>
        <w:t xml:space="preserve">Mitkä fiktiiviset kohteet tuhoutuivat [sotahevoset] -menetelmällä?</w:t>
      </w:r>
    </w:p>
    <w:p>
      <w:r>
        <w:rPr>
          <w:b/>
        </w:rPr>
        <w:t xml:space="preserve">Tulos</w:t>
      </w:r>
    </w:p>
    <w:p>
      <w:r>
        <w:t xml:space="preserve">Mitä [sotahevosia] käytettiin tuhoamiseen?</w:t>
      </w:r>
    </w:p>
    <w:p>
      <w:r>
        <w:rPr>
          <w:b/>
        </w:rPr>
        <w:t xml:space="preserve">Tulos</w:t>
      </w:r>
    </w:p>
    <w:p>
      <w:r>
        <w:t xml:space="preserve">[sotahevoset] tuhosivat fiktiivisiä esineitä minkä fiktiivisten esineiden tuhoamismenetelmän avulla?</w:t>
      </w:r>
    </w:p>
    <w:p>
      <w:r>
        <w:rPr>
          <w:b/>
        </w:rPr>
        <w:t xml:space="preserve">Tulos</w:t>
      </w:r>
    </w:p>
    <w:p>
      <w:r>
        <w:t xml:space="preserve">[sotahevoset] tuhottu kuvitteellisella esineiden tuhoamismenetelmällä?</w:t>
      </w:r>
    </w:p>
    <w:p>
      <w:r>
        <w:rPr>
          <w:b/>
        </w:rPr>
        <w:t xml:space="preserve">Esimerkki 5.1102</w:t>
      </w:r>
    </w:p>
    <w:p>
      <w:r>
        <w:t xml:space="preserve">alkuperäinen kysymys: Vastaus: Hudson Soft, NintendoVastaustyyppi: Mikä videopelien julkaisija julkaisi [Jigsaw Puzzle]?Vastaus: Hudson Soft, NintendoVastaustyyppi: Video Game Publisher.</w:t>
      </w:r>
    </w:p>
    <w:p>
      <w:r>
        <w:rPr>
          <w:b/>
        </w:rPr>
        <w:t xml:space="preserve">Tulos</w:t>
      </w:r>
    </w:p>
    <w:p>
      <w:r>
        <w:t xml:space="preserve">[Palapelin] julkaisi kuka?</w:t>
      </w:r>
    </w:p>
    <w:p>
      <w:r>
        <w:rPr>
          <w:b/>
        </w:rPr>
        <w:t xml:space="preserve">Tulos</w:t>
      </w:r>
    </w:p>
    <w:p>
      <w:r>
        <w:t xml:space="preserve">[Palapeli] julkaisi mikä kustantamo?</w:t>
      </w:r>
    </w:p>
    <w:p>
      <w:r>
        <w:rPr>
          <w:b/>
        </w:rPr>
        <w:t xml:space="preserve">Tulos</w:t>
      </w:r>
    </w:p>
    <w:p>
      <w:r>
        <w:t xml:space="preserve">[Jigsaw Puzzle] julkaisi mikä videopelien julkaisija?</w:t>
      </w:r>
    </w:p>
    <w:p>
      <w:r>
        <w:rPr>
          <w:b/>
        </w:rPr>
        <w:t xml:space="preserve">Tulos</w:t>
      </w:r>
    </w:p>
    <w:p>
      <w:r>
        <w:t xml:space="preserve">Kuka julkaisi videopelin [Jigsaw Puzzle]?</w:t>
      </w:r>
    </w:p>
    <w:p>
      <w:r>
        <w:rPr>
          <w:b/>
        </w:rPr>
        <w:t xml:space="preserve">Tulos</w:t>
      </w:r>
    </w:p>
    <w:p>
      <w:r>
        <w:t xml:space="preserve">Minkä kustantajan julkaisema [palapeli]?</w:t>
      </w:r>
    </w:p>
    <w:p>
      <w:r>
        <w:rPr>
          <w:b/>
        </w:rPr>
        <w:t xml:space="preserve">Esimerkki 5.1103</w:t>
      </w:r>
    </w:p>
    <w:p>
      <w:r>
        <w:t xml:space="preserve">alkuperäinen kysymys: Vastaus: den 1048-3956, hd 88809, hd 93083....vastaustyyppi: Tähtityyppi: Tähti: Antlia on tähtikuvio eteläisellä taivaalla. Sen nimi tarkoittaa "pumppua" ja se edustaa nimenomaan ilmapumppua. Tähdistö luotiin 1700-luvulla nimeämättömästä taivasalueesta, joten Antlian muodostavat tähdet ovat heikkoja. Antliaa reunustavat merikäärme Hydra, kompassi Pyxis, purjeet Vela ja kentauri Centaurus. Tämä tähdistöryhmä näkyy eteläisellä taivaalla lopputalvella ja keväällä. Spiraaligalaksi NGC 2997 ja Antlian kääpiögalaksi sijaitsevat Antlian rajojen sisällä.</w:t>
      </w:r>
    </w:p>
    <w:p>
      <w:r>
        <w:rPr>
          <w:b/>
        </w:rPr>
        <w:t xml:space="preserve">Tulos</w:t>
      </w:r>
    </w:p>
    <w:p>
      <w:r>
        <w:t xml:space="preserve">Mikä on [Antlian] tähdistössä olevan tähden nimi?</w:t>
      </w:r>
    </w:p>
    <w:p>
      <w:r>
        <w:rPr>
          <w:b/>
        </w:rPr>
        <w:t xml:space="preserve">Tulos</w:t>
      </w:r>
    </w:p>
    <w:p>
      <w:r>
        <w:t xml:space="preserve">Mikä on [Antlian] tähdistössä sijaitsevan tähden nimi?</w:t>
      </w:r>
    </w:p>
    <w:p>
      <w:r>
        <w:rPr>
          <w:b/>
        </w:rPr>
        <w:t xml:space="preserve">Tulos</w:t>
      </w:r>
    </w:p>
    <w:p>
      <w:r>
        <w:t xml:space="preserve">Mikä tähti sijaitsee [Antlian] tähdistössä?</w:t>
      </w:r>
    </w:p>
    <w:p>
      <w:r>
        <w:rPr>
          <w:b/>
        </w:rPr>
        <w:t xml:space="preserve">Tulos</w:t>
      </w:r>
    </w:p>
    <w:p>
      <w:r>
        <w:t xml:space="preserve">[Antlia] on tähtikuvio, joka sisältää mitä tähtiä?</w:t>
      </w:r>
    </w:p>
    <w:p>
      <w:r>
        <w:rPr>
          <w:b/>
        </w:rPr>
        <w:t xml:space="preserve">Tulos</w:t>
      </w:r>
    </w:p>
    <w:p>
      <w:r>
        <w:t xml:space="preserve">Mikä tähdistö [Antlia] sisältää minkä tähden?</w:t>
      </w:r>
    </w:p>
    <w:p>
      <w:r>
        <w:rPr>
          <w:b/>
        </w:rPr>
        <w:t xml:space="preserve">Esimerkki 5.1104</w:t>
      </w:r>
    </w:p>
    <w:p>
      <w:r>
        <w:t xml:space="preserve">alkuperäinen kysymys: Vastaus: Ken's 1968 pontiac gto, monkeemobile, ken's 2004 pontiac gtoVastaustyyppi: Minkä yksityisomistuksessa olevan ajoneuvon malli on [Pontiac GTO]?Vastaus: Ken's 1968 pontiac gto, monkeemobile, ken's 2004 pontiac gto Yksityisomistuksessa oleva ajoneuvo.lisätiedot: Pontiac GTO on auto, jota Pontiac valmisti vuosina 1964-1974 ja Holden Australiassa vuosina 2004-2006. Ensimmäisen sukupolven GTO oli 1960- ja 1970-luvun aikakauden muskeliauto. Vaikka muskeliautoja oli olemassa aiemminkin, joidenkin mielestä Pontiac GTO aloitti trendin, jossa kaikki neljä kotimaista autonvalmistajaa tarjosivat erilaisia kilpailevia malleja. Vuodesta 1964 vuoden 1973 puoliväliin asti GTO oli sukua keskikokoiselle Pontiac Tempest/LeMansille. Vuoden 1974 GTO oli vain yhden vuoden mittainen valinnaispaketti, joka oli saatavilla pienikokoiseen kaksioviseen Pontiac Venturaan. GTO valittiin Motor Trendin vuoden autoksi vuonna 1968. GTO-malli elvytettiin mallivuosina 2004-2006 Pontiacin omana maahantuontimallina, vasemmanpuoleisella ohjauksella varustettuna versiona Holden Monarosta, joka oli puolestaan Holden Commodoren coup√©-muunnos.</w:t>
      </w:r>
    </w:p>
    <w:p>
      <w:r>
        <w:rPr>
          <w:b/>
        </w:rPr>
        <w:t xml:space="preserve">Tulos</w:t>
      </w:r>
    </w:p>
    <w:p>
      <w:r>
        <w:t xml:space="preserve">[Pontiac GTO] on minkä yksityisomistuksessa olevan ajoneuvon malli?</w:t>
      </w:r>
    </w:p>
    <w:p>
      <w:r>
        <w:rPr>
          <w:b/>
        </w:rPr>
        <w:t xml:space="preserve">Tulos</w:t>
      </w:r>
    </w:p>
    <w:p>
      <w:r>
        <w:t xml:space="preserve">Minkä ajoneuvon yksityisomistuksessa on [Pontiac GTO] -malli.</w:t>
      </w:r>
    </w:p>
    <w:p>
      <w:r>
        <w:rPr>
          <w:b/>
        </w:rPr>
        <w:t xml:space="preserve">Tulos</w:t>
      </w:r>
    </w:p>
    <w:p>
      <w:r>
        <w:t xml:space="preserve">Nimeä yksityisomistuksessa oleva auto, jonka malli on [Pontiac GTO].</w:t>
      </w:r>
    </w:p>
    <w:p>
      <w:r>
        <w:rPr>
          <w:b/>
        </w:rPr>
        <w:t xml:space="preserve">Tulos</w:t>
      </w:r>
    </w:p>
    <w:p>
      <w:r>
        <w:t xml:space="preserve">[Pontiac GTO] on minkä yksityisomistuksessa olevan ajoneuvon malli?</w:t>
      </w:r>
    </w:p>
    <w:p>
      <w:r>
        <w:rPr>
          <w:b/>
        </w:rPr>
        <w:t xml:space="preserve">Tulos</w:t>
      </w:r>
    </w:p>
    <w:p>
      <w:r>
        <w:t xml:space="preserve">[Pontiac GTO] on minkä yksityisomistuksessa olevan ajoneuvon malli?</w:t>
      </w:r>
    </w:p>
    <w:p>
      <w:r>
        <w:rPr>
          <w:b/>
        </w:rPr>
        <w:t xml:space="preserve">Esimerkki 5.1105</w:t>
      </w:r>
    </w:p>
    <w:p>
      <w:r>
        <w:t xml:space="preserve">alkuperäinen kysymys: Vastaus: Spencer Schwieterman, Pedro MeloVastaustyyppi: Henkilö.</w:t>
      </w:r>
    </w:p>
    <w:p>
      <w:r>
        <w:rPr>
          <w:b/>
        </w:rPr>
        <w:t xml:space="preserve">Tulos</w:t>
      </w:r>
    </w:p>
    <w:p>
      <w:r>
        <w:t xml:space="preserve">Keitä henkilöitä kutsutaan nimellä [Additional Re-Recording Mixer]?</w:t>
      </w:r>
    </w:p>
    <w:p>
      <w:r>
        <w:rPr>
          <w:b/>
        </w:rPr>
        <w:t xml:space="preserve">Tulos</w:t>
      </w:r>
    </w:p>
    <w:p>
      <w:r>
        <w:t xml:space="preserve">[Lisätallennussekoittaja] on kenen päätyö?</w:t>
      </w:r>
    </w:p>
    <w:p>
      <w:r>
        <w:rPr>
          <w:b/>
        </w:rPr>
        <w:t xml:space="preserve">Tulos</w:t>
      </w:r>
    </w:p>
    <w:p>
      <w:r>
        <w:t xml:space="preserve">[Additional Re-Recording Mixer] on kenen pääasiallinen ammatti?</w:t>
      </w:r>
    </w:p>
    <w:p>
      <w:r>
        <w:rPr>
          <w:b/>
        </w:rPr>
        <w:t xml:space="preserve">Tulos</w:t>
      </w:r>
    </w:p>
    <w:p>
      <w:r>
        <w:t xml:space="preserve">[Additional Re-Recording Mixer] on kenen pääasiallinen ammatti?</w:t>
      </w:r>
    </w:p>
    <w:p>
      <w:r>
        <w:rPr>
          <w:b/>
        </w:rPr>
        <w:t xml:space="preserve">Tulos</w:t>
      </w:r>
    </w:p>
    <w:p>
      <w:r>
        <w:t xml:space="preserve">Kuka työskentelee useimmiten [Additional Re-Recording Mixer]?</w:t>
      </w:r>
    </w:p>
    <w:p>
      <w:r>
        <w:rPr>
          <w:b/>
        </w:rPr>
        <w:t xml:space="preserve">Esimerkki 5.1106</w:t>
      </w:r>
    </w:p>
    <w:p>
      <w:r>
        <w:t xml:space="preserve">alkuperäinen kysymys: Vastaus: Adrienne, il te reste un ami, sensuela (instrumentaalinen)....vastaustyyppi: Minkä musiikkitallenteen on levyttänyt [Nacash]?Vastaus: Adrienne, il te reste un ami, sensuela (instrumentaalinen)...: Musiikkitallenne.lisätiedot: Musiikkitallenne: Nacash on Ranskassa toimiva lauluyhtye, joka laulaa ranskalaisia varieteelauluja ja maailmanmusiikkia. Yhtye koostuu viidestä veljeksestä, jotka ovat algerialaisjuutalaisen Cheikh Alexandre Nakachen, andalusialaisen klassisen musiikin mestarin, joka muutti Ranskaan vuonna 1962 perheensä kanssa, poikia. Yhtye julkaisi albumeja ja singlejä 1980-luvulta nykyhetkeen, ja heidän suurimmaksi hitikseen nousi heidän siskolleen kunnianosoituksena kirjoitettu single "Elle imagine".</w:t>
      </w:r>
    </w:p>
    <w:p>
      <w:r>
        <w:rPr>
          <w:b/>
        </w:rPr>
        <w:t xml:space="preserve">Tulos</w:t>
      </w:r>
    </w:p>
    <w:p>
      <w:r>
        <w:t xml:space="preserve">Minkä musiikkitallenteen [Nacash] äänitti?</w:t>
      </w:r>
    </w:p>
    <w:p>
      <w:r>
        <w:rPr>
          <w:b/>
        </w:rPr>
        <w:t xml:space="preserve">Tulos</w:t>
      </w:r>
    </w:p>
    <w:p>
      <w:r>
        <w:t xml:space="preserve">Minkä musiikkikappaleen [Nacash] äänitti?</w:t>
      </w:r>
    </w:p>
    <w:p>
      <w:r>
        <w:rPr>
          <w:b/>
        </w:rPr>
        <w:t xml:space="preserve">Tulos</w:t>
      </w:r>
    </w:p>
    <w:p>
      <w:r>
        <w:t xml:space="preserve">Nimeä [Nacashin] musiikkitallenne.</w:t>
      </w:r>
    </w:p>
    <w:p>
      <w:r>
        <w:rPr>
          <w:b/>
        </w:rPr>
        <w:t xml:space="preserve">Tulos</w:t>
      </w:r>
    </w:p>
    <w:p>
      <w:r>
        <w:t xml:space="preserve">[Nacash] loi minkä musiikkitallenteen?</w:t>
      </w:r>
    </w:p>
    <w:p>
      <w:r>
        <w:rPr>
          <w:b/>
        </w:rPr>
        <w:t xml:space="preserve">Tulos</w:t>
      </w:r>
    </w:p>
    <w:p>
      <w:r>
        <w:t xml:space="preserve">[Minkä musiikkikappaleen Nacash levytti?</w:t>
      </w:r>
    </w:p>
    <w:p>
      <w:r>
        <w:rPr>
          <w:b/>
        </w:rPr>
        <w:t xml:space="preserve">Esimerkki 5.1107</w:t>
      </w:r>
    </w:p>
    <w:p>
      <w:r>
        <w:t xml:space="preserve">alkuperäinen kysymys: Vastaus: Vanadium-50, skandium-48Vastaustyyppi: Minkä isotoopin spin on [6+]?Vastaus: Vanadium-50, skandium-48Vastaustyyppi: Isotooppi.</w:t>
      </w:r>
    </w:p>
    <w:p>
      <w:r>
        <w:rPr>
          <w:b/>
        </w:rPr>
        <w:t xml:space="preserve">Tulos</w:t>
      </w:r>
    </w:p>
    <w:p>
      <w:r>
        <w:t xml:space="preserve">[6+] on minkä isotoopin spin?</w:t>
      </w:r>
    </w:p>
    <w:p>
      <w:r>
        <w:rPr>
          <w:b/>
        </w:rPr>
        <w:t xml:space="preserve">Tulos</w:t>
      </w:r>
    </w:p>
    <w:p>
      <w:r>
        <w:t xml:space="preserve">[6+] on minkä isotoopin spin-ominaisuus?</w:t>
      </w:r>
    </w:p>
    <w:p>
      <w:r>
        <w:rPr>
          <w:b/>
        </w:rPr>
        <w:t xml:space="preserve">Tulos</w:t>
      </w:r>
    </w:p>
    <w:p>
      <w:r>
        <w:t xml:space="preserve">Minkä isotoopin hiukkasen spin on [6+]?</w:t>
      </w:r>
    </w:p>
    <w:p>
      <w:r>
        <w:rPr>
          <w:b/>
        </w:rPr>
        <w:t xml:space="preserve">Tulos</w:t>
      </w:r>
    </w:p>
    <w:p>
      <w:r>
        <w:t xml:space="preserve">Minkä hiukkasen spin on [6+]?</w:t>
      </w:r>
    </w:p>
    <w:p>
      <w:r>
        <w:rPr>
          <w:b/>
        </w:rPr>
        <w:t xml:space="preserve">Tulos</w:t>
      </w:r>
    </w:p>
    <w:p>
      <w:r>
        <w:t xml:space="preserve">Tunnistetaan isotoopit, joiden spin on [6+].</w:t>
      </w:r>
    </w:p>
    <w:p>
      <w:r>
        <w:rPr>
          <w:b/>
        </w:rPr>
        <w:t xml:space="preserve">Tulos</w:t>
      </w:r>
    </w:p>
    <w:p>
      <w:r>
        <w:t xml:space="preserve">Mikä on isotooppi, jonka spin on [6+]?</w:t>
      </w:r>
    </w:p>
    <w:p>
      <w:r>
        <w:rPr>
          <w:b/>
        </w:rPr>
        <w:t xml:space="preserve">Esimerkki 5.1108</w:t>
      </w:r>
    </w:p>
    <w:p>
      <w:r>
        <w:t xml:space="preserve">alkuperäinen kysymys: Vastaus: Venäjän federaation avaruusjärjestöVastaustyyppi: Venäjän federaation avaruusjärjestö: Avaruusjärjestö.lisätiedot: Venäjän federaation avaruusjärjestö: Svobodny oli venäläinen rakettien laukaisupaikka, joka sijaitsi 51 astetta pohjoista leveyttä Amurin alueella. Kosmodromi rakennettiin alun perin Svobodny-18-nimisten mannertenvälisten ballististen ohjusten laukaisupaikaksi. Se valittiin alun perin korvaamaan Baikonurin avaruuskeskusta Kazakstanin sosialistisessa neuvostotasavallassa, joka itsenäistyi Kazakstaniksi Neuvostoliiton hajoamisen jälkeen. Svobodnyn kehittäminen kuitenkin lopetettiin vuonna 2007 täysin uuden avaruussataman, Vostotšnyn avaruuskeskittymän hyväksi. Neuvostoliiton hajoaminen jätti niiden ensisijaisen avaruuskeskittymän Baikonurissa vieraaseen maahan, Kazakstaniin. Tilojen vuokraamisesta sovittiin. Laukaisuja siirrettiin muihin tiloihin, kuten Plesetskin avaruuskeskukseen, mutta tämä sijainti on liian kaukana pohjoisessa, jotta se olisi käyttökelpoinen monille laukaisuille. Aloitettiin tutkimukset, jotka koskivat kaakkoisempaa sijaintia lähempänä Baikonurin leveyspiiriä, ja aluksi päädyttiin Svobodnyn nykyiseen ohjustukikohtaan. Se sijaitsi lähellä Ledyanajan rautatieasemaa, ja strategisten rakettivoimien 27. rakettidivisioona oli käyttänyt sitä useita vuosikymmeniä.</w:t>
      </w:r>
    </w:p>
    <w:p>
      <w:r>
        <w:rPr>
          <w:b/>
        </w:rPr>
        <w:t xml:space="preserve">Tulos</w:t>
      </w:r>
    </w:p>
    <w:p>
      <w:r>
        <w:t xml:space="preserve">Minkä avaruusjärjestön avaruussatama [Svobodny Cosmodrome] on?</w:t>
      </w:r>
    </w:p>
    <w:p>
      <w:r>
        <w:rPr>
          <w:b/>
        </w:rPr>
        <w:t xml:space="preserve">Tulos</w:t>
      </w:r>
    </w:p>
    <w:p>
      <w:r>
        <w:t xml:space="preserve">[Svobodny Cosmodrome] on minkä avaruusjärjestön avaruussatama?</w:t>
      </w:r>
    </w:p>
    <w:p>
      <w:r>
        <w:rPr>
          <w:b/>
        </w:rPr>
        <w:t xml:space="preserve">Tulos</w:t>
      </w:r>
    </w:p>
    <w:p>
      <w:r>
        <w:t xml:space="preserve">[Svobodny Cosmodrome] on minkä avaruusjärjestön avaruuskeskus?</w:t>
      </w:r>
    </w:p>
    <w:p>
      <w:r>
        <w:rPr>
          <w:b/>
        </w:rPr>
        <w:t xml:space="preserve">Tulos</w:t>
      </w:r>
    </w:p>
    <w:p>
      <w:r>
        <w:t xml:space="preserve">Minkä avaruusjärjestön alaisuuteen [Svobodnyn avaruuskeskus] kuuluu?</w:t>
      </w:r>
    </w:p>
    <w:p>
      <w:r>
        <w:rPr>
          <w:b/>
        </w:rPr>
        <w:t xml:space="preserve">Tulos</w:t>
      </w:r>
    </w:p>
    <w:p>
      <w:r>
        <w:t xml:space="preserve">Minkä avaruusjärjestön alaisuuteen [Svobodnyn avaruuskeskus] kuuluu?</w:t>
      </w:r>
    </w:p>
    <w:p>
      <w:r>
        <w:rPr>
          <w:b/>
        </w:rPr>
        <w:t xml:space="preserve">Esimerkki 5.1109</w:t>
      </w:r>
    </w:p>
    <w:p>
      <w:r>
        <w:t xml:space="preserve">alkuperäinen kysymys: Vastaus: Khaleej Times, toukokuu 15, 2007Vastaustyyppi: Minkä sanomalehden numero on [Khaleej Times]?Vastaus: Khaleej Times, toukokuu 15, 2007: Newspaper Issue.auxiliary information: Khaleej Times on Arabiemiirikunnissa julkaistava englanninkielinen päivälehti. Se on toiseksi suosituin Arabiemiraateissa julkaistava englanninkielinen sanomalehti.</w:t>
      </w:r>
    </w:p>
    <w:p>
      <w:r>
        <w:rPr>
          <w:b/>
        </w:rPr>
        <w:t xml:space="preserve">Tulos</w:t>
      </w:r>
    </w:p>
    <w:p>
      <w:r>
        <w:t xml:space="preserve">[Khaleej Times] on minkä sanomalehden numero?</w:t>
      </w:r>
    </w:p>
    <w:p>
      <w:r>
        <w:rPr>
          <w:b/>
        </w:rPr>
        <w:t xml:space="preserve">Tulos</w:t>
      </w:r>
    </w:p>
    <w:p>
      <w:r>
        <w:t xml:space="preserve">[Khaleej Times] on sanomalehti, joka julkaisee mitä sanomalehtiä?</w:t>
      </w:r>
    </w:p>
    <w:p>
      <w:r>
        <w:rPr>
          <w:b/>
        </w:rPr>
        <w:t xml:space="preserve">Tulos</w:t>
      </w:r>
    </w:p>
    <w:p>
      <w:r>
        <w:t xml:space="preserve">Nimeä sanomalehti, jonka numerossa on [Khaleej Timesin] lehti.</w:t>
      </w:r>
    </w:p>
    <w:p>
      <w:r>
        <w:rPr>
          <w:b/>
        </w:rPr>
        <w:t xml:space="preserve">Tulos</w:t>
      </w:r>
    </w:p>
    <w:p>
      <w:r>
        <w:t xml:space="preserve">Mihin sanomalehtijulkaisuun [Khaleej Times] kuuluu?</w:t>
      </w:r>
    </w:p>
    <w:p>
      <w:r>
        <w:rPr>
          <w:b/>
        </w:rPr>
        <w:t xml:space="preserve">Tulos</w:t>
      </w:r>
    </w:p>
    <w:p>
      <w:r>
        <w:t xml:space="preserve">Mistä sanomalehden numerosta löydän [Khaleej Timesin] sanomalehden?</w:t>
      </w:r>
    </w:p>
    <w:p>
      <w:r>
        <w:rPr>
          <w:b/>
        </w:rPr>
        <w:t xml:space="preserve">Esimerkki 5.1110</w:t>
      </w:r>
    </w:p>
    <w:p>
      <w:r>
        <w:t xml:space="preserve">Alkuperäinen kysymys: Minkä fiktiivisen universumin on luonut [Daisuke Suzuki]?Vastaus: Oniichan dakedo ai sae areba kankeinai yo ne!Vastaustyyppi: Fiction Universe.auxiliary information: Fictional Universe: Daisuke Suzuki on japanilaisen kevytromaanisarjan Onii-chan dakedo Ai sae Areba Kankeinai yo ne! kirjoittaja.</w:t>
      </w:r>
    </w:p>
    <w:p>
      <w:r>
        <w:rPr>
          <w:b/>
        </w:rPr>
        <w:t xml:space="preserve">Tulos</w:t>
      </w:r>
    </w:p>
    <w:p>
      <w:r>
        <w:t xml:space="preserve">Minkä fiktiivisen universumin [Daisuke Suzuki] loi?</w:t>
      </w:r>
    </w:p>
    <w:p>
      <w:r>
        <w:rPr>
          <w:b/>
        </w:rPr>
        <w:t xml:space="preserve">Tulos</w:t>
      </w:r>
    </w:p>
    <w:p>
      <w:r>
        <w:t xml:space="preserve">[Daisuke Suzuki] loi minkä fiktiivisen universumin?</w:t>
      </w:r>
    </w:p>
    <w:p>
      <w:r>
        <w:rPr>
          <w:b/>
        </w:rPr>
        <w:t xml:space="preserve">Tulos</w:t>
      </w:r>
    </w:p>
    <w:p>
      <w:r>
        <w:t xml:space="preserve">[Daisuke Suzuki] loi minkä fiktiivisen universumin?</w:t>
      </w:r>
    </w:p>
    <w:p>
      <w:r>
        <w:rPr>
          <w:b/>
        </w:rPr>
        <w:t xml:space="preserve">Tulos</w:t>
      </w:r>
    </w:p>
    <w:p>
      <w:r>
        <w:t xml:space="preserve">Mikä on [Daisuke Suzukin] luoman fiktiivisen universumin nimi?</w:t>
      </w:r>
    </w:p>
    <w:p>
      <w:r>
        <w:rPr>
          <w:b/>
        </w:rPr>
        <w:t xml:space="preserve">Tulos</w:t>
      </w:r>
    </w:p>
    <w:p>
      <w:r>
        <w:t xml:space="preserve">[Daisuke Suzuki] on minkä fiktiivisen universumin luoja?</w:t>
      </w:r>
    </w:p>
    <w:p>
      <w:r>
        <w:rPr>
          <w:b/>
        </w:rPr>
        <w:t xml:space="preserve">Esimerkki 5.1111</w:t>
      </w:r>
    </w:p>
    <w:p>
      <w:r>
        <w:t xml:space="preserve">alkuperäinen kysymys: Vastaus: Hecker passVastaustyyppi: Mikä vuoristosola kulkee [Santa Cruz Mountains] vuoriston läpi?Vastaus: Hecker passVastaustyyppi: Mikä vuoristosola kulkee [Santa Cruz Mountains] vuoriston läpi? Vuoristosolmu.lisätiedot: Hckercker: Vuoristosolan tyyppi: Vuoristosola: Santa Cruz Mountains, osa Tyynenmeren rannikkovuoristoa, on vuoristo Kalifornian keskiosassa, Yhdysvalloissa. Ne muodostavat harjun San Franciscon niemimaan varrella, San Franciscon eteläpuolella, erottaen Tyynenmeren San Franciscon lahdesta ja Santa Claran laaksosta, ja jatkuen etelään, Monterey Bayn rajalla ja päättyen Salinas Valleyyn. Vuoristo kulkee San Mateon, Santa Claran ja Santa Cruzin piirikuntien läpi, ja Pajaro-joki muodostaa sen eteläisen rajan. Santa Cruzin vuoriston pohjoisin osa tunnetaan nimellä Montara Mountain, Half Moon Bay Roadin pohjoispuolella keskimmäinen osa tunnetaan nimellä Sierra Morena, johon kuuluu Sierra Morena -niminen huippu, ja se ulottuu etelään Lexington Reservoirin kohdalla olevaan aukkoon, jonka eteläpuolella vuoristo tunnetaan nimellä Sierra Azul. Vuoriston korkein kohta on Loma Prieta Peak 3 786 jalkaa, jonka lähellä on vuoden 1989 Loma Prietan maanjäristyksen epikeskus. Muita merkittäviä huippuja ovat Mount Umunhum 3 486 jalkaa, Mount Bielawski 3 231 jalkaa, El Sombroso 2 999 jalkaa, Eagle Rock 2 488 jalkaa, Black Mountain 2 800 jalkaa ja Sierra Morena 2 417 jalkaa. San Andreaksen jyrkänne kulkee harjujen varrella tai niiden läheisyydessä koko vuoriston alueella.</w:t>
      </w:r>
    </w:p>
    <w:p>
      <w:r>
        <w:rPr>
          <w:b/>
        </w:rPr>
        <w:t xml:space="preserve">Tulos</w:t>
      </w:r>
    </w:p>
    <w:p>
      <w:r>
        <w:t xml:space="preserve">Minkä vuoristosolan kautta [Santa Cruz Mountains]?</w:t>
      </w:r>
    </w:p>
    <w:p>
      <w:r>
        <w:rPr>
          <w:b/>
        </w:rPr>
        <w:t xml:space="preserve">Tulos</w:t>
      </w:r>
    </w:p>
    <w:p>
      <w:r>
        <w:t xml:space="preserve">Minkä vuoristosolan läpi kulkee [Santa Cruz Mountains]?</w:t>
      </w:r>
    </w:p>
    <w:p>
      <w:r>
        <w:rPr>
          <w:b/>
        </w:rPr>
        <w:t xml:space="preserve">Tulos</w:t>
      </w:r>
    </w:p>
    <w:p>
      <w:r>
        <w:t xml:space="preserve">Mikä vuoristosola kuuluu [Santa Cruz Mountains] -vuoristoon?</w:t>
      </w:r>
    </w:p>
    <w:p>
      <w:r>
        <w:rPr>
          <w:b/>
        </w:rPr>
        <w:t xml:space="preserve">Tulos</w:t>
      </w:r>
    </w:p>
    <w:p>
      <w:r>
        <w:t xml:space="preserve">Minkä vuoristosolan läpi kulkee [Santa Cruz Mountains]?</w:t>
      </w:r>
    </w:p>
    <w:p>
      <w:r>
        <w:rPr>
          <w:b/>
        </w:rPr>
        <w:t xml:space="preserve">Tulos</w:t>
      </w:r>
    </w:p>
    <w:p>
      <w:r>
        <w:t xml:space="preserve">Mikä on vuoristosola, joka kulkee [Santa Cruzin vuoriston] läpi?</w:t>
      </w:r>
    </w:p>
    <w:p>
      <w:r>
        <w:rPr>
          <w:b/>
        </w:rPr>
        <w:t xml:space="preserve">Esimerkki 5.1112</w:t>
      </w:r>
    </w:p>
    <w:p>
      <w:r>
        <w:t xml:space="preserve">alkuperäinen kysymys: Vastaus: National Institute of Allergy and Infectious DiseasesVastaustyyppi: Kuka sponsoroi [A Study of Atvogen in Healthy Volunteers and HIV-Infected Patients Who Have No Symptoms of Infection]?Vastaus: National Institute of Allergy and Infectious DiseasesVastaustyyppi: National Institute of Allergy and Infectious Diseases: Lisätiedot: Arvioida immunologisen vahvistumisen astetta ja järjestystä sekä solujen vastustuskykyä tiettyjä infektioita vastaan atvogenin (ampligen) kerta-annoksen jälkeen. Lisäksi tutkitaan immuunisolujen aktivaation ja tämän aktivaation biokemiallisten merkkiaineiden välistä suhdetta. HIV-infektiopotilaiden hoidossa on puututtava sekä primaariseen virusinfektioon että sitä seuraavaan immuunipuutokseen, joka on AIDSin ensisijainen kuolleisuuden syy. In vitro -tutkimukset ovat osoittaneet, että ampligen estää HIV-infektiota. Ampligen voi myös minimoida monien AIDSin hoidossa käytettävien lääkkeiden toksisuutta ja aiheuttaa aivoissa viruksenvastaisen tilan, josta voi olla hyötyä HIV-infektion neurologisten oireiden hoidossa. Ampligenin aiheuttaman immunologisen vasteen kestoa ja astetta ei vielä tunneta, vaikka ne ovatkin olennaisia lääkkeen asianmukaisen käytön kannalta HIV-infektion ja ehkä muidenkin kliinisten ongelmien hoidossa.HIV-infektiota sairastavien potilaiden hoidossa on puututtava sekä primaariseen virusinfektioon että sitä seuraavaan immuunivajeeseen, joka on AIDSin ensisijainen kuolinsyy. Ampligenilla tehdyt in vitro -tutkimukset ovat osoittaneet, että se estää HIV-infektiota. Ampligen voi myös minimoida monien AIDSin hoidossa käytettävien lääkkeiden toksisuutta ja aiheuttaa aivoissa viruksenvastaisen tilan, josta voi olla hyötyä HIV-infektion neurologisten oireiden hoidossa. Ampligenin aiheuttaman immunologisen vasteen kestoa ja astetta ei vielä tunneta, vaikka ne ovatkin olennaisia lääkkeen asianmukaisen käytön kannalta HIV-infektion ja mahdollisesti muiden kliinisten ongelmien hoidossa. Kymmenen tervettä vapaaehtoista ja 10 HIV-infektoitunutta potilasta satunnaistetaan ampligen- tai lumelääkeryhmään. Viisi vapaaehtoista kussakin ryhmässä saa kerta-annoksen ampligenia päivänä 1 ja kerta-annoksen lumelääkettä päivänä 8. Loput viisi vapaaehtoista saavat lääkettä 8. päivänä ja lumelääkettä 1. päivänä. Kunkin lääkkeen tai lumelääkkeen annon jälkeen seuraa seitsemän päivän tarkkailu- ja testausjakso, jonka aikana elimistö voi myös poistaa lääkkeen.</w:t>
      </w:r>
    </w:p>
    <w:p>
      <w:r>
        <w:rPr>
          <w:b/>
        </w:rPr>
        <w:t xml:space="preserve">Tulos</w:t>
      </w:r>
    </w:p>
    <w:p>
      <w:r>
        <w:t xml:space="preserve">Kuka sponsoroi [A Study of Atvogen in Healthy Volunteers and HIV-Infected Patients Who Have No Symptoms of Infection]?</w:t>
      </w:r>
    </w:p>
    <w:p>
      <w:r>
        <w:rPr>
          <w:b/>
        </w:rPr>
        <w:t xml:space="preserve">Tulos</w:t>
      </w:r>
    </w:p>
    <w:p>
      <w:r>
        <w:t xml:space="preserve">[A Study of Atvogen in Healthy Volunteers and HIV-Infected Patients Who Have No Symptoms of Infection] sponsoroi kuka?</w:t>
      </w:r>
    </w:p>
    <w:p>
      <w:r>
        <w:rPr>
          <w:b/>
        </w:rPr>
        <w:t xml:space="preserve">Tulos</w:t>
      </w:r>
    </w:p>
    <w:p>
      <w:r>
        <w:t xml:space="preserve">[A Study of Atvogen in Healthy Volunteers and HIV-Infected Patients Who Have No Symptoms of Infection] (Atvogen-tutkimus terveillä vapaaehtoisilla ja HIV-tartunnan saaneilla potilailla, joilla ei ole infektion oireita) sponsoroi mikä henkilö?</w:t>
      </w:r>
    </w:p>
    <w:p>
      <w:r>
        <w:rPr>
          <w:b/>
        </w:rPr>
        <w:t xml:space="preserve">Tulos</w:t>
      </w:r>
    </w:p>
    <w:p>
      <w:r>
        <w:t xml:space="preserve">[A Study of Atvogen in Healthy Volunteers and HIV-Infected Patients Who Have No Symptoms of Infection] sponsoroi kuka?</w:t>
      </w:r>
    </w:p>
    <w:p>
      <w:r>
        <w:rPr>
          <w:b/>
        </w:rPr>
        <w:t xml:space="preserve">Tulos</w:t>
      </w:r>
    </w:p>
    <w:p>
      <w:r>
        <w:t xml:space="preserve">[A Study of Atvogen in Healthy Volunteers and HIV-Infected Patients Who Have No Symptoms of Infection] (Atvogen-tutkimus terveillä vapaaehtoisilla ja HIV-tartunnan saaneilla potilailla, joilla ei ole infektion oireita) oli sponsorina kuka?</w:t>
      </w:r>
    </w:p>
    <w:p>
      <w:r>
        <w:rPr>
          <w:b/>
        </w:rPr>
        <w:t xml:space="preserve">Esimerkki 5.1113</w:t>
      </w:r>
    </w:p>
    <w:p>
      <w:r>
        <w:t xml:space="preserve">alkuperäinen kysymys: Vastaus: Ranskan passi, Etiopian passi, Caymanian passi....vastaustyyppi: Minkä valtion myöntämän luvan lupatyyppi on [passi]? Lisätiedot: Hallituksen myöntämä lupa: Passi on yleensä maan hallituksen myöntämä matkustusasiakirja, joka todistaa haltijansa henkilöllisyyden ja kansalaisuuden kansainvälistä matkustamista varten. Tavallisissa passeissa on haltijan nimi, syntymäpaikka ja -aika, valokuva, allekirjoitus ja muita tunnistetietoja. Passeihin ollaan siirtymässä sisällyttämään biometrisiä tietoja, jotka on upotettu asiakirjaan upotettuun mikrosiruun, jolloin ne ovat koneellisesti luettavissa ja vaikeasti väärennettävissä. Passissa ilmoitetaan kansalaisuus, mutta ei välttämättä passinhaltijan kansalaisuutta tai asuinpaikkaa. Passinhaltijalla on yleensä oikeus tulla passin myöntäneeseen maahan, vaikka jotkut passinhaltijat eivät välttämättä olekaan täysipainoisia kansalaisia, joilla on oleskeluoikeus. Passi on henkilöllisyyden ja kansalaisuuden osoittava asiakirja; asiakirjan hallussapito ei itsessään anna mitään oikeuksia, kuten esimerkiksi passin myöntäneen maan konsulaatin antamaa suojelua, vaikka se voi osoittaa, että passin haltijalla on tällaisia oikeuksia. Jotkin passit todistavat, että passin haltija on diplomaatti tai muu virkamies, jolla on kansainvälisistä sopimuksista johtuvia oikeuksia ja etuoikeuksia, kuten vapautus pidätyksestä tai syytteeseenpanosta.</w:t>
      </w:r>
    </w:p>
    <w:p>
      <w:r>
        <w:rPr>
          <w:b/>
        </w:rPr>
        <w:t xml:space="preserve">Tulos</w:t>
      </w:r>
    </w:p>
    <w:p>
      <w:r>
        <w:t xml:space="preserve">Minkä valtion myöntämän luvan lupatyyppi on [passi]?</w:t>
      </w:r>
    </w:p>
    <w:p>
      <w:r>
        <w:rPr>
          <w:b/>
        </w:rPr>
        <w:t xml:space="preserve">Tulos</w:t>
      </w:r>
    </w:p>
    <w:p>
      <w:r>
        <w:t xml:space="preserve">Lupatyyppi [passi] kuuluu mihin valtion myöntämään lupaan?</w:t>
      </w:r>
    </w:p>
    <w:p>
      <w:r>
        <w:rPr>
          <w:b/>
        </w:rPr>
        <w:t xml:space="preserve">Tulos</w:t>
      </w:r>
    </w:p>
    <w:p>
      <w:r>
        <w:t xml:space="preserve">[Passi] on valtion myöntämän luvan tyyppi.</w:t>
      </w:r>
    </w:p>
    <w:p>
      <w:r>
        <w:rPr>
          <w:b/>
        </w:rPr>
        <w:t xml:space="preserve">Tulos</w:t>
      </w:r>
    </w:p>
    <w:p>
      <w:r>
        <w:t xml:space="preserve">Minkä valtion myöntämän luvan nimi on [passi]?</w:t>
      </w:r>
    </w:p>
    <w:p>
      <w:r>
        <w:rPr>
          <w:b/>
        </w:rPr>
        <w:t xml:space="preserve">Tulos</w:t>
      </w:r>
    </w:p>
    <w:p>
      <w:r>
        <w:t xml:space="preserve">[Passi] on lupatyyppi, jota varten hallitus myöntää luvan?</w:t>
      </w:r>
    </w:p>
    <w:p>
      <w:r>
        <w:rPr>
          <w:b/>
        </w:rPr>
        <w:t xml:space="preserve">Esimerkki 5.1114</w:t>
      </w:r>
    </w:p>
    <w:p>
      <w:r>
        <w:t xml:space="preserve">alkuperäinen kysymys: Vastaus: MonocerosVastaustyyppi: Missä tähtikuviossa on meteoriparvi [Monocerotids]?Vastaus: MonocerosVastaustyyppi: Monocerotids: Tähtikuvio: Monocerotids on luotettava pieni meteoriparvi, joka esiintyy 7.-20. joulukuuta ja jonka huippu on 9. joulukuuta.</w:t>
      </w:r>
    </w:p>
    <w:p>
      <w:r>
        <w:rPr>
          <w:b/>
        </w:rPr>
        <w:t xml:space="preserve">Tulos</w:t>
      </w:r>
    </w:p>
    <w:p>
      <w:r>
        <w:t xml:space="preserve">[Monocerotids] on minkä tähtikuvion meteorinäytös?</w:t>
      </w:r>
    </w:p>
    <w:p>
      <w:r>
        <w:rPr>
          <w:b/>
        </w:rPr>
        <w:t xml:space="preserve">Tulos</w:t>
      </w:r>
    </w:p>
    <w:p>
      <w:r>
        <w:t xml:space="preserve">Meteoriparvi [Monocerotids] kuuluu mihin tähdistöön?</w:t>
      </w:r>
    </w:p>
    <w:p>
      <w:r>
        <w:rPr>
          <w:b/>
        </w:rPr>
        <w:t xml:space="preserve">Tulos</w:t>
      </w:r>
    </w:p>
    <w:p>
      <w:r>
        <w:t xml:space="preserve">[Monocerotidit] on meteoriparvi, joka kuuluu mihin tähdistöön?</w:t>
      </w:r>
    </w:p>
    <w:p>
      <w:r>
        <w:rPr>
          <w:b/>
        </w:rPr>
        <w:t xml:space="preserve">Tulos</w:t>
      </w:r>
    </w:p>
    <w:p>
      <w:r>
        <w:t xml:space="preserve">Missä maailmankaikkeuden tähdistössä on [Monocerotidien] meteorisade?</w:t>
      </w:r>
    </w:p>
    <w:p>
      <w:r>
        <w:rPr>
          <w:b/>
        </w:rPr>
        <w:t xml:space="preserve">Tulos</w:t>
      </w:r>
    </w:p>
    <w:p>
      <w:r>
        <w:t xml:space="preserve">Missä tähdistössä on [Monocerotids]-meteorisuihku?</w:t>
      </w:r>
    </w:p>
    <w:p>
      <w:r>
        <w:rPr>
          <w:b/>
        </w:rPr>
        <w:t xml:space="preserve">Esimerkki 5.1115</w:t>
      </w:r>
    </w:p>
    <w:p>
      <w:r>
        <w:t xml:space="preserve">alkuperäinen kysymys: Vastaus: Cochrane EngineeringVastaustyyppi: Kenen projekti oli [Abbotsford Centre]?Vastaus: Cochrane EngineeringVastaustyyppi: Kenen projekti oli [Abbotsford Centre]? Cochrane Cochrane: Insinööritoimisto: Abbotsford Centre on 7000-paikkainen monitoimiareena Abbotsfordissa, Brittiläisessä Kolumbiassa. Areenan odotettiin maksavan 64,7 miljoonaa dollaria. Rakentaminen alkoi 24. syyskuuta 2007. AHL-kauden 2014 loppuun asti siellä pelasi Abbotsford Heat.</w:t>
      </w:r>
    </w:p>
    <w:p>
      <w:r>
        <w:rPr>
          <w:b/>
        </w:rPr>
        <w:t xml:space="preserve">Tulos</w:t>
      </w:r>
    </w:p>
    <w:p>
      <w:r>
        <w:t xml:space="preserve">[Abbotsfordin keskus] oli kenen hanke?</w:t>
      </w:r>
    </w:p>
    <w:p>
      <w:r>
        <w:rPr>
          <w:b/>
        </w:rPr>
        <w:t xml:space="preserve">Tulos</w:t>
      </w:r>
    </w:p>
    <w:p>
      <w:r>
        <w:t xml:space="preserve">Mikä insinööritoimisto oli vastuussa [Abbotsfordin keskuksen] hankkeesta?</w:t>
      </w:r>
    </w:p>
    <w:p>
      <w:r>
        <w:rPr>
          <w:b/>
        </w:rPr>
        <w:t xml:space="preserve">Tulos</w:t>
      </w:r>
    </w:p>
    <w:p>
      <w:r>
        <w:t xml:space="preserve">Kuka loi hankkeen [Abbotsford Centre]?</w:t>
      </w:r>
    </w:p>
    <w:p>
      <w:r>
        <w:rPr>
          <w:b/>
        </w:rPr>
        <w:t xml:space="preserve">Tulos</w:t>
      </w:r>
    </w:p>
    <w:p>
      <w:r>
        <w:t xml:space="preserve">[Abbotsford Centre] oli kenen hanke?</w:t>
      </w:r>
    </w:p>
    <w:p>
      <w:r>
        <w:rPr>
          <w:b/>
        </w:rPr>
        <w:t xml:space="preserve">Tulos</w:t>
      </w:r>
    </w:p>
    <w:p>
      <w:r>
        <w:t xml:space="preserve">[Abbotsfordin keskus] kuului kenelle projektina?</w:t>
      </w:r>
    </w:p>
    <w:p>
      <w:r>
        <w:rPr>
          <w:b/>
        </w:rPr>
        <w:t xml:space="preserve">Esimerkki 5.1116</w:t>
      </w:r>
    </w:p>
    <w:p>
      <w:r>
        <w:t xml:space="preserve">alkuperäinen kysymys: Vastaus: suihkuturbiini, vesiturbiini, turboturbiini....vastaustyyppi: Lisätiedot: Vastaustyyppi: Moottoriluokka: Turbiini, kreikan œÑœçœÅŒ≤Œ∑, tyrbƒì, sanoista œÑœçœÅŒ≤Œ∑, tyrbƒì, on pyörivä mekaaninen laite, joka ottaa energiaa nestevirrasta ja muuttaa sen hyödylliseksi työksi. Turbiini on turbokone, jossa on ainakin yksi liikkuva osa, roottorikokoonpano, joka on akseli tai rumpu, johon on kiinnitetty lavat. Liikkuva neste vaikuttaa lapoihin niin, että ne liikkuvat ja antavat roottorille pyörimisenergiaa. Varhaisia esimerkkejä turbiinista ovat tuulimyllyt ja vesipyörät. Kaasu-, höyry- ja vesiturbiinien siipien ympärillä on kotelo, joka sisältää ja säätelee työstönestettä. Höyryturbiinin keksimisestä on kiittäminen brittiläistä insinööriä Sir Charles Parsonsia reaktioturbiinin keksimisestä ja ruotsalaista insinööriä Gustaf de Lavalia impulssiturbiinin keksimisestä. Nykyaikaisissa höyryturbiineissa käytetään usein sekä reaktio- että impulssiturbiinia samassa yksikössä, ja tyypillisesti reaktio- ja impulssiturbiinin reaktio- ja impulssiaste vaihtelee lavan juuresta sen reunaan. Ranskalainen kaivosinsinööri Claude Burdin keksi sanan "turbiini" vuonna 1822 latinankielisestä turbosta eli pyörteestä muistiinpanossaan "Des turbines hydrauliques ou machines rotatoires √† grande vitesse", jonka hän toimitti Pariisin Acad√©mie royale des sciences -järjestölle.</w:t>
      </w:r>
    </w:p>
    <w:p>
      <w:r>
        <w:rPr>
          <w:b/>
        </w:rPr>
        <w:t xml:space="preserve">Tulos</w:t>
      </w:r>
    </w:p>
    <w:p>
      <w:r>
        <w:t xml:space="preserve">Millainen moottori on [turbiini]?</w:t>
      </w:r>
    </w:p>
    <w:p>
      <w:r>
        <w:rPr>
          <w:b/>
        </w:rPr>
        <w:t xml:space="preserve">Tulos</w:t>
      </w:r>
    </w:p>
    <w:p>
      <w:r>
        <w:t xml:space="preserve">Mihin moottoriluokkaan [Turbiini] kuuluu?</w:t>
      </w:r>
    </w:p>
    <w:p>
      <w:r>
        <w:rPr>
          <w:b/>
        </w:rPr>
        <w:t xml:space="preserve">Tulos</w:t>
      </w:r>
    </w:p>
    <w:p>
      <w:r>
        <w:t xml:space="preserve">[Turbiini] kuuluu mihin moottoriluokkaan?</w:t>
      </w:r>
    </w:p>
    <w:p>
      <w:r>
        <w:rPr>
          <w:b/>
        </w:rPr>
        <w:t xml:space="preserve">Tulos</w:t>
      </w:r>
    </w:p>
    <w:p>
      <w:r>
        <w:t xml:space="preserve">Mihin moottoriluokkaan [Turbiini] kuuluu?</w:t>
      </w:r>
    </w:p>
    <w:p>
      <w:r>
        <w:rPr>
          <w:b/>
        </w:rPr>
        <w:t xml:space="preserve">Tulos</w:t>
      </w:r>
    </w:p>
    <w:p>
      <w:r>
        <w:t xml:space="preserve">[Turbiini] kuuluu mihin moottoriluokkaan?</w:t>
      </w:r>
    </w:p>
    <w:p>
      <w:r>
        <w:rPr>
          <w:b/>
        </w:rPr>
        <w:t xml:space="preserve">Esimerkki 5.1117</w:t>
      </w:r>
    </w:p>
    <w:p>
      <w:r>
        <w:t xml:space="preserve">alkuperäinen kysymys: Vastaus: KansallispuistoVastaustyyppi: Mikä on suojelualueen [Pieniny-kansallispuisto] IUCN-luokka?vastaus: KansallispuistoVastaustyyppi: Mikä on suojelualueen [Pieniny-kansallispuisto] IUCN-luokka? IUCN-luokka.lisätietoja: Pieniny-kansallispuisto on kansallispuisto Pohjois-Slovakiassa. Puisto sijaitsee itäisellä Pieniny-vuoristolla Puolan rajalla. Se on Slovakian pienin kansallispuisto pinta-alaltaan 37,5 km¬≤ ja sen puskurivyöhyke kattaa 224,44 km¬≤. Puisto sijaitsee Slovakian Ke≈æmarokin ja Star√° ƒΩubov≈àan piirissä Pre≈°ovin alueella. Kansallispuisto perustettiin 16. tammikuuta 1967, ja sen rajoja tarkistettiin vuonna 1997. Se on kuuluisa luonnonkauneudestaan, erityisesti Dunajec-joen rotkosta, joka on suosittu koskenlasku- ja vaelluspaikka. Puisto tarjoaa perinteistä kansanperinnettä ja arkkitehtuuria, erityisesti ƒåerven√Ω Kl√°≈°torin kylässä, jossa on kansallisen kulttuurin museo.</w:t>
      </w:r>
    </w:p>
    <w:p>
      <w:r>
        <w:rPr>
          <w:b/>
        </w:rPr>
        <w:t xml:space="preserve">Tulos</w:t>
      </w:r>
    </w:p>
    <w:p>
      <w:r>
        <w:t xml:space="preserve">[Pieninyin kansallispuisto] kuuluu mihin IUCN-luokkaan?</w:t>
      </w:r>
    </w:p>
    <w:p>
      <w:r>
        <w:rPr>
          <w:b/>
        </w:rPr>
        <w:t xml:space="preserve">Tulos</w:t>
      </w:r>
    </w:p>
    <w:p>
      <w:r>
        <w:t xml:space="preserve">Mihin IUCN-luokkaan [Pieninyin kansallispuisto] kuuluu?</w:t>
      </w:r>
    </w:p>
    <w:p>
      <w:r>
        <w:rPr>
          <w:b/>
        </w:rPr>
        <w:t xml:space="preserve">Tulos</w:t>
      </w:r>
    </w:p>
    <w:p>
      <w:r>
        <w:t xml:space="preserve">Nimeä IUCN-luokka, johon suojelualue [Pieninyn kansallispuisto] kuuluu.</w:t>
      </w:r>
    </w:p>
    <w:p>
      <w:r>
        <w:rPr>
          <w:b/>
        </w:rPr>
        <w:t xml:space="preserve">Tulos</w:t>
      </w:r>
    </w:p>
    <w:p>
      <w:r>
        <w:t xml:space="preserve">[Pieninyin kansallispuisto] on suojeltu alue, joka kuuluu mihin IUCN-luokkaan?</w:t>
      </w:r>
    </w:p>
    <w:p>
      <w:r>
        <w:rPr>
          <w:b/>
        </w:rPr>
        <w:t xml:space="preserve">Tulos</w:t>
      </w:r>
    </w:p>
    <w:p>
      <w:r>
        <w:t xml:space="preserve">Mihin IUCN-luokkaan suojelualue [Pieniny-kansallispuisto] kuuluu?</w:t>
      </w:r>
    </w:p>
    <w:p>
      <w:r>
        <w:rPr>
          <w:b/>
        </w:rPr>
        <w:t xml:space="preserve">Esimerkki 5.1118</w:t>
      </w:r>
    </w:p>
    <w:p>
      <w:r>
        <w:t xml:space="preserve">alkuperäinen kysymys: Vastaus: Oregonin eläintarhaVastaustyyppi: Mikä eläintarha esittelee [Fragile Forests Red Ape Reserve]?Vastaus: Oregonin eläintarha Eläintarha.</w:t>
      </w:r>
    </w:p>
    <w:p>
      <w:r>
        <w:rPr>
          <w:b/>
        </w:rPr>
        <w:t xml:space="preserve">Tulos</w:t>
      </w:r>
    </w:p>
    <w:p>
      <w:r>
        <w:t xml:space="preserve">[Fragile Forests Red Ape Reserve] on näyttely minkä eläintarhan alueella?</w:t>
      </w:r>
    </w:p>
    <w:p>
      <w:r>
        <w:rPr>
          <w:b/>
        </w:rPr>
        <w:t xml:space="preserve">Tulos</w:t>
      </w:r>
    </w:p>
    <w:p>
      <w:r>
        <w:t xml:space="preserve">[Fragile Forests Red Ape Reserve] on näyttely minkä eläintarhan alueella?</w:t>
      </w:r>
    </w:p>
    <w:p>
      <w:r>
        <w:rPr>
          <w:b/>
        </w:rPr>
        <w:t xml:space="preserve">Tulos</w:t>
      </w:r>
    </w:p>
    <w:p>
      <w:r>
        <w:t xml:space="preserve">Nimeä eläintarha, jossa on [Fragile Forests Red Ape Reserve].</w:t>
      </w:r>
    </w:p>
    <w:p>
      <w:r>
        <w:rPr>
          <w:b/>
        </w:rPr>
        <w:t xml:space="preserve">Tulos</w:t>
      </w:r>
    </w:p>
    <w:p>
      <w:r>
        <w:t xml:space="preserve">Missä eläintarhassa [Fragile Forests Red Ape Reserve] on näyttelynä?</w:t>
      </w:r>
    </w:p>
    <w:p>
      <w:r>
        <w:rPr>
          <w:b/>
        </w:rPr>
        <w:t xml:space="preserve">Tulos</w:t>
      </w:r>
    </w:p>
    <w:p>
      <w:r>
        <w:t xml:space="preserve">[Fragile Forests Red Ape Reserve] on näyttely minkä eläintarhan alueella?</w:t>
      </w:r>
    </w:p>
    <w:p>
      <w:r>
        <w:rPr>
          <w:b/>
        </w:rPr>
        <w:t xml:space="preserve">Esimerkki 5.1119</w:t>
      </w:r>
    </w:p>
    <w:p>
      <w:r>
        <w:t xml:space="preserve">alkuperäinen kysymys: Vastaus: Angel's Envy Kentucky Straight Bourbon WhiskeyVastaustyyppi: Tislattu alkoholijuoma: Pienten erien mikrotislaamo Louisvillessä, Kentuckyssa.</w:t>
      </w:r>
    </w:p>
    <w:p>
      <w:r>
        <w:rPr>
          <w:b/>
        </w:rPr>
        <w:t xml:space="preserve">Tulos</w:t>
      </w:r>
    </w:p>
    <w:p>
      <w:r>
        <w:t xml:space="preserve">Mikä tislattu alkoholijuoma on [Angel's Envy]?</w:t>
      </w:r>
    </w:p>
    <w:p>
      <w:r>
        <w:rPr>
          <w:b/>
        </w:rPr>
        <w:t xml:space="preserve">Tulos</w:t>
      </w:r>
    </w:p>
    <w:p>
      <w:r>
        <w:t xml:space="preserve">[Minkä tislatun alkoholijuoman tislaamo valmistaa?</w:t>
      </w:r>
    </w:p>
    <w:p>
      <w:r>
        <w:rPr>
          <w:b/>
        </w:rPr>
        <w:t xml:space="preserve">Tulos</w:t>
      </w:r>
    </w:p>
    <w:p>
      <w:r>
        <w:t xml:space="preserve">Minkä tislatun alkoholijuoman tislaaja on [Angel's Envy]?</w:t>
      </w:r>
    </w:p>
    <w:p>
      <w:r>
        <w:rPr>
          <w:b/>
        </w:rPr>
        <w:t xml:space="preserve">Tulos</w:t>
      </w:r>
    </w:p>
    <w:p>
      <w:r>
        <w:t xml:space="preserve">Minkä tislatun alkoholijuoman tislaamo [Angel's Envy] valmistaa?</w:t>
      </w:r>
    </w:p>
    <w:p>
      <w:r>
        <w:rPr>
          <w:b/>
        </w:rPr>
        <w:t xml:space="preserve">Tulos</w:t>
      </w:r>
    </w:p>
    <w:p>
      <w:r>
        <w:t xml:space="preserve">Minkä tislatun alkoholijuoman tislaamo [Angel's Envy] valmistaa?</w:t>
      </w:r>
    </w:p>
    <w:p>
      <w:r>
        <w:rPr>
          <w:b/>
        </w:rPr>
        <w:t xml:space="preserve">Esimerkki 5.1120</w:t>
      </w:r>
    </w:p>
    <w:p>
      <w:r>
        <w:t xml:space="preserve">alkuperäinen kysymys: Vastaus: Kansainvälinen mittayksikköjärjestelmäVastaustyyppi: Missä mittausjärjestelmässä [Ohm-senttimetri] on resistiivisyysyksikkö?Vastaus: Kansainvälinen mittayksikköjärjestelmäVastaustyyppi: Kansainvälinen mittayksikköjärjestelmä: Universiteettijärjestelmä: Mittausjärjestelmä: Yksikkötunnus: Mittausjärjestelmä: Mittausjärjestelmä.</w:t>
      </w:r>
    </w:p>
    <w:p>
      <w:r>
        <w:rPr>
          <w:b/>
        </w:rPr>
        <w:t xml:space="preserve">Tulos</w:t>
      </w:r>
    </w:p>
    <w:p>
      <w:r>
        <w:t xml:space="preserve">Millaisessa mittausjärjestelmässä käytetään [Ohm-senttimetriä] resistiivisyyden yksikkönä?</w:t>
      </w:r>
    </w:p>
    <w:p>
      <w:r>
        <w:rPr>
          <w:b/>
        </w:rPr>
        <w:t xml:space="preserve">Tulos</w:t>
      </w:r>
    </w:p>
    <w:p>
      <w:r>
        <w:t xml:space="preserve">[Ohm-senttimetri] on minkä mittausjärjestelmän resistiivisyysyksikkö?</w:t>
      </w:r>
    </w:p>
    <w:p>
      <w:r>
        <w:rPr>
          <w:b/>
        </w:rPr>
        <w:t xml:space="preserve">Tulos</w:t>
      </w:r>
    </w:p>
    <w:p>
      <w:r>
        <w:t xml:space="preserve">Resistiivisyysyksikkö [Ohm-senttimetri] kuuluu mihin mittausjärjestelmään?</w:t>
      </w:r>
    </w:p>
    <w:p>
      <w:r>
        <w:rPr>
          <w:b/>
        </w:rPr>
        <w:t xml:space="preserve">Tulos</w:t>
      </w:r>
    </w:p>
    <w:p>
      <w:r>
        <w:t xml:space="preserve">[Ohm-senttimetri] on resistiivisyyden yksikkö missä mittausjärjestelmässä?</w:t>
      </w:r>
    </w:p>
    <w:p>
      <w:r>
        <w:rPr>
          <w:b/>
        </w:rPr>
        <w:t xml:space="preserve">Tulos</w:t>
      </w:r>
    </w:p>
    <w:p>
      <w:r>
        <w:t xml:space="preserve">[Ohm-senttimetri] on resistiivisyyden yksikkö missä mittausjärjestelmässä?</w:t>
      </w:r>
    </w:p>
    <w:p>
      <w:r>
        <w:rPr>
          <w:b/>
        </w:rPr>
        <w:t xml:space="preserve">Esimerkki 5.1121</w:t>
      </w:r>
    </w:p>
    <w:p>
      <w:r>
        <w:t xml:space="preserve">alkuperäinen kysymys: Vastaus: Tosi-tvVastaustyyppi: Mikä on [Britain's Next Top Model] kilpailutyyppi?Vastaus: Tosi-tvVastaustyyppi: Mikä on [Britain's Next Top Model] kilpailutyyppi? Vastaukset: Kilpailutyyppi: Kilpailutyyppi: Britain's Next Top Model, Cycle 6 oli Britain's Next Top Model -sarjan kuudes jakso ja kuudes jakso, joka esitettiin Living-ohjelmassa. Se sai ensi-iltansa 5. heinäkuuta 2010. Tässä jaksossa tuomaristo oli täysin uudistettu. Juontaja Lisa Snowdenin korvasi supermalli Elle Macpherson. Uuteen tuomaristoon kuuluivat muotisuunnittelija Julien McDonald, muotistylisti Grace Woodward ja miesmalli Charley Speed. Voittaja oli 18-vuotias Tiffany Pisani Maltan saarivaltiosta, joka voitti Alisha Whiten ja Joy Mclarenin yleisöäänestyksessä suorassa finaalissa. Hän voitti mallisopimuksen Models 1 -toimiston kanssa, kuusisivuisen muotilehden ja esiintymisen Company-lehden kannessa sekä 100 000 punnan sopimuksen Revlon-kosmetiikan kanssa, johon sisältyi valokuvaus yhtiön Colorburst-huulipunaa varten sekä kampanjat, joissa hän poseerasi Revlonin syksy/talvi 2010 -trendikokoelman kasvona, joka lanseerataan Yhdistyneessä kuningaskunnassa marraskuussa.</w:t>
      </w:r>
    </w:p>
    <w:p>
      <w:r>
        <w:rPr>
          <w:b/>
        </w:rPr>
        <w:t xml:space="preserve">Tulos</w:t>
      </w:r>
    </w:p>
    <w:p>
      <w:r>
        <w:t xml:space="preserve">[Britain's Next Top Model] on minkä tyyppinen kilpailu?</w:t>
      </w:r>
    </w:p>
    <w:p>
      <w:r>
        <w:rPr>
          <w:b/>
        </w:rPr>
        <w:t xml:space="preserve">Tulos</w:t>
      </w:r>
    </w:p>
    <w:p>
      <w:r>
        <w:t xml:space="preserve">Minkälaista kilpailua [Britain's Next Top Model] edustaa?</w:t>
      </w:r>
    </w:p>
    <w:p>
      <w:r>
        <w:rPr>
          <w:b/>
        </w:rPr>
        <w:t xml:space="preserve">Tulos</w:t>
      </w:r>
    </w:p>
    <w:p>
      <w:r>
        <w:t xml:space="preserve">[Britain's Next Top Model] on minkä tyyppinen kilpailu?</w:t>
      </w:r>
    </w:p>
    <w:p>
      <w:r>
        <w:rPr>
          <w:b/>
        </w:rPr>
        <w:t xml:space="preserve">Tulos</w:t>
      </w:r>
    </w:p>
    <w:p>
      <w:r>
        <w:t xml:space="preserve">[Britain's Next Top Model] sisältää minkä tyyppisen kilpailun?</w:t>
      </w:r>
    </w:p>
    <w:p>
      <w:r>
        <w:rPr>
          <w:b/>
        </w:rPr>
        <w:t xml:space="preserve">Tulos</w:t>
      </w:r>
    </w:p>
    <w:p>
      <w:r>
        <w:t xml:space="preserve">Minkälainen kilpailutyyppi on [Britain's Next Top Model]?</w:t>
      </w:r>
    </w:p>
    <w:p>
      <w:r>
        <w:rPr>
          <w:b/>
        </w:rPr>
        <w:t xml:space="preserve">Esimerkki 5.1122</w:t>
      </w:r>
    </w:p>
    <w:p>
      <w:r>
        <w:t xml:space="preserve">Alkuperäinen kysymys: Mihin luokkaan [Je Ne Sais Quoi Barbie Doll] kuuluu?vastaus: barbieVastaustyyppi: Barbie: Kokoelma kategoria.aputiedot: Je Ne Sais Quoi Barbie Doll on Barbie-nukke, joka julkaistiin vuonna 2008.</w:t>
      </w:r>
    </w:p>
    <w:p>
      <w:r>
        <w:rPr>
          <w:b/>
        </w:rPr>
        <w:t xml:space="preserve">Tulos</w:t>
      </w:r>
    </w:p>
    <w:p>
      <w:r>
        <w:t xml:space="preserve">[Je Ne Sais Quoi Barbie-nukke] kuuluu mihin luokkaan?</w:t>
      </w:r>
    </w:p>
    <w:p>
      <w:r>
        <w:rPr>
          <w:b/>
        </w:rPr>
        <w:t xml:space="preserve">Tulos</w:t>
      </w:r>
    </w:p>
    <w:p>
      <w:r>
        <w:t xml:space="preserve">[Je Ne Sais Quoi Barbie-nukke] on minkälainen luokka?</w:t>
      </w:r>
    </w:p>
    <w:p>
      <w:r>
        <w:rPr>
          <w:b/>
        </w:rPr>
        <w:t xml:space="preserve">Tulos</w:t>
      </w:r>
    </w:p>
    <w:p>
      <w:r>
        <w:t xml:space="preserve">[Je Ne Sais Quoi Barbie-nukke] kuuluu mihin ryhmään?</w:t>
      </w:r>
    </w:p>
    <w:p>
      <w:r>
        <w:rPr>
          <w:b/>
        </w:rPr>
        <w:t xml:space="preserve">Tulos</w:t>
      </w:r>
    </w:p>
    <w:p>
      <w:r>
        <w:t xml:space="preserve">[Je Ne Sais Quoi Barbie-nukke] kuuluu mihin luokkaan?</w:t>
      </w:r>
    </w:p>
    <w:p>
      <w:r>
        <w:rPr>
          <w:b/>
        </w:rPr>
        <w:t xml:space="preserve">Tulos</w:t>
      </w:r>
    </w:p>
    <w:p>
      <w:r>
        <w:t xml:space="preserve">[Je Ne Sais Quoi Barbie-nukke] kuuluu mihin luokkaan?</w:t>
      </w:r>
    </w:p>
    <w:p>
      <w:r>
        <w:rPr>
          <w:b/>
        </w:rPr>
        <w:t xml:space="preserve">Esimerkki 5.1123</w:t>
      </w:r>
    </w:p>
    <w:p>
      <w:r>
        <w:t xml:space="preserve">alkuperäinen kysymys: Vastaus: Miss USA 2006, Miss Teini USA 1998Vastaustyyppi: Miss USA 2006, Miss Teini USA 1998Vastaustyyppi: Miss USA 2006, Miss Teini USA 1998, Miss Teini USA 1998, Miss Teini USA 1998, Miss Teini USA 1998: Kilpailu: Kilpailu.aputiedot: Stacy Nicole Offenberger on yhdysvaltalainen tv-juontaja, malli ja kauneuskilpailujen voittaja, joka on kilpaillut Miss Teen USA ja Miss USA -kilpailuissa. Offenberger voitti ensimmäisen USA:n kauneuskilpailutittelinsä vuonna 1997, jolloin hänestä tuli Miss Ohio Teen USA 1998. Myöhemmin hän kilpaili Louisianan Shreveportissa järjestetyssä Miss Teen USA 1998 -kilpailussa, mutta ei sijoittunut. Kilpailun voitti Vanessa Minnillo Etelä-Carolinasta. Kahdeksan vuotta teinitittelistä luopumisen jälkeen Offenberger voitti Miss Ohio USA 2006 -tittelin Portsmouthissa heinäkuussa 2006 kolmannella yrityksellä. Hän oli kilpaillut tittelistä sekä vuoden 2005 että 2004 missikilpailuissa ja sijoittunut kummallakin kerralla kolmanneksi toiseksi. Offenberger edusti Ohiota Miss USA 2006 -kilpailussa, joka järjestettiin 21. huhtikuuta 2006 Baltimoressa, Marylandissa, ja kilpaili viiden muun entisen Miss Teen USA -edustajan kanssa. Hän sijoittui kolmanneksi Kentuckyn Tara Connerin jälkeen. Se oli Ohion korkein sijoitus sitten Halle Berryn ensimmäisen sijan vuonna 1986 ja sattumalta kaksikymmentä vuotta tuosta tilaisuudesta. Kuudesta kilpailevasta entisestä Miss Teens USA -valtuutetusta kolme pääsi viiden parhaan joukkoon.</w:t>
      </w:r>
    </w:p>
    <w:p>
      <w:r>
        <w:rPr>
          <w:b/>
        </w:rPr>
        <w:t xml:space="preserve">Tulos</w:t>
      </w:r>
    </w:p>
    <w:p>
      <w:r>
        <w:t xml:space="preserve">[Stacy Offenberger] kilpaili missä kilpailussa?</w:t>
      </w:r>
    </w:p>
    <w:p>
      <w:r>
        <w:rPr>
          <w:b/>
        </w:rPr>
        <w:t xml:space="preserve">Tulos</w:t>
      </w:r>
    </w:p>
    <w:p>
      <w:r>
        <w:t xml:space="preserve">[Stacy Offenberger] kilpailee missä kilpailussa?</w:t>
      </w:r>
    </w:p>
    <w:p>
      <w:r>
        <w:rPr>
          <w:b/>
        </w:rPr>
        <w:t xml:space="preserve">Tulos</w:t>
      </w:r>
    </w:p>
    <w:p>
      <w:r>
        <w:t xml:space="preserve">[Stacy Offenberger] kilpailee minkä tyyppisissä kilpailuissa?</w:t>
      </w:r>
    </w:p>
    <w:p>
      <w:r>
        <w:rPr>
          <w:b/>
        </w:rPr>
        <w:t xml:space="preserve">Tulos</w:t>
      </w:r>
    </w:p>
    <w:p>
      <w:r>
        <w:t xml:space="preserve">[Stacy Offenberger] on kilpailija missä kilpailussa?</w:t>
      </w:r>
    </w:p>
    <w:p>
      <w:r>
        <w:rPr>
          <w:b/>
        </w:rPr>
        <w:t xml:space="preserve">Tulos</w:t>
      </w:r>
    </w:p>
    <w:p>
      <w:r>
        <w:t xml:space="preserve">Nimeä kilpailija, jonka kilpailijana on [Stacy Offenberger].</w:t>
      </w:r>
    </w:p>
    <w:p>
      <w:r>
        <w:rPr>
          <w:b/>
        </w:rPr>
        <w:t xml:space="preserve">Esimerkki 5.1124</w:t>
      </w:r>
    </w:p>
    <w:p>
      <w:r>
        <w:t xml:space="preserve">alkuperäinen kysymys: Vastaus: eteenpäinVastaustyyppi: Mikä on kalenterijärjestelmän suunta [Greyhawk Calendar]?vastaus: eteenpäinVastaustyyppi: Mikä on kalenterijärjestelmän suunta [Greyhawk Calendar]? Lisätiedot: Kalenterijärjestelmän suuntautuneisuus: Greyhawk-kalenteri on fiktiivinen kalenteri, jota käytetään Dungeons and Dragons -roolipelin World of Greyhawk -kampanjaympäristössä. Se on Flanaessin yleisin järjestelmä yhteisen vuoden päivien ja kuukausien seuraamiseen. Greyhawk-vuosi koostuu 364 päivästä, jotka on jaettu kahteentoista kahdenkymmenenkahdeksan päivän kuukauteen ja neljään seitsemän päivän pituiseen juhlapäivään, joista kukin sijoittuu kolmen kuukauden välein. Kampanjaympäristön eri kulttuureilla on omat nimensä kuukausille ja juhlille. Kuukausista ja festivaaleista käytetään yleisesti nimityksiä Luna Dozenmonth of Luna ja Four Festivals. Greyhawkissa päivät lasketaan viikoissa, joissa kussakin on seitsemän päivää. Kuukauden päivät ovat: Starday, Sunday, Moonday, Godsday, Waterday, Eartday ja Freeday. Godsday liitetään yleisesti jumalanpalvelukseen ja Freeday lepoon. Jäljellä olevia päiviä pidetään "työpäivinä". Mielenkiintoinen piirre Greyhawkin kalenterissa on se, että viikonpäivät ovat aina samana päivänä joka vuosi, mikä johtuu siitä, että vuoden päivien lukumäärä on jaollinen seitsemällä. Kuukauden ensimmäinen päivä on aina tähtipäivä, ja loput seuraavat alla esitetyllä tavalla: Tähtipäivä on aina kuukauden 1., 8., 15. ja 22. päivä.</w:t>
      </w:r>
    </w:p>
    <w:p>
      <w:r>
        <w:rPr>
          <w:b/>
        </w:rPr>
        <w:t xml:space="preserve">Tulos</w:t>
      </w:r>
    </w:p>
    <w:p>
      <w:r>
        <w:t xml:space="preserve">[Greyhawk-kalenteri] on mitä kalenterin suuntaan/</w:t>
      </w:r>
    </w:p>
    <w:p>
      <w:r>
        <w:rPr>
          <w:b/>
        </w:rPr>
        <w:t xml:space="preserve">Tulos</w:t>
      </w:r>
    </w:p>
    <w:p>
      <w:r>
        <w:t xml:space="preserve">[Greyhawk-kalenterilla] on mikä kalenterijärjestelmän suuntaisuus?</w:t>
      </w:r>
    </w:p>
    <w:p>
      <w:r>
        <w:rPr>
          <w:b/>
        </w:rPr>
        <w:t xml:space="preserve">Tulos</w:t>
      </w:r>
    </w:p>
    <w:p>
      <w:r>
        <w:t xml:space="preserve">Mikä kalenterijärjestelmän suuntaus on [Greyhawk-kalenteri]?</w:t>
      </w:r>
    </w:p>
    <w:p>
      <w:r>
        <w:rPr>
          <w:b/>
        </w:rPr>
        <w:t xml:space="preserve">Tulos</w:t>
      </w:r>
    </w:p>
    <w:p>
      <w:r>
        <w:t xml:space="preserve">[Greyhawk-kalenterilla] on mikä kalenterijärjestelmän suuntaisuus?</w:t>
      </w:r>
    </w:p>
    <w:p>
      <w:r>
        <w:rPr>
          <w:b/>
        </w:rPr>
        <w:t xml:space="preserve">Tulos</w:t>
      </w:r>
    </w:p>
    <w:p>
      <w:r>
        <w:t xml:space="preserve">[Greyhawk-kalenterilla] on minkä kalenterijärjestelmän suuntaisuus?</w:t>
      </w:r>
    </w:p>
    <w:p>
      <w:r>
        <w:rPr>
          <w:b/>
        </w:rPr>
        <w:t xml:space="preserve">Tulos</w:t>
      </w:r>
    </w:p>
    <w:p>
      <w:r>
        <w:t xml:space="preserve">[Greyhawkin kalenteri] käyttää mitä suuntaa kalenterijärjestelmässään?</w:t>
      </w:r>
    </w:p>
    <w:p>
      <w:r>
        <w:rPr>
          <w:b/>
        </w:rPr>
        <w:t xml:space="preserve">Esimerkki 5.1125</w:t>
      </w:r>
    </w:p>
    <w:p>
      <w:r>
        <w:t xml:space="preserve">alkuperäinen kysymys: Vastaus: GaussVastaustyyppi: Mikä on magneettivuon tiheyden yksikkö mittausjärjestelmässä [Centimetre'Äìgramma'Äìsecond system of units]?Vastaus: Gauss: Aineiston tyyppi: Gauss: Magneettivuon tiheyden yksikkö.aputiedot: Senttimetri'Äìgramma'Äìsekunti-yksikköjärjestelmä on metrijärjestelmän muunnos, joka perustuu senttimetriin pituuden yksikkönä, grammaan massan yksikkönä ja sekuntiin ajan yksikkönä. Kaikki CGS:n mekaaniset yksiköt johdetaan yksiselitteisesti näistä kolmesta perusyksiköstä, mutta on olemassa useita eri tapoja laajentaa CGS-järjestelmää kattamaan sähkömagnetismi. CGS-järjestelmä on suurelta osin syrjäytetty metriin, kilogrammaan ja sekuntiin perustuvalla MKS-järjestelmällä, jota puolestaan laajennettiin ja korvattiin kansainvälisellä yksikköjärjestelmällä. Monilla tieteen ja tekniikan aloilla SI-järjestelmä on ainoa käytössä oleva yksikköjärjestelmä, mutta tietyillä osa-alueilla CGS-järjestelmä on edelleen vallitseva. Puhtaasti mekaanisten järjestelmien mittauksissa CGS:n ja SI:n väliset erot ovat suoraviivaisia ja melko triviaaleja; yksikön muuntokertoimet ovat kaikki 10:n potensseja, sillä 100 cm = 1 m ja 1000 g = 1 kg. Esimerkiksi CGS:n voimayksikkö on dyyni, joka määritellään 1 g¬∑cm/s¬≤, joten SI:n voimayksikkö newton vastaa 100 000 dyniä. Toisaalta sähkömagneettisten ilmiöiden mittauksissa CGS:n ja SI:n välinen muuntaminen on paljon hienovaraisempaa ja monimutkaisempaa.</w:t>
      </w:r>
    </w:p>
    <w:p>
      <w:r>
        <w:rPr>
          <w:b/>
        </w:rPr>
        <w:t xml:space="preserve">Tulos</w:t>
      </w:r>
    </w:p>
    <w:p>
      <w:r>
        <w:t xml:space="preserve">Mitä yksikköä [senttimetri-gramma- ja sekuntiyksikköjärjestelmä] käyttää magneettivuon tiheyden mittaamiseen?</w:t>
      </w:r>
    </w:p>
    <w:p>
      <w:r>
        <w:rPr>
          <w:b/>
        </w:rPr>
        <w:t xml:space="preserve">Tulos</w:t>
      </w:r>
    </w:p>
    <w:p>
      <w:r>
        <w:t xml:space="preserve">Mitä yksikköä käytetään magneettivuon tiheyden mittaamiseen [senttimetri-gramma- ja sekuntijärjestelmän] mittausjärjestelmässä?</w:t>
      </w:r>
    </w:p>
    <w:p>
      <w:r>
        <w:rPr>
          <w:b/>
        </w:rPr>
        <w:t xml:space="preserve">Tulos</w:t>
      </w:r>
    </w:p>
    <w:p>
      <w:r>
        <w:t xml:space="preserve">Nimeä magneettivuon tiheyden yksikkö mittausjärjestelmässä [senttimetri'Äìgramma'Äìsekuntiyksikköjärjestelmä].</w:t>
      </w:r>
    </w:p>
    <w:p>
      <w:r>
        <w:rPr>
          <w:b/>
        </w:rPr>
        <w:t xml:space="preserve">Tulos</w:t>
      </w:r>
    </w:p>
    <w:p>
      <w:r>
        <w:t xml:space="preserve">Mittausjärjestelmä [senttimetri-gramma- ja sekuntiyksikköjärjestelmä] sisältää minkä yksikön, jos magneettivuon tiheys?</w:t>
      </w:r>
    </w:p>
    <w:p>
      <w:r>
        <w:rPr>
          <w:b/>
        </w:rPr>
        <w:t xml:space="preserve">Tulos</w:t>
      </w:r>
    </w:p>
    <w:p>
      <w:r>
        <w:t xml:space="preserve">Mikä on magneettivuon tiheyden yksikön nimi [senttimetri-gramma-sekuntijärjestelmän] mittajärjestelmässä?</w:t>
      </w:r>
    </w:p>
    <w:p>
      <w:r>
        <w:rPr>
          <w:b/>
        </w:rPr>
        <w:t xml:space="preserve">Esimerkki 5.1126</w:t>
      </w:r>
    </w:p>
    <w:p>
      <w:r>
        <w:t xml:space="preserve">alkuperäinen kysymys: Vastaus: contentionvastaustyyppi: Minkä kanavan käyttötapa on [Aloha]?vastaus: contentionvastaustyyppi: Minkä kanavan käyttötapa on [Aloha]? Channel access method.</w:t>
      </w:r>
    </w:p>
    <w:p>
      <w:r>
        <w:rPr>
          <w:b/>
        </w:rPr>
        <w:t xml:space="preserve">Tulos</w:t>
      </w:r>
    </w:p>
    <w:p>
      <w:r>
        <w:t xml:space="preserve">Nimeä kanavan käyttömenetelmä, jonka alimenetelmä on [Aloha].</w:t>
      </w:r>
    </w:p>
    <w:p>
      <w:r>
        <w:rPr>
          <w:b/>
        </w:rPr>
        <w:t xml:space="preserve">Tulos</w:t>
      </w:r>
    </w:p>
    <w:p>
      <w:r>
        <w:t xml:space="preserve">[Aloha] on minkä kanavan käyttömenetelmän lapsimenetelmä?</w:t>
      </w:r>
    </w:p>
    <w:p>
      <w:r>
        <w:rPr>
          <w:b/>
        </w:rPr>
        <w:t xml:space="preserve">Tulos</w:t>
      </w:r>
    </w:p>
    <w:p>
      <w:r>
        <w:t xml:space="preserve">Minkä kanavan käyttömenetelmä on [Aloha]:n tytärmenetelmä?</w:t>
      </w:r>
    </w:p>
    <w:p>
      <w:r>
        <w:rPr>
          <w:b/>
        </w:rPr>
        <w:t xml:space="preserve">Tulos</w:t>
      </w:r>
    </w:p>
    <w:p>
      <w:r>
        <w:t xml:space="preserve">[Aloha] on minkä kanavan käyttömenetelmän lapsimenetelmä?</w:t>
      </w:r>
    </w:p>
    <w:p>
      <w:r>
        <w:rPr>
          <w:b/>
        </w:rPr>
        <w:t xml:space="preserve">Tulos</w:t>
      </w:r>
    </w:p>
    <w:p>
      <w:r>
        <w:t xml:space="preserve">[Aloha] on minkä kanavan käyttömenetelmän tytärmenetelmä?</w:t>
      </w:r>
    </w:p>
    <w:p>
      <w:r>
        <w:rPr>
          <w:b/>
        </w:rPr>
        <w:t xml:space="preserve">Esimerkki 5.1127</w:t>
      </w:r>
    </w:p>
    <w:p>
      <w:r>
        <w:t xml:space="preserve">alkuperäinen kysymys: Vastaus: kategoria 5 super taifuuniVastaustyyppi: Mikä on trooppisen syklonin [taifuuni Halong] luokka? Lisätiedot: Trooppisen syklonin luokka: Tyyfoni Halong on trooppinen sykloni.</w:t>
      </w:r>
    </w:p>
    <w:p>
      <w:r>
        <w:rPr>
          <w:b/>
        </w:rPr>
        <w:t xml:space="preserve">Tulos</w:t>
      </w:r>
    </w:p>
    <w:p>
      <w:r>
        <w:t xml:space="preserve">[Taifuuni Halong] kuuluu mihin trooppisen syklonin luokkaan?</w:t>
      </w:r>
    </w:p>
    <w:p>
      <w:r>
        <w:rPr>
          <w:b/>
        </w:rPr>
        <w:t xml:space="preserve">Tulos</w:t>
      </w:r>
    </w:p>
    <w:p>
      <w:r>
        <w:t xml:space="preserve">Mihin trooppisen syklonin luokkaan [taifuuni Halong] kuului?</w:t>
      </w:r>
    </w:p>
    <w:p>
      <w:r>
        <w:rPr>
          <w:b/>
        </w:rPr>
        <w:t xml:space="preserve">Tulos</w:t>
      </w:r>
    </w:p>
    <w:p>
      <w:r>
        <w:t xml:space="preserve">Mihin luokkaan trooppinen sykloni [taifuuni Halong] kuuluu?</w:t>
      </w:r>
    </w:p>
    <w:p>
      <w:r>
        <w:rPr>
          <w:b/>
        </w:rPr>
        <w:t xml:space="preserve">Tulos</w:t>
      </w:r>
    </w:p>
    <w:p>
      <w:r>
        <w:t xml:space="preserve">[Taifuuni Halong] on minkä luokan trooppinen sykloni?</w:t>
      </w:r>
    </w:p>
    <w:p>
      <w:r>
        <w:rPr>
          <w:b/>
        </w:rPr>
        <w:t xml:space="preserve">Tulos</w:t>
      </w:r>
    </w:p>
    <w:p>
      <w:r>
        <w:t xml:space="preserve">Mihin luokkaan [taifuuni Halong] kuuluu?</w:t>
      </w:r>
    </w:p>
    <w:p>
      <w:r>
        <w:rPr>
          <w:b/>
        </w:rPr>
        <w:t xml:space="preserve">Esimerkki 5.1128</w:t>
      </w:r>
    </w:p>
    <w:p>
      <w:r>
        <w:t xml:space="preserve">alkuperäinen kysymys: Vastaus: NingxiaVastaustyyppi: Millä Kiinan autonomisella alueella on nimetty [hui-kansan] vähemmistö?Vastaus: Ningxia: Kiinan autonominen alue.lisätiedot: Nuxinia: Kiinan autonominen alue: Hui-kansa on pääasiassa muslimien muodostama etninen ryhmä Kiinassa. Hui-ihmisiä esiintyy koko maassa, vaikka he ovatkin keskittyneet pääasiassa luoteisiin maakuntiin ja Keskitasangolle. Vuoden 2011 väestönlaskennan mukaan Kiinassa asuu noin 10,5 miljoonaa hui-kansaa, joista suurin osa on kiinankielisiä islaminuskon harjoittajia, mutta osa harjoittaa myös muita uskontoja. Hui-ihmiset ovat etnisesti ja kielellisesti samankaltaisia kuin han-kiinalaiset, mutta he harjoittavat islamia, mikä tuo mukanaan kulttuurisia erityispiirteitä. Muslimeina he esimerkiksi noudattavat islamilaisia ruokavaliolakeja ja hylkäävät sianlihan, joka on Kiinassa yleisimmin kulutettu liha, ja ovat luoneet oman muunnelmansa kiinalaisesta keittiöstä, kiinalaisen islamilaisen keittiön, sekä muslimikiinalaisen taistelulajin. Heidän pukeutumistapansa eroaa toisistaan lähinnä siten, että vanhat miehet käyttävät valkoisia lippiksiä ja vanhat naiset huivia, kuten monissa islamilaisissa kulttuureissa, mutta suurin osa nuorista hui-sukuisista ihmisistä on kuitenkin käytännössä erottamattomia valtavirran han-kiinalaisista. Hui-kansa on yksi 56:sta Kiinan tunnustamasta etnisestä ryhmästä.</w:t>
      </w:r>
    </w:p>
    <w:p>
      <w:r>
        <w:rPr>
          <w:b/>
        </w:rPr>
        <w:t xml:space="preserve">Tulos</w:t>
      </w:r>
    </w:p>
    <w:p>
      <w:r>
        <w:t xml:space="preserve">Millä Kiinan autonomisella alueella [hui-kansa] on nimetty vähemmistöksi?</w:t>
      </w:r>
    </w:p>
    <w:p>
      <w:r>
        <w:rPr>
          <w:b/>
        </w:rPr>
        <w:t xml:space="preserve">Tulos</w:t>
      </w:r>
    </w:p>
    <w:p>
      <w:r>
        <w:t xml:space="preserve">[Hui-kansa] on nimetty vähemmistö milläkin Kiinan autonomisella alueella.</w:t>
      </w:r>
    </w:p>
    <w:p>
      <w:r>
        <w:rPr>
          <w:b/>
        </w:rPr>
        <w:t xml:space="preserve">Tulos</w:t>
      </w:r>
    </w:p>
    <w:p>
      <w:r>
        <w:t xml:space="preserve">[Hui-kansa] on vähemmistö millä Kiinan alueella?</w:t>
      </w:r>
    </w:p>
    <w:p>
      <w:r>
        <w:rPr>
          <w:b/>
        </w:rPr>
        <w:t xml:space="preserve">Tulos</w:t>
      </w:r>
    </w:p>
    <w:p>
      <w:r>
        <w:t xml:space="preserve">Minkä Kiinan itsehallintoalueen nimi on [hui-kansa]?</w:t>
      </w:r>
    </w:p>
    <w:p>
      <w:r>
        <w:rPr>
          <w:b/>
        </w:rPr>
        <w:t xml:space="preserve">Tulos</w:t>
      </w:r>
    </w:p>
    <w:p>
      <w:r>
        <w:t xml:space="preserve">[Hui-kansa] on nimetty kansanryhmä, joka kuuluu mihin Kiinan autonomiseen alueeseen?</w:t>
      </w:r>
    </w:p>
    <w:p>
      <w:r>
        <w:rPr>
          <w:b/>
        </w:rPr>
        <w:t xml:space="preserve">Tulos</w:t>
      </w:r>
    </w:p>
    <w:p>
      <w:r>
        <w:t xml:space="preserve">Hui-vähemmistö on kotoisin miltä Kiinan autonomiselta alueelta?</w:t>
      </w:r>
    </w:p>
    <w:p>
      <w:r>
        <w:rPr>
          <w:b/>
        </w:rPr>
        <w:t xml:space="preserve">Esimerkki 5.1129</w:t>
      </w:r>
    </w:p>
    <w:p>
      <w:r>
        <w:t xml:space="preserve">alkuperäinen kysymys: Vastaus: Louisville, Louisvillen suurkaupunkialueVastaustyyppi: Mikä paikka, jossa on kaupunginosia, on [Beckleyn] kaupunginosia?Vastaus: Louisville, Louisvillen suurkaupunkialueVastaustyyppi: Mikä paikka, jossa on kaupunginosia, on [Beckleyn] kaupunginosia? Paikka, jossa on naapurustoja.lisätiedot: Paikka, jossa on naapurustoja: Beckley on Louisvillen, Kentuckyn kaupunginosa, joka sijaitsee North Beckley Station Roadin ja Chenoweth Runin vesistöalueen varrella. Siihen viitataan joskus sen suurimmalla osa-alueella, Lake Forestilla.</w:t>
      </w:r>
    </w:p>
    <w:p>
      <w:r>
        <w:rPr>
          <w:b/>
        </w:rPr>
        <w:t xml:space="preserve">Tulos</w:t>
      </w:r>
    </w:p>
    <w:p>
      <w:r>
        <w:t xml:space="preserve">Nimeä paikka, jossa on naapurustoja, jotka ovat [Beckleyn] naapurustoja.</w:t>
      </w:r>
    </w:p>
    <w:p>
      <w:r>
        <w:rPr>
          <w:b/>
        </w:rPr>
        <w:t xml:space="preserve">Tulos</w:t>
      </w:r>
    </w:p>
    <w:p>
      <w:r>
        <w:t xml:space="preserve">Missä ovat [Beckleyn] kaupunginosat?</w:t>
      </w:r>
    </w:p>
    <w:p>
      <w:r>
        <w:rPr>
          <w:b/>
        </w:rPr>
        <w:t xml:space="preserve">Tulos</w:t>
      </w:r>
    </w:p>
    <w:p>
      <w:r>
        <w:t xml:space="preserve">Missä paikassa [Beckley] sijaitsee?</w:t>
      </w:r>
    </w:p>
    <w:p>
      <w:r>
        <w:rPr>
          <w:b/>
        </w:rPr>
        <w:t xml:space="preserve">Tulos</w:t>
      </w:r>
    </w:p>
    <w:p>
      <w:r>
        <w:t xml:space="preserve">[Beckley] on minkä kaupunginosa?</w:t>
      </w:r>
    </w:p>
    <w:p>
      <w:r>
        <w:rPr>
          <w:b/>
        </w:rPr>
        <w:t xml:space="preserve">Tulos</w:t>
      </w:r>
    </w:p>
    <w:p>
      <w:r>
        <w:t xml:space="preserve">Minkä kaupunginosan alue [Beckley] on osa mitä kaupunginosaa?</w:t>
      </w:r>
    </w:p>
    <w:p>
      <w:r>
        <w:rPr>
          <w:b/>
        </w:rPr>
        <w:t xml:space="preserve">Esimerkki 5.1130</w:t>
      </w:r>
    </w:p>
    <w:p>
      <w:r>
        <w:t xml:space="preserve">alkuperäinen kysymys: Vastaus: 2016 chevy sparkvastaustyyppi: Minkä automallin vuosimalli on edellinen vuosimalli [2015 Chevy Spark]? Auton mallivuosi.</w:t>
      </w:r>
    </w:p>
    <w:p>
      <w:r>
        <w:rPr>
          <w:b/>
        </w:rPr>
        <w:t xml:space="preserve">Tulos</w:t>
      </w:r>
    </w:p>
    <w:p>
      <w:r>
        <w:t xml:space="preserve">[2015 Chevy Spark] valmistettiin minä mallivuosina?</w:t>
      </w:r>
    </w:p>
    <w:p>
      <w:r>
        <w:rPr>
          <w:b/>
        </w:rPr>
        <w:t xml:space="preserve">Tulos</w:t>
      </w:r>
    </w:p>
    <w:p>
      <w:r>
        <w:t xml:space="preserve">[2015 Chevy Spark] on minkä auton seuraava vuosimalli?</w:t>
      </w:r>
    </w:p>
    <w:p>
      <w:r>
        <w:rPr>
          <w:b/>
        </w:rPr>
        <w:t xml:space="preserve">Tulos</w:t>
      </w:r>
    </w:p>
    <w:p>
      <w:r>
        <w:t xml:space="preserve">Minkä vuosimallin auto [2015 Chevy Spark] on?</w:t>
      </w:r>
    </w:p>
    <w:p>
      <w:r>
        <w:rPr>
          <w:b/>
        </w:rPr>
        <w:t xml:space="preserve">Tulos</w:t>
      </w:r>
    </w:p>
    <w:p>
      <w:r>
        <w:t xml:space="preserve">Mikä automalli seurasi [2015 Chevy Sparkia]?</w:t>
      </w:r>
    </w:p>
    <w:p>
      <w:r>
        <w:rPr>
          <w:b/>
        </w:rPr>
        <w:t xml:space="preserve">Tulos</w:t>
      </w:r>
    </w:p>
    <w:p>
      <w:r>
        <w:t xml:space="preserve">Mikä on automallin vuosimalli, jonka edellinen vuosimalli on [2015 Chevy Spark]?</w:t>
      </w:r>
    </w:p>
    <w:p>
      <w:r>
        <w:rPr>
          <w:b/>
        </w:rPr>
        <w:t xml:space="preserve">Tulos</w:t>
      </w:r>
    </w:p>
    <w:p>
      <w:r>
        <w:t xml:space="preserve">[2015 Chevy Spark] on minkä automallin edellinen vuosimalli?</w:t>
      </w:r>
    </w:p>
    <w:p>
      <w:r>
        <w:rPr>
          <w:b/>
        </w:rPr>
        <w:t xml:space="preserve">Esimerkki 5.1131</w:t>
      </w:r>
    </w:p>
    <w:p>
      <w:r>
        <w:t xml:space="preserve">alkuperäinen kysymys: Vastaus: LinnunrataVastaustyyppi: Galaxy.</w:t>
      </w:r>
    </w:p>
    <w:p>
      <w:r>
        <w:rPr>
          <w:b/>
        </w:rPr>
        <w:t xml:space="preserve">Tulos</w:t>
      </w:r>
    </w:p>
    <w:p>
      <w:r>
        <w:t xml:space="preserve">[SBc] on minkä galaksin luokitus?</w:t>
      </w:r>
    </w:p>
    <w:p>
      <w:r>
        <w:rPr>
          <w:b/>
        </w:rPr>
        <w:t xml:space="preserve">Tulos</w:t>
      </w:r>
    </w:p>
    <w:p>
      <w:r>
        <w:t xml:space="preserve">[SBc] on minkä galaksin luokittelukoodi?</w:t>
      </w:r>
    </w:p>
    <w:p>
      <w:r>
        <w:rPr>
          <w:b/>
        </w:rPr>
        <w:t xml:space="preserve">Tulos</w:t>
      </w:r>
    </w:p>
    <w:p>
      <w:r>
        <w:t xml:space="preserve">Mikä galaksi on luokiteltu [SBc:ksi]?</w:t>
      </w:r>
    </w:p>
    <w:p>
      <w:r>
        <w:rPr>
          <w:b/>
        </w:rPr>
        <w:t xml:space="preserve">Tulos</w:t>
      </w:r>
    </w:p>
    <w:p>
      <w:r>
        <w:t xml:space="preserve">[SBc] on luokitus mille galaksille?</w:t>
      </w:r>
    </w:p>
    <w:p>
      <w:r>
        <w:rPr>
          <w:b/>
        </w:rPr>
        <w:t xml:space="preserve">Tulos</w:t>
      </w:r>
    </w:p>
    <w:p>
      <w:r>
        <w:t xml:space="preserve">[SBc] on minkä galaksin luokitus?</w:t>
      </w:r>
    </w:p>
    <w:p>
      <w:r>
        <w:rPr>
          <w:b/>
        </w:rPr>
        <w:t xml:space="preserve">Esimerkki 5.1132</w:t>
      </w:r>
    </w:p>
    <w:p>
      <w:r>
        <w:t xml:space="preserve">alkuperäinen kysymys: Vastaus: Mike Mignolovastaustyyppi: Mignol Mignol: Sarjakuvavärittäjä.</w:t>
      </w:r>
    </w:p>
    <w:p>
      <w:r>
        <w:rPr>
          <w:b/>
        </w:rPr>
        <w:t xml:space="preserve">Tulos</w:t>
      </w:r>
    </w:p>
    <w:p>
      <w:r>
        <w:t xml:space="preserve">Kuka koloristi työskenteli [Batman #427] parissa?</w:t>
      </w:r>
    </w:p>
    <w:p>
      <w:r>
        <w:rPr>
          <w:b/>
        </w:rPr>
        <w:t xml:space="preserve">Tulos</w:t>
      </w:r>
    </w:p>
    <w:p>
      <w:r>
        <w:t xml:space="preserve">Sarjakuvan numeron [Batman #427] kannet on värittänyt mikä tunnettu sarjakuvavärittäjä?</w:t>
      </w:r>
    </w:p>
    <w:p>
      <w:r>
        <w:rPr>
          <w:b/>
        </w:rPr>
        <w:t xml:space="preserve">Tulos</w:t>
      </w:r>
    </w:p>
    <w:p>
      <w:r>
        <w:t xml:space="preserve">Minkä sarjakuvavärittäjän toimesta [Batman #427] kansi väritettiin?</w:t>
      </w:r>
    </w:p>
    <w:p>
      <w:r>
        <w:rPr>
          <w:b/>
        </w:rPr>
        <w:t xml:space="preserve">Tulos</w:t>
      </w:r>
    </w:p>
    <w:p>
      <w:r>
        <w:t xml:space="preserve">Kuka väritti sarjakuvan kannet [Batman #427]?</w:t>
      </w:r>
    </w:p>
    <w:p>
      <w:r>
        <w:rPr>
          <w:b/>
        </w:rPr>
        <w:t xml:space="preserve">Tulos</w:t>
      </w:r>
    </w:p>
    <w:p>
      <w:r>
        <w:t xml:space="preserve">Minkä sarjakuvavärittäjän on värittänyt [Batman #427] sarjakuvakannet?</w:t>
      </w:r>
    </w:p>
    <w:p>
      <w:r>
        <w:rPr>
          <w:b/>
        </w:rPr>
        <w:t xml:space="preserve">Esimerkki 5.1133</w:t>
      </w:r>
    </w:p>
    <w:p>
      <w:r>
        <w:t xml:space="preserve">Alkuperäinen kysymys: Mitä voimansiirtojärjestelmiä ovat [Käsivaihteisto]?vastaus: Vastaustyyppi: 5-vaihteinen manuaalivaihteisto, 6-vaihteinen manuaalivaihteistoVastaustyyppi: 5-vaihteinen manuaalivaihteisto, 6-vaihteinen manuaalivaihteisto: Vaihteisto: Manuaalivaihteisto, joka tunnetaan myös nimellä manuaalivaihteisto, stick shift, n-vaihteinen manuaalivaihteisto, vakiovaihteisto, M/T tai puhekielessä stick, on moottoriajoneuvosovelluksissa käytetty vaihteistotyyppi. Siinä käytetään kuljettajan käyttämää kytkintä, joka kytketään ja irrotetaan jalkapolkimella tai käsivivulla ja jolla säädellään vääntömomentin siirtoa moottorista vaihteistoon, sekä vaihteenvalitsinta, jota käytetään käsin tai jalalla. Perusmallin autoissa on usein vakiovarusteena perinteinen 5- tai 6-vaihteinen käsivaihteisto; muita vaihtoehtoja ovat automaattivaihteistot, kuten automaattivaihteisto, puoliautomaattivaihteisto tai portaaton vaihteisto. Vaihteiden lukumäärä ilmoitetaan usein myös automaattivaihteistojen osalta, mutta ilman tarkennusta se viittaa yleensä käsivaihteistoon.</w:t>
      </w:r>
    </w:p>
    <w:p>
      <w:r>
        <w:rPr>
          <w:b/>
        </w:rPr>
        <w:t xml:space="preserve">Tulos</w:t>
      </w:r>
    </w:p>
    <w:p>
      <w:r>
        <w:t xml:space="preserve">[Käsivalintainen vaihteisto] koostuu mistä vaihteistojärjestelmistä?</w:t>
      </w:r>
    </w:p>
    <w:p>
      <w:r>
        <w:rPr>
          <w:b/>
        </w:rPr>
        <w:t xml:space="preserve">Tulos</w:t>
      </w:r>
    </w:p>
    <w:p>
      <w:r>
        <w:t xml:space="preserve">[Käsivalintainen vaihteisto] kattaa minkälaisia vaihteistojärjestelmiä?</w:t>
      </w:r>
    </w:p>
    <w:p>
      <w:r>
        <w:rPr>
          <w:b/>
        </w:rPr>
        <w:t xml:space="preserve">Tulos</w:t>
      </w:r>
    </w:p>
    <w:p>
      <w:r>
        <w:t xml:space="preserve">Millaisiin voimansiirtojärjestelmiin termi [Käsivaihteisto] viittaa?</w:t>
      </w:r>
    </w:p>
    <w:p>
      <w:r>
        <w:rPr>
          <w:b/>
        </w:rPr>
        <w:t xml:space="preserve">Tulos</w:t>
      </w:r>
    </w:p>
    <w:p>
      <w:r>
        <w:t xml:space="preserve">[Manuaalivaihteisto]-järjestelmiä löytyy mitä vaihteistotyyppejä varten?</w:t>
      </w:r>
    </w:p>
    <w:p>
      <w:r>
        <w:rPr>
          <w:b/>
        </w:rPr>
        <w:t xml:space="preserve">Tulos</w:t>
      </w:r>
    </w:p>
    <w:p>
      <w:r>
        <w:t xml:space="preserve">[Käsivalintainen vaihteisto] määritellään seuraavilla järjestelmillä: Mitkä vaihteistojärjestelmät?</w:t>
      </w:r>
    </w:p>
    <w:p>
      <w:r>
        <w:rPr>
          <w:b/>
        </w:rPr>
        <w:t xml:space="preserve">Esimerkki 5.1134</w:t>
      </w:r>
    </w:p>
    <w:p>
      <w:r>
        <w:t xml:space="preserve">alkuperäinen kysymys: Vastaus: RadioteleskooppiVastaustyyppi: Mikä teleskooppityyppi on teleskooppiperiaatteeltaan [pallomainen heijastin]?Vastaus: RadioteleskooppiVastaustyyppi: Radioteleskooppi: Vastaus: Radioteleskooppi.</w:t>
      </w:r>
    </w:p>
    <w:p>
      <w:r>
        <w:rPr>
          <w:b/>
        </w:rPr>
        <w:t xml:space="preserve">Tulos</w:t>
      </w:r>
    </w:p>
    <w:p>
      <w:r>
        <w:t xml:space="preserve">Nimeä teleskooppityyppi, jonka teleskooppiperiaate on [pallomainen heijastin].</w:t>
      </w:r>
    </w:p>
    <w:p>
      <w:r>
        <w:rPr>
          <w:b/>
        </w:rPr>
        <w:t xml:space="preserve">Tulos</w:t>
      </w:r>
    </w:p>
    <w:p>
      <w:r>
        <w:t xml:space="preserve">Minkä tyyppisen kaukoputken periaatteena on [pallomainen heijastin]?</w:t>
      </w:r>
    </w:p>
    <w:p>
      <w:r>
        <w:rPr>
          <w:b/>
        </w:rPr>
        <w:t xml:space="preserve">Tulos</w:t>
      </w:r>
    </w:p>
    <w:p>
      <w:r>
        <w:t xml:space="preserve">Minkälaisessa kaukoputkessa käytetään [pallopeijastimen] periaatetta?</w:t>
      </w:r>
    </w:p>
    <w:p>
      <w:r>
        <w:rPr>
          <w:b/>
        </w:rPr>
        <w:t xml:space="preserve">Tulos</w:t>
      </w:r>
    </w:p>
    <w:p>
      <w:r>
        <w:t xml:space="preserve">Minkä tyyppisen kaukoputken periaatteena on [pallomainen heijastin]?</w:t>
      </w:r>
    </w:p>
    <w:p>
      <w:r>
        <w:rPr>
          <w:b/>
        </w:rPr>
        <w:t xml:space="preserve">Tulos</w:t>
      </w:r>
    </w:p>
    <w:p>
      <w:r>
        <w:t xml:space="preserve">Minkä teleskooppityypin teleskooppiperiaate [pallomainen heijastin] on osa mitä teleskooppityyppiä?</w:t>
      </w:r>
    </w:p>
    <w:p>
      <w:r>
        <w:rPr>
          <w:b/>
        </w:rPr>
        <w:t xml:space="preserve">Esimerkki 5.1135</w:t>
      </w:r>
    </w:p>
    <w:p>
      <w:r>
        <w:t xml:space="preserve">alkuperäinen kysymys: Vastaus: iamyourdj - musiikki &amp; tanssi podcastvastaustyyppi: Broadcast Content.</w:t>
      </w:r>
    </w:p>
    <w:p>
      <w:r>
        <w:rPr>
          <w:b/>
        </w:rPr>
        <w:t xml:space="preserve">Tulos</w:t>
      </w:r>
    </w:p>
    <w:p>
      <w:r>
        <w:t xml:space="preserve">Mihin lähetyssisältöön kuuluu [Squeaky Clean] -neuvonta?</w:t>
      </w:r>
    </w:p>
    <w:p>
      <w:r>
        <w:rPr>
          <w:b/>
        </w:rPr>
        <w:t xml:space="preserve">Tulos</w:t>
      </w:r>
    </w:p>
    <w:p>
      <w:r>
        <w:t xml:space="preserve">Sen lähetyssisällön nimi, jossa [Squeaky Clean] on neuvonantajana?</w:t>
      </w:r>
    </w:p>
    <w:p>
      <w:r>
        <w:rPr>
          <w:b/>
        </w:rPr>
        <w:t xml:space="preserve">Tulos</w:t>
      </w:r>
    </w:p>
    <w:p>
      <w:r>
        <w:t xml:space="preserve">[Squeaky Clean] on minkä lähetyksen sisällön neuvonantaja?</w:t>
      </w:r>
    </w:p>
    <w:p>
      <w:r>
        <w:rPr>
          <w:b/>
        </w:rPr>
        <w:t xml:space="preserve">Tulos</w:t>
      </w:r>
    </w:p>
    <w:p>
      <w:r>
        <w:t xml:space="preserve">Mitä lähetyssisältöä varten [Squeaky Clean] on neuvonantaja?</w:t>
      </w:r>
    </w:p>
    <w:p>
      <w:r>
        <w:rPr>
          <w:b/>
        </w:rPr>
        <w:t xml:space="preserve">Tulos</w:t>
      </w:r>
    </w:p>
    <w:p>
      <w:r>
        <w:t xml:space="preserve">[Squeaky Clean] on neuvonantaja mitä lähetyssisältöä?</w:t>
      </w:r>
    </w:p>
    <w:p>
      <w:r>
        <w:rPr>
          <w:b/>
        </w:rPr>
        <w:t xml:space="preserve">Esimerkki 5.1136</w:t>
      </w:r>
    </w:p>
    <w:p>
      <w:r>
        <w:t xml:space="preserve">alkuperäinen kysymys: Vastaus: John BellairsVastaustyyppi: Kuka kirjoittaa [Anthony Monday]?Vastaus: John BellairsVastaustyyppi: Author.</w:t>
      </w:r>
    </w:p>
    <w:p>
      <w:r>
        <w:rPr>
          <w:b/>
        </w:rPr>
        <w:t xml:space="preserve">Tulos</w:t>
      </w:r>
    </w:p>
    <w:p>
      <w:r>
        <w:t xml:space="preserve">Kuka on [Anthony Monday] -sarjan kirjoittaja?</w:t>
      </w:r>
    </w:p>
    <w:p>
      <w:r>
        <w:rPr>
          <w:b/>
        </w:rPr>
        <w:t xml:space="preserve">Tulos</w:t>
      </w:r>
    </w:p>
    <w:p>
      <w:r>
        <w:t xml:space="preserve">Kuka on [Anthony Mondayn] kirjoittaja?</w:t>
      </w:r>
    </w:p>
    <w:p>
      <w:r>
        <w:rPr>
          <w:b/>
        </w:rPr>
        <w:t xml:space="preserve">Tulos</w:t>
      </w:r>
    </w:p>
    <w:p>
      <w:r>
        <w:t xml:space="preserve">Kuka on [Anthony Mondayn] kirjoittaja?</w:t>
      </w:r>
    </w:p>
    <w:p>
      <w:r>
        <w:rPr>
          <w:b/>
        </w:rPr>
        <w:t xml:space="preserve">Tulos</w:t>
      </w:r>
    </w:p>
    <w:p>
      <w:r>
        <w:t xml:space="preserve">Kuka kirjailija kirjoittaa [Anthony Monday]</w:t>
      </w:r>
    </w:p>
    <w:p>
      <w:r>
        <w:rPr>
          <w:b/>
        </w:rPr>
        <w:t xml:space="preserve">Tulos</w:t>
      </w:r>
    </w:p>
    <w:p>
      <w:r>
        <w:t xml:space="preserve">[Anthony Monday] on kirjoittanut kuka?</w:t>
      </w:r>
    </w:p>
    <w:p>
      <w:r>
        <w:rPr>
          <w:b/>
        </w:rPr>
        <w:t xml:space="preserve">Esimerkki 5.1137</w:t>
      </w:r>
    </w:p>
    <w:p>
      <w:r>
        <w:t xml:space="preserve">alkuperäinen kysymys: Vastaus: väkevöity viiniVastaustyyppi: Mikä on [portviinin] viinityyppi? Viinityyppi: Viinityyppi: Viinityyppi: Viinityyppi: Viinityyppi: Portviini on portugalilainen väkevöity viini, jota valmistetaan yksinomaan Portugalin pohjoisissa maakunnissa sijaitsevassa Douro-laaksossa. Se on tyypillisesti makea punaviini, jota tarjoillaan usein jälkiruokaviininä, vaikka sitä on myös kuivia, puolikuivia ja valkoisia lajikkeita. Portviinityyppisiä väkevöityjä viinejä valmistetaan myös Portugalin ulkopuolella, erityisesti Australiassa, Ranskassa, Etelä-Afrikassa, Kanadassa, Intiassa, Argentiinassa ja Yhdysvalloissa. Euroopan unionin suojattua alkuperänimitystä koskevien ohjeiden mukaan vain Portugalista peräisin oleva tuote voidaan merkitä portviiniksi tai Portoksi. Yhdysvalloissa portviiniksi merkityt viinit voivat olla peräisin mistä tahansa päin maailmaa, kun taas nimet "D√£o", "Oporto", "Porto" ja "Vinho do Porto" on tunnustettu Portugalista peräisin olevien viinien ulkomaisiksi, ei-yleisnimiksi.</w:t>
      </w:r>
    </w:p>
    <w:p>
      <w:r>
        <w:rPr>
          <w:b/>
        </w:rPr>
        <w:t xml:space="preserve">Tulos</w:t>
      </w:r>
    </w:p>
    <w:p>
      <w:r>
        <w:t xml:space="preserve">[Portviini] on mitä viinityyppiä?</w:t>
      </w:r>
    </w:p>
    <w:p>
      <w:r>
        <w:rPr>
          <w:b/>
        </w:rPr>
        <w:t xml:space="preserve">Tulos</w:t>
      </w:r>
    </w:p>
    <w:p>
      <w:r>
        <w:t xml:space="preserve">Minkälainen viini on [portviini]?</w:t>
      </w:r>
    </w:p>
    <w:p>
      <w:r>
        <w:rPr>
          <w:b/>
        </w:rPr>
        <w:t xml:space="preserve">Tulos</w:t>
      </w:r>
    </w:p>
    <w:p>
      <w:r>
        <w:t xml:space="preserve">[Portviini] on minkälainen viini?</w:t>
      </w:r>
    </w:p>
    <w:p>
      <w:r>
        <w:rPr>
          <w:b/>
        </w:rPr>
        <w:t xml:space="preserve">Tulos</w:t>
      </w:r>
    </w:p>
    <w:p>
      <w:r>
        <w:t xml:space="preserve">Mihin viinityyppiin [portviini] luokitellaan?</w:t>
      </w:r>
    </w:p>
    <w:p>
      <w:r>
        <w:rPr>
          <w:b/>
        </w:rPr>
        <w:t xml:space="preserve">Tulos</w:t>
      </w:r>
    </w:p>
    <w:p>
      <w:r>
        <w:t xml:space="preserve">Mitä viinilajiketta on [portviini]?</w:t>
      </w:r>
    </w:p>
    <w:p>
      <w:r>
        <w:rPr>
          <w:b/>
        </w:rPr>
        <w:t xml:space="preserve">Esimerkki 5.1138</w:t>
      </w:r>
    </w:p>
    <w:p>
      <w:r>
        <w:t xml:space="preserve">alkuperäinen kysymys: Vastaus: aseistariisuntavastaustyyppi: Missä musiikkivideossa on kappale [Disarm]?Vastaus: DisarmVastaustyyppi: Missä musiikkivideossa on kappale [Disarm]? Music video.auxiliary information: "Disarm" on yhdysvaltalaisen vaihtoehtorock-yhtye The Smashing Pumpkinsin kappale. Se oli kolmas single heidän toiselta albumiltaan Siamese Dream. "Disarm" on Billy Corganin säveltämä ja se on yksi yhtyeen arvostetuimmista kappaleista. Corgan pitää sitä Siamese Dreamin henkilökohtaisesti tärkeimpänä kappaleena.</w:t>
      </w:r>
    </w:p>
    <w:p>
      <w:r>
        <w:rPr>
          <w:b/>
        </w:rPr>
        <w:t xml:space="preserve">Tulos</w:t>
      </w:r>
    </w:p>
    <w:p>
      <w:r>
        <w:t xml:space="preserve">Millä Smashing Pumpkins -yhtyeen musiikkivideolla on kappale [Disarm]?</w:t>
      </w:r>
    </w:p>
    <w:p>
      <w:r>
        <w:rPr>
          <w:b/>
        </w:rPr>
        <w:t xml:space="preserve">Tulos</w:t>
      </w:r>
    </w:p>
    <w:p>
      <w:r>
        <w:t xml:space="preserve">[Disarm] on mukana missä musiikkivideossa?</w:t>
      </w:r>
    </w:p>
    <w:p>
      <w:r>
        <w:rPr>
          <w:b/>
        </w:rPr>
        <w:t xml:space="preserve">Tulos</w:t>
      </w:r>
    </w:p>
    <w:p>
      <w:r>
        <w:t xml:space="preserve">[Disarm] on kappale, joka on mukana missä musiikkivideossa?</w:t>
      </w:r>
    </w:p>
    <w:p>
      <w:r>
        <w:rPr>
          <w:b/>
        </w:rPr>
        <w:t xml:space="preserve">Tulos</w:t>
      </w:r>
    </w:p>
    <w:p>
      <w:r>
        <w:t xml:space="preserve">Millä musiikkivideolla kappale [Disarm] soi?</w:t>
      </w:r>
    </w:p>
    <w:p>
      <w:r>
        <w:rPr>
          <w:b/>
        </w:rPr>
        <w:t xml:space="preserve">Tulos</w:t>
      </w:r>
    </w:p>
    <w:p>
      <w:r>
        <w:t xml:space="preserve">[Disarm] on minkä musiikkivideon kappale?</w:t>
      </w:r>
    </w:p>
    <w:p>
      <w:r>
        <w:rPr>
          <w:b/>
        </w:rPr>
        <w:t xml:space="preserve">Esimerkki 5.1139</w:t>
      </w:r>
    </w:p>
    <w:p>
      <w:r>
        <w:t xml:space="preserve">alkuperäinen kysymys: Vastaus: wiccaanvastaustyyppi: Lisätietoja: Wiccic: Uskonto: Moderni pakanuus, joka tunnetaan myös nimellä nykypakanuus ja uuspakanuus, on ryhmä nykyajan uskonnollisia liikkeitä, jotka ovat saaneet vaikutteita tai väittävät olevansa peräisin erilaisista historiallisista pakanallisista uskomuksista esi-modernissa Euroopassa. Vaikka niillä on yhtäläisyyksiä, nykyajan pakanalliset uskonnolliset liikkeet ovat moninaisia, eivätkä ne kaikki jaa yhtä uskomusjoukkoa, käytäntöjä tai tekstejä. Nykypaganismia, sellaisena kuin sitä harjoitettiin Yhdysvalloissa 1990-luvulla, on kuvattu "historiallisen inspiraation ja nykypäivän luovuuden synteesiksi". Kannattajat tukeutuvat eriasteisesti esikristillisiin, folkloristisiin ja etnografisiin lähteisiin; monet noudattavat hengellisyyttä, jonka he hyväksyvät täysin nykyaikaiseksi, kun taas toiset yrittävät rekonstruoida tai elvyttää alkuperäiskansojen etnisiä uskontoja sellaisina kuin ne löytyvät historiallisista ja folkloristisista lähteistä niin tarkasti kuin mahdollista. Moniteismi, animismi ja panteismi ovat yleisiä piirteitä pakanoiden teologiassa.</w:t>
      </w:r>
    </w:p>
    <w:p>
      <w:r>
        <w:rPr>
          <w:b/>
        </w:rPr>
        <w:t xml:space="preserve">Tulos</w:t>
      </w:r>
    </w:p>
    <w:p>
      <w:r>
        <w:t xml:space="preserve">Mihin uskontoon [nykyaikainen pakanuus] kuuluu?</w:t>
      </w:r>
    </w:p>
    <w:p>
      <w:r>
        <w:rPr>
          <w:b/>
        </w:rPr>
        <w:t xml:space="preserve">Tulos</w:t>
      </w:r>
    </w:p>
    <w:p>
      <w:r>
        <w:t xml:space="preserve">Mitä uskontoa voitaisiin pitää osana [nykyaikaista pakanuutta]?</w:t>
      </w:r>
    </w:p>
    <w:p>
      <w:r>
        <w:rPr>
          <w:b/>
        </w:rPr>
        <w:t xml:space="preserve">Tulos</w:t>
      </w:r>
    </w:p>
    <w:p>
      <w:r>
        <w:t xml:space="preserve">[Moderni pakanuus] on osa mitä uskontoa?</w:t>
      </w:r>
    </w:p>
    <w:p>
      <w:r>
        <w:rPr>
          <w:b/>
        </w:rPr>
        <w:t xml:space="preserve">Tulos</w:t>
      </w:r>
    </w:p>
    <w:p>
      <w:r>
        <w:t xml:space="preserve">[Moderni pakanuus] sisältää minkä uskonnon?</w:t>
      </w:r>
    </w:p>
    <w:p>
      <w:r>
        <w:rPr>
          <w:b/>
        </w:rPr>
        <w:t xml:space="preserve">Tulos</w:t>
      </w:r>
    </w:p>
    <w:p>
      <w:r>
        <w:t xml:space="preserve">[Moderni pakanuus] on osa mitä uskontoa?</w:t>
      </w:r>
    </w:p>
    <w:p>
      <w:r>
        <w:rPr>
          <w:b/>
        </w:rPr>
        <w:t xml:space="preserve">Esimerkki 5.1140</w:t>
      </w:r>
    </w:p>
    <w:p>
      <w:r>
        <w:t xml:space="preserve">Alkuperäinen kysymys: Minkä galaksin kiertorata on [Messier 32]?Vastaus: Andromedan galaksiVastaustyyppi: Lisätietoja: Bromeda galaksi: Bromeda galaksin tyyppi: Galaksi: Messier 32 on noin 2,65 miljoonan valovuoden päässä Andromedan tähdistössä sijaitseva kääpiöelliptinen galaksi. M32 on kuuluisan Andromedan galaksin satelliittigalaksi, ja Le Gentil löysi sen vuonna 1749. M32:n halkaisija on leveimmästä kohdastaan vain 6,5 ¬± 0,2 tuhatta valovuotta. Kuten useimmat elliptiset galaksit, M32 sisältää enimmäkseen vanhempia heikkoja punaisia ja keltaisia tähtiä, joissa ei ole käytännössä lainkaan pölyä tai kaasua eikä näin ollen myöskään nykyistä tähtien muodostumista. Siinä on kuitenkin viitteitä tähtien muodostumisesta suhteellisen lähimenneisyydessä. M32:n rakennetta ja tähtipitoisuutta on vaikea selittää perinteisillä galaksien muodostumismalleilla. Viimeaikaiset simulaatiot viittaavat uuteen skenaarioon, jossa M31:n voimakas vuorovesikenttä voi muuttaa spiraaligalaksin kompaktiksi elliptiseksi galaksiksi. Kun pieni spiraaligalaksi putoaa M31:n keskiosiin, suurin osa pienemmän spiraalin ulommista kerroksista irtoaa. Galaksin keskimmäinen pullistuma kärsii paljon vähemmän ja säilyttää morfologiansa. Vuorovesivaikutukset saavat aikaan massiivisen tähtipurkauksen ytimessä, mikä johtaa nykyisin havaitun M32:n suureen tiheyteen. On myös todisteita siitä, että M32:lla on ulompi kiekko.</w:t>
      </w:r>
    </w:p>
    <w:p>
      <w:r>
        <w:rPr>
          <w:b/>
        </w:rPr>
        <w:t xml:space="preserve">Tulos</w:t>
      </w:r>
    </w:p>
    <w:p>
      <w:r>
        <w:t xml:space="preserve">Mikä suurempi galaksi sisältää kääpiögalaksin [Messier 32]?</w:t>
      </w:r>
    </w:p>
    <w:p>
      <w:r>
        <w:rPr>
          <w:b/>
        </w:rPr>
        <w:t xml:space="preserve">Tulos</w:t>
      </w:r>
    </w:p>
    <w:p>
      <w:r>
        <w:t xml:space="preserve">[Messier 32] on minkä galaksin kiertorata?</w:t>
      </w:r>
    </w:p>
    <w:p>
      <w:r>
        <w:rPr>
          <w:b/>
        </w:rPr>
        <w:t xml:space="preserve">Tulos</w:t>
      </w:r>
    </w:p>
    <w:p>
      <w:r>
        <w:t xml:space="preserve">[Messier 32] kiertää mitä galaksia?</w:t>
      </w:r>
    </w:p>
    <w:p>
      <w:r>
        <w:rPr>
          <w:b/>
        </w:rPr>
        <w:t xml:space="preserve">Tulos</w:t>
      </w:r>
    </w:p>
    <w:p>
      <w:r>
        <w:t xml:space="preserve">Mikä on sen galaksin nimi, joka on kiertoradalla [Messier 32]?</w:t>
      </w:r>
    </w:p>
    <w:p>
      <w:r>
        <w:rPr>
          <w:b/>
        </w:rPr>
        <w:t xml:space="preserve">Tulos</w:t>
      </w:r>
    </w:p>
    <w:p>
      <w:r>
        <w:t xml:space="preserve">Kiertorata [Messier 32] sijaitsee missä galaksissa?</w:t>
      </w:r>
    </w:p>
    <w:p>
      <w:r>
        <w:rPr>
          <w:b/>
        </w:rPr>
        <w:t xml:space="preserve">Esimerkki 5.1141</w:t>
      </w:r>
    </w:p>
    <w:p>
      <w:r>
        <w:t xml:space="preserve">alkuperäinen kysymys: Vastaus: dermacentorVastaustyyppi: Mikä on taudin [Rickettsia rickettsii] tautivektori?Vastaus: dermacentorVastaustyyppi: Mikä on taudin [Rickettsia rickettsii] vektori? Disease vector.auxiliary information: Rickettsia rickettsii on yksisoluinen, gramnegatiivinen kokkobasilli, joka on kotoisin Uudesta maailmasta. Se kuuluu Rickettsioiden laikkukuumeryhmään ja tunnetaan yleisimmin Rocky Mountain -laikkukuumeen aiheuttajana. R. rickettsii on luonteeltaan pakollinen solunsisäinen loinen, joka selviytyy endosymbioottisessa suhteessa muiden solujen kanssa. R. rickettsii on ei-motiili, ei-sporoja muodostava aerobinen organismi. Solut ovat tyypillisesti 0,3'Äì0,5 √ó 0,8'Äì2,0 Œºm kokoisia. Niiltä puuttuu selkeä tuma ja kalvoon sidotut organellit. Niiden ulkokalvo koostuu enimmäkseen lipopolysakkarideista. RMSF tarttuu tartunnan saaneen punkin puremasta, kun se syö lämminverisiä eläimiä, myös ihmisiä. Ihmisiä pidetään Rickettsia'Äìtick-punkin elinkierrossa satunnaisisäntinä, eikä niitä tarvita rickettsioiden ylläpitämiseen luonnossa.</w:t>
      </w:r>
    </w:p>
    <w:p>
      <w:r>
        <w:rPr>
          <w:b/>
        </w:rPr>
        <w:t xml:space="preserve">Tulos</w:t>
      </w:r>
    </w:p>
    <w:p>
      <w:r>
        <w:t xml:space="preserve">[Rickettsia rickettsii] on mikä taudinlevittäjä?</w:t>
      </w:r>
    </w:p>
    <w:p>
      <w:r>
        <w:rPr>
          <w:b/>
        </w:rPr>
        <w:t xml:space="preserve">Tulos</w:t>
      </w:r>
    </w:p>
    <w:p>
      <w:r>
        <w:t xml:space="preserve">Mikä on taudin [Rickettsia rickettsii] taudinlevittäjä?</w:t>
      </w:r>
    </w:p>
    <w:p>
      <w:r>
        <w:rPr>
          <w:b/>
        </w:rPr>
        <w:t xml:space="preserve">Tulos</w:t>
      </w:r>
    </w:p>
    <w:p>
      <w:r>
        <w:t xml:space="preserve">[Rickettsia rickettsii] on mitä taudinlevittäjä?</w:t>
      </w:r>
    </w:p>
    <w:p>
      <w:r>
        <w:rPr>
          <w:b/>
        </w:rPr>
        <w:t xml:space="preserve">Tulos</w:t>
      </w:r>
    </w:p>
    <w:p>
      <w:r>
        <w:t xml:space="preserve">[Rickettsia rickettsii] on mikä taudinlevittäjä?</w:t>
      </w:r>
    </w:p>
    <w:p>
      <w:r>
        <w:rPr>
          <w:b/>
        </w:rPr>
        <w:t xml:space="preserve">Tulos</w:t>
      </w:r>
    </w:p>
    <w:p>
      <w:r>
        <w:t xml:space="preserve">Tauti [Rickettsia rickettsii] on minkälainen taudinlevittäjä?</w:t>
      </w:r>
    </w:p>
    <w:p>
      <w:r>
        <w:rPr>
          <w:b/>
        </w:rPr>
        <w:t xml:space="preserve">Esimerkki 5.1142</w:t>
      </w:r>
    </w:p>
    <w:p>
      <w:r>
        <w:t xml:space="preserve">alkuperäinen kysymys: Vastaus: Big Dipper, Flying Turns, The Wild One...vastaustyyppi: Minkä huvipuiston on suunnitellut [John Miller]? Amusement Ride.auxiliary information: John A. Miller oli yhdysvaltalainen vuoristoradan suunnittelija ja rakentaja, keksijä ja liikemies. Hän patentoi yli 100 keskeistä vuoristoradan komponenttia, ja häntä pidetään "modernin suurnopeusvuoristoradan isänä". Hän suunnitteli elinaikanaan lähes 140 vuoristorataa ja oli muiden vuoristoratojen suunnittelijoiden, kuten Harry C. Bakerin ja John C. Allenin, mentori ja tärkeä liikekumppani.</w:t>
      </w:r>
    </w:p>
    <w:p>
      <w:r>
        <w:rPr>
          <w:b/>
        </w:rPr>
        <w:t xml:space="preserve">Tulos</w:t>
      </w:r>
    </w:p>
    <w:p>
      <w:r>
        <w:t xml:space="preserve">[John Miller] suunnitteli minkä huvipuiston?</w:t>
      </w:r>
    </w:p>
    <w:p>
      <w:r>
        <w:rPr>
          <w:b/>
        </w:rPr>
        <w:t xml:space="preserve">Tulos</w:t>
      </w:r>
    </w:p>
    <w:p>
      <w:r>
        <w:t xml:space="preserve">[John Miller] loi mitkä huvipuistot?</w:t>
      </w:r>
    </w:p>
    <w:p>
      <w:r>
        <w:rPr>
          <w:b/>
        </w:rPr>
        <w:t xml:space="preserve">Tulos</w:t>
      </w:r>
    </w:p>
    <w:p>
      <w:r>
        <w:t xml:space="preserve">Mikä on [John Millerin] suunnitteleman huvipuiston nimi?</w:t>
      </w:r>
    </w:p>
    <w:p>
      <w:r>
        <w:rPr>
          <w:b/>
        </w:rPr>
        <w:t xml:space="preserve">Tulos</w:t>
      </w:r>
    </w:p>
    <w:p>
      <w:r>
        <w:t xml:space="preserve">Nimeä [John Millerin] suunnittelema huvirata.</w:t>
      </w:r>
    </w:p>
    <w:p>
      <w:r>
        <w:rPr>
          <w:b/>
        </w:rPr>
        <w:t xml:space="preserve">Tulos</w:t>
      </w:r>
    </w:p>
    <w:p>
      <w:r>
        <w:t xml:space="preserve">[John Millerin] tiedetään suunnitelleen minkä huvipuistolaitteen?</w:t>
      </w:r>
    </w:p>
    <w:p>
      <w:r>
        <w:rPr>
          <w:b/>
        </w:rPr>
        <w:t xml:space="preserve">Esimerkki 5.1143</w:t>
      </w:r>
    </w:p>
    <w:p>
      <w:r>
        <w:t xml:space="preserve">alkuperäinen kysymys: Vastaus: s≈çjutsu, ky≈´d≈ç, jogo do pau....vastaustyyppi: Taistelulaji: Taistelulaji.lisätiedot: Taistelulaji: Taistelulaji: Taistelulaji: Monet taistelulajit sisältävät ainakin jonkin verran harjoittelua aseilla, kun taas toiset rajoittuvat lähes yksinomaan aseiden avulla tapahtuvaan taisteluun.</w:t>
      </w:r>
    </w:p>
    <w:p>
      <w:r>
        <w:rPr>
          <w:b/>
        </w:rPr>
        <w:t xml:space="preserve">Tulos</w:t>
      </w:r>
    </w:p>
    <w:p>
      <w:r>
        <w:t xml:space="preserve">Nimeä taistelulaji, jonka kategoria on [ase].</w:t>
      </w:r>
    </w:p>
    <w:p>
      <w:r>
        <w:rPr>
          <w:b/>
        </w:rPr>
        <w:t xml:space="preserve">Tulos</w:t>
      </w:r>
    </w:p>
    <w:p>
      <w:r>
        <w:t xml:space="preserve">Mitä kamppailulajia pidetään myös [aseena]?</w:t>
      </w:r>
    </w:p>
    <w:p>
      <w:r>
        <w:rPr>
          <w:b/>
        </w:rPr>
        <w:t xml:space="preserve">Tulos</w:t>
      </w:r>
    </w:p>
    <w:p>
      <w:r>
        <w:t xml:space="preserve">Missä kamppailulajeissa käytetään [asetta]?</w:t>
      </w:r>
    </w:p>
    <w:p>
      <w:r>
        <w:rPr>
          <w:b/>
        </w:rPr>
        <w:t xml:space="preserve">Tulos</w:t>
      </w:r>
    </w:p>
    <w:p>
      <w:r>
        <w:t xml:space="preserve">Mihin kamppailulajiin luokka [ase] kuuluu?</w:t>
      </w:r>
    </w:p>
    <w:p>
      <w:r>
        <w:rPr>
          <w:b/>
        </w:rPr>
        <w:t xml:space="preserve">Tulos</w:t>
      </w:r>
    </w:p>
    <w:p>
      <w:r>
        <w:t xml:space="preserve">[Ase]-luokka kuuluu minkä kamppailulajin alaisuuteen?</w:t>
      </w:r>
    </w:p>
    <w:p>
      <w:r>
        <w:rPr>
          <w:b/>
        </w:rPr>
        <w:t xml:space="preserve">Esimerkki 5.1144</w:t>
      </w:r>
    </w:p>
    <w:p>
      <w:r>
        <w:t xml:space="preserve">Alkuperäinen kysymys: Mitkä elokuvat ovat [Thriller]?Vastaus: The Casino Job, Follow me!, Echoes of Innocence....vastaustyyppi: Elokuva: Trilleri on kirjallisuuden, elokuvien, videopelien tarinoiden ja televisio-ohjelmien lajityyppi, jonka pääelementteinä ovat jännitys, jännitys ja jännitys. Trillerit kiihdyttävät voimakkaasti katsojan mielialaa antamalla hänelle suuren odotuksen, ultrakorostuneen odotuksen, epävarmuuden, yllätyksen, ahdistuksen ja kauhun. Tämän genren elokuvat ovat yleensä adrenaliinipitoisia, karuja, kiihkeitä ja nopeatempoisia. Trilleri tarjoaa yhtäkkisen jännityksen ja riemun, jotka ohjaavat kerrontaa, joskus hienovaraisesti huippujen ja taukojen kera, joskus jatkuvalla, niskavillatempoisella vauhdilla. Se pitää yleisön "istuimensa reunalla", joka muistuttaa jyrkänteeltä roikkumisen tunnetta, kun juoni kehittyy kohti huippukohtaa. Kirjallisuuden keinoja, kuten punaisia harakoita, juonenkäänteitä ja cliffhangereita, käytetään laajasti. Trillerin juoni on yleensä pahiksen ohjaama, jolloin hän asettaa esteitä, jotka päähenkilön on voitettava. Yleisiä alalajeja ovat psykologiset trillerit, rikostrillerit, eroottiset trillerit ja mysteeritrillerit. Toinen yleinen trillerin alalaji on vakoilugenre, joka käsittelee fiktiivistä vakoilua. Onnistuneita esimerkkejä trilleristä ovat Alfred Hitchcockin elokuvat.</w:t>
      </w:r>
    </w:p>
    <w:p>
      <w:r>
        <w:rPr>
          <w:b/>
        </w:rPr>
        <w:t xml:space="preserve">Tulos</w:t>
      </w:r>
    </w:p>
    <w:p>
      <w:r>
        <w:t xml:space="preserve">Mitkä ovat joidenkin [Thriller]-elokuvien nimet?</w:t>
      </w:r>
    </w:p>
    <w:p>
      <w:r>
        <w:rPr>
          <w:b/>
        </w:rPr>
        <w:t xml:space="preserve">Tulos</w:t>
      </w:r>
    </w:p>
    <w:p>
      <w:r>
        <w:t xml:space="preserve">Mitkä elokuvat ovat esimerkkejä genrestä [trilleri]?</w:t>
      </w:r>
    </w:p>
    <w:p>
      <w:r>
        <w:rPr>
          <w:b/>
        </w:rPr>
        <w:t xml:space="preserve">Tulos</w:t>
      </w:r>
    </w:p>
    <w:p>
      <w:r>
        <w:t xml:space="preserve">Nimeä joitakin [Thriller]-elokuvia.</w:t>
      </w:r>
    </w:p>
    <w:p>
      <w:r>
        <w:rPr>
          <w:b/>
        </w:rPr>
        <w:t xml:space="preserve">Tulos</w:t>
      </w:r>
    </w:p>
    <w:p>
      <w:r>
        <w:t xml:space="preserve">Mitä elokuvia kuuluu [trilleri]-genreen?</w:t>
      </w:r>
    </w:p>
    <w:p>
      <w:r>
        <w:rPr>
          <w:b/>
        </w:rPr>
        <w:t xml:space="preserve">Tulos</w:t>
      </w:r>
    </w:p>
    <w:p>
      <w:r>
        <w:t xml:space="preserve">Joidenkin tyyppisten elokuvien nimi, jotka ovat tyyppiä [Thriller], ovat mitä nimiä?</w:t>
      </w:r>
    </w:p>
    <w:p>
      <w:r>
        <w:rPr>
          <w:b/>
        </w:rPr>
        <w:t xml:space="preserve">Esimerkki 5.1145</w:t>
      </w:r>
    </w:p>
    <w:p>
      <w:r>
        <w:t xml:space="preserve">alkuperäinen kysymys: Vastaus: Tartar-kastike, vinaigrette, pontack-kastike....vastaustyyppi: Mikä ruokalaji on [kastike]?Vastaus: Tartar-kastike, vinaigrette, pontack-kastike...: Aputieto: Astiatyyppi: Ruoka: Ruoanlaitossa kastike on nestemäinen, kermainen tai puolikiinteä ruoka, joka tarjoillaan muiden ruokien päälle tai jota käytetään muiden ruokien valmistuksessa. Kastikkeita ei yleensä nautita sellaisenaan, vaan ne lisäävät makua, kosteutta ja visuaalista houkuttelevuutta toiseen ruokalajiin. Sauce on ranskankielinen sana, joka on peräisin latinan sanasta salsa, joka tarkoittaa suolattua. Mahdollisesti vanhin tunnettu kastike on garum, antiikin kreikkalaisten käyttämä kalakastike. Kastikkeet tarvitsevat nestemäisen komponentin, mutta jotkin kastikkeet voivat sisältää enemmän kiinteitä komponentteja kuin nestettä. Kastikkeet ovat olennainen osa keittiötä kaikkialla maailmassa. Kastikkeita voidaan käyttää suolaisiin ruokiin tai jälkiruokiin. Ne voidaan valmistaa ja tarjoilla kylmänä, kuten majoneesi, valmistaa kylmänä mutta haaleana, kuten pesto, tai keittää, kuten bechamel ja tarjoilla lämpimänä, tai taas keittää ja tarjoilla kylmänä, kuten omenakastike. Jotkin kastikkeet ovat teollisia keksintöjä, kuten Worcestershire-kastike ja HP-kastike, tai ne ostetaan nykyään useimmiten valmiina, kuten soijakastike tai ketsuppi, toiset taas ovat kokin itse valmistamia. Salaattiin käytettäviä kastikkeita kutsutaan salaattikastikkeiksi. Pannun liekittämällä valmistettuja kastikkeita kutsutaan pannukastikkeiksi. Kastikkeiden valmistukseen erikoistunutta kokkia kutsutaan kastikkeeksi.</w:t>
      </w:r>
    </w:p>
    <w:p>
      <w:r>
        <w:rPr>
          <w:b/>
        </w:rPr>
        <w:t xml:space="preserve">Tulos</w:t>
      </w:r>
    </w:p>
    <w:p>
      <w:r>
        <w:t xml:space="preserve">[Sauce] katsotaan kuuluvaksi mihin ruokiin?</w:t>
      </w:r>
    </w:p>
    <w:p>
      <w:r>
        <w:rPr>
          <w:b/>
        </w:rPr>
        <w:t xml:space="preserve">Tulos</w:t>
      </w:r>
    </w:p>
    <w:p>
      <w:r>
        <w:t xml:space="preserve">[Kastike] on mikä ruokalaji?</w:t>
      </w:r>
    </w:p>
    <w:p>
      <w:r>
        <w:rPr>
          <w:b/>
        </w:rPr>
        <w:t xml:space="preserve">Tulos</w:t>
      </w:r>
    </w:p>
    <w:p>
      <w:r>
        <w:t xml:space="preserve">[Sauce] on mitä ruokalaji?</w:t>
      </w:r>
    </w:p>
    <w:p>
      <w:r>
        <w:rPr>
          <w:b/>
        </w:rPr>
        <w:t xml:space="preserve">Tulos</w:t>
      </w:r>
    </w:p>
    <w:p>
      <w:r>
        <w:t xml:space="preserve">[Sauce] on millainen ruokalaji?</w:t>
      </w:r>
    </w:p>
    <w:p>
      <w:r>
        <w:rPr>
          <w:b/>
        </w:rPr>
        <w:t xml:space="preserve">Tulos</w:t>
      </w:r>
    </w:p>
    <w:p>
      <w:r>
        <w:t xml:space="preserve">Mitkä ruokalajeista ovat [kastike]?</w:t>
      </w:r>
    </w:p>
    <w:p>
      <w:r>
        <w:rPr>
          <w:b/>
        </w:rPr>
        <w:t xml:space="preserve">Esimerkki 5.1146</w:t>
      </w:r>
    </w:p>
    <w:p>
      <w:r>
        <w:t xml:space="preserve">alkuperäinen kysymys: Vastaus: Lake Elton, Butchers Lake, Serpentine Lakes...Vastaus tyyppi: Mikä järvi on järvityyppi [Salt Lake]? Järvi: Järvi: Suolajärvi tai suolajärvi on sisävesistö, jonka suolojen ja muiden liuenneiden mineraalien pitoisuus on huomattavasti korkeampi kuin useimmissa järvissä. Joissakin tapauksissa suolajärvien suolapitoisuus on korkeampi kuin meriveden, mutta tällaisia järviä kutsuttaisiin myös hypersuolaisiksi järviksi. Emäksistä suolajärveä, jossa on korkea karbonaattipitoisuus, kutsutaan joskus soodajärveksi. Suolajärvien luokittelu: subsaliini 0,5'Äì3 'Ä∞ hyposaliini 3'Äì20 'Ä∞ mesosaliini 20'Äì50 'Ä∞ hypersaliini yli 50 'Ä∞.</w:t>
      </w:r>
    </w:p>
    <w:p>
      <w:r>
        <w:rPr>
          <w:b/>
        </w:rPr>
        <w:t xml:space="preserve">Tulos</w:t>
      </w:r>
    </w:p>
    <w:p>
      <w:r>
        <w:t xml:space="preserve">[Suolajärvi] on minkälainen järvi?</w:t>
      </w:r>
    </w:p>
    <w:p>
      <w:r>
        <w:rPr>
          <w:b/>
        </w:rPr>
        <w:t xml:space="preserve">Tulos</w:t>
      </w:r>
    </w:p>
    <w:p>
      <w:r>
        <w:t xml:space="preserve">[Suolajärvi] luokittelee mitä järviä?</w:t>
      </w:r>
    </w:p>
    <w:p>
      <w:r>
        <w:rPr>
          <w:b/>
        </w:rPr>
        <w:t xml:space="preserve">Tulos</w:t>
      </w:r>
    </w:p>
    <w:p>
      <w:r>
        <w:t xml:space="preserve">Mikä järvi on [Suolajärvi]-tyyppiä?</w:t>
      </w:r>
    </w:p>
    <w:p>
      <w:r>
        <w:rPr>
          <w:b/>
        </w:rPr>
        <w:t xml:space="preserve">Tulos</w:t>
      </w:r>
    </w:p>
    <w:p>
      <w:r>
        <w:t xml:space="preserve">Minkälainen järvi [Suolajärvi] on?</w:t>
      </w:r>
    </w:p>
    <w:p>
      <w:r>
        <w:rPr>
          <w:b/>
        </w:rPr>
        <w:t xml:space="preserve">Tulos</w:t>
      </w:r>
    </w:p>
    <w:p>
      <w:r>
        <w:t xml:space="preserve">Mikä järvi on [Suolajärvi]?</w:t>
      </w:r>
    </w:p>
    <w:p>
      <w:r>
        <w:rPr>
          <w:b/>
        </w:rPr>
        <w:t xml:space="preserve">Esimerkki 5.1147</w:t>
      </w:r>
    </w:p>
    <w:p>
      <w:r>
        <w:t xml:space="preserve">alkuperäinen kysymys: Vastaus: Snowshoe Hill, so long, last chance....vastaustyyppi: Minkä hiihtoladun luokitus on [Advanced]?Vastaus: Snowshoe Hill, so long, last chance...: Hiihtolatu.</w:t>
      </w:r>
    </w:p>
    <w:p>
      <w:r>
        <w:rPr>
          <w:b/>
        </w:rPr>
        <w:t xml:space="preserve">Tulos</w:t>
      </w:r>
    </w:p>
    <w:p>
      <w:r>
        <w:t xml:space="preserve">Mikä on hiihtolatu, jolla on [Advanced]-luokitus?</w:t>
      </w:r>
    </w:p>
    <w:p>
      <w:r>
        <w:rPr>
          <w:b/>
        </w:rPr>
        <w:t xml:space="preserve">Tulos</w:t>
      </w:r>
    </w:p>
    <w:p>
      <w:r>
        <w:t xml:space="preserve">[Advanced] on minkä hiihtoladun luokitus?</w:t>
      </w:r>
    </w:p>
    <w:p>
      <w:r>
        <w:rPr>
          <w:b/>
        </w:rPr>
        <w:t xml:space="preserve">Tulos</w:t>
      </w:r>
    </w:p>
    <w:p>
      <w:r>
        <w:t xml:space="preserve">[Advanced] voi kuvata minkä hiihtoladun luokituksen?</w:t>
      </w:r>
    </w:p>
    <w:p>
      <w:r>
        <w:rPr>
          <w:b/>
        </w:rPr>
        <w:t xml:space="preserve">Tulos</w:t>
      </w:r>
    </w:p>
    <w:p>
      <w:r>
        <w:t xml:space="preserve">[Advanced] on minkä hiihtoladun luokitus?</w:t>
      </w:r>
    </w:p>
    <w:p>
      <w:r>
        <w:rPr>
          <w:b/>
        </w:rPr>
        <w:t xml:space="preserve">Tulos</w:t>
      </w:r>
    </w:p>
    <w:p>
      <w:r>
        <w:t xml:space="preserve">Minkä hiihtoladun luokitus on [Advanced]?</w:t>
      </w:r>
    </w:p>
    <w:p>
      <w:r>
        <w:rPr>
          <w:b/>
        </w:rPr>
        <w:t xml:space="preserve">Esimerkki 5.1148</w:t>
      </w:r>
    </w:p>
    <w:p>
      <w:r>
        <w:t xml:space="preserve">alkuperäinen kysymys: Vastaus: Taylor Griffin, Boris Diaw, Dolph Schayes...vastaustyyppi: Koripalloilija: Power forward on asema koripallossa. Asemaa kutsutaan pelikirjoissa nelospaikaksi ja siitä käytetään yleisesti lyhennettä "PF". Siihen on viitattu myös nimellä "post"-asema. Voimahyökkääjillä on samanlainen rooli kuin sentterillä niin sanotussa "postissa" tai "matalassa blokissa". He pelaavat tyypillisesti hyökkäävästi selkä koria kohti ja asettuvat puolustuksellisesti korin alle vyöhykepuolustuksessa tai vastustajan voimahyökkääjää vastaan mies miestä vastaan -puolustuksessa. Voimahyökkääjän paikkaan liittyy monenlaisia vastuita, joista yksi on levypallopelaaminen. Monet voimahyökkääjät tunnetaan keskimatkan hyppyheitostaan, ja useista pelaajista on tullut erittäin tarkkoja 12-18 jalan korkeudesta. Aikaisemmin nämä taidot olivat tyypillisempiä eurooppalaisessa pelityylissä. Jotkut voimahyökkääjät, jotka tunnetaan nimellä stretch four, ovat sittemmin laajentaneet heittoaluettaan kolmen pisteen heittoihin. NBA:ssa voimahyökkääjät ovat tavallisesti vähintään 180-senttisiä ja painavat vähintään 240 kiloa. Keskiarvoista huolimatta useat pelaajat sopivat "tweener"-rooleihin, jolloin he ovat pienessä hyökkääjä- ja/tai keskushyökkääjäasemassa riippuen otteluista ja valmennuksen päätöksistä.</w:t>
      </w:r>
    </w:p>
    <w:p>
      <w:r>
        <w:rPr>
          <w:b/>
        </w:rPr>
        <w:t xml:space="preserve">Tulos</w:t>
      </w:r>
    </w:p>
    <w:p>
      <w:r>
        <w:t xml:space="preserve">Mikä on koripalloilijan nimi [Power forward]-asemassa?</w:t>
      </w:r>
    </w:p>
    <w:p>
      <w:r>
        <w:rPr>
          <w:b/>
        </w:rPr>
        <w:t xml:space="preserve">Tulos</w:t>
      </w:r>
    </w:p>
    <w:p>
      <w:r>
        <w:t xml:space="preserve">[Power forward] on minkä koripalloilijan asema?</w:t>
      </w:r>
    </w:p>
    <w:p>
      <w:r>
        <w:rPr>
          <w:b/>
        </w:rPr>
        <w:t xml:space="preserve">Tulos</w:t>
      </w:r>
    </w:p>
    <w:p>
      <w:r>
        <w:t xml:space="preserve">Mikä koripalloilija on [Power forward]-asemassa?</w:t>
      </w:r>
    </w:p>
    <w:p>
      <w:r>
        <w:rPr>
          <w:b/>
        </w:rPr>
        <w:t xml:space="preserve">Tulos</w:t>
      </w:r>
    </w:p>
    <w:p>
      <w:r>
        <w:t xml:space="preserve">Kuka pelaa koripallossa [Power forwardia]?</w:t>
      </w:r>
    </w:p>
    <w:p>
      <w:r>
        <w:rPr>
          <w:b/>
        </w:rPr>
        <w:t xml:space="preserve">Tulos</w:t>
      </w:r>
    </w:p>
    <w:p>
      <w:r>
        <w:t xml:space="preserve">Kuka maksaa [voimahyökkääjälle]?</w:t>
      </w:r>
    </w:p>
    <w:p>
      <w:r>
        <w:rPr>
          <w:b/>
        </w:rPr>
        <w:t xml:space="preserve">Esimerkki 5.1149</w:t>
      </w:r>
    </w:p>
    <w:p>
      <w:r>
        <w:t xml:space="preserve">Alkuperäinen kysymys: Missä maassa on [Veraguasin maakunnan] kaltaisia hallinnollisia jakoja?vastaus: PanamassaVastaustyyppi: Lisätiedot: Panaman tyyppi: Maa: Veraguas on Panaman provinssi, joka sijaitsee maan keskilännessä. Sen pääkaupunki on Santiago de Veraguasin kaupunki. Se on ainoa Panaman maakunta, joka rajoittuu sekä Atlantin että Tyynenmeren rannalle. Sen pinta-ala on 11 239,3 km¬≤ ja se on jaettu kahteentoista piirikuntaan.</w:t>
      </w:r>
    </w:p>
    <w:p>
      <w:r>
        <w:rPr>
          <w:b/>
        </w:rPr>
        <w:t xml:space="preserve">Tulos</w:t>
      </w:r>
    </w:p>
    <w:p>
      <w:r>
        <w:t xml:space="preserve">Missä maassa [Veraguasin maakunta] sijaitsee?</w:t>
      </w:r>
    </w:p>
    <w:p>
      <w:r>
        <w:rPr>
          <w:b/>
        </w:rPr>
        <w:t xml:space="preserve">Tulos</w:t>
      </w:r>
    </w:p>
    <w:p>
      <w:r>
        <w:t xml:space="preserve">Mihin maahan [Veraguasin maakunta] kuuluu hallinnollisesti?</w:t>
      </w:r>
    </w:p>
    <w:p>
      <w:r>
        <w:rPr>
          <w:b/>
        </w:rPr>
        <w:t xml:space="preserve">Tulos</w:t>
      </w:r>
    </w:p>
    <w:p>
      <w:r>
        <w:t xml:space="preserve">[Veraguasin maakunta] kuuluu minkä maan hallintoalueisiin?</w:t>
      </w:r>
    </w:p>
    <w:p>
      <w:r>
        <w:rPr>
          <w:b/>
        </w:rPr>
        <w:t xml:space="preserve">Tulos</w:t>
      </w:r>
    </w:p>
    <w:p>
      <w:r>
        <w:t xml:space="preserve">Sen maan nimi, jossa on [Veraguasin maakunnan] hallintoalueet?</w:t>
      </w:r>
    </w:p>
    <w:p>
      <w:r>
        <w:rPr>
          <w:b/>
        </w:rPr>
        <w:t xml:space="preserve">Tulos</w:t>
      </w:r>
    </w:p>
    <w:p>
      <w:r>
        <w:t xml:space="preserve">[Veraguasin maakunta] ovat minkä maan hallinnollisia alueita?</w:t>
      </w:r>
    </w:p>
    <w:p>
      <w:r>
        <w:rPr>
          <w:b/>
        </w:rPr>
        <w:t xml:space="preserve">Esimerkki 5.1150</w:t>
      </w:r>
    </w:p>
    <w:p>
      <w:r>
        <w:t xml:space="preserve">alkuperäinen kysymys: Vastaus: William RoseVastaustyyppi: Kuka sarjan toimittaja on toimittanut kirjapainosarjan [The Republic of Letters]?Vastaus: William RoseVastaustyyppi: Lisätietoja: Kirjoittaja: William Rosemannin kirjailija, joka on kirjoittanut kirjasarjan: The Republic of Letters oli George Routledge &amp; Sonsin kustannusyritys 1920-luvun puolivälissä Lontoossa. William Rosen toimittama kirjasarja keskittyi mielenkiintoisiin ja merkittäviin runoilijoihin, draamakirjailijoihin ja romaanikirjailijoihin. Elämäkerrallisten tietojen lisäksi kirjat sisälsivät myös psykologista ja yhteiskunnallista taustatietoa kirjailijan omasta ajasta. Eräisiin niteisiin kuuluvat Richard Aldingtonin kirjoittama Voltaire, ruhtinas D.S. Mirskyn kirjoittama Pushkin ja Janko Lavrinin kirjoittama Gogol. Aldington, jota Routledge oli itse lähestynyt vuonna 1923, pyysi Herbert Readia ja T. S. Eliotia osallistumaan teokseen, mutta molemmat kieltäytyivät aluksi. Eliot itse aloitti Faber &amp; Gwyerillä vastaavanlaisen hankkeen nimeltä "The Poets on The Poets". Aldingtonin kanssa neuvoteltuaan Routledge ja Eliot päättivät lopulta yhdistää nämä kaksi pyrkimystä molempien kustantamoiden yhteisen painatuksen alle, ja Eliot ja Rose toimivat yhteisinä toimittajina.</w:t>
      </w:r>
    </w:p>
    <w:p>
      <w:r>
        <w:rPr>
          <w:b/>
        </w:rPr>
        <w:t xml:space="preserve">Tulos</w:t>
      </w:r>
    </w:p>
    <w:p>
      <w:r>
        <w:t xml:space="preserve">Kuka on toimittanut kirjasarjan [The Republic of Letters]?</w:t>
      </w:r>
    </w:p>
    <w:p>
      <w:r>
        <w:rPr>
          <w:b/>
        </w:rPr>
        <w:t xml:space="preserve">Tulos</w:t>
      </w:r>
    </w:p>
    <w:p>
      <w:r>
        <w:t xml:space="preserve">[The Republic of Letters] toimitti kuka sarjan päätoimittaja ?</w:t>
      </w:r>
    </w:p>
    <w:p>
      <w:r>
        <w:rPr>
          <w:b/>
        </w:rPr>
        <w:t xml:space="preserve">Tulos</w:t>
      </w:r>
    </w:p>
    <w:p>
      <w:r>
        <w:t xml:space="preserve">[The Republic of Letters] toimitti mikä sarjan päätoimittaja?</w:t>
      </w:r>
    </w:p>
    <w:p>
      <w:r>
        <w:rPr>
          <w:b/>
        </w:rPr>
        <w:t xml:space="preserve">Tulos</w:t>
      </w:r>
    </w:p>
    <w:p>
      <w:r>
        <w:t xml:space="preserve">Kuka on toimittanut kirjasarjan [The Republic of Letters]?</w:t>
      </w:r>
    </w:p>
    <w:p>
      <w:r>
        <w:rPr>
          <w:b/>
        </w:rPr>
        <w:t xml:space="preserve">Tulos</w:t>
      </w:r>
    </w:p>
    <w:p>
      <w:r>
        <w:t xml:space="preserve">Kun luet [The Republic of Letters] ja etsit sarjan päätoimittajaa, kenet löydät?</w:t>
      </w:r>
    </w:p>
    <w:p>
      <w:r>
        <w:rPr>
          <w:b/>
        </w:rPr>
        <w:t xml:space="preserve">Esimerkki 5.1151</w:t>
      </w:r>
    </w:p>
    <w:p>
      <w:r>
        <w:t xml:space="preserve">alkuperäinen kysymys: Vastaus: Romantiikkaelokuva, draama, lääketieteellinen fiktioVastaustyyppi: Mihin elokuvan lajityyppiin [Dying Young] kuuluu? Lisätiedot: Dracula, dramaattinen elokuva, dramaattinen tarina, dramaattinen tarina: Dying Young on yhdysvaltalainen romanttinen elokuva vuodelta 1991, jonka on ohjannut Joel Schumacher. Se perustuu Marti Leimbachin samannimiseen romaaniin, ja sen pääosissa nähdään Julia Roberts ja Campbell Scott sekä Vincent D'Onofrio, Colleen Dewhurst, David Selby ja Ellen Burstyn. Alkuperäisen musiikin on säveltänyt James Newton Howard, ja pääkappaleen "Theme from Dying Young" on esittänyt amerikkalainen saksofonisti Kenny G.</w:t>
      </w:r>
    </w:p>
    <w:p>
      <w:r>
        <w:rPr>
          <w:b/>
        </w:rPr>
        <w:t xml:space="preserve">Tulos</w:t>
      </w:r>
    </w:p>
    <w:p>
      <w:r>
        <w:t xml:space="preserve">[Dying Young] kuuluu mihin elokuvagenreen?</w:t>
      </w:r>
    </w:p>
    <w:p>
      <w:r>
        <w:rPr>
          <w:b/>
        </w:rPr>
        <w:t xml:space="preserve">Tulos</w:t>
      </w:r>
    </w:p>
    <w:p>
      <w:r>
        <w:t xml:space="preserve">[Dying Young] kuuluu mihin elokuvagenreen?</w:t>
      </w:r>
    </w:p>
    <w:p>
      <w:r>
        <w:rPr>
          <w:b/>
        </w:rPr>
        <w:t xml:space="preserve">Tulos</w:t>
      </w:r>
    </w:p>
    <w:p>
      <w:r>
        <w:t xml:space="preserve">[Dying Young] kuuluu mihin elokuvagenreen?</w:t>
      </w:r>
    </w:p>
    <w:p>
      <w:r>
        <w:rPr>
          <w:b/>
        </w:rPr>
        <w:t xml:space="preserve">Tulos</w:t>
      </w:r>
    </w:p>
    <w:p>
      <w:r>
        <w:t xml:space="preserve">Minkä tyylilajin elokuva [Dying Young] on?</w:t>
      </w:r>
    </w:p>
    <w:p>
      <w:r>
        <w:rPr>
          <w:b/>
        </w:rPr>
        <w:t xml:space="preserve">Tulos</w:t>
      </w:r>
    </w:p>
    <w:p>
      <w:r>
        <w:t xml:space="preserve">[Dying Young] kuuluu mihin elokuvagenreen?</w:t>
      </w:r>
    </w:p>
    <w:p>
      <w:r>
        <w:rPr>
          <w:b/>
        </w:rPr>
        <w:t xml:space="preserve">Esimerkki 5.1152</w:t>
      </w:r>
    </w:p>
    <w:p>
      <w:r>
        <w:t xml:space="preserve">alkuperäinen kysymys: Vastaus: MoselleVastaustyyppi: Mikä joki sijaitsee [Cochemissa]?Vastaus: Moselle joki: Cochem on Cochem-Zellin piirin pääkaupunki ja suurin kaupunki Rheinland-Pfalzissa, Saksassa. Cochem on vajaan 5 000 asukkaan asukasluvullaan Saksan toiseksi pienin piiripaikkakunta heti samannimisessä piirikunnassa sijaitsevan Kuselin jälkeen. Se on kuulunut 7. kesäkuuta 2009 lähtien Cochemin kuntayhtymään (Verbandsgemeinde of Cochem).</w:t>
      </w:r>
    </w:p>
    <w:p>
      <w:r>
        <w:rPr>
          <w:b/>
        </w:rPr>
        <w:t xml:space="preserve">Tulos</w:t>
      </w:r>
    </w:p>
    <w:p>
      <w:r>
        <w:t xml:space="preserve">Mikä joki virtaa saksalaisen [Cochemin] kaupungin läpi?</w:t>
      </w:r>
    </w:p>
    <w:p>
      <w:r>
        <w:rPr>
          <w:b/>
        </w:rPr>
        <w:t xml:space="preserve">Tulos</w:t>
      </w:r>
    </w:p>
    <w:p>
      <w:r>
        <w:t xml:space="preserve">Mikä joki on [Cochemissa]?</w:t>
      </w:r>
    </w:p>
    <w:p>
      <w:r>
        <w:rPr>
          <w:b/>
        </w:rPr>
        <w:t xml:space="preserve">Tulos</w:t>
      </w:r>
    </w:p>
    <w:p>
      <w:r>
        <w:t xml:space="preserve">[Cochem] sisältää minkä joen?</w:t>
      </w:r>
    </w:p>
    <w:p>
      <w:r>
        <w:rPr>
          <w:b/>
        </w:rPr>
        <w:t xml:space="preserve">Tulos</w:t>
      </w:r>
    </w:p>
    <w:p>
      <w:r>
        <w:t xml:space="preserve">Mikä joki sijaitsee [Cochemin] kaupungissa?</w:t>
      </w:r>
    </w:p>
    <w:p>
      <w:r>
        <w:rPr>
          <w:b/>
        </w:rPr>
        <w:t xml:space="preserve">Tulos</w:t>
      </w:r>
    </w:p>
    <w:p>
      <w:r>
        <w:t xml:space="preserve">Mikä joki sijaitsee [Cochemissa]?</w:t>
      </w:r>
    </w:p>
    <w:p>
      <w:r>
        <w:rPr>
          <w:b/>
        </w:rPr>
        <w:t xml:space="preserve">Esimerkki 5.1153</w:t>
      </w:r>
    </w:p>
    <w:p>
      <w:r>
        <w:t xml:space="preserve">alkuperäinen kysymys: Vastaus: Mount Helmer, Mount WhiteavesVastaustyyppi: Minkä vuoren ensimmäiset nousijat ovat [D: Mountain.</w:t>
      </w:r>
    </w:p>
    <w:p>
      <w:r>
        <w:rPr>
          <w:b/>
        </w:rPr>
        <w:t xml:space="preserve">Tulos</w:t>
      </w:r>
    </w:p>
    <w:p>
      <w:r>
        <w:t xml:space="preserve">Mille vuorelle [D. Greenwell] kiipesi ensimmäistä kertaa?</w:t>
      </w:r>
    </w:p>
    <w:p>
      <w:r>
        <w:rPr>
          <w:b/>
        </w:rPr>
        <w:t xml:space="preserve">Tulos</w:t>
      </w:r>
    </w:p>
    <w:p>
      <w:r>
        <w:t xml:space="preserve">[D. Greenwell] oli yksi ensimmäisistä nousijoista minkä vuoren?</w:t>
      </w:r>
    </w:p>
    <w:p>
      <w:r>
        <w:rPr>
          <w:b/>
        </w:rPr>
        <w:t xml:space="preserve">Tulos</w:t>
      </w:r>
    </w:p>
    <w:p>
      <w:r>
        <w:t xml:space="preserve">Mikä on sen vuoren nimi, jolle [D. Greenwell] nousi ensimmäisenä?</w:t>
      </w:r>
    </w:p>
    <w:p>
      <w:r>
        <w:rPr>
          <w:b/>
        </w:rPr>
        <w:t xml:space="preserve">Tulos</w:t>
      </w:r>
    </w:p>
    <w:p>
      <w:r>
        <w:t xml:space="preserve">[D. Greenwell] oli nousija millä vuorella.</w:t>
      </w:r>
    </w:p>
    <w:p>
      <w:r>
        <w:rPr>
          <w:b/>
        </w:rPr>
        <w:t xml:space="preserve">Tulos</w:t>
      </w:r>
    </w:p>
    <w:p>
      <w:r>
        <w:t xml:space="preserve">[D. Greenwell] oli minkä vuoren ensimmäinen kiipeilijä?</w:t>
      </w:r>
    </w:p>
    <w:p>
      <w:r>
        <w:rPr>
          <w:b/>
        </w:rPr>
        <w:t xml:space="preserve">Esimerkki 5.1154</w:t>
      </w:r>
    </w:p>
    <w:p>
      <w:r>
        <w:t xml:space="preserve">alkuperäinen kysymys: mitä taideteoksia [pop art] on tuottanut tähän mennessä?vastaus: itkevä tyttö, makuuhuoneen kokonaisuus 2/3, pehmeä kirjoituskone....vastaustyyppi: Taideteos: Pop-taide on taidesuuntaus, joka syntyi 1950-luvun puolivälissä Britanniassa ja 1950-luvun lopulla Yhdysvalloissa. Pop-taide haastoi kuvataiteen perinteitä sisällyttämällä siihen populaarikulttuurista, kuten mainonnasta ja uutisista, peräisin olevaa kuvamateriaalia. Pop-taiteessa materiaali on joskus visuaalisesti irrotettu tunnetusta kontekstistaan, eristetty ja/tai yhdistetty toisiinsa liittymättömään materiaaliin. Pop-taiteen käsite ei viittaa niinkään itse taiteeseen kuin siihen johtaneisiin asenteisiin. Pop-taiteessa käytetään massakulttuurin piirteitä, kuten mainontaa, sarjakuvia ja arkisia kulttuuriesineitä. Se tulkitaan laajalti reaktioksi abstraktin ekspressionismin tuolloin vallalla olleille ajatuksille ja niiden laajentamiseksi. Löytöesineiden ja kuvien hyödyntämisen vuoksi se muistuttaa dada-taidetta. Pop-taide pyrkii käyttämään taiteessa mielikuvia populaarikulttuurista elitistisen kulttuurin vastakohtana ja korostamaan minkä tahansa kulttuurin banaaleja tai kitschimäisiä elementtejä, useimmiten ironiaa käyttäen. Siihen liittyy myös se, että taiteilijat käyttävät mekaanisia jäljentämiskeinoja tai renderöintitekniikoita.</w:t>
      </w:r>
    </w:p>
    <w:p>
      <w:r>
        <w:rPr>
          <w:b/>
        </w:rPr>
        <w:t xml:space="preserve">Tulos</w:t>
      </w:r>
    </w:p>
    <w:p>
      <w:r>
        <w:t xml:space="preserve">[Pop-taide] on tähän mennessä tuottanut mitä taideteoksia?</w:t>
      </w:r>
    </w:p>
    <w:p>
      <w:r>
        <w:rPr>
          <w:b/>
        </w:rPr>
        <w:t xml:space="preserve">Tulos</w:t>
      </w:r>
    </w:p>
    <w:p>
      <w:r>
        <w:t xml:space="preserve">[Pop-taide] on taiteen aikakausi, joka tuotti mitä teoksia?</w:t>
      </w:r>
    </w:p>
    <w:p>
      <w:r>
        <w:rPr>
          <w:b/>
        </w:rPr>
        <w:t xml:space="preserve">Tulos</w:t>
      </w:r>
    </w:p>
    <w:p>
      <w:r>
        <w:t xml:space="preserve">Mitä taideteoksia [Pop art] on tähän mennessä tuottanut?</w:t>
      </w:r>
    </w:p>
    <w:p>
      <w:r>
        <w:rPr>
          <w:b/>
        </w:rPr>
        <w:t xml:space="preserve">Tulos</w:t>
      </w:r>
    </w:p>
    <w:p>
      <w:r>
        <w:t xml:space="preserve">[Pop-taide] on minkä taiteen tuottaja?</w:t>
      </w:r>
    </w:p>
    <w:p>
      <w:r>
        <w:rPr>
          <w:b/>
        </w:rPr>
        <w:t xml:space="preserve">Tulos</w:t>
      </w:r>
    </w:p>
    <w:p>
      <w:r>
        <w:t xml:space="preserve">Mitä taidetta [pop-taide] on tähän mennessä tuottanut?</w:t>
      </w:r>
    </w:p>
    <w:p>
      <w:r>
        <w:rPr>
          <w:b/>
        </w:rPr>
        <w:t xml:space="preserve">Esimerkki 5.1155</w:t>
      </w:r>
    </w:p>
    <w:p>
      <w:r>
        <w:t xml:space="preserve">alkuperäinen kysymys: Which olympic games has events such like [Men's Freestyle Wrestling, Bantamweight -54kg]?answer: Vastaustyyppi: 1908 kesäolympialaiset: Olympialaiset.</w:t>
      </w:r>
    </w:p>
    <w:p>
      <w:r>
        <w:rPr>
          <w:b/>
        </w:rPr>
        <w:t xml:space="preserve">Tulos</w:t>
      </w:r>
    </w:p>
    <w:p>
      <w:r>
        <w:t xml:space="preserve">Nimeä olympialaiset, joissa on lajeja kuten [miesten vapaapaini, 54 kg:n bantamipaino].</w:t>
      </w:r>
    </w:p>
    <w:p>
      <w:r>
        <w:rPr>
          <w:b/>
        </w:rPr>
        <w:t xml:space="preserve">Tulos</w:t>
      </w:r>
    </w:p>
    <w:p>
      <w:r>
        <w:t xml:space="preserve">[Miesten vapaapaini, Bantamweight -54kg] ovat osa mitä olympialaisia?</w:t>
      </w:r>
    </w:p>
    <w:p>
      <w:r>
        <w:rPr>
          <w:b/>
        </w:rPr>
        <w:t xml:space="preserve">Tulos</w:t>
      </w:r>
    </w:p>
    <w:p>
      <w:r>
        <w:t xml:space="preserve">[Miesten vapaapaini, Bantamweight -54kg] on osa mitä olympialaisia?</w:t>
      </w:r>
    </w:p>
    <w:p>
      <w:r>
        <w:rPr>
          <w:b/>
        </w:rPr>
        <w:t xml:space="preserve">Tulos</w:t>
      </w:r>
    </w:p>
    <w:p>
      <w:r>
        <w:t xml:space="preserve">[Miesten vapaapaini, Bantamweight -54kg] ovat tapahtumia mistä olympialaisista?</w:t>
      </w:r>
    </w:p>
    <w:p>
      <w:r>
        <w:rPr>
          <w:b/>
        </w:rPr>
        <w:t xml:space="preserve">Tulos</w:t>
      </w:r>
    </w:p>
    <w:p>
      <w:r>
        <w:t xml:space="preserve">[Miesten vapaapaini, Bantamweight -54kg] on laji missä olympialaisissa?</w:t>
      </w:r>
    </w:p>
    <w:p>
      <w:r>
        <w:rPr>
          <w:b/>
        </w:rPr>
        <w:t xml:space="preserve">Esimerkki 5.1156</w:t>
      </w:r>
    </w:p>
    <w:p>
      <w:r>
        <w:t xml:space="preserve">alkuperäinen kysymys: Vastaus: SunnysideVastaustyyppi: Mikä hiihtohissi palvelee [Alf's/Cecret/Sugarloaf Access]?Vastaus: SunnysideVastaustyyppi: Mikä hiihtohissi palvelee [Alf's/Cecret/Sugarloaf Access]? Hiihtohissi.</w:t>
      </w:r>
    </w:p>
    <w:p>
      <w:r>
        <w:rPr>
          <w:b/>
        </w:rPr>
        <w:t xml:space="preserve">Tulos</w:t>
      </w:r>
    </w:p>
    <w:p>
      <w:r>
        <w:t xml:space="preserve">Voitteko nimetä hiihtoladut, jotka palvelivat [Alf's/Cecret/Sugarloaf Access]?</w:t>
      </w:r>
    </w:p>
    <w:p>
      <w:r>
        <w:rPr>
          <w:b/>
        </w:rPr>
        <w:t xml:space="preserve">Tulos</w:t>
      </w:r>
    </w:p>
    <w:p>
      <w:r>
        <w:t xml:space="preserve">Mitkä hiihtoladut palvelivat [Alf's/Cecret/Sugarloaf Access]?</w:t>
      </w:r>
    </w:p>
    <w:p>
      <w:r>
        <w:rPr>
          <w:b/>
        </w:rPr>
        <w:t xml:space="preserve">Tulos</w:t>
      </w:r>
    </w:p>
    <w:p>
      <w:r>
        <w:t xml:space="preserve">Nimeä hiihtohissi, joka palvelee [Alf's/Cecret/Sugarloaf Access].</w:t>
      </w:r>
    </w:p>
    <w:p>
      <w:r>
        <w:rPr>
          <w:b/>
        </w:rPr>
        <w:t xml:space="preserve">Tulos</w:t>
      </w:r>
    </w:p>
    <w:p>
      <w:r>
        <w:t xml:space="preserve">Mitkä hiihtohissit toimivat [Alf's/Cecret/Sugarloaf Access]?</w:t>
      </w:r>
    </w:p>
    <w:p>
      <w:r>
        <w:rPr>
          <w:b/>
        </w:rPr>
        <w:t xml:space="preserve">Tulos</w:t>
      </w:r>
    </w:p>
    <w:p>
      <w:r>
        <w:t xml:space="preserve">[Alf's/Cecret/Sugarloaf Access] palveli mitä hiihtohissilinjoja?</w:t>
      </w:r>
    </w:p>
    <w:p>
      <w:r>
        <w:rPr>
          <w:b/>
        </w:rPr>
        <w:t xml:space="preserve">Esimerkki 5.1157</w:t>
      </w:r>
    </w:p>
    <w:p>
      <w:r>
        <w:t xml:space="preserve">alkuperäinen kysymys: Vastaus: Santa Cruzin piirikuntaVastaustyyppi: Minkä sanomalehden levikkialue jakaa [Metro Santa Cruz]?Vastaus: Santa Cruzin piirikunta: Sanomalehden levikkialue.lisätiedot: Sanomalehden levikkialue: Metro Santa Cruz, Santa Cruzissa, Kaliforniassa vuosina 1994-2009 ilmestynyt ilmaisjakeleva viikkolehti, nimettiin uudelleen Santa Cruz Weeklyksi 6. toukokuuta 2009. Viikkolehti jatkaa uudella nimellään uutis-, taide- ja viihdetoimintaa Santa Cruzin piirikunnassa, joka on rannikkoalue, johon kuuluvat Capitola, Aptos, Boulder Creek, Scotts Valley ja Watsonville. Metro Santa Cruzin suosittuihin piirteisiin kuuluivat Nuz, vapaamielinen poliittinen kolumni, ClubGrid-musiikkikalenteri ja Muz, musiikkikolumni. Nuz-nimi poistui käytöstä, kun julkaisu nimettiin uudelleen. Vaihtoehtoisen viikkolehden omistaa Santa Cruzissa sijaitseva Metro Newspapers, jonka perusti UC Santa Cruzista valmistunut ja entinen Santa Cruzin kustantaja Dan Pulcrano. Yhtiö julkaisee myös Metroa viereisessä Santa Claran laaksossa eli Piilaaksossa ja North Bay Bohemiania Sonoman, Napan ja Marinin alueella. Sanomalehti juhlisti 15-vuotispäiväänsä huhtikuussa 2009 valokuvallisella kunnianosoituksella merkittäville Santa Cruzilaisille, kuten märkäpuvun keksijälle Jack O'Neillille, muusikoille Greg Campille ja Dale Ockermanille, Kalifornian entiselle ulkoministerille Bruce McPhersonille ja muille.</w:t>
      </w:r>
    </w:p>
    <w:p>
      <w:r>
        <w:rPr>
          <w:b/>
        </w:rPr>
        <w:t xml:space="preserve">Tulos</w:t>
      </w:r>
    </w:p>
    <w:p>
      <w:r>
        <w:t xml:space="preserve">Mikä alue hallinnoi sanomalehteä [Metro Santa Cruz]?</w:t>
      </w:r>
    </w:p>
    <w:p>
      <w:r>
        <w:rPr>
          <w:b/>
        </w:rPr>
        <w:t xml:space="preserve">Tulos</w:t>
      </w:r>
    </w:p>
    <w:p>
      <w:r>
        <w:t xml:space="preserve">[Metro Santa Cruz] jaetaan minkä sanomalehden levikkialueella?</w:t>
      </w:r>
    </w:p>
    <w:p>
      <w:r>
        <w:rPr>
          <w:b/>
        </w:rPr>
        <w:t xml:space="preserve">Tulos</w:t>
      </w:r>
    </w:p>
    <w:p>
      <w:r>
        <w:t xml:space="preserve">Minkä sanomalehden levikkialue jakaa [Metro Santa Cruz]?</w:t>
      </w:r>
    </w:p>
    <w:p>
      <w:r>
        <w:rPr>
          <w:b/>
        </w:rPr>
        <w:t xml:space="preserve">Tulos</w:t>
      </w:r>
    </w:p>
    <w:p>
      <w:r>
        <w:t xml:space="preserve">[Metro Santa Cruz] on sanomalehti, jota jaetaan millä levikkialueella?</w:t>
      </w:r>
    </w:p>
    <w:p>
      <w:r>
        <w:rPr>
          <w:b/>
        </w:rPr>
        <w:t xml:space="preserve">Tulos</w:t>
      </w:r>
    </w:p>
    <w:p>
      <w:r>
        <w:t xml:space="preserve">Minkä sanomalehden levikkialue jakaa [Metro Santa Cruz]?</w:t>
      </w:r>
    </w:p>
    <w:p>
      <w:r>
        <w:rPr>
          <w:b/>
        </w:rPr>
        <w:t xml:space="preserve">Esimerkki 5.1158</w:t>
      </w:r>
    </w:p>
    <w:p>
      <w:r>
        <w:t xml:space="preserve">alkuperäinen kysymys: Vastaus: RatcatcherVastaustyyppi: Mikä vaatekappale on [metsästysvaatteiden] erikoisosa?Vastaus: Ratcatcher Vaate: Vaatetus.</w:t>
      </w:r>
    </w:p>
    <w:p>
      <w:r>
        <w:rPr>
          <w:b/>
        </w:rPr>
        <w:t xml:space="preserve">Tulos</w:t>
      </w:r>
    </w:p>
    <w:p>
      <w:r>
        <w:t xml:space="preserve">Mikä vaate on [metsästysvaatteiden] erikoisosa?</w:t>
      </w:r>
    </w:p>
    <w:p>
      <w:r>
        <w:rPr>
          <w:b/>
        </w:rPr>
        <w:t xml:space="preserve">Tulos</w:t>
      </w:r>
    </w:p>
    <w:p>
      <w:r>
        <w:t xml:space="preserve">[Metsästysvaatteet] luokitellaan minkä tyyppiseksi vaatteeksi?</w:t>
      </w:r>
    </w:p>
    <w:p>
      <w:r>
        <w:rPr>
          <w:b/>
        </w:rPr>
        <w:t xml:space="preserve">Tulos</w:t>
      </w:r>
    </w:p>
    <w:p>
      <w:r>
        <w:t xml:space="preserve">Mikä vaatekappale on [Metsästysvaatteiden] erikoisosa?</w:t>
      </w:r>
    </w:p>
    <w:p>
      <w:r>
        <w:rPr>
          <w:b/>
        </w:rPr>
        <w:t xml:space="preserve">Tulos</w:t>
      </w:r>
    </w:p>
    <w:p>
      <w:r>
        <w:t xml:space="preserve">[Metsästysvaatteet] on minkätyyppisen vaatteen erikoisosa?</w:t>
      </w:r>
    </w:p>
    <w:p>
      <w:r>
        <w:rPr>
          <w:b/>
        </w:rPr>
        <w:t xml:space="preserve">Tulos</w:t>
      </w:r>
    </w:p>
    <w:p>
      <w:r>
        <w:t xml:space="preserve">[Metsästysvaatteet] on minkä vaatteen erikoisala?</w:t>
      </w:r>
    </w:p>
    <w:p>
      <w:r>
        <w:rPr>
          <w:b/>
        </w:rPr>
        <w:t xml:space="preserve">Esimerkki 5.1159</w:t>
      </w:r>
    </w:p>
    <w:p>
      <w:r>
        <w:t xml:space="preserve">alkuperäinen kysymys: What are TV episode segments in sequence [L√∂rdagsintervjun]?answer: l√∂rdagsintervjun med malin baryardanswer type: TV episode segment.</w:t>
      </w:r>
    </w:p>
    <w:p>
      <w:r>
        <w:rPr>
          <w:b/>
        </w:rPr>
        <w:t xml:space="preserve">Tulos</w:t>
      </w:r>
    </w:p>
    <w:p>
      <w:r>
        <w:t xml:space="preserve">Jaksossa [L√∂rdagsintervjun] on mitä tv-jaksopätkiä?</w:t>
      </w:r>
    </w:p>
    <w:p>
      <w:r>
        <w:rPr>
          <w:b/>
        </w:rPr>
        <w:t xml:space="preserve">Tulos</w:t>
      </w:r>
    </w:p>
    <w:p>
      <w:r>
        <w:t xml:space="preserve">Jaksossa [L√∂rdagsintervjun] on mitä tv-jaksoja?</w:t>
      </w:r>
    </w:p>
    <w:p>
      <w:r>
        <w:rPr>
          <w:b/>
        </w:rPr>
        <w:t xml:space="preserve">Tulos</w:t>
      </w:r>
    </w:p>
    <w:p>
      <w:r>
        <w:t xml:space="preserve">Mitkä ovat jakson [L√∂rdagsintervjun] jaksot?</w:t>
      </w:r>
    </w:p>
    <w:p>
      <w:r>
        <w:rPr>
          <w:b/>
        </w:rPr>
        <w:t xml:space="preserve">Tulos</w:t>
      </w:r>
    </w:p>
    <w:p>
      <w:r>
        <w:t xml:space="preserve">Mitkä ovat tv-jaksojen jaksojen nimet peräkkäin [L√∂rdagsintervjun]?</w:t>
      </w:r>
    </w:p>
    <w:p>
      <w:r>
        <w:rPr>
          <w:b/>
        </w:rPr>
        <w:t xml:space="preserve">Tulos</w:t>
      </w:r>
    </w:p>
    <w:p>
      <w:r>
        <w:t xml:space="preserve">Mitkä ovat [L√∂rdagsintervjun]-jakson televisiojaksojen nimet?</w:t>
      </w:r>
    </w:p>
    <w:p>
      <w:r>
        <w:rPr>
          <w:b/>
        </w:rPr>
        <w:t xml:space="preserve">Tulos</w:t>
      </w:r>
    </w:p>
    <w:p>
      <w:r>
        <w:t xml:space="preserve">Nimeä [L√∂rdagsintervjun]-jaksossa olevat tv-jaksojen osat.</w:t>
      </w:r>
    </w:p>
    <w:p>
      <w:r>
        <w:rPr>
          <w:b/>
        </w:rPr>
        <w:t xml:space="preserve">Esimerkki 5.1160</w:t>
      </w:r>
    </w:p>
    <w:p>
      <w:r>
        <w:t xml:space="preserve">alkuperäinen kysymys: Vastaus: Ashes 2005, ensimmäinen testiVastaustyyppi: Missä krikettiottelussa on kenttätuomari [Aleem Dar]?Vastaus: Ashes 2005, ensimmäinen testiVastaustyyppi: Aleem Dar: Cricket Match.auxiliary information: Aleem Sarwar Dar on eläkkeellä oleva pakistanilainen ykkösluokan kriketinpelaaja ja ICC:n Elite-tuomaripaneelin jäsen. Hän voitti kolme peräkkäistä ICC:n vuoden erotuomarin palkintoa 2009, 2010 ja 2011 oltuaan ehdolla kahdesti vuosina 2005 ja 2006. Aleem Dar, Richard Kettleborough ja Simon Taufel ovat ainoat erotuomarit, jotka ovat saaneet palkinnon sen perustamisesta vuoteen 2012 asti. Hän on pelannut Allied Bankissa, Gujranwala Cricket Associationissa, Lahoressa ja Pakistan Railwaysissa oikeakätisenä lyöjänä ja legbreak-keilaajana. Pelaajana lopettamisensa jälkeen hän on tullut tunnetuksi yhtenä kansainvälisen kriketin johtavista erotuomareista. Hän opiskeli Islamia Collegessa Civil Linesissa Lahoressa.</w:t>
      </w:r>
    </w:p>
    <w:p>
      <w:r>
        <w:rPr>
          <w:b/>
        </w:rPr>
        <w:t xml:space="preserve">Tulos</w:t>
      </w:r>
    </w:p>
    <w:p>
      <w:r>
        <w:t xml:space="preserve">[Aleem Dar] on kenttätuomari missä krikettiottelussa?</w:t>
      </w:r>
    </w:p>
    <w:p>
      <w:r>
        <w:rPr>
          <w:b/>
        </w:rPr>
        <w:t xml:space="preserve">Tulos</w:t>
      </w:r>
    </w:p>
    <w:p>
      <w:r>
        <w:t xml:space="preserve">Missä krikettiottelussa [Aleem Dar] oli kenttätuomarina?</w:t>
      </w:r>
    </w:p>
    <w:p>
      <w:r>
        <w:rPr>
          <w:b/>
        </w:rPr>
        <w:t xml:space="preserve">Tulos</w:t>
      </w:r>
    </w:p>
    <w:p>
      <w:r>
        <w:t xml:space="preserve">Kenttätuomari [Aleem Dar] on minkä krikettiottelun tuomari?</w:t>
      </w:r>
    </w:p>
    <w:p>
      <w:r>
        <w:rPr>
          <w:b/>
        </w:rPr>
        <w:t xml:space="preserve">Tulos</w:t>
      </w:r>
    </w:p>
    <w:p>
      <w:r>
        <w:t xml:space="preserve">Missä krikettiottelussa [Aleem Dar] toimii kenttätuomarina?</w:t>
      </w:r>
    </w:p>
    <w:p>
      <w:r>
        <w:rPr>
          <w:b/>
        </w:rPr>
        <w:t xml:space="preserve">Tulos</w:t>
      </w:r>
    </w:p>
    <w:p>
      <w:r>
        <w:t xml:space="preserve">[Aleem Dar] oli kenttätuomarina missä krikettiottelussa?</w:t>
      </w:r>
    </w:p>
    <w:p>
      <w:r>
        <w:rPr>
          <w:b/>
        </w:rPr>
        <w:t xml:space="preserve">Esimerkki 5.1161</w:t>
      </w:r>
    </w:p>
    <w:p>
      <w:r>
        <w:t xml:space="preserve">alkuperäinen kysymys: Vastaus: Tiokolikikosidi, bupivakaiini, ketamiini....vastaustyyppi: Minkä lääkkeen antoreitti on [paikallinen lääkitys]?Vastaus: Tiokolikikosidi, bupivakaiini, ketamiini...: Drug.auxiliary information: Paikallinen lääkitys on lääkitys, joka levitetään kehon pinnoille, kuten iholle tai limakalvoille, vaivojen hoitamiseksi lukuisten eri luokkien kautta, joita ovat muun muassa voiteet, vaahdot, geelit, voiteet ja voiteet. Paikallisesti käytettävät lääkkeet eroavat monista muista lääketyypeistä, koska niiden virheellinen käsittely voi aiheuttaa tiettyjä komplikaatioita potilaalle tai lääkkeen käyttäjälle. Monet paikallisesti käytettävät lääkkeet ovat epikutaanisia, eli ne levitetään suoraan iholle. Paikallisesti käytettävät lääkkeet voivat olla myös hengitettäviä, kuten astmalääkkeet, tai niitä voidaan levittää muiden kudosten kuin ihon pinnalle, kuten silmätipat sidekalvoon, korvatipat korvaan tai lääkkeet hampaan pinnalle. Annostelureittinä paikallisesti annettavat lääkkeet eroavat enteraalisista ja intravaskulaarisista/intravenoosisista lääkkeistä. Farmakodynaamisessa mielessä paikallinen vaikutus voi viitata lääkkeen paikalliseen, ei niinkään systeemiseen, vaikutuskohteeseen. Monilla paikallisesti annettavilla lääkkeillä on kuitenkin systeemisiä vaikutuksia. Jotkin hydrofobiset kemikaalit, kuten steroidihormonit, voivat imeytyä elimistöön sen jälkeen, kun niitä on levitetty iholle voiteen, geelin tai lotion muodossa.</w:t>
      </w:r>
    </w:p>
    <w:p>
      <w:r>
        <w:rPr>
          <w:b/>
        </w:rPr>
        <w:t xml:space="preserve">Tulos</w:t>
      </w:r>
    </w:p>
    <w:p>
      <w:r>
        <w:t xml:space="preserve">Nimeä lääke, jonka antorutiini on [ajankohtainen lääkitys].</w:t>
      </w:r>
    </w:p>
    <w:p>
      <w:r>
        <w:rPr>
          <w:b/>
        </w:rPr>
        <w:t xml:space="preserve">Tulos</w:t>
      </w:r>
    </w:p>
    <w:p>
      <w:r>
        <w:t xml:space="preserve">Missä eri muodoissa [ajankohtainen lääkitys] annetaan?</w:t>
      </w:r>
    </w:p>
    <w:p>
      <w:r>
        <w:rPr>
          <w:b/>
        </w:rPr>
        <w:t xml:space="preserve">Tulos</w:t>
      </w:r>
    </w:p>
    <w:p>
      <w:r>
        <w:t xml:space="preserve">Minkä lääkkeen antoreittinä käytetään [ajankohtainen lääkitys]?</w:t>
      </w:r>
    </w:p>
    <w:p>
      <w:r>
        <w:rPr>
          <w:b/>
        </w:rPr>
        <w:t xml:space="preserve">Tulos</w:t>
      </w:r>
    </w:p>
    <w:p>
      <w:r>
        <w:t xml:space="preserve">Nimeä lääke, joka annetaan [paikallisena lääkkeenä].</w:t>
      </w:r>
    </w:p>
    <w:p>
      <w:r>
        <w:rPr>
          <w:b/>
        </w:rPr>
        <w:t xml:space="preserve">Tulos</w:t>
      </w:r>
    </w:p>
    <w:p>
      <w:r>
        <w:t xml:space="preserve">[Paikallinen lääkitys] on minkä lääkkeen antoreitti?</w:t>
      </w:r>
    </w:p>
    <w:p>
      <w:r>
        <w:rPr>
          <w:b/>
        </w:rPr>
        <w:t xml:space="preserve">Esimerkki 5.1162</w:t>
      </w:r>
    </w:p>
    <w:p>
      <w:r>
        <w:t xml:space="preserve">alkuperäinen kysymys: Vastaus: Strangers on a TrainVastaustyyppi: Minkä teatterituotannon on tuottanut [Tim Degraye]?Vastaus: Strangers on a TrainVastaustyyppi: Minkä teatterituotannon? Teatterituotanto.lisätiedot: Tim Degraye on teatterituottaja.</w:t>
      </w:r>
    </w:p>
    <w:p>
      <w:r>
        <w:rPr>
          <w:b/>
        </w:rPr>
        <w:t xml:space="preserve">Tulos</w:t>
      </w:r>
    </w:p>
    <w:p>
      <w:r>
        <w:t xml:space="preserve">[Tim Degraye] tuotti minkä teatteriesityksen?</w:t>
      </w:r>
    </w:p>
    <w:p>
      <w:r>
        <w:rPr>
          <w:b/>
        </w:rPr>
        <w:t xml:space="preserve">Tulos</w:t>
      </w:r>
    </w:p>
    <w:p>
      <w:r>
        <w:t xml:space="preserve">[Tim Degraye] tuotti minkä teatterinäytelmän?</w:t>
      </w:r>
    </w:p>
    <w:p>
      <w:r>
        <w:rPr>
          <w:b/>
        </w:rPr>
        <w:t xml:space="preserve">Tulos</w:t>
      </w:r>
    </w:p>
    <w:p>
      <w:r>
        <w:t xml:space="preserve">[Tim Degraye] tuotti minkä teatteriesityksen?</w:t>
      </w:r>
    </w:p>
    <w:p>
      <w:r>
        <w:rPr>
          <w:b/>
        </w:rPr>
        <w:t xml:space="preserve">Tulos</w:t>
      </w:r>
    </w:p>
    <w:p>
      <w:r>
        <w:t xml:space="preserve">[Tim Degraye] on minkä teatterituotannon tuottaja?</w:t>
      </w:r>
    </w:p>
    <w:p>
      <w:r>
        <w:rPr>
          <w:b/>
        </w:rPr>
        <w:t xml:space="preserve">Tulos</w:t>
      </w:r>
    </w:p>
    <w:p>
      <w:r>
        <w:t xml:space="preserve">[Tim Degraye] on minkä teatteriesityksen tuottaja?</w:t>
      </w:r>
    </w:p>
    <w:p>
      <w:r>
        <w:rPr>
          <w:b/>
        </w:rPr>
        <w:t xml:space="preserve">Esimerkki 5.1163</w:t>
      </w:r>
    </w:p>
    <w:p>
      <w:r>
        <w:t xml:space="preserve">alkuperäinen kysymys: Vastaus: clang, archon, llvvvastaustyyppi: Minkä ohjelmiston lisenssi on [Illinoisin yliopiston/NCSA:n avoimen lähdekoodin lisenssi]?Vastaus: Clang, Archon, llvv: Software.auxiliary information: University of Illinois/NCSA Open Source License on salliva vapaiden ohjelmistojen lisenssi, joka perustuu MIT/X11-lisenssiin ja 3-klausuuliseen BSD-lisenssiin. Yhdistämällä osia näistä kahdesta lisenssistä se pyrkii olemaan selkeämpi ja tiiviimpi kuin kumpikaan. Lisenssi on Illinoisin yliopiston vuonna 2001 perustaman komitean työn tulos. Tarkoituksena oli luoda uusi lisenssistandardi sekä NCSA:lle että maailmanlaajuiselle ohjelmistoyhteisölle yleensä. Se sertifioitiin virallisesti avoimen lähdekoodin lisenssiksi 28. maaliskuuta 2002 pidetyssä Open Source Initiative -järjestön hallituksen kokouksessa. NCSA-lisenssin mukaista lähdekoodia voidaan sisällyttää teollisoikeudellisiin tuotteisiin ilman copyleft-lisensseistä johtuvia vastavuoroisuusvaatimuksia. Lisenssi on yhteensopiva GNU General Public License -lisenssin kaikkien versioiden kanssa. Merkittäviä lisenssiä käyttäviä ohjelmistoja ovat LLVM ja Clang.</w:t>
      </w:r>
    </w:p>
    <w:p>
      <w:r>
        <w:rPr>
          <w:b/>
        </w:rPr>
        <w:t xml:space="preserve">Tulos</w:t>
      </w:r>
    </w:p>
    <w:p>
      <w:r>
        <w:t xml:space="preserve">Mikä ohjelmisto käyttää lisenssiä [University of Illinois/NCSA Open Source License]?</w:t>
      </w:r>
    </w:p>
    <w:p>
      <w:r>
        <w:rPr>
          <w:b/>
        </w:rPr>
        <w:t xml:space="preserve">Tulos</w:t>
      </w:r>
    </w:p>
    <w:p>
      <w:r>
        <w:t xml:space="preserve">Minkä ohjelmiston lisenssi on [Illinoisin yliopiston/NCSA:n avoimen lähdekoodin lisenssi]?</w:t>
      </w:r>
    </w:p>
    <w:p>
      <w:r>
        <w:rPr>
          <w:b/>
        </w:rPr>
        <w:t xml:space="preserve">Tulos</w:t>
      </w:r>
    </w:p>
    <w:p>
      <w:r>
        <w:t xml:space="preserve">[Illinoisin yliopiston/NCSA:n avoimen lähdekoodin lisenssi] on lisenssi, joka kuuluu mille ohjelmistolle?</w:t>
      </w:r>
    </w:p>
    <w:p>
      <w:r>
        <w:rPr>
          <w:b/>
        </w:rPr>
        <w:t xml:space="preserve">Tulos</w:t>
      </w:r>
    </w:p>
    <w:p>
      <w:r>
        <w:t xml:space="preserve">[University of Illinois/NCSA Open Source License] on minkälaisen ohjelmistolisenssin haltija?</w:t>
      </w:r>
    </w:p>
    <w:p>
      <w:r>
        <w:rPr>
          <w:b/>
        </w:rPr>
        <w:t xml:space="preserve">Tulos</w:t>
      </w:r>
    </w:p>
    <w:p>
      <w:r>
        <w:t xml:space="preserve">Millä ohjelmistoilla on [Illinoisin yliopiston/NCSA:n avoimen lähdekoodin lisenssi]?</w:t>
      </w:r>
    </w:p>
    <w:p>
      <w:r>
        <w:rPr>
          <w:b/>
        </w:rPr>
        <w:t xml:space="preserve">Esimerkki 5.1164</w:t>
      </w:r>
    </w:p>
    <w:p>
      <w:r>
        <w:t xml:space="preserve">alkuperäinen kysymys: Vastaus: En pidä työstä... mutta pidän siitä, mitä työssä on - mahdollisuudesta löytää itsensä. oma todellisuus - itselle, ei muille - jota kukaan muu ihminen ei voi koskaan tuntea., meri - tämä totuus on tunnustettava - ei ole anteliainen. yksikään miehinen ominaisuus - rohkeus, sitkeys, kestävyys, uskollisuus - ei ole koskaan koskettanut sen vastuutonta voimatietoisuutta..., terveen moraalin mukaan ei voi tuomita ihmistä siitä, että hän huolehtii omasta koskemattomuudestaan. se on hänen selkeä velvollisuutensa. ja kaikkein vähiten voi tuomita taiteilijaa, joka tavoittelee, vaikkakin nöyrästi ja epätäydellisesti, luovaa päämäärää. siinä sisäisessä maailmassa, jossa hänen ajatuksensa ja tunteensa etsivät kokemusta kuvitelluista seikkailuista, ei ole poliiseja, ei lakia, ei olosuhteiden painostusta eikä mielipiteiden pelkoa pitämässä häntä rajoissa. kuka sitten kieltää hänen kiusauksensa, jos ei hänen omatuntonsa?....vastaustyyppi: Lainaus: Joseph Conradia pidetään yhtenä suurimmista englantilaisista romaanikirjailijoista. Hän sai Britannian kansalaisuuden vuonna 1886, mutta piti itseään aina puolalaisena. Vaikka hän puhui englantia sujuvasti vasta parikymppisenä, hän oli mestarillinen proosan tyylitaituri, joka toi englantilaiseen kirjallisuuteen selvästi ei-englantilaista herkkyyttä. Hän kirjoitti tarinoita ja romaaneja, joista monet sijoittuvat merenkulkuun ja jotka kuvaavat ihmishengen koettelemuksia keskellä tunteetonta ja käsittämätöntä maailmankaikkeutta. Joseph Conradia pidetään varhaisena modernistina, vaikka hänen teoksissaan on yhä 1800-luvun realismin piirteitä. Hänen kerrontatyylinsä ja antisankarilliset hahmonsa ovat vaikuttaneet moniin kirjailijoihin, kuten T. S. Eliotiin, William Faulkneriin, Graham Greeneen ja viime aikoina Salman Rushdieen. Monet elokuvat on sovitettu Conradin teoksista tai ne ovat saaneet niistä vaikutteita. Brittiläisen imperiumin kukoistuskaudella kirjoittanut Conrad ammensi kotimaansa Puolan kansallisista kokemuksista sekä henkilökohtaisista kokemuksistaan Ranskan ja Britannian kauppalaivastossa luodakseen novelleja ja romaaneja, jotka heijastavat eurooppalaisen hallitseman maailman piirteitä ja tutkivat samalla syvällisesti ihmisen psykologiaa.</w:t>
      </w:r>
    </w:p>
    <w:p>
      <w:r>
        <w:rPr>
          <w:b/>
        </w:rPr>
        <w:t xml:space="preserve">Tulos</w:t>
      </w:r>
    </w:p>
    <w:p>
      <w:r>
        <w:t xml:space="preserve">Minkä näistä lainauksista on kirjoittanut [Joseph Conrad]?</w:t>
      </w:r>
    </w:p>
    <w:p>
      <w:r>
        <w:rPr>
          <w:b/>
        </w:rPr>
        <w:t xml:space="preserve">Tulos</w:t>
      </w:r>
    </w:p>
    <w:p>
      <w:r>
        <w:t xml:space="preserve">Minkä sitaatin [Joseph Conrad] kirjoitti?</w:t>
      </w:r>
    </w:p>
    <w:p>
      <w:r>
        <w:rPr>
          <w:b/>
        </w:rPr>
        <w:t xml:space="preserve">Tulos</w:t>
      </w:r>
    </w:p>
    <w:p>
      <w:r>
        <w:t xml:space="preserve">[Joseph Conrad] kirjoitti minkä lainauksen?</w:t>
      </w:r>
    </w:p>
    <w:p>
      <w:r>
        <w:rPr>
          <w:b/>
        </w:rPr>
        <w:t xml:space="preserve">Tulos</w:t>
      </w:r>
    </w:p>
    <w:p>
      <w:r>
        <w:t xml:space="preserve">[Joseph Conrad] kirjoitti minkä sitaatin?</w:t>
      </w:r>
    </w:p>
    <w:p>
      <w:r>
        <w:rPr>
          <w:b/>
        </w:rPr>
        <w:t xml:space="preserve">Tulos</w:t>
      </w:r>
    </w:p>
    <w:p>
      <w:r>
        <w:t xml:space="preserve">Mitä [Joseph Conradin] sanotaan sanoneen?</w:t>
      </w:r>
    </w:p>
    <w:p>
      <w:r>
        <w:rPr>
          <w:b/>
        </w:rPr>
        <w:t xml:space="preserve">Esimerkki 5.1165</w:t>
      </w:r>
    </w:p>
    <w:p>
      <w:r>
        <w:t xml:space="preserve">alkuperäinen kysymys: Vastaus: ritari poikamies, ritari kumppani, kultaisen leijan ritarikunta, kuudes luokka....vastaustyyppi: Minkä ritarillisen arvonimen sukupuoli on [Mies]? Ritarillinen arvo: Miespuolinen organismi on fysiologinen sukupuoli, joka tuottaa siittiöitä. Kukin siittiö voi yhdistyä hedelmöittymisprosessissa isomman naaraan sukusolun eli munasolun kanssa. Uros ei voi lisääntyä seksuaalisesti ilman, että hänellä on pääsy ainakin yhteen naaraan munasoluun, mutta jotkut organismit voivat lisääntyä sekä seksuaalisesti että suvuttomasti. Useimmilla urospuolisilla nisäkkäillä, myös urosihmisillä, on Y-kromosomi, joka koodaa suurempien testosteronimäärien tuotantoa uroksen sukuelinten kehittämiseksi. Kaikilla lajeilla ei ole yhteistä sukupuolen määritysjärjestelmää. Useimmilla eläimillä, myös ihmisillä, sukupuoli määräytyy geneettisesti, mutta joillakin lajeilla se voi määräytyä sosiaalisten, ympäristöön liittyvien tai muiden tekijöiden perusteella. Esimerkiksi Cymothoa exigua vaihtaa sukupuolta sen mukaan, kuinka monta naarasta on lähistöllä.</w:t>
      </w:r>
    </w:p>
    <w:p>
      <w:r>
        <w:rPr>
          <w:b/>
        </w:rPr>
        <w:t xml:space="preserve">Tulos</w:t>
      </w:r>
    </w:p>
    <w:p>
      <w:r>
        <w:t xml:space="preserve">Nimeä ritarillinen arvo, jonka sukupuoli on [Mies].</w:t>
      </w:r>
    </w:p>
    <w:p>
      <w:r>
        <w:rPr>
          <w:b/>
        </w:rPr>
        <w:t xml:space="preserve">Tulos</w:t>
      </w:r>
    </w:p>
    <w:p>
      <w:r>
        <w:t xml:space="preserve">Mikä on [Mies]-sukupuolen ritarillinen arvo?</w:t>
      </w:r>
    </w:p>
    <w:p>
      <w:r>
        <w:rPr>
          <w:b/>
        </w:rPr>
        <w:t xml:space="preserve">Tulos</w:t>
      </w:r>
    </w:p>
    <w:p>
      <w:r>
        <w:t xml:space="preserve">Minkä ritarillisen arvon [miespuolinen] oli saanut?</w:t>
      </w:r>
    </w:p>
    <w:p>
      <w:r>
        <w:rPr>
          <w:b/>
        </w:rPr>
        <w:t xml:space="preserve">Tulos</w:t>
      </w:r>
    </w:p>
    <w:p>
      <w:r>
        <w:t xml:space="preserve">Minkä ritarillisen arvon [Mies] on saanut?</w:t>
      </w:r>
    </w:p>
    <w:p>
      <w:r>
        <w:rPr>
          <w:b/>
        </w:rPr>
        <w:t xml:space="preserve">Tulos</w:t>
      </w:r>
    </w:p>
    <w:p>
      <w:r>
        <w:t xml:space="preserve">Onko ritarillisessa arvossa sukupuoli [Mies]?</w:t>
      </w:r>
    </w:p>
    <w:p>
      <w:r>
        <w:rPr>
          <w:b/>
        </w:rPr>
        <w:t xml:space="preserve">Tulos</w:t>
      </w:r>
    </w:p>
    <w:p>
      <w:r>
        <w:t xml:space="preserve">Mikä ritarillinen arvo on vain [miespuolisille]?</w:t>
      </w:r>
    </w:p>
    <w:p>
      <w:r>
        <w:rPr>
          <w:b/>
        </w:rPr>
        <w:t xml:space="preserve">Esimerkki 5.1166</w:t>
      </w:r>
    </w:p>
    <w:p>
      <w:r>
        <w:t xml:space="preserve">alkuperäinen kysymys: Vastaus: Heijastava kaukoputkiVastaus: Vastaustyyppi: Mikä kaukoputken tyyppi on [nestemäinen peilikaukoputki] alempana kaukoputken luokituksena?Vastaus: Heijastava kaukoputki: Teleskooppityyppi: Peilikaukoputki.</w:t>
      </w:r>
    </w:p>
    <w:p>
      <w:r>
        <w:rPr>
          <w:b/>
        </w:rPr>
        <w:t xml:space="preserve">Tulos</w:t>
      </w:r>
    </w:p>
    <w:p>
      <w:r>
        <w:t xml:space="preserve">Mikä on teleskooppi, jonka alempi teleskooppiluokitus on [nestepeiliteleskooppi]?</w:t>
      </w:r>
    </w:p>
    <w:p>
      <w:r>
        <w:rPr>
          <w:b/>
        </w:rPr>
        <w:t xml:space="preserve">Tulos</w:t>
      </w:r>
    </w:p>
    <w:p>
      <w:r>
        <w:t xml:space="preserve">[Nestepeiliteleskooppi] on minkä teleskooppityypin alempi teleskooppiluokitus?</w:t>
      </w:r>
    </w:p>
    <w:p>
      <w:r>
        <w:rPr>
          <w:b/>
        </w:rPr>
        <w:t xml:space="preserve">Tulos</w:t>
      </w:r>
    </w:p>
    <w:p>
      <w:r>
        <w:t xml:space="preserve">Minkälainen kaukoputki on alemman kaukoputkiluokituksen mukaan [nestepeilikaukoputki]?</w:t>
      </w:r>
    </w:p>
    <w:p>
      <w:r>
        <w:rPr>
          <w:b/>
        </w:rPr>
        <w:t xml:space="preserve">Tulos</w:t>
      </w:r>
    </w:p>
    <w:p>
      <w:r>
        <w:t xml:space="preserve">Nimeä, minkä teleskooppityypin alempi teleskooppiluokitus on [nestepeiliteleskooppi].</w:t>
      </w:r>
    </w:p>
    <w:p>
      <w:r>
        <w:rPr>
          <w:b/>
        </w:rPr>
        <w:t xml:space="preserve">Tulos</w:t>
      </w:r>
    </w:p>
    <w:p>
      <w:r>
        <w:t xml:space="preserve">[Nestepeiliteleskooppi] on minkä teleskooppityypin alempi teleskooppiluokitus?</w:t>
      </w:r>
    </w:p>
    <w:p>
      <w:r>
        <w:rPr>
          <w:b/>
        </w:rPr>
        <w:t xml:space="preserve">Esimerkki 5.1167</w:t>
      </w:r>
    </w:p>
    <w:p>
      <w:r>
        <w:t xml:space="preserve">alkuperäinen kysymys: Vastaus: pidgin, movable type, amavis...vastauksen tyyppi: Software.auxiliary information: Perl on perhe korkean tason yleiskäyttöisiä, tulkattuja, dynaamisia ohjelmointikieliä. Tähän perheeseen kuuluvia kieliä ovat Perl 5 ja Perl 6. Vaikka Perl ei olekaan virallisesti lyhenne, käytössä on erilaisia lyhenteitä, joista tunnetuin on "Practical Extraction and Reporting Language". Perlin kehitti alun perin Larry Wall vuonna 1987 yleiskäyttöiseksi Unix-skriptikieleksi helpottamaan raporttien käsittelyä. Sen jälkeen se on kokenut monia muutoksia ja tarkistuksia. Perl 6, joka alkoi Perl 5:n uudelleensuunnitteluna vuonna 2000, kehittyi lopulta erilliseksi kieleksi. Molempia kieliä kehitetään edelleen itsenäisesti eri kehitystiimeissä, ja ne lainaavat vapaasti ideoita toisiltaan. Perl-kielet lainaavat ominaisuuksia muista ohjelmointikielistä, kuten C:stä, komentosarjakielistä, AWK:sta ja sedistä. Ne tarjoavat tehokkaat tekstinkäsittelyominaisuudet ilman monien nykyaikaisten Unix-komentorivityökalujen mielivaltaisia datan pituuden rajoituksia, mikä helpottaa tekstitiedostojen käsittelyä. Perl 5 saavutti 1990-luvun lopulla laajan suosion CGI-skriptointikielenä osittain sen ylivertaisten säännöllisten lausekkeiden ja merkkijonojen jäsennyskykyjen ansiosta.</w:t>
      </w:r>
    </w:p>
    <w:p>
      <w:r>
        <w:rPr>
          <w:b/>
        </w:rPr>
        <w:t xml:space="preserve">Tulos</w:t>
      </w:r>
    </w:p>
    <w:p>
      <w:r>
        <w:t xml:space="preserve">[Perl] mahdollistaa minkä ohjelmiston kirjoittamisen?</w:t>
      </w:r>
    </w:p>
    <w:p>
      <w:r>
        <w:rPr>
          <w:b/>
        </w:rPr>
        <w:t xml:space="preserve">Tulos</w:t>
      </w:r>
    </w:p>
    <w:p>
      <w:r>
        <w:t xml:space="preserve">[Perl] käytettiin minkä ohjelmiston kirjoittamiseen?</w:t>
      </w:r>
    </w:p>
    <w:p>
      <w:r>
        <w:rPr>
          <w:b/>
        </w:rPr>
        <w:t xml:space="preserve">Tulos</w:t>
      </w:r>
    </w:p>
    <w:p>
      <w:r>
        <w:t xml:space="preserve">[Perl] käytetään minkä ohjelmiston kirjoittamiseen?</w:t>
      </w:r>
    </w:p>
    <w:p>
      <w:r>
        <w:rPr>
          <w:b/>
        </w:rPr>
        <w:t xml:space="preserve">Tulos</w:t>
      </w:r>
    </w:p>
    <w:p>
      <w:r>
        <w:t xml:space="preserve">Mikä on ohjelmointikielellä [Perl] kirjoitetun ohjelmiston nimi?</w:t>
      </w:r>
    </w:p>
    <w:p>
      <w:r>
        <w:rPr>
          <w:b/>
        </w:rPr>
        <w:t xml:space="preserve">Tulos</w:t>
      </w:r>
    </w:p>
    <w:p>
      <w:r>
        <w:t xml:space="preserve">[Perl] on kieli, jolla kirjoitetaan mitä ohjelmistoja?</w:t>
      </w:r>
    </w:p>
    <w:p>
      <w:r>
        <w:rPr>
          <w:b/>
        </w:rPr>
        <w:t xml:space="preserve">Esimerkki 5.1168</w:t>
      </w:r>
    </w:p>
    <w:p>
      <w:r>
        <w:t xml:space="preserve">alkuperäinen kysymys: Vastaus: poliorokoteVastaustyyppi: Mikä rokote on [Jonas Salkin] kehittämä?Vastaus: poliorokote: Vaccine.auxiliary information: Jonas Edward Salk oli yhdysvaltalainen lääketieteen tutkija ja virologi. Hän löysi ja kehitti ensimmäisen onnistuneen inaktivoidun poliorokotteen. Hän syntyi New Yorkissa ja opiskeli New Yorkin yliopiston lääketieteellisessä tiedekunnassa, mutta valitsi myöhemmin lääketieteellisen tutkimuksen sen sijaan, että olisi ryhtynyt käytännön lääkäriksi. Vuoteen 1957 asti, jolloin Salkin rokote otettiin käyttöön, poliota pidettiin yhtenä maailman pelottavimmista kansanterveysongelmista. Sodan jälkeisessä Yhdysvalloissa vuosittaiset epidemiat olivat yhä tuhoisampia. Vuoden 1952 epidemia Yhdysvalloissa oli maan historian pahin epidemia. Tuona vuonna raportoiduista lähes 58 000 tapauksesta 3 145 ihmistä kuoli ja 21 269 sai lievän tai vammauttavan halvauksen, ja suurin osa uhreista oli lapsia. "Yleisön reaktio oli kuin rutto", sanoi historioitsija Bill O'Neal. "Kaupunkialueiden asukkaiden piti kauhistua joka kesä, kun tämä pelottava vierailija palasi." Vuonna 2009 julkaistun PBS:n dokumentin mukaan "atomipommin lisäksi Amerikan suurin pelko oli polio". Tämän seurauksena tiedemiehet kävivät kiivasta kilpajuoksua löytääkseen keinon ehkäistä tai parantaa tauti. Vuonna 1938 Yhdysvaltain presidentti Franklin D.</w:t>
      </w:r>
    </w:p>
    <w:p>
      <w:r>
        <w:rPr>
          <w:b/>
        </w:rPr>
        <w:t xml:space="preserve">Tulos</w:t>
      </w:r>
    </w:p>
    <w:p>
      <w:r>
        <w:t xml:space="preserve">[Jonas Salk] kehitti minkä rokotteen?</w:t>
      </w:r>
    </w:p>
    <w:p>
      <w:r>
        <w:rPr>
          <w:b/>
        </w:rPr>
        <w:t xml:space="preserve">Tulos</w:t>
      </w:r>
    </w:p>
    <w:p>
      <w:r>
        <w:t xml:space="preserve">[Jonas Salk] kehitti minkä rokotteen?</w:t>
      </w:r>
    </w:p>
    <w:p>
      <w:r>
        <w:rPr>
          <w:b/>
        </w:rPr>
        <w:t xml:space="preserve">Tulos</w:t>
      </w:r>
    </w:p>
    <w:p>
      <w:r>
        <w:t xml:space="preserve">Mikä on [Jonas Salkin] kehittämän rokotteen nimi?</w:t>
      </w:r>
    </w:p>
    <w:p>
      <w:r>
        <w:rPr>
          <w:b/>
        </w:rPr>
        <w:t xml:space="preserve">Tulos</w:t>
      </w:r>
    </w:p>
    <w:p>
      <w:r>
        <w:t xml:space="preserve">Minkä rokotteen [Jonas Salk] loi?</w:t>
      </w:r>
    </w:p>
    <w:p>
      <w:r>
        <w:rPr>
          <w:b/>
        </w:rPr>
        <w:t xml:space="preserve">Tulos</w:t>
      </w:r>
    </w:p>
    <w:p>
      <w:r>
        <w:t xml:space="preserve">[Minkä rokotteen Jonas Salk kehitti ensimmäisenä?</w:t>
      </w:r>
    </w:p>
    <w:p>
      <w:r>
        <w:rPr>
          <w:b/>
        </w:rPr>
        <w:t xml:space="preserve">Esimerkki 5.1169</w:t>
      </w:r>
    </w:p>
    <w:p>
      <w:r>
        <w:t xml:space="preserve">alkuperäinen kysymys: Vastaus: Sumatriptaani 5 suihke, natriumkloridi 0,03 suihke, beklometasonidipropionaatti monohydraattimonohydraatti 42 suspensiosuihke....vastaustyyppi: Mikä on lääkkeen formulaatio antoreittiä varten [nenän kautta]?vastaus: Sumatriptaani 5 suihke, natriumkloridi 0,03 suihke, beklometasonidipropionaatti 42 suspensiosuihke..: Lääkkeen muotoilu.</w:t>
      </w:r>
    </w:p>
    <w:p>
      <w:r>
        <w:rPr>
          <w:b/>
        </w:rPr>
        <w:t xml:space="preserve">Tulos</w:t>
      </w:r>
    </w:p>
    <w:p>
      <w:r>
        <w:t xml:space="preserve">Nimeä lääkemuoto, jonka antoreitti on [Nasaalinen].</w:t>
      </w:r>
    </w:p>
    <w:p>
      <w:r>
        <w:rPr>
          <w:b/>
        </w:rPr>
        <w:t xml:space="preserve">Tulos</w:t>
      </w:r>
    </w:p>
    <w:p>
      <w:r>
        <w:t xml:space="preserve">[Nasaalinen] on minkä lääkevalmisteiden antoreitti?</w:t>
      </w:r>
    </w:p>
    <w:p>
      <w:r>
        <w:rPr>
          <w:b/>
        </w:rPr>
        <w:t xml:space="preserve">Tulos</w:t>
      </w:r>
    </w:p>
    <w:p>
      <w:r>
        <w:t xml:space="preserve">Mikä on [Nasal]-lääkkeen antoreitin lääkemuoto?</w:t>
      </w:r>
    </w:p>
    <w:p>
      <w:r>
        <w:rPr>
          <w:b/>
        </w:rPr>
        <w:t xml:space="preserve">Tulos</w:t>
      </w:r>
    </w:p>
    <w:p>
      <w:r>
        <w:t xml:space="preserve">Minkä lääkevalmisteen kaava on [nenäsumutteessa] Sumatriptaaninatriumkloridi 0,03, beklometasonidipropionaatti monohydraatti 42 suspensiossa?</w:t>
      </w:r>
    </w:p>
    <w:p>
      <w:r>
        <w:rPr>
          <w:b/>
        </w:rPr>
        <w:t xml:space="preserve">Tulos</w:t>
      </w:r>
    </w:p>
    <w:p>
      <w:r>
        <w:t xml:space="preserve">Mikä voisi olla lääkkeen koostumus [nenän] antoreittiä varten?</w:t>
      </w:r>
    </w:p>
    <w:p>
      <w:r>
        <w:rPr>
          <w:b/>
        </w:rPr>
        <w:t xml:space="preserve">Esimerkki 5.1170</w:t>
      </w:r>
    </w:p>
    <w:p>
      <w:r>
        <w:t xml:space="preserve">alkuperäinen kysymys: Vastaus: Shankar ipsVastaustyyppi: Mikä elokuva on [M.S. Rameshin] tarina?Vastaus: Shankar ipsVastaustyyppi: M.S: Film.auxiliary information: M. S. Ramesh on elokuvaohjaaja.</w:t>
      </w:r>
    </w:p>
    <w:p>
      <w:r>
        <w:rPr>
          <w:b/>
        </w:rPr>
        <w:t xml:space="preserve">Tulos</w:t>
      </w:r>
    </w:p>
    <w:p>
      <w:r>
        <w:t xml:space="preserve">[Minkä elokuvan tarina?</w:t>
      </w:r>
    </w:p>
    <w:p>
      <w:r>
        <w:rPr>
          <w:b/>
        </w:rPr>
        <w:t xml:space="preserve">Tulos</w:t>
      </w:r>
    </w:p>
    <w:p>
      <w:r>
        <w:t xml:space="preserve">[Minkä elokuvan tarina?</w:t>
      </w:r>
    </w:p>
    <w:p>
      <w:r>
        <w:rPr>
          <w:b/>
        </w:rPr>
        <w:t xml:space="preserve">Tulos</w:t>
      </w:r>
    </w:p>
    <w:p>
      <w:r>
        <w:t xml:space="preserve">Nimeä elokuva, jonka käsikirjoittaja on [M.S. Ramesh].</w:t>
      </w:r>
    </w:p>
    <w:p>
      <w:r>
        <w:rPr>
          <w:b/>
        </w:rPr>
        <w:t xml:space="preserve">Tulos</w:t>
      </w:r>
    </w:p>
    <w:p>
      <w:r>
        <w:t xml:space="preserve">[M.S. Ramesh] kirjoitti tarinan mihin elokuvaan?</w:t>
      </w:r>
    </w:p>
    <w:p>
      <w:r>
        <w:rPr>
          <w:b/>
        </w:rPr>
        <w:t xml:space="preserve">Tulos</w:t>
      </w:r>
    </w:p>
    <w:p>
      <w:r>
        <w:t xml:space="preserve">[M.S. Ramesh] on tarinoitu minkä elokuvan mukaan.</w:t>
      </w:r>
    </w:p>
    <w:p>
      <w:r>
        <w:rPr>
          <w:b/>
        </w:rPr>
        <w:t xml:space="preserve">Tulos</w:t>
      </w:r>
    </w:p>
    <w:p>
      <w:r>
        <w:t xml:space="preserve">[M.S. Ramesh] on tehnyt tarinan mistä elokuvasta?</w:t>
      </w:r>
    </w:p>
    <w:p>
      <w:r>
        <w:rPr>
          <w:b/>
        </w:rPr>
        <w:t xml:space="preserve">Esimerkki 5.1171</w:t>
      </w:r>
    </w:p>
    <w:p>
      <w:r>
        <w:t xml:space="preserve">alkuperäinen kysymys: Vastaus: Antiikin sodankäynti, klassinen antiikkiVastaustyyppi: Minkä tyyppinen fiktiivinen ympäristö on [Chaeronea]?Vastaus: Antiikin sodankäynti, klassinen antiikki: Lisätiedot: Fiktiivisen tapahtumapaikan tyyppi: Chaeronea on kylä ja entinen kunta Kreikassa, Böötiassa, noin 80 kilometriä Delphistä itään. Vuoden 2011 kuntauudistuksesta lähtien se on osa Livadeian kuntaa, jonka kuntayksikkö se on. Asukasluku 2 218. Se sijaitsee Thourion-vuoren varrella ja Kifis√≥sjoen laaksossa, Thebasta luoteeseen.</w:t>
      </w:r>
    </w:p>
    <w:p>
      <w:r>
        <w:rPr>
          <w:b/>
        </w:rPr>
        <w:t xml:space="preserve">Tulos</w:t>
      </w:r>
    </w:p>
    <w:p>
      <w:r>
        <w:t xml:space="preserve">[Chaeronea] tapahtuu minkälaisessa fiktiivisessä ympäristössä?</w:t>
      </w:r>
    </w:p>
    <w:p>
      <w:r>
        <w:rPr>
          <w:b/>
        </w:rPr>
        <w:t xml:space="preserve">Tulos</w:t>
      </w:r>
    </w:p>
    <w:p>
      <w:r>
        <w:t xml:space="preserve">[Chaeronea] kuuluu minkälaiseen fiktiiviseen ympäristöön?</w:t>
      </w:r>
    </w:p>
    <w:p>
      <w:r>
        <w:rPr>
          <w:b/>
        </w:rPr>
        <w:t xml:space="preserve">Tulos</w:t>
      </w:r>
    </w:p>
    <w:p>
      <w:r>
        <w:t xml:space="preserve">[Chaeronea] on minkälainen fiktiivinen ympäristö?</w:t>
      </w:r>
    </w:p>
    <w:p>
      <w:r>
        <w:rPr>
          <w:b/>
        </w:rPr>
        <w:t xml:space="preserve">Tulos</w:t>
      </w:r>
    </w:p>
    <w:p>
      <w:r>
        <w:t xml:space="preserve">[Chaeronea] on minkälainen fiktiivinen tapahtumapaikka?</w:t>
      </w:r>
    </w:p>
    <w:p>
      <w:r>
        <w:rPr>
          <w:b/>
        </w:rPr>
        <w:t xml:space="preserve">Tulos</w:t>
      </w:r>
    </w:p>
    <w:p>
      <w:r>
        <w:t xml:space="preserve">[Chaeronea] kuuluu mihin fiktiiviseen ympäristöön?</w:t>
      </w:r>
    </w:p>
    <w:p>
      <w:r>
        <w:rPr>
          <w:b/>
        </w:rPr>
        <w:t xml:space="preserve">Esimerkki 5.1172</w:t>
      </w:r>
    </w:p>
    <w:p>
      <w:r>
        <w:t xml:space="preserve">alkuperäinen kysymys: Vastaus: SussexspanieliVastaustyyppi: Minkä eläinrodun väri on [Kultainen maksa]?Vastaus: Sussexspanieli: Tyyppi: Eläinrotu.</w:t>
      </w:r>
    </w:p>
    <w:p>
      <w:r>
        <w:rPr>
          <w:b/>
        </w:rPr>
        <w:t xml:space="preserve">Tulos</w:t>
      </w:r>
    </w:p>
    <w:p>
      <w:r>
        <w:t xml:space="preserve">[Kultainen maksa] on minkä eläinrodun väri?</w:t>
      </w:r>
    </w:p>
    <w:p>
      <w:r>
        <w:rPr>
          <w:b/>
        </w:rPr>
        <w:t xml:space="preserve">Tulos</w:t>
      </w:r>
    </w:p>
    <w:p>
      <w:r>
        <w:t xml:space="preserve">Minkälainen eläin on väriltään [kultainen maksa]?</w:t>
      </w:r>
    </w:p>
    <w:p>
      <w:r>
        <w:rPr>
          <w:b/>
        </w:rPr>
        <w:t xml:space="preserve">Tulos</w:t>
      </w:r>
    </w:p>
    <w:p>
      <w:r>
        <w:t xml:space="preserve">[Kultainen maksa] on minkä eläinrodun väri?</w:t>
      </w:r>
    </w:p>
    <w:p>
      <w:r>
        <w:rPr>
          <w:b/>
        </w:rPr>
        <w:t xml:space="preserve">Tulos</w:t>
      </w:r>
    </w:p>
    <w:p>
      <w:r>
        <w:t xml:space="preserve">Mikä on eläinrotu, jonka väri on [Kultainen maksa]?</w:t>
      </w:r>
    </w:p>
    <w:p>
      <w:r>
        <w:rPr>
          <w:b/>
        </w:rPr>
        <w:t xml:space="preserve">Tulos</w:t>
      </w:r>
    </w:p>
    <w:p>
      <w:r>
        <w:t xml:space="preserve">[Kultainen maksa] on väri, joka kuvaa mitä eläinrotua?</w:t>
      </w:r>
    </w:p>
    <w:p>
      <w:r>
        <w:rPr>
          <w:b/>
        </w:rPr>
        <w:t xml:space="preserve">Esimerkki 5.1173</w:t>
      </w:r>
    </w:p>
    <w:p>
      <w:r>
        <w:t xml:space="preserve">alkuperäinen kysymys: Vastaus: Expanding the vision: 1998 update north american waterfowl management planvastaustyyppi: Missä tieteellisessä teoksessa mainitaan [Frederick Johnson]?Vastaus: Expanding the vision: 1998 update north american waterfowl management plan: Lisätiedot: Frederick William Johnson, OC SOM oli kanadalainen lakimies, tuomari ja Saskatchewanin 16. kuvernööriluutnantti. Hän syntyi Staffordshiren Dudleyssa Englannissa papin poikana ja muutti perheensä kanssa Kanadaan asettuen Liptoniin Saskatchewaniin ollessaan yksitoistavuotias. Hän opetti koulua Grenfellissä ennen kuin palveli tykistöupseerina toisen maailmansodan aikana ja saavutti majurin arvon. Sodan jälkeen hän opiskeli Saskatchewanin yliopistossa ja suoritti oikeustieteen tutkinnon vuonna 1949. Hän toimi asianajajana Reginassa ja hänet nimitettiin Queen'Äôs Counseliksi vuonna 1963. Hän oli liberaalien ehdokkaana vuoden 1960 maakuntavaaleissa, mutta hävisi Allan Blakeneylle. Vuonna 1962 hän asettui ehdolle liittovaltion liberaaliehdokkaana Regina Cityn vaalipiirissä häviten progressiiviselle konservatiiville Kenneth Hamill Morelle. Hänet nimitettiin Court of Queen's Benchiin vuonna 1965, ja vuosina 1977-1983 hän toimi kyseisen tuomioistuimen ylituomarina. Vuosina 1983-1988 hän oli Saskatchewanin kuudestoista kuvernööriluutnantti ja Saskatchewanin ansioritarikunnan ensimmäinen kansleri. Hänen vaimonsa Joyce Johnson oli arvostettu pianonsoitonopettaja.</w:t>
      </w:r>
    </w:p>
    <w:p>
      <w:r>
        <w:rPr>
          <w:b/>
        </w:rPr>
        <w:t xml:space="preserve">Tulos</w:t>
      </w:r>
    </w:p>
    <w:p>
      <w:r>
        <w:t xml:space="preserve">Missä tieteellisessä teoksessa [Frederick Johnson] on tunnustettu?</w:t>
      </w:r>
    </w:p>
    <w:p>
      <w:r>
        <w:rPr>
          <w:b/>
        </w:rPr>
        <w:t xml:space="preserve">Tulos</w:t>
      </w:r>
    </w:p>
    <w:p>
      <w:r>
        <w:t xml:space="preserve">[Frederick Johnson] mainitaan missä tieteellisessä teoksessa?</w:t>
      </w:r>
    </w:p>
    <w:p>
      <w:r>
        <w:rPr>
          <w:b/>
        </w:rPr>
        <w:t xml:space="preserve">Tulos</w:t>
      </w:r>
    </w:p>
    <w:p>
      <w:r>
        <w:t xml:space="preserve">Missä tieteellisessä teoksessa [Frederick Johnson] tunnustettiin?</w:t>
      </w:r>
    </w:p>
    <w:p>
      <w:r>
        <w:rPr>
          <w:b/>
        </w:rPr>
        <w:t xml:space="preserve">Tulos</w:t>
      </w:r>
    </w:p>
    <w:p>
      <w:r>
        <w:t xml:space="preserve">[Frederick Johnson] tunnustettiin missä tieteellisessä teoksessa?</w:t>
      </w:r>
    </w:p>
    <w:p>
      <w:r>
        <w:rPr>
          <w:b/>
        </w:rPr>
        <w:t xml:space="preserve">Tulos</w:t>
      </w:r>
    </w:p>
    <w:p>
      <w:r>
        <w:t xml:space="preserve">Nimeä tieteellinen teos, jossa mainitaan [Frederick Johnson].</w:t>
      </w:r>
    </w:p>
    <w:p>
      <w:r>
        <w:rPr>
          <w:b/>
        </w:rPr>
        <w:t xml:space="preserve">Esimerkki 5.1174</w:t>
      </w:r>
    </w:p>
    <w:p>
      <w:r>
        <w:t xml:space="preserve">alkuperäinen kysymys: Vastaus: Texas State CemeteryVastaustyyppi: Mihin [Daniel James] haudattiin?Vastaus: Texas State CemeteryVastaustyyppi: Mihin [Daniel James] haudattiin? Lisätiedot: Hautapaikka: Se oli New Yorkissa 1833/4 perustettu kauppayhtiö, joka vei puuvillaa Englantiin ja toi vastineeksi teollisuustuotteita, kuten tinaa, tinapeltejä, rautaa ja kuparia. James syntyi Amerikassa, mutta hän asui Liverpoolissa neljäkymmentäseitsemän vuoden ajan ja johti yrityksen brittiläistä puolta nimeltä Phelps, James &amp; Co. Yritys hallitsi Yhdistyneen kuningaskunnan tinalevyjen vientimarkkinoita kolme neljännesvuosisataa aikana, jolloin Wales oli maailman tuotannon keskus.</w:t>
      </w:r>
    </w:p>
    <w:p>
      <w:r>
        <w:rPr>
          <w:b/>
        </w:rPr>
        <w:t xml:space="preserve">Tulos</w:t>
      </w:r>
    </w:p>
    <w:p>
      <w:r>
        <w:t xml:space="preserve">Mihin hautapaikkaan [Daniel James] haudattiin?</w:t>
      </w:r>
    </w:p>
    <w:p>
      <w:r>
        <w:rPr>
          <w:b/>
        </w:rPr>
        <w:t xml:space="preserve">Tulos</w:t>
      </w:r>
    </w:p>
    <w:p>
      <w:r>
        <w:t xml:space="preserve">Minne [Daniel James] haudattiin?</w:t>
      </w:r>
    </w:p>
    <w:p>
      <w:r>
        <w:rPr>
          <w:b/>
        </w:rPr>
        <w:t xml:space="preserve">Tulos</w:t>
      </w:r>
    </w:p>
    <w:p>
      <w:r>
        <w:t xml:space="preserve">Mihin paikkaan [Daniel James] haudattiin?</w:t>
      </w:r>
    </w:p>
    <w:p>
      <w:r>
        <w:rPr>
          <w:b/>
        </w:rPr>
        <w:t xml:space="preserve">Tulos</w:t>
      </w:r>
    </w:p>
    <w:p>
      <w:r>
        <w:t xml:space="preserve">Mihin paikkaan [Daniel James] on haudattu?</w:t>
      </w:r>
    </w:p>
    <w:p>
      <w:r>
        <w:rPr>
          <w:b/>
        </w:rPr>
        <w:t xml:space="preserve">Tulos</w:t>
      </w:r>
    </w:p>
    <w:p>
      <w:r>
        <w:t xml:space="preserve">Missä [Daniel James] haudattiin?</w:t>
      </w:r>
    </w:p>
    <w:p>
      <w:r>
        <w:rPr>
          <w:b/>
        </w:rPr>
        <w:t xml:space="preserve">Esimerkki 5.1175</w:t>
      </w:r>
    </w:p>
    <w:p>
      <w:r>
        <w:t xml:space="preserve">alkuperäinen kysymys: Vastaus: Sähkömagnetismi, vahva vuorovaikutus, painovoima....vastaustyyppi: Perustava vuorovaikutus: Hiukkasfysiikassa rho-mesoni on lyhytikäinen hadronihiukkanen, joka on isospiinitripletti, jonka kolme tilaa merkitään œÅ+, œÅ0 ja œÅ'àí. Pionien ja kaonien jälkeen rho-mesonit ovat kevyin vahvasti vuorovaikuttava hiukkanen, jonka massa on noin 770 MeV kaikille kolmelle tilalle. œÅ+:n ja œÅ0:n välillä pitäisi olla pieni massaero, joka johtuu hiukkasen sähkömagneettisesta itseenergiasta sekä kevyistä kvarkkimassoista johtuvasta pienestä isospiinimurtumasta johtuvasta vaikutuksesta; nykyinen kokeellinen raja on kuitenkin se, että tämä massaero on alle 0,7 MeV. Rho-mesoneilla on hyvin lyhyt elinikä, ja niiden hajoamisleveys on noin 145 MeV, ja erikoinen piirre on, että hajoamisleveyksiä ei kuvata Breit-Wignerin muodolla. Rho-mesonien pääasiallinen hajoamisreitti on pionipariksi, jonka haarautumisaste on 99,9 %. Neutraalit rho-mesonit voivat hajota elektroni- tai myonipariksi, jolloin haarautumisaste on 5√ó10^'àí5. Tämä neutraalien rho-mesonien hajoaminen leptoneiksi voidaan tulkita fotonin ja rhon sekoittumiseksi.</w:t>
      </w:r>
    </w:p>
    <w:p>
      <w:r>
        <w:rPr>
          <w:b/>
        </w:rPr>
        <w:t xml:space="preserve">Tulos</w:t>
      </w:r>
    </w:p>
    <w:p>
      <w:r>
        <w:t xml:space="preserve">Millainen perustavanlaatuinen vuorovaikutus hiukkasella [Rho-mesoni] on?</w:t>
      </w:r>
    </w:p>
    <w:p>
      <w:r>
        <w:rPr>
          <w:b/>
        </w:rPr>
        <w:t xml:space="preserve">Tulos</w:t>
      </w:r>
    </w:p>
    <w:p>
      <w:r>
        <w:t xml:space="preserve">[Rho-mesoni] on hiukkanen, joka ohjaa mitä perustavanlaatuista vuorovaikutusta?</w:t>
      </w:r>
    </w:p>
    <w:p>
      <w:r>
        <w:rPr>
          <w:b/>
        </w:rPr>
        <w:t xml:space="preserve">Tulos</w:t>
      </w:r>
    </w:p>
    <w:p>
      <w:r>
        <w:t xml:space="preserve">Mikä fysikaalinen vuorovaikutus sisältää [Rho meson]-hiukkasen?</w:t>
      </w:r>
    </w:p>
    <w:p>
      <w:r>
        <w:rPr>
          <w:b/>
        </w:rPr>
        <w:t xml:space="preserve">Tulos</w:t>
      </w:r>
    </w:p>
    <w:p>
      <w:r>
        <w:t xml:space="preserve">Hiukkanen [Rho-mesoni] on perustavanlaatuinen vuorovaikutus mihin?</w:t>
      </w:r>
    </w:p>
    <w:p>
      <w:r>
        <w:rPr>
          <w:b/>
        </w:rPr>
        <w:t xml:space="preserve">Tulos</w:t>
      </w:r>
    </w:p>
    <w:p>
      <w:r>
        <w:t xml:space="preserve">[Rho-mesoni] on hiukkanen, joka kuuluu mihinkä fundamentaalisen vuorovaikutuksen piiriin?</w:t>
      </w:r>
    </w:p>
    <w:p>
      <w:r>
        <w:rPr>
          <w:b/>
        </w:rPr>
        <w:t xml:space="preserve">Esimerkki 5.1176</w:t>
      </w:r>
    </w:p>
    <w:p>
      <w:r>
        <w:t xml:space="preserve">alkuperäinen kysymys: Vastaus: LentokansiVastaustyyppi: Mikä huvirata on [Top Gun]-teema?Vastaus: LentokansiVastaustyyppi: Mikä huvirata on [Top Gun]-teema? Lisätiedot: Top Gun on Tony Scottin ohjaama amerikkalainen toimintadraamaelokuva vuodelta 1986, jonka ovat tuottaneet Don Simpson ja Jerry Bruckheimer yhdessä Paramount Picturesin kanssa. Käsikirjoituksen ovat kirjoittaneet Jim Cash ja Jack Epps, Jr. ja sen innoittajana on Ehud Yonayn California-lehteen kirjoittama artikkeli "Top Guns". Elokuvan pääosissa nähdään Tom Cruise, Kelly McGillis, Val Kilmer, Anthony Edwards ja Tom Skerritt. Cruise näyttelee luutnantti Pete "Maverick" Mitchelliä, nuorta laivaston lentäjää lentotukialus USS Enterprisella. Hän ja hänen tutkakuunteluupseerinsa Nick "Goose" Bradshaw saavat mahdollisuuden kouluttautua laivaston hävittäjäaseiden koulussa Miramarissa San Diegossa.</w:t>
      </w:r>
    </w:p>
    <w:p>
      <w:r>
        <w:rPr>
          <w:b/>
        </w:rPr>
        <w:t xml:space="preserve">Tulos</w:t>
      </w:r>
    </w:p>
    <w:p>
      <w:r>
        <w:t xml:space="preserve">Top Gun -teema liittyy mihin huvipuistoon?</w:t>
      </w:r>
    </w:p>
    <w:p>
      <w:r>
        <w:rPr>
          <w:b/>
        </w:rPr>
        <w:t xml:space="preserve">Tulos</w:t>
      </w:r>
    </w:p>
    <w:p>
      <w:r>
        <w:t xml:space="preserve">Minkä huvipuiston huvipuistolaitteen teemana on [Top Gun]?</w:t>
      </w:r>
    </w:p>
    <w:p>
      <w:r>
        <w:rPr>
          <w:b/>
        </w:rPr>
        <w:t xml:space="preserve">Tulos</w:t>
      </w:r>
    </w:p>
    <w:p>
      <w:r>
        <w:t xml:space="preserve">[Top Gun] on minkä huvipuiston teema?</w:t>
      </w:r>
    </w:p>
    <w:p>
      <w:r>
        <w:rPr>
          <w:b/>
        </w:rPr>
        <w:t xml:space="preserve">Tulos</w:t>
      </w:r>
    </w:p>
    <w:p>
      <w:r>
        <w:t xml:space="preserve">Minkä huvipuiston teemana on [Top Gun]?</w:t>
      </w:r>
    </w:p>
    <w:p>
      <w:r>
        <w:rPr>
          <w:b/>
        </w:rPr>
        <w:t xml:space="preserve">Tulos</w:t>
      </w:r>
    </w:p>
    <w:p>
      <w:r>
        <w:t xml:space="preserve">[Top Gun]-teema soi millä huviajelulla?</w:t>
      </w:r>
    </w:p>
    <w:p>
      <w:r>
        <w:rPr>
          <w:b/>
        </w:rPr>
        <w:t xml:space="preserve">Tulos</w:t>
      </w:r>
    </w:p>
    <w:p>
      <w:r>
        <w:t xml:space="preserve">Mikä on [Top Gun]-teeman mukaisen huviradan nimi?</w:t>
      </w:r>
    </w:p>
    <w:p>
      <w:r>
        <w:rPr>
          <w:b/>
        </w:rPr>
        <w:t xml:space="preserve">Esimerkki 5.1177</w:t>
      </w:r>
    </w:p>
    <w:p>
      <w:r>
        <w:t xml:space="preserve">alkuperäinen kysymys: Vastaus: äitiVastaustyyppi: Minkä sävellyksen aiheet ovat [Äiti]?Vastaus: ÄitiVastaustyyppi: Äiti: Lisätiedot: Äiti: Äidit ovat naisia, jotka asuvat tai suorittavat roolin, jossa he kantavat jonkinlaista suhdetta lapsiinsa, jotka voivat olla heidän biologisia jälkeläisiään tai eivät. Näin ollen, kontekstista riippuen, naisia voidaan pitää äiteinä synnyttäjinä, kasvattamalla lapsensa, toimittamalla munasolunsa hedelmöitymistä varten tai jollakin näiden yhdistelmällä. Tällaiset olosuhteet tarjoavat keinon rajata äitiyden tai äidiksi olemisen käsite. Naiset, jotka täyttävät kolmannen ja ensimmäisen kategorian, kuuluvat yleensä termien "synnyttänyt äiti" tai "biologinen äiti" piiriin riippumatta siitä, tuleeko kyseinen henkilö lapsensa vanhemmaksi. Vastaavasti naista, joka täyttää vain toisen ehdon, voidaan pitää adoptioäitinä ja naista, joka täyttää vain kolmannen ehdon, sijaissynnyttäjänä. Edellä esitetyt äidin roolia määrittelevät käsitteet eivät ole tyhjentäviä eivätkä yleispäteviä, sillä äidin määritelmä voi vaihdella sen mukaan, miten sosiaaliset, kulttuuriset ja uskonnolliset roolit määritellään. Vastaavat ehdot ja termit koskevat miehiä: ne, jotka ovat isiä, eivät määritelmällisesti ota isyyden roolia. On myös huomattava, että äitiys ja isyys eivät rajoitu vain niihin, jotka ovat tai ovat olleet vanhempia.</w:t>
      </w:r>
    </w:p>
    <w:p>
      <w:r>
        <w:rPr>
          <w:b/>
        </w:rPr>
        <w:t xml:space="preserve">Tulos</w:t>
      </w:r>
    </w:p>
    <w:p>
      <w:r>
        <w:t xml:space="preserve">[Äiti] Minkä koostumuksen aiheet ovat?</w:t>
      </w:r>
    </w:p>
    <w:p>
      <w:r>
        <w:rPr>
          <w:b/>
        </w:rPr>
        <w:t xml:space="preserve">Tulos</w:t>
      </w:r>
    </w:p>
    <w:p>
      <w:r>
        <w:t xml:space="preserve">Minkä teoksen aiheena on [Äiti]?</w:t>
      </w:r>
    </w:p>
    <w:p>
      <w:r>
        <w:rPr>
          <w:b/>
        </w:rPr>
        <w:t xml:space="preserve">Tulos</w:t>
      </w:r>
    </w:p>
    <w:p>
      <w:r>
        <w:t xml:space="preserve">Minkä teoksen aiheena on [Äiti]?</w:t>
      </w:r>
    </w:p>
    <w:p>
      <w:r>
        <w:rPr>
          <w:b/>
        </w:rPr>
        <w:t xml:space="preserve">Tulos</w:t>
      </w:r>
    </w:p>
    <w:p>
      <w:r>
        <w:t xml:space="preserve">Mihin kokoonpanoon [Äiti]-teoksen aiheet kuuluvat?</w:t>
      </w:r>
    </w:p>
    <w:p>
      <w:r>
        <w:rPr>
          <w:b/>
        </w:rPr>
        <w:t xml:space="preserve">Tulos</w:t>
      </w:r>
    </w:p>
    <w:p>
      <w:r>
        <w:t xml:space="preserve">Minkä teoksen aiheena on [Äiti]?</w:t>
      </w:r>
    </w:p>
    <w:p>
      <w:r>
        <w:rPr>
          <w:b/>
        </w:rPr>
        <w:t xml:space="preserve">Tulos</w:t>
      </w:r>
    </w:p>
    <w:p>
      <w:r>
        <w:t xml:space="preserve">[Äiti] koostuu mistä aiheista?</w:t>
      </w:r>
    </w:p>
    <w:p>
      <w:r>
        <w:rPr>
          <w:b/>
        </w:rPr>
        <w:t xml:space="preserve">Esimerkki 5.1178</w:t>
      </w:r>
    </w:p>
    <w:p>
      <w:r>
        <w:t xml:space="preserve">Alkuperäinen kysymys: Minkä näytelmän on kirjoittanut [Cyndi Lauper]?Vastaus: Kinky BootsVastaustyyppi: Lisätiedot: Cynthia Ann Stephanie "Cyndi" Lauper on yhdysvaltalainen laulaja, lauluntekijä, näyttelijä ja LGBT-aktivisti. Hänen uransa on kestänyt yli 30 vuotta. Hänen debyyttisooloalbuminsa She's So Unusual oli ensimmäinen naisten debyyttialbumi, joka listasi neljä viiden parhaan listahitin listalla Billboard Hot 100:ssa'Äî "Girls Just Want to Have Fun", "Time After Time", "She Bop" ja "All Through the Night" toivat Lauperille parhaan uuden artistin palkinnon 27. Grammy-gaalassa vuonna 1985. Hänen menestyksensä jatkui elokuvan The Goonies soundtrackilla ja toisella True Colors -levyllä. Tämä albumi sisälsi samannimisen ykköshitin ja "Change of Heart", joka oli korkeimmillaan sijalla 3. Vuoden 1989 jälkeen Lauper on julkaissut yhdeksän studioalbumia ja osallistunut moniin muihin projekteihin. Hänen viimeisimmästä albumistaan Memphis Blues tuli Billboardin vuoden menestynein bluesalbumi, joka pysyi Billboardin bluesalbumilistan ykkösenä 13 peräkkäistä viikkoa. Vuonna 2013 Lauper voitti Tony-palkinnon parhaasta alkuperäisestä musiikista Broadway-musikaalista Kinky Boots, mikä teki hänestä historian ensimmäisen naisen, joka on voittanut sävellyskategorian yksin. Hänestä tuli ensimmäinen artisti yli 25 vuoteen, joka nousi Broadway-kappaleella tanssilistan kärkeen.</w:t>
      </w:r>
    </w:p>
    <w:p>
      <w:r>
        <w:rPr>
          <w:b/>
        </w:rPr>
        <w:t xml:space="preserve">Tulos</w:t>
      </w:r>
    </w:p>
    <w:p>
      <w:r>
        <w:t xml:space="preserve">[Cyndi Lauper] kirjoitti minkä näytelmän?</w:t>
      </w:r>
    </w:p>
    <w:p>
      <w:r>
        <w:rPr>
          <w:b/>
        </w:rPr>
        <w:t xml:space="preserve">Tulos</w:t>
      </w:r>
    </w:p>
    <w:p>
      <w:r>
        <w:t xml:space="preserve">[Cyndi Lauper] oli minkä näytelmän käsikirjoittaja?</w:t>
      </w:r>
    </w:p>
    <w:p>
      <w:r>
        <w:rPr>
          <w:b/>
        </w:rPr>
        <w:t xml:space="preserve">Tulos</w:t>
      </w:r>
    </w:p>
    <w:p>
      <w:r>
        <w:t xml:space="preserve">[Cyndi Lauper] kirjoitti minkä näytelmän?</w:t>
      </w:r>
    </w:p>
    <w:p>
      <w:r>
        <w:rPr>
          <w:b/>
        </w:rPr>
        <w:t xml:space="preserve">Tulos</w:t>
      </w:r>
    </w:p>
    <w:p>
      <w:r>
        <w:t xml:space="preserve">[Cyndi Lauper] on minkä näytelmän kirjoittaja?</w:t>
      </w:r>
    </w:p>
    <w:p>
      <w:r>
        <w:rPr>
          <w:b/>
        </w:rPr>
        <w:t xml:space="preserve">Tulos</w:t>
      </w:r>
    </w:p>
    <w:p>
      <w:r>
        <w:t xml:space="preserve">Minkä näytelmän [Cyndi Lauper] on kirjoittanut?</w:t>
      </w:r>
    </w:p>
    <w:p>
      <w:r>
        <w:rPr>
          <w:b/>
        </w:rPr>
        <w:t xml:space="preserve">Esimerkki 5.1179</w:t>
      </w:r>
    </w:p>
    <w:p>
      <w:r>
        <w:t xml:space="preserve">alkuperäinen kysymys: Mihin uskontoon [Matthew Trewhella] kuului?vastaus: quiverfullvastaustyyppi: Uskonto.</w:t>
      </w:r>
    </w:p>
    <w:p>
      <w:r>
        <w:rPr>
          <w:b/>
        </w:rPr>
        <w:t xml:space="preserve">Tulos</w:t>
      </w:r>
    </w:p>
    <w:p>
      <w:r>
        <w:t xml:space="preserve">[Matthew Trewhella] kuului mihin uskontokuntaan?</w:t>
      </w:r>
    </w:p>
    <w:p>
      <w:r>
        <w:rPr>
          <w:b/>
        </w:rPr>
        <w:t xml:space="preserve">Tulos</w:t>
      </w:r>
    </w:p>
    <w:p>
      <w:r>
        <w:t xml:space="preserve">Mihin uskontoon [Matthew Trewhella] kuului?</w:t>
      </w:r>
    </w:p>
    <w:p>
      <w:r>
        <w:rPr>
          <w:b/>
        </w:rPr>
        <w:t xml:space="preserve">Tulos</w:t>
      </w:r>
    </w:p>
    <w:p>
      <w:r>
        <w:t xml:space="preserve">[Matthew Trewhella] kuului mihin uskontoon?</w:t>
      </w:r>
    </w:p>
    <w:p>
      <w:r>
        <w:rPr>
          <w:b/>
        </w:rPr>
        <w:t xml:space="preserve">Tulos</w:t>
      </w:r>
    </w:p>
    <w:p>
      <w:r>
        <w:t xml:space="preserve">[Matthew Trewhella] harjoittaa mitä uskontoa?</w:t>
      </w:r>
    </w:p>
    <w:p>
      <w:r>
        <w:rPr>
          <w:b/>
        </w:rPr>
        <w:t xml:space="preserve">Tulos</w:t>
      </w:r>
    </w:p>
    <w:p>
      <w:r>
        <w:t xml:space="preserve">[Matthew Trewhella] oli minkä uskonnon jäsen?</w:t>
      </w:r>
    </w:p>
    <w:p>
      <w:r>
        <w:rPr>
          <w:b/>
        </w:rPr>
        <w:t xml:space="preserve">Esimerkki 5.1180</w:t>
      </w:r>
    </w:p>
    <w:p>
      <w:r>
        <w:t xml:space="preserve">alkuperäinen kysymys: Vastaus: Fenoldopam mesylate 10 injektio, coumadin 4 tabletti, diltiazem hydrochloride 30 kalvopäällysteinen tabletti....vastaustyyppi: Aputiedot: Vastaustyyppi: Valmistettu lääkemuoto.aputiedot: Valmistettu lääkemuoto: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[Amerikan yhdysvalloissa] on saatavana mitä valmistettua lääkemuotoa?</w:t>
      </w:r>
    </w:p>
    <w:p>
      <w:r>
        <w:rPr>
          <w:b/>
        </w:rPr>
        <w:t xml:space="preserve">Tulos</w:t>
      </w:r>
    </w:p>
    <w:p>
      <w:r>
        <w:t xml:space="preserve">Mitä valmistettua lääkemuotoa on saatavilla [Amerikan yhdysvalloissa]?</w:t>
      </w:r>
    </w:p>
    <w:p>
      <w:r>
        <w:rPr>
          <w:b/>
        </w:rPr>
        <w:t xml:space="preserve">Tulos</w:t>
      </w:r>
    </w:p>
    <w:p>
      <w:r>
        <w:t xml:space="preserve">Minkälaista valmistettua huumausainetta on [Amerikan yhdysvalloissa] ihmisten saatavilla?</w:t>
      </w:r>
    </w:p>
    <w:p>
      <w:r>
        <w:rPr>
          <w:b/>
        </w:rPr>
        <w:t xml:space="preserve">Tulos</w:t>
      </w:r>
    </w:p>
    <w:p>
      <w:r>
        <w:t xml:space="preserve">Mikä on [Amerikan yhdysvalloissa] saatavilla oleva lääkemuoto?</w:t>
      </w:r>
    </w:p>
    <w:p>
      <w:r>
        <w:rPr>
          <w:b/>
        </w:rPr>
        <w:t xml:space="preserve">Tulos</w:t>
      </w:r>
    </w:p>
    <w:p>
      <w:r>
        <w:t xml:space="preserve">Mitä valmistettua lääkevalmistetta on saatavilla [Yhdysvalloissa]?</w:t>
      </w:r>
    </w:p>
    <w:p>
      <w:r>
        <w:rPr>
          <w:b/>
        </w:rPr>
        <w:t xml:space="preserve">Esimerkki 5.1181</w:t>
      </w:r>
    </w:p>
    <w:p>
      <w:r>
        <w:t xml:space="preserve">alkuperäinen kysymys: Vastaus: Rolling StoneVastaustyyppi: Kuka on laatinut listan [100 kaikkien aikojen parasta laulajaa]?Vastaus: Rolling StoneVastaustyyppi: Kuka on laatinut listan [100 kaikkien aikojen parasta laulajaa]? Rollington Rolling Stone: Rankinglistan tyyppi: Rankinglistan laatija.</w:t>
      </w:r>
    </w:p>
    <w:p>
      <w:r>
        <w:rPr>
          <w:b/>
        </w:rPr>
        <w:t xml:space="preserve">Tulos</w:t>
      </w:r>
    </w:p>
    <w:p>
      <w:r>
        <w:t xml:space="preserve">[100 Greatest Singers of All Time] on koonnut kuka?</w:t>
      </w:r>
    </w:p>
    <w:p>
      <w:r>
        <w:rPr>
          <w:b/>
        </w:rPr>
        <w:t xml:space="preserve">Tulos</w:t>
      </w:r>
    </w:p>
    <w:p>
      <w:r>
        <w:t xml:space="preserve">Kuka laati listan [100 kaikkien aikojen suurinta laulajaa]?</w:t>
      </w:r>
    </w:p>
    <w:p>
      <w:r>
        <w:rPr>
          <w:b/>
        </w:rPr>
        <w:t xml:space="preserve">Tulos</w:t>
      </w:r>
    </w:p>
    <w:p>
      <w:r>
        <w:t xml:space="preserve">Kuka on laatinut listan [100 kaikkien aikojen suurinta laulajaa]?</w:t>
      </w:r>
    </w:p>
    <w:p>
      <w:r>
        <w:rPr>
          <w:b/>
        </w:rPr>
        <w:t xml:space="preserve">Tulos</w:t>
      </w:r>
    </w:p>
    <w:p>
      <w:r>
        <w:t xml:space="preserve">Kuka laati listan [100 kaikkien aikojen suurinta laulajaa]?</w:t>
      </w:r>
    </w:p>
    <w:p>
      <w:r>
        <w:rPr>
          <w:b/>
        </w:rPr>
        <w:t xml:space="preserve">Tulos</w:t>
      </w:r>
    </w:p>
    <w:p>
      <w:r>
        <w:t xml:space="preserve">[100 Greatest Singers of All Time] on laatinut kuka?</w:t>
      </w:r>
    </w:p>
    <w:p>
      <w:r>
        <w:rPr>
          <w:b/>
        </w:rPr>
        <w:t xml:space="preserve">Esimerkki 5.1182</w:t>
      </w:r>
    </w:p>
    <w:p>
      <w:r>
        <w:t xml:space="preserve">alkuperäinen kysymys: Vastaus: cilostazol conjunctival, hydroxypropyl cellulose conjunctival, pilocarpine conjunctival....vastaustyyppi: Mikä reititetty lääke toimitetaan polkua [Conjunctival] pitkin? Rutiinilääke.</w:t>
      </w:r>
    </w:p>
    <w:p>
      <w:r>
        <w:rPr>
          <w:b/>
        </w:rPr>
        <w:t xml:space="preserve">Tulos</w:t>
      </w:r>
    </w:p>
    <w:p>
      <w:r>
        <w:t xml:space="preserve">[Conjunctival] tuottaa mitä lääkettä?</w:t>
      </w:r>
    </w:p>
    <w:p>
      <w:r>
        <w:rPr>
          <w:b/>
        </w:rPr>
        <w:t xml:space="preserve">Tulos</w:t>
      </w:r>
    </w:p>
    <w:p>
      <w:r>
        <w:t xml:space="preserve">Mikä reititetty lääke toimitetaan [sidekalvon] reittiä pitkin?</w:t>
      </w:r>
    </w:p>
    <w:p>
      <w:r>
        <w:rPr>
          <w:b/>
        </w:rPr>
        <w:t xml:space="preserve">Tulos</w:t>
      </w:r>
    </w:p>
    <w:p>
      <w:r>
        <w:t xml:space="preserve">Mikä on reititetyn lääkkeen nimi, joka toimitetaan polkua [Conjunctival] pitkin?</w:t>
      </w:r>
    </w:p>
    <w:p>
      <w:r>
        <w:rPr>
          <w:b/>
        </w:rPr>
        <w:t xml:space="preserve">Tulos</w:t>
      </w:r>
    </w:p>
    <w:p>
      <w:r>
        <w:t xml:space="preserve">Mitä lääkettä annetaan [sidekalvon] kautta?</w:t>
      </w:r>
    </w:p>
    <w:p>
      <w:r>
        <w:rPr>
          <w:b/>
        </w:rPr>
        <w:t xml:space="preserve">Tulos</w:t>
      </w:r>
    </w:p>
    <w:p>
      <w:r>
        <w:t xml:space="preserve">Nimeä reititetty lääke, joka toimitetaan [sidekalvon] kautta.</w:t>
      </w:r>
    </w:p>
    <w:p>
      <w:r>
        <w:rPr>
          <w:b/>
        </w:rPr>
        <w:t xml:space="preserve">Esimerkki 5.1183</w:t>
      </w:r>
    </w:p>
    <w:p>
      <w:r>
        <w:t xml:space="preserve">alkuperäinen kysymys: Vastaus: S.P. Korolevin raketti- ja avaruusyhtiö EnergiaVastaustyyppi: Mikä avaruusaluksen valmistaja valmisti [Sojuz TMA-20M]?Vastaus: S.P: Avaruusaluksen valmistaja.lisätiedot: JUSKONA, JUSKONA, JUSKONA: Sojuz TMA-20M on toukokuulle 2016 suunniteltu Sojuz-avaruuslento. Se kuljettaa kolme Expedition 48 -miehistön jäsentä kansainväliselle avaruusasemalle. TMA-20M on Sojuz-avaruusaluksen 130. lento. Miehistö koostuu venäläisestä komentajasta, japanilaisesta lentoinsinööristä ja amerikkalaisesta lentoinsinööristä. Kyseessä on viimeinen Sojuz TMA-M, joka korvataan päivitetyllä Sojuz-MS:llä.</w:t>
      </w:r>
    </w:p>
    <w:p>
      <w:r>
        <w:rPr>
          <w:b/>
        </w:rPr>
        <w:t xml:space="preserve">Tulos</w:t>
      </w:r>
    </w:p>
    <w:p>
      <w:r>
        <w:t xml:space="preserve">Minkä avaruusaluksen valmistaja loi [Sojuz TMA-20M]?</w:t>
      </w:r>
    </w:p>
    <w:p>
      <w:r>
        <w:rPr>
          <w:b/>
        </w:rPr>
        <w:t xml:space="preserve">Tulos</w:t>
      </w:r>
    </w:p>
    <w:p>
      <w:r>
        <w:t xml:space="preserve">Kuka oli [Sojuz TMA-20M] -avaruusaluksen valmistaja?</w:t>
      </w:r>
    </w:p>
    <w:p>
      <w:r>
        <w:rPr>
          <w:b/>
        </w:rPr>
        <w:t xml:space="preserve">Tulos</w:t>
      </w:r>
    </w:p>
    <w:p>
      <w:r>
        <w:t xml:space="preserve">[Sojuz TMA-20M] valmisti mikä avaruusaluksen valmistaja?</w:t>
      </w:r>
    </w:p>
    <w:p>
      <w:r>
        <w:rPr>
          <w:b/>
        </w:rPr>
        <w:t xml:space="preserve">Tulos</w:t>
      </w:r>
    </w:p>
    <w:p>
      <w:r>
        <w:t xml:space="preserve">Kuka on [Sojuz TMA-20M] -avaruusaluksen valmistaja?</w:t>
      </w:r>
    </w:p>
    <w:p>
      <w:r>
        <w:rPr>
          <w:b/>
        </w:rPr>
        <w:t xml:space="preserve">Tulos</w:t>
      </w:r>
    </w:p>
    <w:p>
      <w:r>
        <w:t xml:space="preserve">Minkä valmistajan valmistama [Sojuz TMA-20M]?</w:t>
      </w:r>
    </w:p>
    <w:p>
      <w:r>
        <w:rPr>
          <w:b/>
        </w:rPr>
        <w:t xml:space="preserve">Esimerkki 5.1184</w:t>
      </w:r>
    </w:p>
    <w:p>
      <w:r>
        <w:t xml:space="preserve">alkuperäinen kysymys: Vastaus: la cassa spingeVastaustyyppi: Minkä musiikkialbumin esittäjä on [LuckyBeard]?vastaus: La cassa spingeVastaustyyppi: Minkä musiikkialbumin esittäjä on [LuckyBeard]? Musiikkialbumi.</w:t>
      </w:r>
    </w:p>
    <w:p>
      <w:r>
        <w:rPr>
          <w:b/>
        </w:rPr>
        <w:t xml:space="preserve">Tulos</w:t>
      </w:r>
    </w:p>
    <w:p>
      <w:r>
        <w:t xml:space="preserve">[LuckyBeard] oli esillä millä musiikkialbumilla?</w:t>
      </w:r>
    </w:p>
    <w:p>
      <w:r>
        <w:rPr>
          <w:b/>
        </w:rPr>
        <w:t xml:space="preserve">Tulos</w:t>
      </w:r>
    </w:p>
    <w:p>
      <w:r>
        <w:t xml:space="preserve">[LuckyBeard] on esiintynyt artistina millä musiikkialbumilla?</w:t>
      </w:r>
    </w:p>
    <w:p>
      <w:r>
        <w:rPr>
          <w:b/>
        </w:rPr>
        <w:t xml:space="preserve">Tulos</w:t>
      </w:r>
    </w:p>
    <w:p>
      <w:r>
        <w:t xml:space="preserve">[LuckyBeard] on artisti, joka esiintyy millä albumilla?</w:t>
      </w:r>
    </w:p>
    <w:p>
      <w:r>
        <w:rPr>
          <w:b/>
        </w:rPr>
        <w:t xml:space="preserve">Tulos</w:t>
      </w:r>
    </w:p>
    <w:p>
      <w:r>
        <w:t xml:space="preserve">Millä musiikkialbumilla [LuckyBeard] esiintyy?</w:t>
      </w:r>
    </w:p>
    <w:p>
      <w:r>
        <w:rPr>
          <w:b/>
        </w:rPr>
        <w:t xml:space="preserve">Tulos</w:t>
      </w:r>
    </w:p>
    <w:p>
      <w:r>
        <w:t xml:space="preserve">[LuckyBeard] on esillä minkä musiikkialbumin artistina?</w:t>
      </w:r>
    </w:p>
    <w:p>
      <w:r>
        <w:rPr>
          <w:b/>
        </w:rPr>
        <w:t xml:space="preserve">Esimerkki 5.1185</w:t>
      </w:r>
    </w:p>
    <w:p>
      <w:r>
        <w:t xml:space="preserve">alkuperäinen kysymys: Vastaus: Mikä on TV-luokitusjärjestelmä [Etelä-Korean televisioluokitusjärjestelmä]?vastaus: Mikä on TV-luokitusjärjestelmä? Vastaustyyppi: 7, kaikki, 15....vastaustyyppi: TV-luokitus.</w:t>
      </w:r>
    </w:p>
    <w:p>
      <w:r>
        <w:rPr>
          <w:b/>
        </w:rPr>
        <w:t xml:space="preserve">Tulos</w:t>
      </w:r>
    </w:p>
    <w:p>
      <w:r>
        <w:t xml:space="preserve">[Etelä-Korean televisioluokitusjärjestelmä] käyttää minkälaista tv-luokitusta?</w:t>
      </w:r>
    </w:p>
    <w:p>
      <w:r>
        <w:rPr>
          <w:b/>
        </w:rPr>
        <w:t xml:space="preserve">Tulos</w:t>
      </w:r>
    </w:p>
    <w:p>
      <w:r>
        <w:t xml:space="preserve">Nimeä TV-luokitusjärjestelmä [Etelä-Korean televisioluokitusjärjestelmä].</w:t>
      </w:r>
    </w:p>
    <w:p>
      <w:r>
        <w:rPr>
          <w:b/>
        </w:rPr>
        <w:t xml:space="preserve">Tulos</w:t>
      </w:r>
    </w:p>
    <w:p>
      <w:r>
        <w:t xml:space="preserve">Luettele [Etelä-Korean televisioluokitusjärjestelmässä] käytetyt luokitukset.</w:t>
      </w:r>
    </w:p>
    <w:p>
      <w:r>
        <w:rPr>
          <w:b/>
        </w:rPr>
        <w:t xml:space="preserve">Tulos</w:t>
      </w:r>
    </w:p>
    <w:p>
      <w:r>
        <w:t xml:space="preserve">Mikä on [Etelä-Korean television luokitusjärjestelmä] luokitusjärjestelmä?</w:t>
      </w:r>
    </w:p>
    <w:p>
      <w:r>
        <w:rPr>
          <w:b/>
        </w:rPr>
        <w:t xml:space="preserve">Tulos</w:t>
      </w:r>
    </w:p>
    <w:p>
      <w:r>
        <w:t xml:space="preserve">[Etelä-Korean televisioluokitusjärjestelmässä] on mikä televisioluokitus?</w:t>
      </w:r>
    </w:p>
    <w:p>
      <w:r>
        <w:rPr>
          <w:b/>
        </w:rPr>
        <w:t xml:space="preserve">Esimerkki 5.1186</w:t>
      </w:r>
    </w:p>
    <w:p>
      <w:r>
        <w:t xml:space="preserve">Alkuperäinen kysymys: Minkä fiktiivisen organisaation [The Sacred Band of Stepsons] on perustanut?vastaus: TempusVastaustyyppi: Tempus: Fiktiivinen järjestö</w:t>
      </w:r>
    </w:p>
    <w:p>
      <w:r>
        <w:rPr>
          <w:b/>
        </w:rPr>
        <w:t xml:space="preserve">Tulos</w:t>
      </w:r>
    </w:p>
    <w:p>
      <w:r>
        <w:t xml:space="preserve">[The Sacred Band of Stepsons] perusti mikä fiktiivinen järjestö?</w:t>
      </w:r>
    </w:p>
    <w:p>
      <w:r>
        <w:rPr>
          <w:b/>
        </w:rPr>
        <w:t xml:space="preserve">Tulos</w:t>
      </w:r>
    </w:p>
    <w:p>
      <w:r>
        <w:t xml:space="preserve">Nimeä kuvitteellinen järjestö, jonka [The Sacred Band of Stepsons] on perustanut.</w:t>
      </w:r>
    </w:p>
    <w:p>
      <w:r>
        <w:rPr>
          <w:b/>
        </w:rPr>
        <w:t xml:space="preserve">Tulos</w:t>
      </w:r>
    </w:p>
    <w:p>
      <w:r>
        <w:t xml:space="preserve">[The Sacred Band of Stepsons] perustettiin minkä fiktiivisen organisaation toimesta?</w:t>
      </w:r>
    </w:p>
    <w:p>
      <w:r>
        <w:rPr>
          <w:b/>
        </w:rPr>
        <w:t xml:space="preserve">Tulos</w:t>
      </w:r>
    </w:p>
    <w:p>
      <w:r>
        <w:t xml:space="preserve">Mikä on [The Sacred Band of Stepsons] perustaman fiktiivisen ryhmän nimi?</w:t>
      </w:r>
    </w:p>
    <w:p>
      <w:r>
        <w:rPr>
          <w:b/>
        </w:rPr>
        <w:t xml:space="preserve">Tulos</w:t>
      </w:r>
    </w:p>
    <w:p>
      <w:r>
        <w:t xml:space="preserve">Minkä fiktiivisen organisaation pohjalta [The Sacred Band of Stepsons] perustettiin?</w:t>
      </w:r>
    </w:p>
    <w:p>
      <w:r>
        <w:rPr>
          <w:b/>
        </w:rPr>
        <w:t xml:space="preserve">Esimerkki 5.1187</w:t>
      </w:r>
    </w:p>
    <w:p>
      <w:r>
        <w:t xml:space="preserve">alkuperäinen kysymys: Vastaus: Styling GelVastaustyyppi: Mikä on [Intro]:n musiikillinen julkaisu?Vastaus: Styling GelVastaustyyppi: Mikä on [Intro]:n musiikillinen julkaisu? Tyyppi: Musiikillinen julkaisu.</w:t>
      </w:r>
    </w:p>
    <w:p>
      <w:r>
        <w:rPr>
          <w:b/>
        </w:rPr>
        <w:t xml:space="preserve">Tulos</w:t>
      </w:r>
    </w:p>
    <w:p>
      <w:r>
        <w:t xml:space="preserve">[Intro] on mikä musiikillinen julkaisu?</w:t>
      </w:r>
    </w:p>
    <w:p>
      <w:r>
        <w:rPr>
          <w:b/>
        </w:rPr>
        <w:t xml:space="preserve">Tulos</w:t>
      </w:r>
    </w:p>
    <w:p>
      <w:r>
        <w:t xml:space="preserve">Mikä on [Intro]n musiikkijulkaisu?</w:t>
      </w:r>
    </w:p>
    <w:p>
      <w:r>
        <w:rPr>
          <w:b/>
        </w:rPr>
        <w:t xml:space="preserve">Tulos</w:t>
      </w:r>
    </w:p>
    <w:p>
      <w:r>
        <w:t xml:space="preserve">[Intro] on mikä musiikillinen julkaisu?</w:t>
      </w:r>
    </w:p>
    <w:p>
      <w:r>
        <w:rPr>
          <w:b/>
        </w:rPr>
        <w:t xml:space="preserve">Tulos</w:t>
      </w:r>
    </w:p>
    <w:p>
      <w:r>
        <w:t xml:space="preserve">Minkä niminen on [Intro]-musiikkijulkaisu?</w:t>
      </w:r>
    </w:p>
    <w:p>
      <w:r>
        <w:rPr>
          <w:b/>
        </w:rPr>
        <w:t xml:space="preserve">Tulos</w:t>
      </w:r>
    </w:p>
    <w:p>
      <w:r>
        <w:t xml:space="preserve">Nimeä [Intro]n musiikkijulkaisu.</w:t>
      </w:r>
    </w:p>
    <w:p>
      <w:r>
        <w:rPr>
          <w:b/>
        </w:rPr>
        <w:t xml:space="preserve">Esimerkki 5.1188</w:t>
      </w:r>
    </w:p>
    <w:p>
      <w:r>
        <w:t xml:space="preserve">alkuperäinen kysymys: Vastaus: toiminta/seikkailu, ulkomaiset draamat, ulkomaiset toiminta &amp; seikkailu....vastaustyyppi: Netflix Genre.auxiliary information: 36 Ghante on Raj Tilakin ohjaama hindielokuva vuodelta 1974. Elokuvan pääosissa nähdään Raaj Kumar, Mala Sinha, Sunil Dutt, Vijay Arora, Ranjeet, Danny Denzongpa, Parveen Babi, Iftekhar ja Deven Verma. Elokuvan musiikista vastaa Sapan Chakraborty. Se on uusintafilmatisointi yhdysvaltalaisesta elokuvasta The Desperate Hours, joka on sovitettu Joseph Hayesin romaanista.</w:t>
      </w:r>
    </w:p>
    <w:p>
      <w:r>
        <w:rPr>
          <w:b/>
        </w:rPr>
        <w:t xml:space="preserve">Tulos</w:t>
      </w:r>
    </w:p>
    <w:p>
      <w:r>
        <w:t xml:space="preserve">Mihin genreen [36 Ghante] kuuluu Netflixissä?</w:t>
      </w:r>
    </w:p>
    <w:p>
      <w:r>
        <w:rPr>
          <w:b/>
        </w:rPr>
        <w:t xml:space="preserve">Tulos</w:t>
      </w:r>
    </w:p>
    <w:p>
      <w:r>
        <w:t xml:space="preserve">[36 Ghante] kuuluu mihin netflix-genreen?</w:t>
      </w:r>
    </w:p>
    <w:p>
      <w:r>
        <w:rPr>
          <w:b/>
        </w:rPr>
        <w:t xml:space="preserve">Tulos</w:t>
      </w:r>
    </w:p>
    <w:p>
      <w:r>
        <w:t xml:space="preserve">[36 Ghante] kuuluu mihin Netflix-genreen?</w:t>
      </w:r>
    </w:p>
    <w:p>
      <w:r>
        <w:rPr>
          <w:b/>
        </w:rPr>
        <w:t xml:space="preserve">Tulos</w:t>
      </w:r>
    </w:p>
    <w:p>
      <w:r>
        <w:t xml:space="preserve">Mistä netflix genrestä [36 Ghante] on peräisin/</w:t>
      </w:r>
    </w:p>
    <w:p>
      <w:r>
        <w:rPr>
          <w:b/>
        </w:rPr>
        <w:t xml:space="preserve">Tulos</w:t>
      </w:r>
    </w:p>
    <w:p>
      <w:r>
        <w:t xml:space="preserve">[36 Ghante] kuuluu Netflixissä mihin genreen?</w:t>
      </w:r>
    </w:p>
    <w:p>
      <w:r>
        <w:rPr>
          <w:b/>
        </w:rPr>
        <w:t xml:space="preserve">Esimerkki 5.1189</w:t>
      </w:r>
    </w:p>
    <w:p>
      <w:r>
        <w:t xml:space="preserve">alkuperäinen kysymys: Vastaus: stilbanswer tyyppi: Mikä on luminanssin yksikkö mittausjärjestelmässä [Centimetre'Äìgramm'Äìsecond system of units]?vastaus: stilbanswer tyyppi: Mikä on luminanssin yksikkö mittausjärjestelmässä [Centimeter'Äìgramm'Äìsecond system of units]? Luminanssin yksikkö.lisätiedot: Luminanssin tyyppi: Luminanssin yksikkö: Luminanssin yksikkö: Centimetre'Äìgramm'Äìsecond-yksikköjärjestelmä on metrijärjestelmän muunnos, joka perustuu senttimetriin pituuden yksikkönä, grammaan massan yksikkönä ja sekuntiin ajan yksikkönä. Kaikki CGS:n mekaaniset yksiköt johdetaan yksiselitteisesti näistä kolmesta perusyksiköstä, mutta on olemassa useita eri tapoja laajentaa CGS-järjestelmää kattamaan sähkömagnetismi. CGS-järjestelmä on suurelta osin syrjäytetty metriin, kilogrammaan ja sekuntiin perustuvalla MKS-järjestelmällä, jota puolestaan laajennettiin ja korvattiin kansainvälisellä yksikköjärjestelmällä. Monilla tieteen ja tekniikan aloilla SI-järjestelmä on ainoa käytössä oleva yksikköjärjestelmä, mutta tietyillä osa-alueilla CGS-järjestelmä on edelleen vallitseva. Puhtaasti mekaanisten järjestelmien mittauksissa CGS:n ja SI:n väliset erot ovat suoraviivaisia ja melko triviaaleja; yksikön muuntokertoimet ovat kaikki 10:n potensseja, sillä 100 cm = 1 m ja 1000 g = 1 kg. Esimerkiksi CGS:n voimayksikkö on dyyni, joka määritellään 1 g¬∑cm/s¬≤, joten SI:n voimayksikkö newton vastaa 100 000 dyniä. Toisaalta sähkömagneettisten ilmiöiden mittauksissa CGS:n ja SI:n välinen muuntaminen on paljon hienovaraisempaa ja monimutkaisempaa.</w:t>
      </w:r>
    </w:p>
    <w:p>
      <w:r>
        <w:rPr>
          <w:b/>
        </w:rPr>
        <w:t xml:space="preserve">Tulos</w:t>
      </w:r>
    </w:p>
    <w:p>
      <w:r>
        <w:t xml:space="preserve">Miten mitataan luminanssi [senttimetri-gramma- ja sekuntijärjestelmän] yksiköissä?</w:t>
      </w:r>
    </w:p>
    <w:p>
      <w:r>
        <w:rPr>
          <w:b/>
        </w:rPr>
        <w:t xml:space="preserve">Tulos</w:t>
      </w:r>
    </w:p>
    <w:p>
      <w:r>
        <w:t xml:space="preserve">[Centimetre'Äìgramm'Äìsecond system of units] käyttää mitä yksikköä luminanssille?</w:t>
      </w:r>
    </w:p>
    <w:p>
      <w:r>
        <w:rPr>
          <w:b/>
        </w:rPr>
        <w:t xml:space="preserve">Tulos</w:t>
      </w:r>
    </w:p>
    <w:p>
      <w:r>
        <w:t xml:space="preserve">Minkä yksikön yksikköä käytetään [senttimetri-'Äìgramma-'Äìsekunti-yksikköjärjestelmän] mittajärjestelmässä?</w:t>
      </w:r>
    </w:p>
    <w:p>
      <w:r>
        <w:rPr>
          <w:b/>
        </w:rPr>
        <w:t xml:space="preserve">Tulos</w:t>
      </w:r>
    </w:p>
    <w:p>
      <w:r>
        <w:t xml:space="preserve">[Centimetre'Äìgramm'Äìsecond system of units] käyttää mitä luminanssin yksikköä?</w:t>
      </w:r>
    </w:p>
    <w:p>
      <w:r>
        <w:rPr>
          <w:b/>
        </w:rPr>
        <w:t xml:space="preserve">Tulos</w:t>
      </w:r>
    </w:p>
    <w:p>
      <w:r>
        <w:t xml:space="preserve">[Sentimetri'Äìgramma'Äìsekuntiyksikköjärjestelmässä] on mikä luminanssin yksikkö sen järjestelmässä?</w:t>
      </w:r>
    </w:p>
    <w:p>
      <w:r>
        <w:rPr>
          <w:b/>
        </w:rPr>
        <w:t xml:space="preserve">Esimerkki 5.1190</w:t>
      </w:r>
    </w:p>
    <w:p>
      <w:r>
        <w:t xml:space="preserve">alkuperäinen kysymys: Vastaus: Napan piirikuntaVastaustyyppi: Millä viinialueella on viinit [2006 Hangtime "Gallery Vineyard" Los Carneros Estate Pinot Noir]?Vastaus: Napan piirikuntaVastaustyyppi: Millaisella viinialueella on viinit [2006 Hangtime "Gallery Vineyard" Los Carneros Estate Pinot Noir]? Lisätietoja: Napa Napon viinialueella: Viinien osa-alue: Ranskalaiset tammitynnyrit tuovat tämän viinin rikkaisiin, elinvoimaisiin, punaisten hedelmien makuihin neilikkaa muistuttavaa mausteisuutta.</w:t>
      </w:r>
    </w:p>
    <w:p>
      <w:r>
        <w:rPr>
          <w:b/>
        </w:rPr>
        <w:t xml:space="preserve">Tulos</w:t>
      </w:r>
    </w:p>
    <w:p>
      <w:r>
        <w:t xml:space="preserve">[2006 Hangtime "Gallery Vineyard" Los Carneros Estate Pinot Noir] sijaitsee millä viinialueen osa-alueella?</w:t>
      </w:r>
    </w:p>
    <w:p>
      <w:r>
        <w:rPr>
          <w:b/>
        </w:rPr>
        <w:t xml:space="preserve">Tulos</w:t>
      </w:r>
    </w:p>
    <w:p>
      <w:r>
        <w:t xml:space="preserve">[2006 Hangtime "Gallery Vineyard" Los Carneros Estate Pinot Noir] oli peräisin miltä viinialueelta?</w:t>
      </w:r>
    </w:p>
    <w:p>
      <w:r>
        <w:rPr>
          <w:b/>
        </w:rPr>
        <w:t xml:space="preserve">Tulos</w:t>
      </w:r>
    </w:p>
    <w:p>
      <w:r>
        <w:t xml:space="preserve">Nimeä viinin osa-alueet, joilla viinejä tuotetaan [2006 Hangtime "Gallery Vineyard" Los Carneros Estate Pinot Noir].</w:t>
      </w:r>
    </w:p>
    <w:p>
      <w:r>
        <w:rPr>
          <w:b/>
        </w:rPr>
        <w:t xml:space="preserve">Tulos</w:t>
      </w:r>
    </w:p>
    <w:p>
      <w:r>
        <w:t xml:space="preserve">Viinit [2006 Hangtime "Gallery Vineyard" Los Carneros Estate Pinot Noir] ovat peräisin miltä viinialueelta?</w:t>
      </w:r>
    </w:p>
    <w:p>
      <w:r>
        <w:rPr>
          <w:b/>
        </w:rPr>
        <w:t xml:space="preserve">Tulos</w:t>
      </w:r>
    </w:p>
    <w:p>
      <w:r>
        <w:t xml:space="preserve">Millä viinialueen osa-alueella viinejä on [2006 Hangtime "Gallery Vineyard" Los Carneros Estate Pinot Noir]?</w:t>
      </w:r>
    </w:p>
    <w:p>
      <w:r>
        <w:rPr>
          <w:b/>
        </w:rPr>
        <w:t xml:space="preserve">Esimerkki 5.1191</w:t>
      </w:r>
    </w:p>
    <w:p>
      <w:r>
        <w:t xml:space="preserve">alkuperäinen kysymys: Vastaus: Gary Dill, Vic Moore, John Chow-Hoon....vastaustyyppi: Kuka on [Kenp≈ç] taistelulajin taitaja? Taistelutaiteilija.aputiedot: Kenp≈ç on useiden japanilaisten taistelulajien nimi. Sana kenp≈ç on japaninkielinen käännös kiinankielisestä sanasta "qu√°n f "é". Tämä termi translitteroidaan joskus myös "kempo", mikä johtuu siitä, että perinteistä Hepburn-romanisaatiota sovelletaan, mutta pitkän vokaalin merkitsemiseen ei käytetä makronia. Termin yleinen luonne yhdistettynä sen laajaan, kulttuurienväliseen käyttöön kamppailulajeissa on johtanut moniin erilaisiin määritelmiin.</w:t>
      </w:r>
    </w:p>
    <w:p>
      <w:r>
        <w:rPr>
          <w:b/>
        </w:rPr>
        <w:t xml:space="preserve">Tulos</w:t>
      </w:r>
    </w:p>
    <w:p>
      <w:r>
        <w:t xml:space="preserve">[Kenp≈ç] käyttää mikä kamppailulaji?</w:t>
      </w:r>
    </w:p>
    <w:p>
      <w:r>
        <w:rPr>
          <w:b/>
        </w:rPr>
        <w:t xml:space="preserve">Tulos</w:t>
      </w:r>
    </w:p>
    <w:p>
      <w:r>
        <w:t xml:space="preserve">[Kenp≈ç] on minkä taiteilijan taistelulaji?</w:t>
      </w:r>
    </w:p>
    <w:p>
      <w:r>
        <w:rPr>
          <w:b/>
        </w:rPr>
        <w:t xml:space="preserve">Tulos</w:t>
      </w:r>
    </w:p>
    <w:p>
      <w:r>
        <w:t xml:space="preserve">[Kenp≈ç] harjoittavat mitkä kamppailulajit?</w:t>
      </w:r>
    </w:p>
    <w:p>
      <w:r>
        <w:rPr>
          <w:b/>
        </w:rPr>
        <w:t xml:space="preserve">Tulos</w:t>
      </w:r>
    </w:p>
    <w:p>
      <w:r>
        <w:t xml:space="preserve">[Kenp≈ç] koskee mitä taistelulajia?</w:t>
      </w:r>
    </w:p>
    <w:p>
      <w:r>
        <w:rPr>
          <w:b/>
        </w:rPr>
        <w:t xml:space="preserve">Tulos</w:t>
      </w:r>
    </w:p>
    <w:p>
      <w:r>
        <w:t xml:space="preserve">[Kenp≈ç] loi mikä taiteilija?</w:t>
      </w:r>
    </w:p>
    <w:p>
      <w:r>
        <w:rPr>
          <w:b/>
        </w:rPr>
        <w:t xml:space="preserve">Esimerkki 5.1192</w:t>
      </w:r>
    </w:p>
    <w:p>
      <w:r>
        <w:t xml:space="preserve">alkuperäinen kysymys: Vastaus: Epaminondaksen komentama pyhä Theban joukko, Theageneksen komentama pyhä Theban joukko, Pelopidaksen komentama pyhä Theban joukko....vastaustyyppi: Minkä sotilasyksikön yksikkökoko on [300]? Sotilaallinen yksikkö.</w:t>
      </w:r>
    </w:p>
    <w:p>
      <w:r>
        <w:rPr>
          <w:b/>
        </w:rPr>
        <w:t xml:space="preserve">Tulos</w:t>
      </w:r>
    </w:p>
    <w:p>
      <w:r>
        <w:t xml:space="preserve">[300] yksikkökokomerkintä kuuluu mihin sotilasyksikköön?</w:t>
      </w:r>
    </w:p>
    <w:p>
      <w:r>
        <w:rPr>
          <w:b/>
        </w:rPr>
        <w:t xml:space="preserve">Tulos</w:t>
      </w:r>
    </w:p>
    <w:p>
      <w:r>
        <w:t xml:space="preserve">Tässä sotilasyksikössä on [300] yksikköä, mikä sotilasyksikkö se on?</w:t>
      </w:r>
    </w:p>
    <w:p>
      <w:r>
        <w:rPr>
          <w:b/>
        </w:rPr>
        <w:t xml:space="preserve">Tulos</w:t>
      </w:r>
    </w:p>
    <w:p>
      <w:r>
        <w:t xml:space="preserve">Minkä sotilasyksikön koko on [300].</w:t>
      </w:r>
    </w:p>
    <w:p>
      <w:r>
        <w:rPr>
          <w:b/>
        </w:rPr>
        <w:t xml:space="preserve">Tulos</w:t>
      </w:r>
    </w:p>
    <w:p>
      <w:r>
        <w:t xml:space="preserve">Missä armeijaryhmässä oli [300] sotilasta?</w:t>
      </w:r>
    </w:p>
    <w:p>
      <w:r>
        <w:rPr>
          <w:b/>
        </w:rPr>
        <w:t xml:space="preserve">Tulos</w:t>
      </w:r>
    </w:p>
    <w:p>
      <w:r>
        <w:t xml:space="preserve">[300] yksikkökoko on tarkoitettu mille sotilasyksikölle?</w:t>
      </w:r>
    </w:p>
    <w:p>
      <w:r>
        <w:rPr>
          <w:b/>
        </w:rPr>
        <w:t xml:space="preserve">Tulos</w:t>
      </w:r>
    </w:p>
    <w:p>
      <w:r>
        <w:t xml:space="preserve">Mihin sotilasyksikköön kuuluu [300] yksikkökokomerkintä?</w:t>
      </w:r>
    </w:p>
    <w:p>
      <w:r>
        <w:rPr>
          <w:b/>
        </w:rPr>
        <w:t xml:space="preserve">Esimerkki 5.1193</w:t>
      </w:r>
    </w:p>
    <w:p>
      <w:r>
        <w:t xml:space="preserve">alkuperäinen kysymys: Vastaus: KerosiiniVastaustyyppi: Mikä polttoaine käyttää [RD-106]-rakettimoottoreita?Vastaus: KerosiiniVastaustyyppi: Mikä polttoaine käyttää [RD-106]-rakettimoottoreita? Tyyppi: Rakettimoottorin polttoaine.</w:t>
      </w:r>
    </w:p>
    <w:p>
      <w:r>
        <w:rPr>
          <w:b/>
        </w:rPr>
        <w:t xml:space="preserve">Tulos</w:t>
      </w:r>
    </w:p>
    <w:p>
      <w:r>
        <w:t xml:space="preserve">[RD-106] käyttää mitä rakettimoottorin polttoainetta?</w:t>
      </w:r>
    </w:p>
    <w:p>
      <w:r>
        <w:rPr>
          <w:b/>
        </w:rPr>
        <w:t xml:space="preserve">Tulos</w:t>
      </w:r>
    </w:p>
    <w:p>
      <w:r>
        <w:t xml:space="preserve">[RD-106]-rakettimoottoreissa käytetään mitä rakettipolttoainetta?</w:t>
      </w:r>
    </w:p>
    <w:p>
      <w:r>
        <w:rPr>
          <w:b/>
        </w:rPr>
        <w:t xml:space="preserve">Tulos</w:t>
      </w:r>
    </w:p>
    <w:p>
      <w:r>
        <w:t xml:space="preserve">Millä polttoaineella [RD-106]-rakettimoottorit toimivat?</w:t>
      </w:r>
    </w:p>
    <w:p>
      <w:r>
        <w:rPr>
          <w:b/>
        </w:rPr>
        <w:t xml:space="preserve">Tulos</w:t>
      </w:r>
    </w:p>
    <w:p>
      <w:r>
        <w:t xml:space="preserve">Mitä polttoainetta käytetään [RD-106:n] rakettimoottoreissa?</w:t>
      </w:r>
    </w:p>
    <w:p>
      <w:r>
        <w:rPr>
          <w:b/>
        </w:rPr>
        <w:t xml:space="preserve">Tulos</w:t>
      </w:r>
    </w:p>
    <w:p>
      <w:r>
        <w:t xml:space="preserve">Millä polttoaineella [RD-106]-rakettimoottorit toimivat?</w:t>
      </w:r>
    </w:p>
    <w:p>
      <w:r>
        <w:rPr>
          <w:b/>
        </w:rPr>
        <w:t xml:space="preserve">Esimerkki 5.1194</w:t>
      </w:r>
    </w:p>
    <w:p>
      <w:r>
        <w:t xml:space="preserve">alkuperäinen kysymys: Vastaus: Simon Property GroupVastaustyyppi: Kuka on kauppakeskuksen [Lake Plaza] omistaja? Simonin Simonin Group Oy: Kauppakeskuksen omistaja.</w:t>
      </w:r>
    </w:p>
    <w:p>
      <w:r>
        <w:rPr>
          <w:b/>
        </w:rPr>
        <w:t xml:space="preserve">Tulos</w:t>
      </w:r>
    </w:p>
    <w:p>
      <w:r>
        <w:t xml:space="preserve">Kuka omistaa [Lake Plazan]?</w:t>
      </w:r>
    </w:p>
    <w:p>
      <w:r>
        <w:rPr>
          <w:b/>
        </w:rPr>
        <w:t xml:space="preserve">Tulos</w:t>
      </w:r>
    </w:p>
    <w:p>
      <w:r>
        <w:t xml:space="preserve">Kuka omistaa [Lake Plaza] -ostoskeskuksen?</w:t>
      </w:r>
    </w:p>
    <w:p>
      <w:r>
        <w:rPr>
          <w:b/>
        </w:rPr>
        <w:t xml:space="preserve">Tulos</w:t>
      </w:r>
    </w:p>
    <w:p>
      <w:r>
        <w:t xml:space="preserve">Omistaa ostoskeskuksen [Lake Plaza]?</w:t>
      </w:r>
    </w:p>
    <w:p>
      <w:r>
        <w:rPr>
          <w:b/>
        </w:rPr>
        <w:t xml:space="preserve">Tulos</w:t>
      </w:r>
    </w:p>
    <w:p>
      <w:r>
        <w:t xml:space="preserve">Kuka omistaa ostoskeskuksen [Lake Plaza]?</w:t>
      </w:r>
    </w:p>
    <w:p>
      <w:r>
        <w:rPr>
          <w:b/>
        </w:rPr>
        <w:t xml:space="preserve">Tulos</w:t>
      </w:r>
    </w:p>
    <w:p>
      <w:r>
        <w:t xml:space="preserve">Kuka omistaa [Lake Plazan] ostoskeskuksen?</w:t>
      </w:r>
    </w:p>
    <w:p>
      <w:r>
        <w:rPr>
          <w:b/>
        </w:rPr>
        <w:t xml:space="preserve">Esimerkki 5.1195</w:t>
      </w:r>
    </w:p>
    <w:p>
      <w:r>
        <w:t xml:space="preserve">alkuperäinen kysymys: Vastaus: Escherichia coli str. k-12 substr. mg1655vastaustyyppi: Kromosomi.</w:t>
      </w:r>
    </w:p>
    <w:p>
      <w:r>
        <w:rPr>
          <w:b/>
        </w:rPr>
        <w:t xml:space="preserve">Tulos</w:t>
      </w:r>
    </w:p>
    <w:p>
      <w:r>
        <w:t xml:space="preserve">[b0901] on minkä kromosomin lokus?</w:t>
      </w:r>
    </w:p>
    <w:p>
      <w:r>
        <w:rPr>
          <w:b/>
        </w:rPr>
        <w:t xml:space="preserve">Tulos</w:t>
      </w:r>
    </w:p>
    <w:p>
      <w:r>
        <w:t xml:space="preserve">Missä kromosomissa [b0901] on lokus?</w:t>
      </w:r>
    </w:p>
    <w:p>
      <w:r>
        <w:rPr>
          <w:b/>
        </w:rPr>
        <w:t xml:space="preserve">Tulos</w:t>
      </w:r>
    </w:p>
    <w:p>
      <w:r>
        <w:t xml:space="preserve">Mihin kromosomiin kuuluu lokus [b0901]?</w:t>
      </w:r>
    </w:p>
    <w:p>
      <w:r>
        <w:rPr>
          <w:b/>
        </w:rPr>
        <w:t xml:space="preserve">Tulos</w:t>
      </w:r>
    </w:p>
    <w:p>
      <w:r>
        <w:t xml:space="preserve">Mikä kromosomi on [b0901]-lokuksessa?</w:t>
      </w:r>
    </w:p>
    <w:p>
      <w:r>
        <w:rPr>
          <w:b/>
        </w:rPr>
        <w:t xml:space="preserve">Tulos</w:t>
      </w:r>
    </w:p>
    <w:p>
      <w:r>
        <w:t xml:space="preserve">Mihin kromosomiin [b0901] lokus kuuluu?</w:t>
      </w:r>
    </w:p>
    <w:p>
      <w:r>
        <w:rPr>
          <w:b/>
        </w:rPr>
        <w:t xml:space="preserve">Esimerkki 5.1196</w:t>
      </w:r>
    </w:p>
    <w:p>
      <w:r>
        <w:t xml:space="preserve">alkuperäinen kysymys: Vastaus: New Jersey Rockets, Omaha VipersVastaustyyppi: Minkä lakkautetun urheilujoukkueen urheilulaji on [Sisäilmajalkapallo]?Vastaus: New Jersey Rockets, Omaha VipersVastaustyyppi: New Jersey Rockets, Omaha Vipers: Lisätiedot: Hävinnyt urheilujoukkue: Indoor soccer tai areenajalkapallo on jalkapallosta johdettu peli, joka on mukautettu pelattavaksi muuratulla sisäareenalla. Indoor soccer, kuten se useimmiten tunnetaan Yhdysvalloissa ja Kanadassa, kehitettiin alun perin näissä kahdessa maassa keinoksi pelata jalkapalloa talvikuukausina, kun lumi vaikeutti ulkopelaamista. Näissä maissa esimerkiksi jääkiekkokentät tai luistelukentät on mukautettu sisäjalkapalloa varten. Muissa maissa peliä pelataan joko sisä- tai ulkoareenoilla, joita ympäröivät seinät, ja siitä käytetään eri nimiä. Sisäjalkapalloilua säännellään eri tavoin kuin muita sisätiloissa pelattavia jalkapalloversioita, kuten futsalia ja viisikkopalloa. Toisin kuin futsalissa, jota pelataan keraamisilla alustoilla, sisäjalkapalloa pelataan synteettisellä nurmikentällä. Sisäjalkapallokentät on rajattu linjojen sijasta seinillä, eikä pelaajien sisäänheittoja ole. Kansainvälisiä jalkapallokilpailuja valvova kansainvälinen jalkapalloliitto FIFA ei hyväksy sisäjalkapallon tekonurmiversiota, sillä se on kehittänyt omat sisäjalkapallosääntönsä.</w:t>
      </w:r>
    </w:p>
    <w:p>
      <w:r>
        <w:rPr>
          <w:b/>
        </w:rPr>
        <w:t xml:space="preserve">Tulos</w:t>
      </w:r>
    </w:p>
    <w:p>
      <w:r>
        <w:t xml:space="preserve">[Sisäilmajalkapalloa] pelaa mikä lakkautettu urheilujoukkue?</w:t>
      </w:r>
    </w:p>
    <w:p>
      <w:r>
        <w:rPr>
          <w:b/>
        </w:rPr>
        <w:t xml:space="preserve">Tulos</w:t>
      </w:r>
    </w:p>
    <w:p>
      <w:r>
        <w:t xml:space="preserve">[Sisäilmajalkapallo] on urheilulaji, jonka laji on lakkautettujen urheilujoukkueiden laji?</w:t>
      </w:r>
    </w:p>
    <w:p>
      <w:r>
        <w:rPr>
          <w:b/>
        </w:rPr>
        <w:t xml:space="preserve">Tulos</w:t>
      </w:r>
    </w:p>
    <w:p>
      <w:r>
        <w:t xml:space="preserve">Mikä on lakkautetun urheilujoukkueen nimi, jonka urheilulaji on [Sisäilmajalkapallo]?</w:t>
      </w:r>
    </w:p>
    <w:p>
      <w:r>
        <w:rPr>
          <w:b/>
        </w:rPr>
        <w:t xml:space="preserve">Tulos</w:t>
      </w:r>
    </w:p>
    <w:p>
      <w:r>
        <w:t xml:space="preserve">[Sisäjalkapallo] on osa mitä lakkautettua urheilujoukkuetta?</w:t>
      </w:r>
    </w:p>
    <w:p>
      <w:r>
        <w:rPr>
          <w:b/>
        </w:rPr>
        <w:t xml:space="preserve">Tulos</w:t>
      </w:r>
    </w:p>
    <w:p>
      <w:r>
        <w:t xml:space="preserve">Minkä lakkautetun urheilujoukkueen urheilulaji on [Sisäilmajalkapallo]?</w:t>
      </w:r>
    </w:p>
    <w:p>
      <w:r>
        <w:rPr>
          <w:b/>
        </w:rPr>
        <w:t xml:space="preserve">Tulos</w:t>
      </w:r>
    </w:p>
    <w:p>
      <w:r>
        <w:t xml:space="preserve">[Sisäjalkapallo] on minkä lakkautetun urheilujoukkueen laji?</w:t>
      </w:r>
    </w:p>
    <w:p>
      <w:r>
        <w:rPr>
          <w:b/>
        </w:rPr>
        <w:t xml:space="preserve">Esimerkki 5.1197</w:t>
      </w:r>
    </w:p>
    <w:p>
      <w:r>
        <w:t xml:space="preserve">alkuperäinen kysymys: Vastaus: Itäinen konferenssiVastaustyyppi: Minkä jääkiekkokonferenssin liiga on [American Hockey League]?Vastaus: Itäinen konferenssiVastaustyyppi: Minkä konferenssin liiga on [American Hockey League]?Vastaus: Itäinen konferenssi Jääkiekkokonferenssi: American Hockey League on Yhdysvalloissa ja Kanadassa sijaitseva 30 joukkueen ammattilaisjääkiekkoliiga, joka toimii National Hockey Leaguen ensisijaisena kehityspiirinä. Kaudesta 2010'Äì11 lähtien liigan jokaisella joukkueella on ollut liittymissopimus NHL-joukkueen kanssa; sitä ennen yhdellä tai kahdella NHL-joukkueella ei ollut AHL-joukkuetta, joten ne osoittivat pelaajia muihin NHL-joukkueisiin liitettyihin AHL-joukkueisiin. 27 AHL-joukkuetta sijaitsee Yhdysvalloissa ja loput kolme Kanadassa. Liigan toimisto sijaitsee Springfieldissä, Massachusettsissa, ja sen nykyinen puheenjohtaja on David Andrews. Vuosittainen pudotuspelien voittaja saa Calder Cupin, joka on nimetty NHL:n ensimmäisen puheenjohtajan Frank Calderin mukaan. Nykyinen mestari on Manchester Monarchs.</w:t>
      </w:r>
    </w:p>
    <w:p>
      <w:r>
        <w:rPr>
          <w:b/>
        </w:rPr>
        <w:t xml:space="preserve">Tulos</w:t>
      </w:r>
    </w:p>
    <w:p>
      <w:r>
        <w:t xml:space="preserve">Mihin konferenssiin [American Hockey League] kuuluu?</w:t>
      </w:r>
    </w:p>
    <w:p>
      <w:r>
        <w:rPr>
          <w:b/>
        </w:rPr>
        <w:t xml:space="preserve">Tulos</w:t>
      </w:r>
    </w:p>
    <w:p>
      <w:r>
        <w:t xml:space="preserve">Minkä jääkiekkokonferenssin liiga on [American Hockey League]?</w:t>
      </w:r>
    </w:p>
    <w:p>
      <w:r>
        <w:rPr>
          <w:b/>
        </w:rPr>
        <w:t xml:space="preserve">Tulos</w:t>
      </w:r>
    </w:p>
    <w:p>
      <w:r>
        <w:t xml:space="preserve">Mikä konferenssi [American Hockey League] on?</w:t>
      </w:r>
    </w:p>
    <w:p>
      <w:r>
        <w:rPr>
          <w:b/>
        </w:rPr>
        <w:t xml:space="preserve">Tulos</w:t>
      </w:r>
    </w:p>
    <w:p>
      <w:r>
        <w:t xml:space="preserve">Liiga [American Hockey League] kuuluu mihin jääkiekkokonferenssiin?</w:t>
      </w:r>
    </w:p>
    <w:p>
      <w:r>
        <w:rPr>
          <w:b/>
        </w:rPr>
        <w:t xml:space="preserve">Tulos</w:t>
      </w:r>
    </w:p>
    <w:p>
      <w:r>
        <w:t xml:space="preserve">Minkä jääkiekon konferenssin liiga [American Hockey League] on?</w:t>
      </w:r>
    </w:p>
    <w:p>
      <w:r>
        <w:rPr>
          <w:b/>
        </w:rPr>
        <w:t xml:space="preserve">Esimerkki 5.1198</w:t>
      </w:r>
    </w:p>
    <w:p>
      <w:r>
        <w:t xml:space="preserve">alkuperäinen kysymys: Vastaus: USA:n numeroidut valtatiet, New Hampshiren valtatiejärjestelmäVastaustyyppi: Mikä on [U.S. Route 1 Bypass] valtatiejärjestelmä? Highway system.</w:t>
      </w:r>
    </w:p>
    <w:p>
      <w:r>
        <w:rPr>
          <w:b/>
        </w:rPr>
        <w:t xml:space="preserve">Tulos</w:t>
      </w:r>
    </w:p>
    <w:p>
      <w:r>
        <w:t xml:space="preserve">Mikä valtatiejärjestelmä on [U.S. Route 1 Bypass]?</w:t>
      </w:r>
    </w:p>
    <w:p>
      <w:r>
        <w:rPr>
          <w:b/>
        </w:rPr>
        <w:t xml:space="preserve">Tulos</w:t>
      </w:r>
    </w:p>
    <w:p>
      <w:r>
        <w:t xml:space="preserve">Mihin valtatiejärjestelmään [U.S. Route 1 Bypass] kuuluu?</w:t>
      </w:r>
    </w:p>
    <w:p>
      <w:r>
        <w:rPr>
          <w:b/>
        </w:rPr>
        <w:t xml:space="preserve">Tulos</w:t>
      </w:r>
    </w:p>
    <w:p>
      <w:r>
        <w:t xml:space="preserve">Nimeä valtatiejärjestelmä, joka on tarkoitettu [U.S. Route 1 Bypass].</w:t>
      </w:r>
    </w:p>
    <w:p>
      <w:r>
        <w:rPr>
          <w:b/>
        </w:rPr>
        <w:t xml:space="preserve">Tulos</w:t>
      </w:r>
    </w:p>
    <w:p>
      <w:r>
        <w:t xml:space="preserve">[U.S. Route 1 Bypass] on millainen valtatiejärjestelmä?</w:t>
      </w:r>
    </w:p>
    <w:p>
      <w:r>
        <w:rPr>
          <w:b/>
        </w:rPr>
        <w:t xml:space="preserve">Tulos</w:t>
      </w:r>
    </w:p>
    <w:p>
      <w:r>
        <w:t xml:space="preserve">[U.S. Route 1 Bypass] on mikä valtatiejärjestelmä?</w:t>
      </w:r>
    </w:p>
    <w:p>
      <w:r>
        <w:rPr>
          <w:b/>
        </w:rPr>
        <w:t xml:space="preserve">Esimerkki 5.1199</w:t>
      </w:r>
    </w:p>
    <w:p>
      <w:r>
        <w:t xml:space="preserve">alkuperäinen kysymys: Vastaus: Tao te chingvastaustyyppi: Mikä käännetty teos on käännetty [Tie ja sen voima]?vastaus: Tao te chingvastaustyyppi: Käännetty teos.</w:t>
      </w:r>
    </w:p>
    <w:p>
      <w:r>
        <w:rPr>
          <w:b/>
        </w:rPr>
        <w:t xml:space="preserve">Tulos</w:t>
      </w:r>
    </w:p>
    <w:p>
      <w:r>
        <w:t xml:space="preserve">Millainen teoskäännös [Tie ja sen voima] on?</w:t>
      </w:r>
    </w:p>
    <w:p>
      <w:r>
        <w:rPr>
          <w:b/>
        </w:rPr>
        <w:t xml:space="preserve">Tulos</w:t>
      </w:r>
    </w:p>
    <w:p>
      <w:r>
        <w:t xml:space="preserve">[Tie ja sen voima] on käännetty työ?</w:t>
      </w:r>
    </w:p>
    <w:p>
      <w:r>
        <w:rPr>
          <w:b/>
        </w:rPr>
        <w:t xml:space="preserve">Tulos</w:t>
      </w:r>
    </w:p>
    <w:p>
      <w:r>
        <w:t xml:space="preserve">Nimeä käännetty teos, jonka käännös on [Tie ja sen voima].</w:t>
      </w:r>
    </w:p>
    <w:p>
      <w:r>
        <w:rPr>
          <w:b/>
        </w:rPr>
        <w:t xml:space="preserve">Tulos</w:t>
      </w:r>
    </w:p>
    <w:p>
      <w:r>
        <w:t xml:space="preserve">Käännös [Tie ja sen voima] on peräisin mistä käännetystä teoksesta?</w:t>
      </w:r>
    </w:p>
    <w:p>
      <w:r>
        <w:rPr>
          <w:b/>
        </w:rPr>
        <w:t xml:space="preserve">Tulos</w:t>
      </w:r>
    </w:p>
    <w:p>
      <w:r>
        <w:t xml:space="preserve">Onko käännöstyyppi Tao Te Ching [Tie ja sen voima] käännöstyönä?</w:t>
      </w:r>
    </w:p>
    <w:p>
      <w:r>
        <w:rPr>
          <w:b/>
        </w:rPr>
        <w:t xml:space="preserve">Esimerkki 5.1200</w:t>
      </w:r>
    </w:p>
    <w:p>
      <w:r>
        <w:t xml:space="preserve">Alkuperäinen kysymys: Missä urheilujoukkueessa on [nais]urheilijoita?Vastaus: Yhdysvaltojen naisten voimistelumaajoukkueVastaustyyppi: Sports Team.auxiliary information: Nainen ('ôÄ) on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Missä urheilujoukkueessa [naisurheilijat] ovat?</w:t>
      </w:r>
    </w:p>
    <w:p>
      <w:r>
        <w:rPr>
          <w:b/>
        </w:rPr>
        <w:t xml:space="preserve">Tulos</w:t>
      </w:r>
    </w:p>
    <w:p>
      <w:r>
        <w:t xml:space="preserve">Mihin urheilujoukkueisiin [nais]urheilijat kuuluvat?</w:t>
      </w:r>
    </w:p>
    <w:p>
      <w:r>
        <w:rPr>
          <w:b/>
        </w:rPr>
        <w:t xml:space="preserve">Tulos</w:t>
      </w:r>
    </w:p>
    <w:p>
      <w:r>
        <w:t xml:space="preserve">Mihin urheilujoukkueisiin kuuluu [nais]urheilijoita?</w:t>
      </w:r>
    </w:p>
    <w:p>
      <w:r>
        <w:rPr>
          <w:b/>
        </w:rPr>
        <w:t xml:space="preserve">Tulos</w:t>
      </w:r>
    </w:p>
    <w:p>
      <w:r>
        <w:t xml:space="preserve">Onko urheilujoukkueita, joissa on [nais]urheilijoita?</w:t>
      </w:r>
    </w:p>
    <w:p>
      <w:r>
        <w:rPr>
          <w:b/>
        </w:rPr>
        <w:t xml:space="preserve">Tulos</w:t>
      </w:r>
    </w:p>
    <w:p>
      <w:r>
        <w:t xml:space="preserve">Missä urheilujoukkueissa on [nais]urheilijoita?</w:t>
      </w:r>
    </w:p>
    <w:p>
      <w:r>
        <w:rPr>
          <w:b/>
        </w:rPr>
        <w:t xml:space="preserve">Esimerkki 5.1201</w:t>
      </w:r>
    </w:p>
    <w:p>
      <w:r>
        <w:t xml:space="preserve">alkuperäinen kysymys: Vastaus: PorttiasemaVastaustyyppi: Mikä fiktiivinen kohde on [Alien Quadrilogy] fiktiivisessä universumissa?vastaus: PorttiasemaVastaustyyppi: Mikä fiktiivinen kohde on [Alien Quadrilogy] fiktiivisessä universumissa?Vastaus: Porttiasema: Fictional Object.</w:t>
      </w:r>
    </w:p>
    <w:p>
      <w:r>
        <w:rPr>
          <w:b/>
        </w:rPr>
        <w:t xml:space="preserve">Tulos</w:t>
      </w:r>
    </w:p>
    <w:p>
      <w:r>
        <w:t xml:space="preserve">Mikä fiktiivinen esine kuuluu [Alien Quadrilogy] -elokuvan fiktiiviseen universumiin?</w:t>
      </w:r>
    </w:p>
    <w:p>
      <w:r>
        <w:rPr>
          <w:b/>
        </w:rPr>
        <w:t xml:space="preserve">Tulos</w:t>
      </w:r>
    </w:p>
    <w:p>
      <w:r>
        <w:t xml:space="preserve">[Alien Quadrilogy] on mikä fiktiivinen esine fiktiivisessä universumissa?</w:t>
      </w:r>
    </w:p>
    <w:p>
      <w:r>
        <w:rPr>
          <w:b/>
        </w:rPr>
        <w:t xml:space="preserve">Tulos</w:t>
      </w:r>
    </w:p>
    <w:p>
      <w:r>
        <w:t xml:space="preserve">[Alien Quadrilogy] on esillä kuvitteellisena esineenä kuvitteellisessa universumissa?</w:t>
      </w:r>
    </w:p>
    <w:p>
      <w:r>
        <w:rPr>
          <w:b/>
        </w:rPr>
        <w:t xml:space="preserve">Tulos</w:t>
      </w:r>
    </w:p>
    <w:p>
      <w:r>
        <w:t xml:space="preserve">Mihin fiktiiviseen esineeseen liittyy fiktiivinen universumi, johon [Alien Quadrilogy] liittyy?</w:t>
      </w:r>
    </w:p>
    <w:p>
      <w:r>
        <w:rPr>
          <w:b/>
        </w:rPr>
        <w:t xml:space="preserve">Tulos</w:t>
      </w:r>
    </w:p>
    <w:p>
      <w:r>
        <w:t xml:space="preserve">Minkä fiktiivisen esineen [Alien Quadrilogy] sisältää?</w:t>
      </w:r>
    </w:p>
    <w:p>
      <w:r>
        <w:rPr>
          <w:b/>
        </w:rPr>
        <w:t xml:space="preserve">Esimerkki 5.1202</w:t>
      </w:r>
    </w:p>
    <w:p>
      <w:r>
        <w:t xml:space="preserve">alkuperäinen kysymys: Vastaus: kanaanilaiset kieletVastaustyyppi: Minkä kieliperheen jäsen on [luoteissemiittiset kielet]?Vastaus: kanaanilaiset kieletVastaustyyppi: Kielityyppi: Kieliperhe.aputiedot: Luoteis-semiittinen kieli on muinaisseemiläisen kieliperheen, joka tunnetaan myös nimellä syro-palestiinalainen, jako, joka käsittää Levantin muinaiset kielet. Se olisi syntynyt yleissemiitistä varhaisella pronssikaudella. Se on ensimmäisen kerran todistettu amoriittisiksi tunnistetuissa varsinaisissa nimissä keskisellä pronssikaudella. Vanhimmat yhtenäiset tekstit ovat myöhäispronssikaudelle ajoittuvaa ugaritiikkaa, johon pronssikauden romahduksen aikaan liittyy vanha aramea ja rautakaudella kanaanilaiset kielet. Termin keksi Carl Brockelmann vuonna 1908, joka erotti Fritz Hommelin vuonna 1883 tekemän luokittelun "länsiseemiläisistä kielistä" luoteiseen ja lounaaseen. Brockelmannin kanaanilaisten alaryhmään kuuluvat ugarit, foinikia ja heprea. Jotkut tutkijat erottavat nykyään ugaritin kielen erilliseksi luoteissemiitin haaraksi kanaanilaisten rinnalle. Keskiseemiläinen on ehdotettu väliryhmä, joka käsittää luoteissemiitin ja arabian. Keskiseemiläinen on joko länsiseemiläisen alaryhmä tai seemiläisen ylimmän tason jako itäsemiläisen ja eteläsemiläisen rinnalla.</w:t>
      </w:r>
    </w:p>
    <w:p>
      <w:r>
        <w:rPr>
          <w:b/>
        </w:rPr>
        <w:t xml:space="preserve">Tulos</w:t>
      </w:r>
    </w:p>
    <w:p>
      <w:r>
        <w:t xml:space="preserve">[Luoteis-semiittiset kielet] kuuluu mihin kieliperheeseen?</w:t>
      </w:r>
    </w:p>
    <w:p>
      <w:r>
        <w:rPr>
          <w:b/>
        </w:rPr>
        <w:t xml:space="preserve">Tulos</w:t>
      </w:r>
    </w:p>
    <w:p>
      <w:r>
        <w:t xml:space="preserve">[Luoteis-semiittiset kielet] kuuluu mihin kieliperheeseen?</w:t>
      </w:r>
    </w:p>
    <w:p>
      <w:r>
        <w:rPr>
          <w:b/>
        </w:rPr>
        <w:t xml:space="preserve">Tulos</w:t>
      </w:r>
    </w:p>
    <w:p>
      <w:r>
        <w:t xml:space="preserve">[Luoteissemiittiset kielet] kuuluu mihin kieliperheeseen?</w:t>
      </w:r>
    </w:p>
    <w:p>
      <w:r>
        <w:rPr>
          <w:b/>
        </w:rPr>
        <w:t xml:space="preserve">Tulos</w:t>
      </w:r>
    </w:p>
    <w:p>
      <w:r>
        <w:t xml:space="preserve">[Luoteis-semiittiset kielet] kuuluu mihin kieliperheeseen?</w:t>
      </w:r>
    </w:p>
    <w:p>
      <w:r>
        <w:rPr>
          <w:b/>
        </w:rPr>
        <w:t xml:space="preserve">Tulos</w:t>
      </w:r>
    </w:p>
    <w:p>
      <w:r>
        <w:t xml:space="preserve">[Luoteis-semiittiset kielet] katsotaan kuuluvan mihin kieliperheeseen?</w:t>
      </w:r>
    </w:p>
    <w:p>
      <w:r>
        <w:rPr>
          <w:b/>
        </w:rPr>
        <w:t xml:space="preserve">Esimerkki 5.1203</w:t>
      </w:r>
    </w:p>
    <w:p>
      <w:r>
        <w:t xml:space="preserve">alkuperäinen kysymys: Vastaus: Historic Inns of AnnapolisVastaustyyppi: Missä rakennuskompleksissa [Maryland Inn] sijaitsee?Vastaus: Historic Inns of AnnapolisVastaustyyppi: Maryland Inn: Aputiedot: Rakennustyyppi: Rakennuskompleksi: Maryland Inn on yksi historiallisista majataloista, jotka sijaitsevat Annapolisissa, Marylandissa.</w:t>
      </w:r>
    </w:p>
    <w:p>
      <w:r>
        <w:rPr>
          <w:b/>
        </w:rPr>
        <w:t xml:space="preserve">Tulos</w:t>
      </w:r>
    </w:p>
    <w:p>
      <w:r>
        <w:t xml:space="preserve">[Maryland Inn] on osa mitä rakennuskompleksia?</w:t>
      </w:r>
    </w:p>
    <w:p>
      <w:r>
        <w:rPr>
          <w:b/>
        </w:rPr>
        <w:t xml:space="preserve">Tulos</w:t>
      </w:r>
    </w:p>
    <w:p>
      <w:r>
        <w:t xml:space="preserve">[Maryland Inn] on osa mitä rakennuskokonaisuutta?</w:t>
      </w:r>
    </w:p>
    <w:p>
      <w:r>
        <w:rPr>
          <w:b/>
        </w:rPr>
        <w:t xml:space="preserve">Tulos</w:t>
      </w:r>
    </w:p>
    <w:p>
      <w:r>
        <w:t xml:space="preserve">[Maryland Inn] sijaitsee missä rakennuskompleksissa?</w:t>
      </w:r>
    </w:p>
    <w:p>
      <w:r>
        <w:rPr>
          <w:b/>
        </w:rPr>
        <w:t xml:space="preserve">Tulos</w:t>
      </w:r>
    </w:p>
    <w:p>
      <w:r>
        <w:t xml:space="preserve">[Maryland Inn] kuuluu mihin rakennuskompleksiin?</w:t>
      </w:r>
    </w:p>
    <w:p>
      <w:r>
        <w:rPr>
          <w:b/>
        </w:rPr>
        <w:t xml:space="preserve">Tulos</w:t>
      </w:r>
    </w:p>
    <w:p>
      <w:r>
        <w:t xml:space="preserve">Mistä rakennuskompleksista löydän [Maryland Inn]?</w:t>
      </w:r>
    </w:p>
    <w:p>
      <w:r>
        <w:rPr>
          <w:b/>
        </w:rPr>
        <w:t xml:space="preserve">Esimerkki 5.1204</w:t>
      </w:r>
    </w:p>
    <w:p>
      <w:r>
        <w:t xml:space="preserve">alkuperäinen kysymys: Vastaus: Bohrin sädeVastaustyyppi: Mikä on pituuden yksikkö [atomien yksiköissä]?Vastaus: Bohrin sädeVastaustyyppi: Mikä on pituuden yksikkö [atomien yksiköissä]? Bohrin bohr: Pituuden yksikkö.aputiedot: Atomiyksiköt muodostavat luonnollisten yksiköiden järjestelmän, joka on erityisen kätevä atomifysiikan laskelmissa. On olemassa kaksi erilaista atomiyksikköä, Hartreen atomiyksiköt ja Rydbergin atomiyksiköt, jotka eroavat toisistaan massa- ja varausyksikön valinnan suhteen. Tässä artikkelissa käsitellään Hartree-atomiyksiköitä, joissa seuraavien neljän fysikaalisen perusvakion lukuarvot ovat kaikki määritelmän mukaan ykkösiä: Elektronin massa ; alkeisvaraus ; pienennetty Planckin vakio ; Coulombin vakio . Hartree-yksiköissä valon nopeus on noin . Atomiyksiköt lyhennetään usein "a.u." tai "au", ei pidä sekoittaa samaan lyhenteeseen, jota käytetään myös tähtitieteellisistä yksiköistä, mielivaltaisista yksiköistä ja absorptioyksiköistä eri yhteyksissä.</w:t>
      </w:r>
    </w:p>
    <w:p>
      <w:r>
        <w:rPr>
          <w:b/>
        </w:rPr>
        <w:t xml:space="preserve">Tulos</w:t>
      </w:r>
    </w:p>
    <w:p>
      <w:r>
        <w:t xml:space="preserve">Mikä on [Atomic units] pituuden nimi?</w:t>
      </w:r>
    </w:p>
    <w:p>
      <w:r>
        <w:rPr>
          <w:b/>
        </w:rPr>
        <w:t xml:space="preserve">Tulos</w:t>
      </w:r>
    </w:p>
    <w:p>
      <w:r>
        <w:t xml:space="preserve">Miten [Atomic units] mittaa pituutta?</w:t>
      </w:r>
    </w:p>
    <w:p>
      <w:r>
        <w:rPr>
          <w:b/>
        </w:rPr>
        <w:t xml:space="preserve">Tulos</w:t>
      </w:r>
    </w:p>
    <w:p>
      <w:r>
        <w:t xml:space="preserve">Nimeä pituusyksikkö [Atomic units].</w:t>
      </w:r>
    </w:p>
    <w:p>
      <w:r>
        <w:rPr>
          <w:b/>
        </w:rPr>
        <w:t xml:space="preserve">Tulos</w:t>
      </w:r>
    </w:p>
    <w:p>
      <w:r>
        <w:t xml:space="preserve">[Atomic units] sisältää minkä pituuden yksikön?</w:t>
      </w:r>
    </w:p>
    <w:p>
      <w:r>
        <w:rPr>
          <w:b/>
        </w:rPr>
        <w:t xml:space="preserve">Tulos</w:t>
      </w:r>
    </w:p>
    <w:p>
      <w:r>
        <w:t xml:space="preserve">[Atomiyksiköt] on pituuden yksikkö missä?</w:t>
      </w:r>
    </w:p>
    <w:p>
      <w:r>
        <w:rPr>
          <w:b/>
        </w:rPr>
        <w:t xml:space="preserve">Esimerkki 5.1205</w:t>
      </w:r>
    </w:p>
    <w:p>
      <w:r>
        <w:t xml:space="preserve">alkuperäinen kysymys: Vastaus: Air AmericaVastaustyyppi: Mikä lähetystuottaja tuottaa [Air America]?Vastaus: Air AmericaVastaustyyppi: Mikä lähetystuottaja tuottaa [Air America]? Broadcast Producer.auxiliary information: Air America Radio on valtakunnallinen progressiivinen viihdekeskusteluradioverkko... AAR lähetetään Yhdysvaltain suurimmilla markkinoilla ja XM-satelliittiradiossa, ja sen juontajina toimivat muun muassa Al Franken, Randi Rhodes, Janeane Garafalo ja Jerry Springer....</w:t>
      </w:r>
    </w:p>
    <w:p>
      <w:r>
        <w:rPr>
          <w:b/>
        </w:rPr>
        <w:t xml:space="preserve">Tulos</w:t>
      </w:r>
    </w:p>
    <w:p>
      <w:r>
        <w:t xml:space="preserve">[Air America] on minkä lähetystuottajan tuottama?</w:t>
      </w:r>
    </w:p>
    <w:p>
      <w:r>
        <w:rPr>
          <w:b/>
        </w:rPr>
        <w:t xml:space="preserve">Tulos</w:t>
      </w:r>
    </w:p>
    <w:p>
      <w:r>
        <w:t xml:space="preserve">[Air America] on lähetyssisältöä mille tuottajalle?</w:t>
      </w:r>
    </w:p>
    <w:p>
      <w:r>
        <w:rPr>
          <w:b/>
        </w:rPr>
        <w:t xml:space="preserve">Tulos</w:t>
      </w:r>
    </w:p>
    <w:p>
      <w:r>
        <w:t xml:space="preserve">Minkä tuottajan tuottama [Air America] on?</w:t>
      </w:r>
    </w:p>
    <w:p>
      <w:r>
        <w:rPr>
          <w:b/>
        </w:rPr>
        <w:t xml:space="preserve">Tulos</w:t>
      </w:r>
    </w:p>
    <w:p>
      <w:r>
        <w:t xml:space="preserve">[Air America] tuotti mikä lähetystuottaja?</w:t>
      </w:r>
    </w:p>
    <w:p>
      <w:r>
        <w:rPr>
          <w:b/>
        </w:rPr>
        <w:t xml:space="preserve">Tulos</w:t>
      </w:r>
    </w:p>
    <w:p>
      <w:r>
        <w:t xml:space="preserve">Mikä lähetystuottaja tuottaa [Air America]?</w:t>
      </w:r>
    </w:p>
    <w:p>
      <w:r>
        <w:rPr>
          <w:b/>
        </w:rPr>
        <w:t xml:space="preserve">Esimerkki 5.1206</w:t>
      </w:r>
    </w:p>
    <w:p>
      <w:r>
        <w:t xml:space="preserve">alkuperäinen kysymys: Vastaus: ruokaöljyVastaustyyppi: Mikä on [palmuöljyn] tarkempi ainesosa?vastaus: ruokaöljyVastaustyyppi: Mikä on [palmuöljyn] tarkempi ainesosa?Vastaus: ruokaöljy Aineosatyyppi: Ainesosa: Palmuöljy on syötävä kasviöljy, joka on peräisin öljypalmujen, pääasiassa afrikkalaisen Elaeis guineensis -öljypalmun ja vähäisemmässä määrin amerikkalaisen Elaeis oleifera -öljypalmun ja Attalea maripa -öljypalmun (Attalea maripa) hedelmien mesokarpista. Palmuöljy on luonnostaan väriltään punertavaa, koska siinä on runsaasti beetakaroteenia. Sitä ei pidä sekoittaa saman hedelmän ytimestä saatuun palmunydinöljyyn eikä kookospalmun ytimestä saatuun kookosöljyyn. Erot ovat värissä ja tyydyttyneiden rasvojen pitoisuudessa: Palmun mesokarppiöljyssä on 41 % tyydyttyneitä rasvoja, kun taas palmunydinöljyssä ja kookosöljyssä on 81 % ja 86 % tyydyttyneitä rasvoja. Kookosöljyn ohella palmuöljy on yksi harvoista erittäin tyydyttyneistä kasvirasvoista, ja se on huoneenlämmössä puolikiinteää. Kuten useimmat kasvipohjaiset tuotteet, palmuöljy sisältää hyvin vähän kolesterolia. Palmuöljy on yleinen ruoanvalmistusaine Afrikan trooppisella vyöhykkeellä, Kaakkois-Aasiassa ja osassa Brasiliaa. Sen käyttö kaupallisessa elintarviketeollisuudessa muualla maailmassa on yleistä sen alhaisempien kustannusten ja jalostetun tuotteen korkean hapettumisstabiliteetin vuoksi, kun sitä käytetään paistamiseen.</w:t>
      </w:r>
    </w:p>
    <w:p>
      <w:r>
        <w:rPr>
          <w:b/>
        </w:rPr>
        <w:t xml:space="preserve">Tulos</w:t>
      </w:r>
    </w:p>
    <w:p>
      <w:r>
        <w:t xml:space="preserve">[Palmuöljyssä] on mitä tarkemmin määriteltyä ainesosaa?</w:t>
      </w:r>
    </w:p>
    <w:p>
      <w:r>
        <w:rPr>
          <w:b/>
        </w:rPr>
        <w:t xml:space="preserve">Tulos</w:t>
      </w:r>
    </w:p>
    <w:p>
      <w:r>
        <w:t xml:space="preserve">Mitkä ovat [palmuöljyn] erityiset ainesosat?</w:t>
      </w:r>
    </w:p>
    <w:p>
      <w:r>
        <w:rPr>
          <w:b/>
        </w:rPr>
        <w:t xml:space="preserve">Tulos</w:t>
      </w:r>
    </w:p>
    <w:p>
      <w:r>
        <w:t xml:space="preserve">Mikä on [palmuöljyn] tarkempi ainesosa?</w:t>
      </w:r>
    </w:p>
    <w:p>
      <w:r>
        <w:rPr>
          <w:b/>
        </w:rPr>
        <w:t xml:space="preserve">Tulos</w:t>
      </w:r>
    </w:p>
    <w:p>
      <w:r>
        <w:t xml:space="preserve">Tarkempi ainesosa [palmuöljy]?</w:t>
      </w:r>
    </w:p>
    <w:p>
      <w:r>
        <w:rPr>
          <w:b/>
        </w:rPr>
        <w:t xml:space="preserve">Tulos</w:t>
      </w:r>
    </w:p>
    <w:p>
      <w:r>
        <w:t xml:space="preserve">[Palmuöljy] on tarkempi esimerkki minkälaisesta ainesosasta?</w:t>
      </w:r>
    </w:p>
    <w:p>
      <w:r>
        <w:rPr>
          <w:b/>
        </w:rPr>
        <w:t xml:space="preserve">Tulos</w:t>
      </w:r>
    </w:p>
    <w:p>
      <w:r>
        <w:t xml:space="preserve">Nimeä [palmuöljyn] tietty ainesosa.</w:t>
      </w:r>
    </w:p>
    <w:p>
      <w:r>
        <w:rPr>
          <w:b/>
        </w:rPr>
        <w:t xml:space="preserve">Esimerkki 5.1207</w:t>
      </w:r>
    </w:p>
    <w:p>
      <w:r>
        <w:t xml:space="preserve">alkuperäinen kysymys: Vastaus: Kansainvälinen mittayksikköjärjestelmäVastaustyyppi: Missä mittausjärjestelmässä aaltoluvun yksikkö on [reciprocal metre]?Vastaus: Kansainvälinen mittayksikköjärjestelmäVastaustyyppi: Kansainvälinen mittayksikköjärjestelmä: Measurement System.</w:t>
      </w:r>
    </w:p>
    <w:p>
      <w:r>
        <w:rPr>
          <w:b/>
        </w:rPr>
        <w:t xml:space="preserve">Tulos</w:t>
      </w:r>
    </w:p>
    <w:p>
      <w:r>
        <w:t xml:space="preserve">Missä mittausjärjestelmässä aaltoluvun yksikkö on [vastavuoroinen metri]?</w:t>
      </w:r>
    </w:p>
    <w:p>
      <w:r>
        <w:rPr>
          <w:b/>
        </w:rPr>
        <w:t xml:space="preserve">Tulos</w:t>
      </w:r>
    </w:p>
    <w:p>
      <w:r>
        <w:t xml:space="preserve">Missä mittausjärjestelmässä aaltoluvun yksikkönä käytetään [reciprocal metre]?</w:t>
      </w:r>
    </w:p>
    <w:p>
      <w:r>
        <w:rPr>
          <w:b/>
        </w:rPr>
        <w:t xml:space="preserve">Tulos</w:t>
      </w:r>
    </w:p>
    <w:p>
      <w:r>
        <w:t xml:space="preserve">aaltoluvun yksikkö on [reciprocal metri] missä mittausjärjestelmässä?</w:t>
      </w:r>
    </w:p>
    <w:p>
      <w:r>
        <w:rPr>
          <w:b/>
        </w:rPr>
        <w:t xml:space="preserve">Tulos</w:t>
      </w:r>
    </w:p>
    <w:p>
      <w:r>
        <w:t xml:space="preserve">[Reciprocal metre] on aaltoluvun yksikkö missä mittausjärjestelmässä?</w:t>
      </w:r>
    </w:p>
    <w:p>
      <w:r>
        <w:rPr>
          <w:b/>
        </w:rPr>
        <w:t xml:space="preserve">Tulos</w:t>
      </w:r>
    </w:p>
    <w:p>
      <w:r>
        <w:t xml:space="preserve">[Reciprocal metre] on aaltoluvun yksikön nimi missä mittajärjestelmässä?</w:t>
      </w:r>
    </w:p>
    <w:p>
      <w:r>
        <w:rPr>
          <w:b/>
        </w:rPr>
        <w:t xml:space="preserve">Esimerkki 5.1208</w:t>
      </w:r>
    </w:p>
    <w:p>
      <w:r>
        <w:t xml:space="preserve">alkuperäinen kysymys: Vastaus: Baikonurin avaruusasemaVastaustyyppi: Mikä avaruusasema on [yleisten koneiden rakentamisesta vastaavan ministeriön] valvoman avaruusviraston valvonnassa?Vastaus: Baikonurin avaruusasema: Avaruussatama: Neuvostoliiton yleisen koneenrakennusteollisuuden ministeriö oli yksi Neuvostoliiton keskusvirastoista, joka oli perustettu SKP:n keskuskomitean ja Neuvostoliiton ministerineuvoston määräyksillä nro. 126-47 2. maaliskuuta 1965, joka valvoi kaikkia Neuvostoliiton avaruustutkimukseen liittyviä asioita. Alussa ministeriöön kuului 55 organisaatioyksikköä - yrityksiä, yrityksiä ja tutkimuslaitoksia: vuonna 1966 niitä oli 134 ja vuonna 1991 160. Syyskuun 17. päivänä 1991 ministeriö lakkautettiin ja sen tehtävät siirtyivät vastaperustetulle liittovaltion avaruusjärjestölle Roskosmokselle.</w:t>
      </w:r>
    </w:p>
    <w:p>
      <w:r>
        <w:rPr>
          <w:b/>
        </w:rPr>
        <w:t xml:space="preserve">Tulos</w:t>
      </w:r>
    </w:p>
    <w:p>
      <w:r>
        <w:t xml:space="preserve">Minkä avaruussataman valvonnasta vastaa avaruusvirasto [Ministry of General Machine Building]?</w:t>
      </w:r>
    </w:p>
    <w:p>
      <w:r>
        <w:rPr>
          <w:b/>
        </w:rPr>
        <w:t xml:space="preserve">Tulos</w:t>
      </w:r>
    </w:p>
    <w:p>
      <w:r>
        <w:t xml:space="preserve">Mitä avaruussatamaa [yleisten koneiden rakentamisen ministeriö] valvoo?</w:t>
      </w:r>
    </w:p>
    <w:p>
      <w:r>
        <w:rPr>
          <w:b/>
        </w:rPr>
        <w:t xml:space="preserve">Tulos</w:t>
      </w:r>
    </w:p>
    <w:p>
      <w:r>
        <w:t xml:space="preserve">Nimeä avaruussatama, jota avaruusvirasto [yleisten koneiden rakentamisesta vastaava ministeriö] valvoo.</w:t>
      </w:r>
    </w:p>
    <w:p>
      <w:r>
        <w:rPr>
          <w:b/>
        </w:rPr>
        <w:t xml:space="preserve">Tulos</w:t>
      </w:r>
    </w:p>
    <w:p>
      <w:r>
        <w:t xml:space="preserve">[Yleisten koneiden rakentamisesta vastaava ministeriö]? on minkä avaruussataman valvova avaruusvirasto?</w:t>
      </w:r>
    </w:p>
    <w:p>
      <w:r>
        <w:rPr>
          <w:b/>
        </w:rPr>
        <w:t xml:space="preserve">Tulos</w:t>
      </w:r>
    </w:p>
    <w:p>
      <w:r>
        <w:t xml:space="preserve">[Yleisten koneiden rakentamisesta vastaava ministeriö] on minkä avaruussataman valvova avaruusvirasto?</w:t>
      </w:r>
    </w:p>
    <w:p>
      <w:r>
        <w:rPr>
          <w:b/>
        </w:rPr>
        <w:t xml:space="preserve">Esimerkki 5.1209</w:t>
      </w:r>
    </w:p>
    <w:p>
      <w:r>
        <w:t xml:space="preserve">alkuperäinen kysymys: Vastaus: Kaksisuuntainen mielialahäiriöVastaustyyppi: Mikä sairaus tai sairaus on ollut [SPD417:n teho ja turvallisuus maanisten oireiden hoidossa aikuisilla, joilla on kaksisuuntainen mielialahäiriö I]:vastaus: kaksisuuntainen mielialahäiriöVastaustyyppi: Mikä sairaus tai sairaus on ollut tutkimuksen kohteena? Bipolaarinen mielialahäiriö: Sairaus tai sairaus.lisätiedot: Tämän tutkimuksen tarkoituksena on verrata SPD417:n tehoa ja turvallisuutta kaksisuuntaisen mielialahäiriön maanisten oireiden hoidossa, kun sitä annetaan kerran vuorokaudessa illalla vs. kahdesti vuorokaudessa.</w:t>
      </w:r>
    </w:p>
    <w:p>
      <w:r>
        <w:rPr>
          <w:b/>
        </w:rPr>
        <w:t xml:space="preserve">Tulos</w:t>
      </w:r>
    </w:p>
    <w:p>
      <w:r>
        <w:t xml:space="preserve">[Efficacy and Safety of SPD417 in Treatment of Manic Symptoms in Adults With Bipolar I Disorder] ovatko tutkimukset kohdistettu mihin sairauteen tai sairauteen?</w:t>
      </w:r>
    </w:p>
    <w:p>
      <w:r>
        <w:rPr>
          <w:b/>
        </w:rPr>
        <w:t xml:space="preserve">Tulos</w:t>
      </w:r>
    </w:p>
    <w:p>
      <w:r>
        <w:t xml:space="preserve">[Efficacy and Safety of SPD417 in Treatment of Manic Symptoms in Adults With Bipolar I Disorder] tutkimukset kohdistuivat mihin sairauteen tai sairauteen?</w:t>
      </w:r>
    </w:p>
    <w:p>
      <w:r>
        <w:rPr>
          <w:b/>
        </w:rPr>
        <w:t xml:space="preserve">Tulos</w:t>
      </w:r>
    </w:p>
    <w:p>
      <w:r>
        <w:t xml:space="preserve">Nimeä sairaus tai lääketieteellinen tutkimus, johon [SPD417:n teho ja turvallisuus maanisten oireiden hoidossa aikuisilla, joilla on kaksisuuntainen mielialahäiriö I] on kohdistunut.</w:t>
      </w:r>
    </w:p>
    <w:p>
      <w:r>
        <w:rPr>
          <w:b/>
        </w:rPr>
        <w:t xml:space="preserve">Tulos</w:t>
      </w:r>
    </w:p>
    <w:p>
      <w:r>
        <w:t xml:space="preserve">Mihin sairauteen tai tautiin [SPD417:n teho ja turvallisuus maanisten oireiden hoidossa aikuisilla, joilla on kaksisuuntainen mielialahäiriö I] kohdistuvat tutkimukset?</w:t>
      </w:r>
    </w:p>
    <w:p>
      <w:r>
        <w:rPr>
          <w:b/>
        </w:rPr>
        <w:t xml:space="preserve">Tulos</w:t>
      </w:r>
    </w:p>
    <w:p>
      <w:r>
        <w:t xml:space="preserve">Mihin sairauteen tai lääketieteelliseen tilaan [SPD417:n teho ja turvallisuus maanisten oireiden hoidossa aikuisilla, joilla on kaksisuuntainen mielialahäiriö I] tutkimukset ovat kohdistuneet?</w:t>
      </w:r>
    </w:p>
    <w:p>
      <w:r>
        <w:rPr>
          <w:b/>
        </w:rPr>
        <w:t xml:space="preserve">Esimerkki 5.1210</w:t>
      </w:r>
    </w:p>
    <w:p>
      <w:r>
        <w:t xml:space="preserve">Alkuperäinen kysymys: Mihin käänteiseen lämpötilan yksikköön [Yhdysvaltain tavanomaiset yksiköt] kuuluu?Vastaus: mikroa astetta kohden.Vastaus tyyppi: Lisätietoja: Lämpötilan käänteislämpötilan yksikkö: United States customary units on Yhdysvalloissa yleisesti käytetty mittajärjestelmä. Yhdysvaltain tavanomainen järjestelmä kehittyi englantilaisista yksiköistä, jotka olivat käytössä Britannian imperiumissa ennen Yhdysvaltain itsenäistymistä. Brittiläinen mittajärjestelmä kuitenkin uudistettiin vuonna 1824 ja luotiin imperiaalinen järjestelmä, jolloin joidenkin yksiköiden määritelmät muuttuivat. Vaikka monet Yhdysvaltain yksiköt ovatkin olennaisilta osiltaan samankaltaisia kuin imperiumin mittayksiköt, järjestelmien välillä on kuitenkin huomattavia eroja. Suurin osa Yhdysvaltojen tavanomaisista yksiköistä määriteltiin uudelleen metrin ja kilogramman osalta vuonna 1893 annetussa Mendenhallin määräyksessä, ja käytännössä jo monta vuotta aiemmin. Näitä määritelmiä tarkennettiin vuonna 1959 tehdyllä kansainvälisellä yardin ja punnan sopimuksella. Amerikkalaiset käyttävät tavanomaisia yksiköitä pääasiassa kaupallisessa toiminnassa sekä henkilökohtaisessa ja yhteiskunnallisessa käytössä. Tieteessä, lääketieteessä, monilla teollisuuden aloilla ja joillakin hallinnon aloilla käytetään metrisiä yksiköitä. Yhdysvaltain kansallinen standardointi- ja teknologiainstituutti (National Institute of Standards and Technology) suosii monissa käyttötarkoituksissa kansainvälistä mittayksikköjärjestelmää, joka on metrijärjestelmän nykyaikainen muoto.</w:t>
      </w:r>
    </w:p>
    <w:p>
      <w:r>
        <w:rPr>
          <w:b/>
        </w:rPr>
        <w:t xml:space="preserve">Tulos</w:t>
      </w:r>
    </w:p>
    <w:p>
      <w:r>
        <w:t xml:space="preserve">[Yhdysvaltain tavanomaiset yksiköt] kuuluvat mihin käänteislämpötilayksikköön?</w:t>
      </w:r>
    </w:p>
    <w:p>
      <w:r>
        <w:rPr>
          <w:b/>
        </w:rPr>
        <w:t xml:space="preserve">Tulos</w:t>
      </w:r>
    </w:p>
    <w:p>
      <w:r>
        <w:t xml:space="preserve">[Yhdysvaltain tavanomaiset yksiköt] kuuluu mihin käänteislämpötilayksikköön?</w:t>
      </w:r>
    </w:p>
    <w:p>
      <w:r>
        <w:rPr>
          <w:b/>
        </w:rPr>
        <w:t xml:space="preserve">Tulos</w:t>
      </w:r>
    </w:p>
    <w:p>
      <w:r>
        <w:t xml:space="preserve">Nimeä käänteislämpötilayksikkö [Yhdysvaltain tavanomaiset yksiköt] on?</w:t>
      </w:r>
    </w:p>
    <w:p>
      <w:r>
        <w:rPr>
          <w:b/>
        </w:rPr>
        <w:t xml:space="preserve">Tulos</w:t>
      </w:r>
    </w:p>
    <w:p>
      <w:r>
        <w:t xml:space="preserve">Mihin käänteislämpötilayksikköön [Yhdysvaltain tavanomaiset yksiköt] kuuluu?</w:t>
      </w:r>
    </w:p>
    <w:p>
      <w:r>
        <w:rPr>
          <w:b/>
        </w:rPr>
        <w:t xml:space="preserve">Tulos</w:t>
      </w:r>
    </w:p>
    <w:p>
      <w:r>
        <w:t xml:space="preserve">Mikä on käänteinen lämpötilayksikkö, joka kuuluu [Yhdysvaltain tavanomaisiin yksiköihin] ?</w:t>
      </w:r>
    </w:p>
    <w:p>
      <w:r>
        <w:rPr>
          <w:b/>
        </w:rPr>
        <w:t xml:space="preserve">Esimerkki 5.1211</w:t>
      </w:r>
    </w:p>
    <w:p>
      <w:r>
        <w:t xml:space="preserve">alkuperäinen kysymys: Vastaus: Coulomb per neliömetriVastaustyyppi: Mikä sähkövuon tiheyden yksikkö kuuluu [Kansainvälisen mittayksikköjärjestelmän] mittajärjestelmään?Vastaus: Coulomb per neliömetriVastaustyyppi: Coulomb per neliömetri: Aineiston tyyppi: Sähkövuon tiheyden yksikkö.aputiedot: Kansainvälinen mittayksikköjärjestelmä on metrijärjestelmän nykyaikainen muoto ja maailman laajimmin käytetty mittausjärjestelmä,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Mikä on [kansainvälisessä yksikköjärjestelmässä] sähkövuon tiheyden yksikkö?</w:t>
      </w:r>
    </w:p>
    <w:p>
      <w:r>
        <w:rPr>
          <w:b/>
        </w:rPr>
        <w:t xml:space="preserve">Tulos</w:t>
      </w:r>
    </w:p>
    <w:p>
      <w:r>
        <w:t xml:space="preserve">Mitä yksikköä [kansainvälinen yksikköjärjestelmä] käyttää sähkövuon tiheyden mittaamiseen?</w:t>
      </w:r>
    </w:p>
    <w:p>
      <w:r>
        <w:rPr>
          <w:b/>
        </w:rPr>
        <w:t xml:space="preserve">Tulos</w:t>
      </w:r>
    </w:p>
    <w:p>
      <w:r>
        <w:t xml:space="preserve">[Kansainvälisessä mittayksikköjärjestelmässä] on jokin yksikkö sähkövuon tiheydelle.</w:t>
      </w:r>
    </w:p>
    <w:p>
      <w:r>
        <w:rPr>
          <w:b/>
        </w:rPr>
        <w:t xml:space="preserve">Tulos</w:t>
      </w:r>
    </w:p>
    <w:p>
      <w:r>
        <w:t xml:space="preserve">Minkä sähköisen vuontiheyden yksikön [kansainvälinen yksikköjärjestelmä] mittaa?</w:t>
      </w:r>
    </w:p>
    <w:p>
      <w:r>
        <w:rPr>
          <w:b/>
        </w:rPr>
        <w:t xml:space="preserve">Tulos</w:t>
      </w:r>
    </w:p>
    <w:p>
      <w:r>
        <w:t xml:space="preserve">Mikä on [kansainvälisessä yksikköjärjestelmässä] sähkövuon tiheyden yksikkö?</w:t>
      </w:r>
    </w:p>
    <w:p>
      <w:r>
        <w:rPr>
          <w:b/>
        </w:rPr>
        <w:t xml:space="preserve">Esimerkki 5.1212</w:t>
      </w:r>
    </w:p>
    <w:p>
      <w:r>
        <w:t xml:space="preserve">alkuperäinen kysymys: Vastaus: Mikä kuva näkyy aiheen galleriassa [The Soothsayer]?vastaus: Mikä kuva näkyy aiheen galleriassa [The Soothsayer]? Vastaustyyppi: 5099951437329vastaustyyppi: 5099951437329vastaustyyppi: 1: Kuva: Image.auxiliary information: The Soothsayer on Wayne Shorterin seitsemäs albumi, joka äänitettiin vuonna 1965, mutta julkaistiin Blue Notella vasta vuonna 1979. Levyllä on viisi Shorterin alkuperäiskappaletta ja sovitus Jean Sibeliuksen "Valse Triste" -kappaleesta. Myöhempiin CD-julkaisuihin lisättiin ylimääräinen otto kappaleesta "Angola".</w:t>
      </w:r>
    </w:p>
    <w:p>
      <w:r>
        <w:rPr>
          <w:b/>
        </w:rPr>
        <w:t xml:space="preserve">Tulos</w:t>
      </w:r>
    </w:p>
    <w:p>
      <w:r>
        <w:t xml:space="preserve">Mikä kuva näkyy aiheen galleriassa [The Soothsayer]</w:t>
      </w:r>
    </w:p>
    <w:p>
      <w:r>
        <w:rPr>
          <w:b/>
        </w:rPr>
        <w:t xml:space="preserve">Tulos</w:t>
      </w:r>
    </w:p>
    <w:p>
      <w:r>
        <w:t xml:space="preserve">[The Soothsayer] on aihe galleria, joka on mikä kuva?</w:t>
      </w:r>
    </w:p>
    <w:p>
      <w:r>
        <w:rPr>
          <w:b/>
        </w:rPr>
        <w:t xml:space="preserve">Tulos</w:t>
      </w:r>
    </w:p>
    <w:p>
      <w:r>
        <w:t xml:space="preserve">Nimeä kuva, joka näkyy aiheen galleriassa [The Soothsayer].</w:t>
      </w:r>
    </w:p>
    <w:p>
      <w:r>
        <w:rPr>
          <w:b/>
        </w:rPr>
        <w:t xml:space="preserve">Tulos</w:t>
      </w:r>
    </w:p>
    <w:p>
      <w:r>
        <w:t xml:space="preserve">Mikä on Wayne shorterin [The Soothsayer] albumin [The Soothsayer] teemagalleriassa näkyvän kuvan nimi?</w:t>
      </w:r>
    </w:p>
    <w:p>
      <w:r>
        <w:rPr>
          <w:b/>
        </w:rPr>
        <w:t xml:space="preserve">Tulos</w:t>
      </w:r>
    </w:p>
    <w:p>
      <w:r>
        <w:t xml:space="preserve">Minkä kuvan löydät aiheen [Ennustaja] galleriasta?</w:t>
      </w:r>
    </w:p>
    <w:p>
      <w:r>
        <w:rPr>
          <w:b/>
        </w:rPr>
        <w:t xml:space="preserve">Esimerkki 5.1213</w:t>
      </w:r>
    </w:p>
    <w:p>
      <w:r>
        <w:t xml:space="preserve">alkuperäinen kysymys: Vastaus: Pseudohaje goldiianswer type: Organism Classification.auxiliary information: Pseudohaje on myrkyllisten afrikkalaisten käärmeiden suku, jota kutsutaan yleisesti puukobroiksi tai metsäkobroiksi niiden arboreaalisen elämäntavan vuoksi.</w:t>
      </w:r>
    </w:p>
    <w:p>
      <w:r>
        <w:rPr>
          <w:b/>
        </w:rPr>
        <w:t xml:space="preserve">Tulos</w:t>
      </w:r>
    </w:p>
    <w:p>
      <w:r>
        <w:t xml:space="preserve">[Pseudohaje] on korkeampi luokitus mille organismille?</w:t>
      </w:r>
    </w:p>
    <w:p>
      <w:r>
        <w:rPr>
          <w:b/>
        </w:rPr>
        <w:t xml:space="preserve">Tulos</w:t>
      </w:r>
    </w:p>
    <w:p>
      <w:r>
        <w:t xml:space="preserve">[Pseudohaje] on korkeampi luokitus kuin minkä organismin luokitus?</w:t>
      </w:r>
    </w:p>
    <w:p>
      <w:r>
        <w:rPr>
          <w:b/>
        </w:rPr>
        <w:t xml:space="preserve">Tulos</w:t>
      </w:r>
    </w:p>
    <w:p>
      <w:r>
        <w:t xml:space="preserve">Mihin organismin luokitteluun [Pseudohaje] kuuluu?</w:t>
      </w:r>
    </w:p>
    <w:p>
      <w:r>
        <w:rPr>
          <w:b/>
        </w:rPr>
        <w:t xml:space="preserve">Tulos</w:t>
      </w:r>
    </w:p>
    <w:p>
      <w:r>
        <w:t xml:space="preserve">Nimeä organismin luokitus, jonka korkeampi luokitus on [Pseudohaje].</w:t>
      </w:r>
    </w:p>
    <w:p>
      <w:r>
        <w:rPr>
          <w:b/>
        </w:rPr>
        <w:t xml:space="preserve">Tulos</w:t>
      </w:r>
    </w:p>
    <w:p>
      <w:r>
        <w:t xml:space="preserve">Minkä organismin [Pseudohaje] korkeampi luokitus luokittelee?</w:t>
      </w:r>
    </w:p>
    <w:p>
      <w:r>
        <w:rPr>
          <w:b/>
        </w:rPr>
        <w:t xml:space="preserve">Esimerkki 5.1214</w:t>
      </w:r>
    </w:p>
    <w:p>
      <w:r>
        <w:t xml:space="preserve">Alkuperäinen kysymys: Mikä oheislaite kuuluu [Kempston joystick interface] -luokkaan?Vastaus: Ramturbo-liitäntä, Kempston interfaceVastaustyyppi: Computer Peripheral.auxiliary information: Kempston Micro Electronicsin alun perin luoman protokollan toteuttava joystick-rajapinta.</w:t>
      </w:r>
    </w:p>
    <w:p>
      <w:r>
        <w:rPr>
          <w:b/>
        </w:rPr>
        <w:t xml:space="preserve">Tulos</w:t>
      </w:r>
    </w:p>
    <w:p>
      <w:r>
        <w:t xml:space="preserve">[Kempston joystick interface] -luokka sisältää minkä oheislaitteen?</w:t>
      </w:r>
    </w:p>
    <w:p>
      <w:r>
        <w:rPr>
          <w:b/>
        </w:rPr>
        <w:t xml:space="preserve">Tulos</w:t>
      </w:r>
    </w:p>
    <w:p>
      <w:r>
        <w:t xml:space="preserve">Luokkaa [Kempston joystick interface] käytetään mihin tietokoneen oheislaitteeseen.</w:t>
      </w:r>
    </w:p>
    <w:p>
      <w:r>
        <w:rPr>
          <w:b/>
        </w:rPr>
        <w:t xml:space="preserve">Tulos</w:t>
      </w:r>
    </w:p>
    <w:p>
      <w:r>
        <w:t xml:space="preserve">Mikä tietokoneen oheislaite kuuluu luokkaan [Kempston joystick interface]?</w:t>
      </w:r>
    </w:p>
    <w:p>
      <w:r>
        <w:rPr>
          <w:b/>
        </w:rPr>
        <w:t xml:space="preserve">Tulos</w:t>
      </w:r>
    </w:p>
    <w:p>
      <w:r>
        <w:t xml:space="preserve">Luokka [Kempston joystick interface] sisältää minkä oheislaitteen?</w:t>
      </w:r>
    </w:p>
    <w:p>
      <w:r>
        <w:rPr>
          <w:b/>
        </w:rPr>
        <w:t xml:space="preserve">Tulos</w:t>
      </w:r>
    </w:p>
    <w:p>
      <w:r>
        <w:t xml:space="preserve">Mikä oheislaite kuuluu [Kempston joystick interface] -luokkaan?</w:t>
      </w:r>
    </w:p>
    <w:p>
      <w:r>
        <w:rPr>
          <w:b/>
        </w:rPr>
        <w:t xml:space="preserve">Esimerkki 5.1215</w:t>
      </w:r>
    </w:p>
    <w:p>
      <w:r>
        <w:t xml:space="preserve">alkuperäinen kysymys: Vastaus: gastroenterologia, sisätauditVastaustyyppi: Millä lääketieteen erikoisalalla on [gastroesofageaalinen refluksitauti]?vastaus: gastroenterologia, sisätauditVastaustyyppi: Millä lääketieteen erikoisalalla on [gastroesofageaalinen refluksitauti]? Lääketieteellinen erikoisala: Gastroesofageaalinen refluksitauti, gastro-oesofageaalinen refluksitauti, mahalaukun refluksitauti, hapon refluksitauti tai refluksi on krooninen oire limakalvovauriosta, jonka aiheuttaa mahalaukusta ruokatorveen nouseva mahahappo. GERD johtuu yleensä muutoksista mahalaukun ja ruokatorven välisessä esteessä, kuten ruokatorven alemman sulkijalihaksen, joka normaalisti pitää mahalaukun yläosan suljettuna, epänormaalista rentoutumisesta, mahalaukun refluksin heikentyneestä ulostulosta ruokatorvesta tai hiatal herniasta. Nämä muutokset voivat olla pysyviä tai tilapäisiä. Hoito tapahtuu yleensä elämäntapamuutoksilla ja lääkkeillä, kuten protonipumpun estäjillä, H'ÇÇ-reseptorin salpaajilla tai antasideilla, joissa on tai ei ole algiinihappoa. Leikkaus voi olla vaihtoehto niille, joiden tilanne ei parane. Länsimaissa 10-20 prosenttia väestöstä kärsii tästä sairaudesta.</w:t>
      </w:r>
    </w:p>
    <w:p>
      <w:r>
        <w:rPr>
          <w:b/>
        </w:rPr>
        <w:t xml:space="preserve">Tulos</w:t>
      </w:r>
    </w:p>
    <w:p>
      <w:r>
        <w:t xml:space="preserve">[Gastroesofageaalinen refluksitauti] liittyy mihin lääketieteen erikoisalaan?</w:t>
      </w:r>
    </w:p>
    <w:p>
      <w:r>
        <w:rPr>
          <w:b/>
        </w:rPr>
        <w:t xml:space="preserve">Tulos</w:t>
      </w:r>
    </w:p>
    <w:p>
      <w:r>
        <w:t xml:space="preserve">[Gastroesofageaalista refluksitautia] ja siihen liittyviä sairauksia hoitaa mikä lääketieteen tarjoajien erikoisala?</w:t>
      </w:r>
    </w:p>
    <w:p>
      <w:r>
        <w:rPr>
          <w:b/>
        </w:rPr>
        <w:t xml:space="preserve">Tulos</w:t>
      </w:r>
    </w:p>
    <w:p>
      <w:r>
        <w:t xml:space="preserve">Mikä lääketieteen erikoisala käsittelee [gastroesofageaalisen refluksitaudin] liitännäissairauksia tai -tiloja?</w:t>
      </w:r>
    </w:p>
    <w:p>
      <w:r>
        <w:rPr>
          <w:b/>
        </w:rPr>
        <w:t xml:space="preserve">Tulos</w:t>
      </w:r>
    </w:p>
    <w:p>
      <w:r>
        <w:t xml:space="preserve">[Gastroesofageaalinen refluksitauti] on minkä lääketieteen erikoisalan liitännäissairauksia tai -tiloja?</w:t>
      </w:r>
    </w:p>
    <w:p>
      <w:r>
        <w:rPr>
          <w:b/>
        </w:rPr>
        <w:t xml:space="preserve">Tulos</w:t>
      </w:r>
    </w:p>
    <w:p>
      <w:r>
        <w:t xml:space="preserve">Mikä on se lääketieteen erikoisala, jolla on [gastroesofageaaliseen refluksitautiin] liittyviä sairauksia tai tiloja?</w:t>
      </w:r>
    </w:p>
    <w:p>
      <w:r>
        <w:rPr>
          <w:b/>
        </w:rPr>
        <w:t xml:space="preserve">Esimerkki 5.1216</w:t>
      </w:r>
    </w:p>
    <w:p>
      <w:r>
        <w:t xml:space="preserve">alkuperäinen kysymys: Vastaus: kiinteäVastaustyyppi: Missä ainevaiheessa on [kalsiumnitridin] yhdisteet?Vastaus: kiinteäVastaustyyppi: Missä ainevaiheessa on [kalsiumnitridin] yhdisteet? Ainevaihe.aputiedot: Kalsiumnitridi on epäorgaaninen yhdiste, jonka kemiallinen kaava on Ca'ÇÉN'ÇÇ. Sitä esiintyy eri muodoissa, joista Œ±-kalsiumnitridi on yleisimmin tavattu.</w:t>
      </w:r>
    </w:p>
    <w:p>
      <w:r>
        <w:rPr>
          <w:b/>
        </w:rPr>
        <w:t xml:space="preserve">Tulos</w:t>
      </w:r>
    </w:p>
    <w:p>
      <w:r>
        <w:t xml:space="preserve">[Kalsiumnitridi] on yhdiste, joka on peräisin mistä ainefaasista?</w:t>
      </w:r>
    </w:p>
    <w:p>
      <w:r>
        <w:rPr>
          <w:b/>
        </w:rPr>
        <w:t xml:space="preserve">Tulos</w:t>
      </w:r>
    </w:p>
    <w:p>
      <w:r>
        <w:t xml:space="preserve">[Kalsiumnitridi] on kemiallinen yhdiste, joka kuuluu mihin aineen faasiin?</w:t>
      </w:r>
    </w:p>
    <w:p>
      <w:r>
        <w:rPr>
          <w:b/>
        </w:rPr>
        <w:t xml:space="preserve">Tulos</w:t>
      </w:r>
    </w:p>
    <w:p>
      <w:r>
        <w:t xml:space="preserve">Minkä tyyppisten ainefaasien vaiheet ovat yhdisteen [kalsiumnitridi] vaiheita?</w:t>
      </w:r>
    </w:p>
    <w:p>
      <w:r>
        <w:rPr>
          <w:b/>
        </w:rPr>
        <w:t xml:space="preserve">Tulos</w:t>
      </w:r>
    </w:p>
    <w:p>
      <w:r>
        <w:t xml:space="preserve">Mikä aineen faasi on [kalsiumnitridi]?</w:t>
      </w:r>
    </w:p>
    <w:p>
      <w:r>
        <w:rPr>
          <w:b/>
        </w:rPr>
        <w:t xml:space="preserve">Tulos</w:t>
      </w:r>
    </w:p>
    <w:p>
      <w:r>
        <w:t xml:space="preserve">[Kalsiumnitridi] kuuluu mihin aineen faasiin?</w:t>
      </w:r>
    </w:p>
    <w:p>
      <w:r>
        <w:rPr>
          <w:b/>
        </w:rPr>
        <w:t xml:space="preserve">Esimerkki 5.1217</w:t>
      </w:r>
    </w:p>
    <w:p>
      <w:r>
        <w:t xml:space="preserve">alkuperäinen kysymys: Vastaus: Raskausluokka b (fda)Vastaustyyppi: Raskausluokka b (fda)Vastaus: Raskausluokka b (fda): Drug pregnancy category.auxiliary information: Ranitidiini on histamiini H'ÇÇ-reseptoriantagonisti, joka estää mahahapon tuotantoa. Sitä käytetään yleisesti mahahaavan ja gastroesofageaalisen refluksitaudin hoidossa. Ranitidiinia käytetään myös yhdessä fexofenadiinin ja muiden antihistamiinien kanssa ihosairauksien, kuten nokkosihottuman, hoitoon. Ranitidiinin keksivät ja kehittivät Glaxo Pharmaceuticalsin (nykyisin osa GSK:ta) tutkijat. Se on Maailman terveysjärjestön luettelossa välttämättömistä lääkkeistä, jotka ovat tärkeimpiä perusterveydenhuollossa tarvittavia lääkkeitä.</w:t>
      </w:r>
    </w:p>
    <w:p>
      <w:r>
        <w:rPr>
          <w:b/>
        </w:rPr>
        <w:t xml:space="preserve">Tulos</w:t>
      </w:r>
    </w:p>
    <w:p>
      <w:r>
        <w:t xml:space="preserve">[Ranitidiini] kuuluu mihin raskauslääkeryhmään?</w:t>
      </w:r>
    </w:p>
    <w:p>
      <w:r>
        <w:rPr>
          <w:b/>
        </w:rPr>
        <w:t xml:space="preserve">Tulos</w:t>
      </w:r>
    </w:p>
    <w:p>
      <w:r>
        <w:t xml:space="preserve">[Ranitidiini] on lääke, joka kuuluu mihin lääkkeiden raskauskategoriaan?</w:t>
      </w:r>
    </w:p>
    <w:p>
      <w:r>
        <w:rPr>
          <w:b/>
        </w:rPr>
        <w:t xml:space="preserve">Tulos</w:t>
      </w:r>
    </w:p>
    <w:p>
      <w:r>
        <w:t xml:space="preserve">Mikä on [Ranitidiinin] raskauskategoria?</w:t>
      </w:r>
    </w:p>
    <w:p>
      <w:r>
        <w:rPr>
          <w:b/>
        </w:rPr>
        <w:t xml:space="preserve">Tulos</w:t>
      </w:r>
    </w:p>
    <w:p>
      <w:r>
        <w:t xml:space="preserve">[Ranitidiini] kuuluu mihin raskauslääkeryhmään?</w:t>
      </w:r>
    </w:p>
    <w:p>
      <w:r>
        <w:rPr>
          <w:b/>
        </w:rPr>
        <w:t xml:space="preserve">Tulos</w:t>
      </w:r>
    </w:p>
    <w:p>
      <w:r>
        <w:t xml:space="preserve">[Ranitidiini] kuuluu mihin raskauslääkkeiden luokkaan?</w:t>
      </w:r>
    </w:p>
    <w:p>
      <w:r>
        <w:rPr>
          <w:b/>
        </w:rPr>
        <w:t xml:space="preserve">Esimerkki 5.1218</w:t>
      </w:r>
    </w:p>
    <w:p>
      <w:r>
        <w:t xml:space="preserve">alkuperäinen kysymys: Vastaus: Tandian kieli, erokwanan kieliVastaustyyppi: Mikä ihmisen kieli kuuluu kieliperheeseen [Halmahera'ÄìCenderawasih languages]?Vastaus: Tandian kieli, erokwanan kieliVastaustyyppi: Halmahera'ÄìCenderawasih languages: Human Language.auxiliary information: Halmahera'ÄìCenderawasih-kielet eli Etelä-Halmaheran 'Äì Länsi-Uuden-Guinean kielet ovat malaijipolynesian kielten haara, jota esiintyy Halmaheran meren saarilla ja rannoilla Indonesian Pohjois-Malukun maakunnassa ja Cenderawasih-lahdella Papuan ja Länsi-Papuan maakunnissa. Halmahera'ÄìCenderawasihin yhtenäisyyden oletetaan olevan hyvä. Perinteisesti niiden sanotaan olevan läheisimmin sukua valtamerikielille, mutta tästä näkemyksestä on vain vähän todisteita. Useimmat kielet tunnetaan vain lyhyistä sanaluetteloista, mutta Halmaheran Buli sekä Biak ja Waropen Cenderawasihin lahdella ovat melko hyvin todistettuja.</w:t>
      </w:r>
    </w:p>
    <w:p>
      <w:r>
        <w:rPr>
          <w:b/>
        </w:rPr>
        <w:t xml:space="preserve">Tulos</w:t>
      </w:r>
    </w:p>
    <w:p>
      <w:r>
        <w:t xml:space="preserve">Mikä kieli kuuluu [Halmahera'ÄìCenderawasih languages] kieliperheeseen?</w:t>
      </w:r>
    </w:p>
    <w:p>
      <w:r>
        <w:rPr>
          <w:b/>
        </w:rPr>
        <w:t xml:space="preserve">Tulos</w:t>
      </w:r>
    </w:p>
    <w:p>
      <w:r>
        <w:t xml:space="preserve">Nimeä ihmiskieli, joka kuuluu kieliperheeseen [Halmahera'ÄìCenderawasih-kielet].</w:t>
      </w:r>
    </w:p>
    <w:p>
      <w:r>
        <w:rPr>
          <w:b/>
        </w:rPr>
        <w:t xml:space="preserve">Tulos</w:t>
      </w:r>
    </w:p>
    <w:p>
      <w:r>
        <w:t xml:space="preserve">[Halmahera'ÄìCenderawasih-kielet] sisältää mitä ihmiskieliä?</w:t>
      </w:r>
    </w:p>
    <w:p>
      <w:r>
        <w:rPr>
          <w:b/>
        </w:rPr>
        <w:t xml:space="preserve">Tulos</w:t>
      </w:r>
    </w:p>
    <w:p>
      <w:r>
        <w:t xml:space="preserve">Mihin [Halmahera'ÄìCenderawasih-kielten] kieliperheeseen kuuluu mikä ihmiskieli?</w:t>
      </w:r>
    </w:p>
    <w:p>
      <w:r>
        <w:rPr>
          <w:b/>
        </w:rPr>
        <w:t xml:space="preserve">Tulos</w:t>
      </w:r>
    </w:p>
    <w:p>
      <w:r>
        <w:t xml:space="preserve">[Halmahera'ÄìCenderawasih-kielet] kuuluu mihin ihmiskunnan kieliperheeseen?</w:t>
      </w:r>
    </w:p>
    <w:p>
      <w:r>
        <w:rPr>
          <w:b/>
        </w:rPr>
        <w:t xml:space="preserve">Esimerkki 5.1219</w:t>
      </w:r>
    </w:p>
    <w:p>
      <w:r>
        <w:t xml:space="preserve">alkuperäinen kysymys: Vastaus: Xilingol leagueVastaustyyppi: Minkä Kiinan prefektuurin pääkaupunki on [Xilinhot]?Vastaus: Xilingol leagueVastaustyyppi: Xilingol League: Kiinan prefektuuri.lisätiedot: Kiinan prefektuurin tyyppi: Chilingilingol: Kiinan prefektuuri: Xilinhot on piirikuntatason kaupunki, joka toimii Kiinan kansantasavallan Sisä-Mongoliassa sijaitsevan Xilin Gol -liigan hallintopaikkana. Sen lainkäyttöalue on 14 785 neliökilometriä, ja sen väkiluku on 245 886, josta 149 000 asuu Xilinhotin kaupunkialueella.</w:t>
      </w:r>
    </w:p>
    <w:p>
      <w:r>
        <w:rPr>
          <w:b/>
        </w:rPr>
        <w:t xml:space="preserve">Tulos</w:t>
      </w:r>
    </w:p>
    <w:p>
      <w:r>
        <w:t xml:space="preserve">[Xilinhot] on minkä kiinalaisen prefektuurin pääkaupunki?</w:t>
      </w:r>
    </w:p>
    <w:p>
      <w:r>
        <w:rPr>
          <w:b/>
        </w:rPr>
        <w:t xml:space="preserve">Tulos</w:t>
      </w:r>
    </w:p>
    <w:p>
      <w:r>
        <w:t xml:space="preserve">Pääkaupunki [Xilinhot] sijaitsee missä Kiinan prefektuurissa?</w:t>
      </w:r>
    </w:p>
    <w:p>
      <w:r>
        <w:rPr>
          <w:b/>
        </w:rPr>
        <w:t xml:space="preserve">Tulos</w:t>
      </w:r>
    </w:p>
    <w:p>
      <w:r>
        <w:t xml:space="preserve">Missä Kiinan prefektuurissa [Xilinhotin] pääkaupunki sijaitsee?</w:t>
      </w:r>
    </w:p>
    <w:p>
      <w:r>
        <w:rPr>
          <w:b/>
        </w:rPr>
        <w:t xml:space="preserve">Tulos</w:t>
      </w:r>
    </w:p>
    <w:p>
      <w:r>
        <w:t xml:space="preserve">Sen kiinalaisen prefektuurin nimi, jonka pääkaupunki on [Xilinhot]?</w:t>
      </w:r>
    </w:p>
    <w:p>
      <w:r>
        <w:rPr>
          <w:b/>
        </w:rPr>
        <w:t xml:space="preserve">Tulos</w:t>
      </w:r>
    </w:p>
    <w:p>
      <w:r>
        <w:t xml:space="preserve">[Xilinhot] on minkä kiinalaisen prefektuurin pääkaupunki?</w:t>
      </w:r>
    </w:p>
    <w:p>
      <w:r>
        <w:rPr>
          <w:b/>
        </w:rPr>
        <w:t xml:space="preserve">Tulos</w:t>
      </w:r>
    </w:p>
    <w:p>
      <w:r>
        <w:t xml:space="preserve">[Xilinhot] on minkä kiinalaisen prefektuurin pääkaupungin nimi?</w:t>
      </w:r>
    </w:p>
    <w:p>
      <w:r>
        <w:rPr>
          <w:b/>
        </w:rPr>
        <w:t xml:space="preserve">Esimerkki 5.1220</w:t>
      </w:r>
    </w:p>
    <w:p>
      <w:r>
        <w:t xml:space="preserve">alkuperäinen kysymys: Vastaus: Papillion Books, joka on aware pressin painatusvastaustyyppi: Kustantaja.</w:t>
      </w:r>
    </w:p>
    <w:p>
      <w:r>
        <w:rPr>
          <w:b/>
        </w:rPr>
        <w:t xml:space="preserve">Tulos</w:t>
      </w:r>
    </w:p>
    <w:p>
      <w:r>
        <w:t xml:space="preserve">Minkä kustantajan omistuksessa on [Aware Press]?</w:t>
      </w:r>
    </w:p>
    <w:p>
      <w:r>
        <w:rPr>
          <w:b/>
        </w:rPr>
        <w:t xml:space="preserve">Tulos</w:t>
      </w:r>
    </w:p>
    <w:p>
      <w:r>
        <w:t xml:space="preserve">[Aware Press] on minkä kustantajan painos?</w:t>
      </w:r>
    </w:p>
    <w:p>
      <w:r>
        <w:rPr>
          <w:b/>
        </w:rPr>
        <w:t xml:space="preserve">Tulos</w:t>
      </w:r>
    </w:p>
    <w:p>
      <w:r>
        <w:t xml:space="preserve">Minkä kustantajan [Aware Pressin] painos kuuluu?</w:t>
      </w:r>
    </w:p>
    <w:p>
      <w:r>
        <w:rPr>
          <w:b/>
        </w:rPr>
        <w:t xml:space="preserve">Tulos</w:t>
      </w:r>
    </w:p>
    <w:p>
      <w:r>
        <w:t xml:space="preserve">Mikä kustantaja on imprint [Aware Press]?</w:t>
      </w:r>
    </w:p>
    <w:p>
      <w:r>
        <w:rPr>
          <w:b/>
        </w:rPr>
        <w:t xml:space="preserve">Tulos</w:t>
      </w:r>
    </w:p>
    <w:p>
      <w:r>
        <w:t xml:space="preserve">Minkä tunnetun kustantajan nimi on [Aware Press]?</w:t>
      </w:r>
    </w:p>
    <w:p>
      <w:r>
        <w:rPr>
          <w:b/>
        </w:rPr>
        <w:t xml:space="preserve">Esimerkki 5.1221</w:t>
      </w:r>
    </w:p>
    <w:p>
      <w:r>
        <w:t xml:space="preserve">alkuperäinen kysymys: Vastaus: Frenemy of the State #2Vastaustyyppi: Minkä sarjakuvan seuraava numero on [Frenemy of the State #3]?Vastaus: Frenemy of the State #2Vastaustyyppi: Frenemy of the State #2: Sarjakuvan numero.</w:t>
      </w:r>
    </w:p>
    <w:p>
      <w:r>
        <w:rPr>
          <w:b/>
        </w:rPr>
        <w:t xml:space="preserve">Tulos</w:t>
      </w:r>
    </w:p>
    <w:p>
      <w:r>
        <w:t xml:space="preserve">[Frenemy of the State #3] on minkä sarjakuvan seuraava numero?</w:t>
      </w:r>
    </w:p>
    <w:p>
      <w:r>
        <w:rPr>
          <w:b/>
        </w:rPr>
        <w:t xml:space="preserve">Tulos</w:t>
      </w:r>
    </w:p>
    <w:p>
      <w:r>
        <w:t xml:space="preserve">[Frenemy of the State #3] on minkä sarjakuvan seuraava numero?</w:t>
      </w:r>
    </w:p>
    <w:p>
      <w:r>
        <w:rPr>
          <w:b/>
        </w:rPr>
        <w:t xml:space="preserve">Tulos</w:t>
      </w:r>
    </w:p>
    <w:p>
      <w:r>
        <w:t xml:space="preserve">Mikä sarjakuvanumero edeltää [Frenemy of the State #3]?</w:t>
      </w:r>
    </w:p>
    <w:p>
      <w:r>
        <w:rPr>
          <w:b/>
        </w:rPr>
        <w:t xml:space="preserve">Tulos</w:t>
      </w:r>
    </w:p>
    <w:p>
      <w:r>
        <w:t xml:space="preserve">[Frenemy of the State #3] on seuraava numero minkä sarjakuvanumeron osalta?</w:t>
      </w:r>
    </w:p>
    <w:p>
      <w:r>
        <w:rPr>
          <w:b/>
        </w:rPr>
        <w:t xml:space="preserve">Tulos</w:t>
      </w:r>
    </w:p>
    <w:p>
      <w:r>
        <w:t xml:space="preserve">[Frenemy of the State #3] on minkä sarjakuvan seuraava numero?</w:t>
      </w:r>
    </w:p>
    <w:p>
      <w:r>
        <w:rPr>
          <w:b/>
        </w:rPr>
        <w:t xml:space="preserve">Esimerkki 5.1222</w:t>
      </w:r>
    </w:p>
    <w:p>
      <w:r>
        <w:t xml:space="preserve">alkuperäinen kysymys: Vastaus: Paul DanielVastaustyyppi: Kuka johti oopperan [Kuolleiden talosta]?Vastaus: Paul DanielVastaustyyppi: Kuka johti oopperan [Kuolleiden talosta]? Daniel Daniel: Kapellimestari. tyyppi: Kapellimestari.aputiedot: From the House of the Dead on Leo≈° Jan√°ƒçekin oopperan vuoden 1997 tuotanto, joka esitettiin Lontoon Coliseumissa.</w:t>
      </w:r>
    </w:p>
    <w:p>
      <w:r>
        <w:rPr>
          <w:b/>
        </w:rPr>
        <w:t xml:space="preserve">Tulos</w:t>
      </w:r>
    </w:p>
    <w:p>
      <w:r>
        <w:t xml:space="preserve">Kuka oli [From the House of the Dead] -elokuvan kapellimestari?</w:t>
      </w:r>
    </w:p>
    <w:p>
      <w:r>
        <w:rPr>
          <w:b/>
        </w:rPr>
        <w:t xml:space="preserve">Tulos</w:t>
      </w:r>
    </w:p>
    <w:p>
      <w:r>
        <w:t xml:space="preserve">Kuka johti oopperan [From the House of the Dead]?</w:t>
      </w:r>
    </w:p>
    <w:p>
      <w:r>
        <w:rPr>
          <w:b/>
        </w:rPr>
        <w:t xml:space="preserve">Tulos</w:t>
      </w:r>
    </w:p>
    <w:p>
      <w:r>
        <w:t xml:space="preserve">[From the House of the Dead] on ooppera, jonka on johtanut kuka?</w:t>
      </w:r>
    </w:p>
    <w:p>
      <w:r>
        <w:rPr>
          <w:b/>
        </w:rPr>
        <w:t xml:space="preserve">Tulos</w:t>
      </w:r>
    </w:p>
    <w:p>
      <w:r>
        <w:t xml:space="preserve">Lontoon Coliseumissa esitetty Leo≈° Jan√°ƒçekin ooppera on vuoden 1997 tuotanto [From the House of the Dead].</w:t>
      </w:r>
    </w:p>
    <w:p>
      <w:r>
        <w:rPr>
          <w:b/>
        </w:rPr>
        <w:t xml:space="preserve">Tulos</w:t>
      </w:r>
    </w:p>
    <w:p>
      <w:r>
        <w:t xml:space="preserve">Kuka johti [Kuolleiden talosta]?</w:t>
      </w:r>
    </w:p>
    <w:p>
      <w:r>
        <w:rPr>
          <w:b/>
        </w:rPr>
        <w:t xml:space="preserve">Esimerkki 5.1223</w:t>
      </w:r>
    </w:p>
    <w:p>
      <w:r>
        <w:t xml:space="preserve">alkuperäinen kysymys: Vastaus: LemmingitVastaustyyppi: Minkä videopelin aiheet ovat [Lemming]?Vastaus: LemmingitVastaustyyppi: Lemmingit: Lemmingit tyyppi: Videopeli.aputiedot: Lemmingit ovat pieniä jyrsijöitä, joita tavallisesti tavataan arktisilla alueilla tai niiden läheisyydessä tundrabiomeissa. Ne ovat alaviistoperäisiä eläimiä, ja yhdessä myyrien ja piisamien kanssa ne muodostavat Arvicolinae-alaperheen, joka kuuluu ylivoimaisesti suurimpaan nisäkkäiden säteilyyn, superheimoon Muroidea, johon kuuluvat myös rotat, hiiret, hamsterit ja gerbiilit.</w:t>
      </w:r>
    </w:p>
    <w:p>
      <w:r>
        <w:rPr>
          <w:b/>
        </w:rPr>
        <w:t xml:space="preserve">Tulos</w:t>
      </w:r>
    </w:p>
    <w:p>
      <w:r>
        <w:t xml:space="preserve">[Lemming] on minkä videopelin aihe?</w:t>
      </w:r>
    </w:p>
    <w:p>
      <w:r>
        <w:rPr>
          <w:b/>
        </w:rPr>
        <w:t xml:space="preserve">Tulos</w:t>
      </w:r>
    </w:p>
    <w:p>
      <w:r>
        <w:t xml:space="preserve">[Lemming] ovat aiheita missä videopelissä?</w:t>
      </w:r>
    </w:p>
    <w:p>
      <w:r>
        <w:rPr>
          <w:b/>
        </w:rPr>
        <w:t xml:space="preserve">Tulos</w:t>
      </w:r>
    </w:p>
    <w:p>
      <w:r>
        <w:t xml:space="preserve">Mistä videopelistä [Lemming] on kyse?</w:t>
      </w:r>
    </w:p>
    <w:p>
      <w:r>
        <w:rPr>
          <w:b/>
        </w:rPr>
        <w:t xml:space="preserve">Tulos</w:t>
      </w:r>
    </w:p>
    <w:p>
      <w:r>
        <w:t xml:space="preserve">Nimeä videopeli, jossa on [Lemmingin] aiheita.</w:t>
      </w:r>
    </w:p>
    <w:p>
      <w:r>
        <w:rPr>
          <w:b/>
        </w:rPr>
        <w:t xml:space="preserve">Tulos</w:t>
      </w:r>
    </w:p>
    <w:p>
      <w:r>
        <w:t xml:space="preserve">[Lemming] on minkä videopelin aihe?</w:t>
      </w:r>
    </w:p>
    <w:p>
      <w:r>
        <w:rPr>
          <w:b/>
        </w:rPr>
        <w:t xml:space="preserve">Esimerkki 5.1224</w:t>
      </w:r>
    </w:p>
    <w:p>
      <w:r>
        <w:t xml:space="preserve">alkuperäinen kysymys: Vastaus: kansallinen liiga, amerikkalainen liigaVastaustyyppi: Mikä on [Major League Baseball] baseball-liiga? Baseball League.auxiliary information: Major League Baseball on ammattimainen baseball-organisaatio, joka on vanhin neljästä suuresta ammattilaisurheiluliigasta Yhdysvalloissa ja Kanadassa. American Leaguessa ja National Leaguessa pelaa nykyään yhteensä 30 joukkuetta, jotka toimivat erillisinä oikeushenkilöinä vuodesta 1901 lähtien ja vuodesta 1876 lähtien. Vuonna 2000 liigat yhdistyivät yhdeksi organisaatioksi, jota johtaa Baseball Commissioner of Baseball. Organisaatio valvoo myös pienempiä baseballliigoja, joihin kuuluu noin 240 joukkuetta, jotka ovat sidoksissa valioliigaseuroihin. Liiga hallinnoi World Baseball Softball Confederationin kanssa kansainvälistä World Baseball Classic -turnausta. Baseballin ensimmäinen ammattilaisjoukkue perustettiin Cincinnatissa vuonna 1869. Ammattilaisbaseballin ensimmäisille vuosikymmenille oli ominaista liigojen välinen kilpailu ja pelaajat, jotka usein siirtyivät joukkueesta tai liigasta toiseen. Ennen vuotta 1920 vallinnutta aikaa baseballissa kutsuttiin kuolleiden pallojen aikakaudeksi; pelaajat löivät tänä aikana harvoin kunnareita. Baseball selvisi Black Sox -skandaalina tunnetusta pelinheittotapauksesta vuoden 1919 World Seriesissä.</w:t>
      </w:r>
    </w:p>
    <w:p>
      <w:r>
        <w:rPr>
          <w:b/>
        </w:rPr>
        <w:t xml:space="preserve">Tulos</w:t>
      </w:r>
    </w:p>
    <w:p>
      <w:r>
        <w:t xml:space="preserve">[Major League Baseball] on osa mitä baseball-liigaa?</w:t>
      </w:r>
    </w:p>
    <w:p>
      <w:r>
        <w:rPr>
          <w:b/>
        </w:rPr>
        <w:t xml:space="preserve">Tulos</w:t>
      </w:r>
    </w:p>
    <w:p>
      <w:r>
        <w:t xml:space="preserve">Mikä on [Major League Baseball] -liiga?</w:t>
      </w:r>
    </w:p>
    <w:p>
      <w:r>
        <w:rPr>
          <w:b/>
        </w:rPr>
        <w:t xml:space="preserve">Tulos</w:t>
      </w:r>
    </w:p>
    <w:p>
      <w:r>
        <w:t xml:space="preserve">[Major League Baseball] on minkä baseball-liigan nimi?</w:t>
      </w:r>
    </w:p>
    <w:p>
      <w:r>
        <w:rPr>
          <w:b/>
        </w:rPr>
        <w:t xml:space="preserve">Tulos</w:t>
      </w:r>
    </w:p>
    <w:p>
      <w:r>
        <w:t xml:space="preserve">[Major League Baseball] on mikä liiga siinä on?</w:t>
      </w:r>
    </w:p>
    <w:p>
      <w:r>
        <w:rPr>
          <w:b/>
        </w:rPr>
        <w:t xml:space="preserve">Tulos</w:t>
      </w:r>
    </w:p>
    <w:p>
      <w:r>
        <w:t xml:space="preserve">[Major League Baseball] on ammattimainen baseball-organisaatio, joka on osa mitä baseball-liigaa?</w:t>
      </w:r>
    </w:p>
    <w:p>
      <w:r>
        <w:rPr>
          <w:b/>
        </w:rPr>
        <w:t xml:space="preserve">Esimerkki 5.1225</w:t>
      </w:r>
    </w:p>
    <w:p>
      <w:r>
        <w:t xml:space="preserve">alkuperäinen kysymys: Which cricket roster is captain [Ricky Ponting]?answer: ashes 2005, first test, first inning, australiaanswer type: Cricket Roster.auxiliary information: Ricky Thomas Ponting, AO, lempinimeltään Punter, on australialainen entinen kriketinpelaaja, joka toimi Australian krikettimaajoukkueen kapteenina sen "kulta-aikana"; vuosina 2004-2011 testikriketissä ja 2002-2011 yhden päivän kansainvälisessä kriketissä. Häntä pidetään yhtenä kaikkien aikojen parhaista lyöjistä. Hän on erikoistunut oikeakätiseen lyöntipelaajaan, syöttäjään ja lähipelaajaan sekä hyvin satunnaiseen heittäjään. Hän on ainoa australialainen testikapteeni, joka on johtanut joukkueensa kolmeen erilliseen Ashes-sarjan tappioon, mutta hän johti Australian voittoon kriketin maailmanmestaruuskilpailuissa 2003 ja 2007 ja oli myös Michael Coolstonin johtaman vuoden 1999 maailmanmestaruuskilpailujen voittajajoukkueen jäsen. Hän edusti Tasmanian Tigersia Australian kotimaan kriketissä, Hobart Hurricanesia Big Bash Leaguessa ja pelasi Intian Valioliigassa Kolkata Knight Ridersin joukkueessa vuonna 2008. Monet pitävät häntä yhtenä nykyajan parhaista lyöjistä yhdessä intialaisen Sachin Tendulkarin ja Länsi-Intian Brian Laran kanssa. Joulukuun 1. päivänä 2006 hän saavutti korkeimman arvosanan, jonka testilyöjä on saavuttanut viimeisten 50 vuoden aikana.</w:t>
      </w:r>
    </w:p>
    <w:p>
      <w:r>
        <w:rPr>
          <w:b/>
        </w:rPr>
        <w:t xml:space="preserve">Tulos</w:t>
      </w:r>
    </w:p>
    <w:p>
      <w:r>
        <w:t xml:space="preserve">[Ricky Ponting] on minkä krikettijoukkueen kapteeni?</w:t>
      </w:r>
    </w:p>
    <w:p>
      <w:r>
        <w:rPr>
          <w:b/>
        </w:rPr>
        <w:t xml:space="preserve">Tulos</w:t>
      </w:r>
    </w:p>
    <w:p>
      <w:r>
        <w:t xml:space="preserve">Kapteeni [Ricky Ponting] on mikä krikettiryhmä?</w:t>
      </w:r>
    </w:p>
    <w:p>
      <w:r>
        <w:rPr>
          <w:b/>
        </w:rPr>
        <w:t xml:space="preserve">Tulos</w:t>
      </w:r>
    </w:p>
    <w:p>
      <w:r>
        <w:t xml:space="preserve">Nimeä krikettiryhmä, jossa kapteeni [Ricky Ponting] pelaa.</w:t>
      </w:r>
    </w:p>
    <w:p>
      <w:r>
        <w:rPr>
          <w:b/>
        </w:rPr>
        <w:t xml:space="preserve">Tulos</w:t>
      </w:r>
    </w:p>
    <w:p>
      <w:r>
        <w:t xml:space="preserve">[Ricky Ponting] on kapteeni missä krikettiryhmässä?</w:t>
      </w:r>
    </w:p>
    <w:p>
      <w:r>
        <w:rPr>
          <w:b/>
        </w:rPr>
        <w:t xml:space="preserve">Tulos</w:t>
      </w:r>
    </w:p>
    <w:p>
      <w:r>
        <w:t xml:space="preserve">Kapteeni [Ricky Ponting] on mikä krikeri rosterissa?</w:t>
      </w:r>
    </w:p>
    <w:p>
      <w:r>
        <w:rPr>
          <w:b/>
        </w:rPr>
        <w:t xml:space="preserve">Tulos</w:t>
      </w:r>
    </w:p>
    <w:p>
      <w:r>
        <w:t xml:space="preserve">[Ricky Ponting] on minkä krikettijoukkueen kapteeni?</w:t>
      </w:r>
    </w:p>
    <w:p>
      <w:r>
        <w:rPr>
          <w:b/>
        </w:rPr>
        <w:t xml:space="preserve">Esimerkki 5.1226</w:t>
      </w:r>
    </w:p>
    <w:p>
      <w:r>
        <w:t xml:space="preserve">alkuperäinen kysymys: Vastaus: Pakkaus, jossa on särkyviä yhdistettäviä tuotteita ja keino murusien pidättämiseksiVastaustyyppi: Mikä patentti on luovutettu [Procter &amp; Gamble]?Vastaus: Pakkaus, jossa on särkyviä yhdistettäviä tuotteita ja keino murusien pidättämiseksi: Patentti: Procter &amp; Gamble Co., joka tunnetaan myös nimellä P&amp;G, on yhdysvaltalainen monikansallinen kulutustavarayhtiö, jonka pääkonttori sijaitsee Cincinnatissa, Ohiossa, Yhdysvalloissa ja jonka perustivat William Procter ja James Gamble, jotka molemmat ovat kotoisin Yhdistyneestä kuningaskunnasta. Sen tuotteisiin kuuluu lemmikkieläinten ruokaa, puhdistusaineita ja henkilökohtaisia hygieniatuotteita. Ennen Pringlesin myyntiä Kellogg Companylle sen tuotevalikoimaan kuuluivat elintarvikkeet ja juomat. Vuonna 2014 P&amp;G:n myynti oli 83,1 miljardia dollaria. Elokuun 1. päivänä 2014 P&amp;G ilmoitti virtaviivaistavansa yritystä, luopuvansa noin 100 tuotemerkistä ja keskittyvänsä jäljelle jääviin 80 tuotemerkkiin, jotka tuottivat 95 prosenttia yrityksen voitoista. Yhtiön hallituksen puheenjohtaja, pääjohtaja ja toimitusjohtaja A.G. Lafley sanoi, että tuleva P&amp;G olisi "paljon yksinkertaisempi, paljon vähemmän monimutkainen johtavien tuotemerkkien yhtiö, jota on helpompi hallita ja käyttää". P&amp;G on edelleen erittäin valikoiva työnantaja, sillä alle 1 % kaikista hakijoista palkataan vuosittain.</w:t>
      </w:r>
    </w:p>
    <w:p>
      <w:r>
        <w:rPr>
          <w:b/>
        </w:rPr>
        <w:t xml:space="preserve">Tulos</w:t>
      </w:r>
    </w:p>
    <w:p>
      <w:r>
        <w:t xml:space="preserve">Mikä patentti on myönnetty [Procter &amp; Gamble]lle?</w:t>
      </w:r>
    </w:p>
    <w:p>
      <w:r>
        <w:rPr>
          <w:b/>
        </w:rPr>
        <w:t xml:space="preserve">Tulos</w:t>
      </w:r>
    </w:p>
    <w:p>
      <w:r>
        <w:t xml:space="preserve">[Procter &amp; Gamble] omistaa patentin mihin?</w:t>
      </w:r>
    </w:p>
    <w:p>
      <w:r>
        <w:rPr>
          <w:b/>
        </w:rPr>
        <w:t xml:space="preserve">Tulos</w:t>
      </w:r>
    </w:p>
    <w:p>
      <w:r>
        <w:t xml:space="preserve">Jos [Procter &amp; Gamblella] olisi patentti, kuka olisi patentin saaja?</w:t>
      </w:r>
    </w:p>
    <w:p>
      <w:r>
        <w:rPr>
          <w:b/>
        </w:rPr>
        <w:t xml:space="preserve">Tulos</w:t>
      </w:r>
    </w:p>
    <w:p>
      <w:r>
        <w:t xml:space="preserve">Minkä patentin vastaanottaja on [Procter &amp; Gamble]?</w:t>
      </w:r>
    </w:p>
    <w:p>
      <w:r>
        <w:rPr>
          <w:b/>
        </w:rPr>
        <w:t xml:space="preserve">Tulos</w:t>
      </w:r>
    </w:p>
    <w:p>
      <w:r>
        <w:t xml:space="preserve">Minkä patentin haltija on [Procter &amp; Gamble]?</w:t>
      </w:r>
    </w:p>
    <w:p>
      <w:r>
        <w:rPr>
          <w:b/>
        </w:rPr>
        <w:t xml:space="preserve">Tulos</w:t>
      </w:r>
    </w:p>
    <w:p>
      <w:r>
        <w:t xml:space="preserve">[Procter &amp; Gamble] on minkä tuotteen oikeudenomistaja?</w:t>
      </w:r>
    </w:p>
    <w:p>
      <w:r>
        <w:rPr>
          <w:b/>
        </w:rPr>
        <w:t xml:space="preserve">Tulos</w:t>
      </w:r>
    </w:p>
    <w:p>
      <w:r>
        <w:t xml:space="preserve">Mikä on se patentti, jolla on luovutuksensaaja [Procter &amp; Gamble]?</w:t>
      </w:r>
    </w:p>
    <w:p>
      <w:r>
        <w:rPr>
          <w:b/>
        </w:rPr>
        <w:t xml:space="preserve">Esimerkki 5.1227</w:t>
      </w:r>
    </w:p>
    <w:p>
      <w:r>
        <w:t xml:space="preserve">Alkuperäinen kysymys: Mitä jokia [Malawissa] on?Vastaus: Zambezi, Lilongwe River, Shire RiverVastaustyyppi: River.auxiliary information: Malawi, virallisesti Malawin tasavalta, on sisämaavaltio Kaakkois-Afrikassa, joka tunnettiin aiemmin nimellä Nyasaland. Se rajoittuu Sambiaan luoteessa, Tansaniaan koillisessa ja Mosambikiin idässä, etelässä ja lännessä. Maan erottaa Tansaniasta ja Mosambikista Malawijärvi. Malawin pinta-ala on yli 118 000 km¬≤ ja sen arvioitu väkiluku on 16 777 547. Sen pääkaupunki on Lilongwe, joka on myös Malawin suurin kaupunki; toiseksi suurin on Blantyre ja kolmanneksi suurin Mzuzu. Nimi Malawi tulee maravista, joka on alueella asuvan nyanja-kansan vanha nimi. Maata kutsutaan myös lempinimellä "Afrikan lämmin sydän". Malawi kuuluu Afrikan pienimpiin maihin. Malawijärvi vie noin kolmanneksen Malawin pinta-alasta. Nykyisin Malawina tunnetun Afrikan alueen asuttivat siirtolaiset banturyhmät noin 10. vuosisadalla. Vuosisatoja myöhemmin, vuonna 1891, alue siirtyi brittien siirtomaaksi. Vuonna 1953 Malawista, joka tunnettiin tuolloin nimellä Nyasaland, joka oli Yhdistyneen kuningaskunnan protektoraatti, tuli puoliksi itsenäisen Rhodesian ja Nyasalandin federaation protektoraatti. Liitto hajotettiin vuonna 1963.</w:t>
      </w:r>
    </w:p>
    <w:p>
      <w:r>
        <w:rPr>
          <w:b/>
        </w:rPr>
        <w:t xml:space="preserve">Tulos</w:t>
      </w:r>
    </w:p>
    <w:p>
      <w:r>
        <w:t xml:space="preserve">Nimeä kaikki [Malawissa] sijaitsevat joet.</w:t>
      </w:r>
    </w:p>
    <w:p>
      <w:r>
        <w:rPr>
          <w:b/>
        </w:rPr>
        <w:t xml:space="preserve">Tulos</w:t>
      </w:r>
    </w:p>
    <w:p>
      <w:r>
        <w:t xml:space="preserve">Mitkä joet sijaitsevat [Malawissa]?</w:t>
      </w:r>
    </w:p>
    <w:p>
      <w:r>
        <w:rPr>
          <w:b/>
        </w:rPr>
        <w:t xml:space="preserve">Tulos</w:t>
      </w:r>
    </w:p>
    <w:p>
      <w:r>
        <w:t xml:space="preserve">Mitkä joet sijaitsevat [Malawissa]?</w:t>
      </w:r>
    </w:p>
    <w:p>
      <w:r>
        <w:rPr>
          <w:b/>
        </w:rPr>
        <w:t xml:space="preserve">Tulos</w:t>
      </w:r>
    </w:p>
    <w:p>
      <w:r>
        <w:t xml:space="preserve">Mitkä ovat esimerkkejä joista, jotka sijaitsevat [Malawissa]?</w:t>
      </w:r>
    </w:p>
    <w:p>
      <w:r>
        <w:rPr>
          <w:b/>
        </w:rPr>
        <w:t xml:space="preserve">Tulos</w:t>
      </w:r>
    </w:p>
    <w:p>
      <w:r>
        <w:t xml:space="preserve">Mitä virtaavia vesistöjä [Malawissa] on?</w:t>
      </w:r>
    </w:p>
    <w:p>
      <w:r>
        <w:rPr>
          <w:b/>
        </w:rPr>
        <w:t xml:space="preserve">Esimerkki 5.1228</w:t>
      </w:r>
    </w:p>
    <w:p>
      <w:r>
        <w:t xml:space="preserve">alkuperäinen kysymys: Juniperus virginiana twig]?Vastaus: arctium lappa root, chelidonium majus, citharacanthus spinicrus, frangula purshiana bark, juniperus virginiana twig, lycopodium clavatum spore, myrtus communis top, fosforihappo, fosfori, natriumsulfaatti ja syzygium cumini seed 3/12/12/3/3/12/12/12/12/12/12/12/12/3 nestemäinen, juniperus virginiana, rumex crispus, scrophularia nodosa, xanthoxylum fraxineum, imusolmuke, baryta carbonica, baryta muriatica, belladonna, calcarea carbonica, 12/12/12/12/12/12/12/12/12/3/12/12/12/12/12/12/3/12/12/12/8/3 neste, aralia quinquefolia, damiana, hydrocotyle asiatica, juniperus virginiana, pareira brava, sabal serrulata, thuja occidentalis, clematis erecta, conium maculatum, pulsatilla, 3/3/3/3/12/12/12/12/3/12/3/3/3/3 nestevastauksen tyyppi: Lääkkeen muotoilu.</w:t>
      </w:r>
    </w:p>
    <w:p>
      <w:r>
        <w:rPr>
          <w:b/>
        </w:rPr>
        <w:t xml:space="preserve">Tulos</w:t>
      </w:r>
    </w:p>
    <w:p>
      <w:r>
        <w:t xml:space="preserve">[Juniperus virginiana twig] on vaikuttava aineosa missä lääkevalmisteessa?</w:t>
      </w:r>
    </w:p>
    <w:p>
      <w:r>
        <w:rPr>
          <w:b/>
        </w:rPr>
        <w:t xml:space="preserve">Tulos</w:t>
      </w:r>
    </w:p>
    <w:p>
      <w:r>
        <w:t xml:space="preserve">[Juniperus virginiana twig] sisältää vaikuttavia aineosia, joita käytetään missä lääkevalmisteessa?</w:t>
      </w:r>
    </w:p>
    <w:p>
      <w:r>
        <w:rPr>
          <w:b/>
        </w:rPr>
        <w:t xml:space="preserve">Tulos</w:t>
      </w:r>
    </w:p>
    <w:p>
      <w:r>
        <w:t xml:space="preserve">Nimeä lääkevalmiste, jonka vaikuttava aine on [Juniperus virginiana twig].</w:t>
      </w:r>
    </w:p>
    <w:p>
      <w:r>
        <w:rPr>
          <w:b/>
        </w:rPr>
        <w:t xml:space="preserve">Tulos</w:t>
      </w:r>
    </w:p>
    <w:p>
      <w:r>
        <w:t xml:space="preserve">[Juniperus virginianan oksa] on vaikuttava aine minkä lääkevalmisteen vaikuttava aine?</w:t>
      </w:r>
    </w:p>
    <w:p>
      <w:r>
        <w:rPr>
          <w:b/>
        </w:rPr>
        <w:t xml:space="preserve">Tulos</w:t>
      </w:r>
    </w:p>
    <w:p>
      <w:r>
        <w:t xml:space="preserve">[Juniperus virginiana twig]-valmisteen vaikuttavat aineosat ovat yhteisiä myös minkä muun lääkevalmisteen kanssa?</w:t>
      </w:r>
    </w:p>
    <w:p>
      <w:r>
        <w:rPr>
          <w:b/>
        </w:rPr>
        <w:t xml:space="preserve">Esimerkki 5.1229</w:t>
      </w:r>
    </w:p>
    <w:p>
      <w:r>
        <w:t xml:space="preserve">alkuperäinen kysymys: Vastaus: All Japan Naginata Federation, International Naginata Federation, British Naginata AssociationVastaustyyppi: Mikä on [Naginatan] kamppailulajijärjestö? Lisätietoja: Nina Naginatan järjestö: Taistelulajien järjestö: Naginata on yksi useista perinteisesti valmistetuista japanilaisista sauva-aseiden muotoisista teräaseista. Naginataa käyttivät alun perin feodaalisen Japanin samurai-luokka sekä ashigaru ja s≈çhei. Naginata on onna-bugeishan, japanilaiseen yläluokkaan kuuluvan naissoturityypin, ikoninen ase. Miesten ja s≈çheiden taisteluun tarkoitetut naginatat olivat ≈ç-naginatoja. Naisten käyttämää lajia kutsuttiin ko-naginataksi. Koska naginata sauvoineen on painavampi ja paljon hitaampi kuin japanilainen miekka, ko-naginatan terä oli pienempi kuin taistelukentän ≈ç-naginatan, jotta naiset voisivat käyttää niitä näppärämmin ja lähinnä itsepuolustukseen sen sijaan, että he pyrkisivät painottamaan fyysistä voimaa ja taistelukenttää kuten panssaroidut miespuoliset soturit.</w:t>
      </w:r>
    </w:p>
    <w:p>
      <w:r>
        <w:rPr>
          <w:b/>
        </w:rPr>
        <w:t xml:space="preserve">Tulos</w:t>
      </w:r>
    </w:p>
    <w:p>
      <w:r>
        <w:t xml:space="preserve">[Naginata] kuuluu mihin taistelulajien järjestöön?</w:t>
      </w:r>
    </w:p>
    <w:p>
      <w:r>
        <w:rPr>
          <w:b/>
        </w:rPr>
        <w:t xml:space="preserve">Tulos</w:t>
      </w:r>
    </w:p>
    <w:p>
      <w:r>
        <w:t xml:space="preserve">[Naginata] on kamppailulajiase, jota käytetään minkä kamppailulajiorganisaation piirissä?</w:t>
      </w:r>
    </w:p>
    <w:p>
      <w:r>
        <w:rPr>
          <w:b/>
        </w:rPr>
        <w:t xml:space="preserve">Tulos</w:t>
      </w:r>
    </w:p>
    <w:p>
      <w:r>
        <w:t xml:space="preserve">[Naginata] on kamppailulajien järjestö mitä varten?</w:t>
      </w:r>
    </w:p>
    <w:p>
      <w:r>
        <w:rPr>
          <w:b/>
        </w:rPr>
        <w:t xml:space="preserve">Tulos</w:t>
      </w:r>
    </w:p>
    <w:p>
      <w:r>
        <w:t xml:space="preserve">Mikä on [Naginatan] kamppailulajijärjestön nimi?</w:t>
      </w:r>
    </w:p>
    <w:p>
      <w:r>
        <w:rPr>
          <w:b/>
        </w:rPr>
        <w:t xml:space="preserve">Tulos</w:t>
      </w:r>
    </w:p>
    <w:p>
      <w:r>
        <w:t xml:space="preserve">[Naginata] on osa mitä kamppailulajijärjestöä?</w:t>
      </w:r>
    </w:p>
    <w:p>
      <w:r>
        <w:rPr>
          <w:b/>
        </w:rPr>
        <w:t xml:space="preserve">Esimerkki 5.1230</w:t>
      </w:r>
    </w:p>
    <w:p>
      <w:r>
        <w:t xml:space="preserve">alkuperäinen kysymys: Vastaus: Hetalia: axis powersVastaustyyppi: Lisätiedot: Halia: Halia: Asiaalia, USA: HALIA: sarjakuva tyyppi: Sarjakuva: Historia on menneisyyden tutkimista, erityisesti sitä, miten se liittyy ihmisiin. Se on sateenvarjotermi, joka liittyy menneisyyden tapahtumiin sekä näitä tapahtumia koskevan tiedon muistamiseen, löytämiseen, keräämiseen, järjestämiseen, esittämiseen ja tulkintaan. Historiasta kirjoittavia tutkijoita kutsutaan historiantutkijoiksi. Ennen kirjallisia merkintöjä tapahtuneita tapahtumia pidetään esihistoriaa. Historia voi viitata myös akateemiseen tieteenalaan, joka käyttää kerrontaa tutkiakseen ja analysoidakseen menneisyyden tapahtumasarjaa ja määrittää objektiivisesti niitä määrittävät syy- ja seuraussuhteiden mallit. Historioitsijat keskustelevat toisinaan historian luonteesta ja sen hyödyllisyydestä keskustelemalla tieteenalan opiskelusta itsetarkoituksena ja keinona tarjota "perspektiiviä" nykyhetken ongelmiin. Tietylle kulttuurille yhteiset tarinat, joiden tueksi ei ole olemassa ulkoisia lähteitä, luokitellaan yleensä kulttuuriperinnöksi tai legendoiksi, koska niissä ei ole historian tieteenalalta vaadittavaa "epäitsekästä tutkimusta".</w:t>
      </w:r>
    </w:p>
    <w:p>
      <w:r>
        <w:rPr>
          <w:b/>
        </w:rPr>
        <w:t xml:space="preserve">Tulos</w:t>
      </w:r>
    </w:p>
    <w:p>
      <w:r>
        <w:t xml:space="preserve">Mikä sarjakuva kuuluu [Historia]-genreen?</w:t>
      </w:r>
    </w:p>
    <w:p>
      <w:r>
        <w:rPr>
          <w:b/>
        </w:rPr>
        <w:t xml:space="preserve">Tulos</w:t>
      </w:r>
    </w:p>
    <w:p>
      <w:r>
        <w:t xml:space="preserve">[Historia] on minkä sarjakuvan lajityyppi?</w:t>
      </w:r>
    </w:p>
    <w:p>
      <w:r>
        <w:rPr>
          <w:b/>
        </w:rPr>
        <w:t xml:space="preserve">Tulos</w:t>
      </w:r>
    </w:p>
    <w:p>
      <w:r>
        <w:t xml:space="preserve">[Historia] on minkä sarjakuvan genre?</w:t>
      </w:r>
    </w:p>
    <w:p>
      <w:r>
        <w:rPr>
          <w:b/>
        </w:rPr>
        <w:t xml:space="preserve">Tulos</w:t>
      </w:r>
    </w:p>
    <w:p>
      <w:r>
        <w:t xml:space="preserve">Minkä sarjakuvan lajityyppi on [Historia]?</w:t>
      </w:r>
    </w:p>
    <w:p>
      <w:r>
        <w:rPr>
          <w:b/>
        </w:rPr>
        <w:t xml:space="preserve">Tulos</w:t>
      </w:r>
    </w:p>
    <w:p>
      <w:r>
        <w:t xml:space="preserve">[Historia] on minkä sarjakuvan genre?</w:t>
      </w:r>
    </w:p>
    <w:p>
      <w:r>
        <w:rPr>
          <w:b/>
        </w:rPr>
        <w:t xml:space="preserve">Esimerkki 5.1231</w:t>
      </w:r>
    </w:p>
    <w:p>
      <w:r>
        <w:t xml:space="preserve">alkuperäinen kysymys: Vastaus: keittoVastaustyyppi: Mikä on ruokalaji [Tacokeitto]?Vastaus: keitto Aputiedot: Ruokalaji: Tacokeitto on keittotyyppi, joka koostuu samankaltaisista aineksista kuin tacon sisällä käytettävät ainekset: jauhelihaa, tomaatteja, hienonnettua vihreää chiliä, oliiveja, sipulia, maissia, papuja ja paketti tacomaustetta. Kasvisversioissa papuja yhdistetään muihin ainesosiin jauhelihaa lukuun ottamatta. Kun keitto on kypsennetty, sen voi kruunata juustolla, smetanalla, raa'alla sipulilla, avokadolla tai tortillasipseillä Jauhelihan sijasta voidaan käyttää silputtua kanaa, jolloin siitä voidaan käyttää nimitystä kanatortillakeitto.</w:t>
      </w:r>
    </w:p>
    <w:p>
      <w:r>
        <w:rPr>
          <w:b/>
        </w:rPr>
        <w:t xml:space="preserve">Tulos</w:t>
      </w:r>
    </w:p>
    <w:p>
      <w:r>
        <w:t xml:space="preserve">Millainen ateria on [Tacokeitto]?</w:t>
      </w:r>
    </w:p>
    <w:p>
      <w:r>
        <w:rPr>
          <w:b/>
        </w:rPr>
        <w:t xml:space="preserve">Tulos</w:t>
      </w:r>
    </w:p>
    <w:p>
      <w:r>
        <w:t xml:space="preserve">[Tacokeitto] on minkälainen ruokalaji?</w:t>
      </w:r>
    </w:p>
    <w:p>
      <w:r>
        <w:rPr>
          <w:b/>
        </w:rPr>
        <w:t xml:space="preserve">Tulos</w:t>
      </w:r>
    </w:p>
    <w:p>
      <w:r>
        <w:t xml:space="preserve">[Tacokeitto] on minkälainen ruokalaji?</w:t>
      </w:r>
    </w:p>
    <w:p>
      <w:r>
        <w:rPr>
          <w:b/>
        </w:rPr>
        <w:t xml:space="preserve">Tulos</w:t>
      </w:r>
    </w:p>
    <w:p>
      <w:r>
        <w:t xml:space="preserve">Millainen ruokalaji on [Tacokeitto]?</w:t>
      </w:r>
    </w:p>
    <w:p>
      <w:r>
        <w:rPr>
          <w:b/>
        </w:rPr>
        <w:t xml:space="preserve">Tulos</w:t>
      </w:r>
    </w:p>
    <w:p>
      <w:r>
        <w:t xml:space="preserve">[Tacokeitto] luokitellaan minkälaiseksi ruoaksi?</w:t>
      </w:r>
    </w:p>
    <w:p>
      <w:r>
        <w:rPr>
          <w:b/>
        </w:rPr>
        <w:t xml:space="preserve">Esimerkki 5.1232</w:t>
      </w:r>
    </w:p>
    <w:p>
      <w:r>
        <w:t xml:space="preserve">alkuperäinen kysymys: Vastaus: aramidanswer type: Kuitu: Nomex on DuPontin 1960-luvun alussa kehittämän ja ensimmäisen kerran vuonna 1967 markkinoille tulleen liekinkestävän meta-aramidimateriaalin rekisteröity tavaramerkki.</w:t>
      </w:r>
    </w:p>
    <w:p>
      <w:r>
        <w:rPr>
          <w:b/>
        </w:rPr>
        <w:t xml:space="preserve">Tulos</w:t>
      </w:r>
    </w:p>
    <w:p>
      <w:r>
        <w:t xml:space="preserve">[Nomex] on valmistettu mistä kuidusta?</w:t>
      </w:r>
    </w:p>
    <w:p>
      <w:r>
        <w:rPr>
          <w:b/>
        </w:rPr>
        <w:t xml:space="preserve">Tulos</w:t>
      </w:r>
    </w:p>
    <w:p>
      <w:r>
        <w:t xml:space="preserve">Nimeä kuitu, jota käytetään [Nomexin] valmistukseen.</w:t>
      </w:r>
    </w:p>
    <w:p>
      <w:r>
        <w:rPr>
          <w:b/>
        </w:rPr>
        <w:t xml:space="preserve">Tulos</w:t>
      </w:r>
    </w:p>
    <w:p>
      <w:r>
        <w:t xml:space="preserve">Mistä kuidusta [Nomex] on valmistettu?</w:t>
      </w:r>
    </w:p>
    <w:p>
      <w:r>
        <w:rPr>
          <w:b/>
        </w:rPr>
        <w:t xml:space="preserve">Tulos</w:t>
      </w:r>
    </w:p>
    <w:p>
      <w:r>
        <w:t xml:space="preserve">[Nomex] on tekstiili, joka koostuu mistä kuidusta?</w:t>
      </w:r>
    </w:p>
    <w:p>
      <w:r>
        <w:rPr>
          <w:b/>
        </w:rPr>
        <w:t xml:space="preserve">Tulos</w:t>
      </w:r>
    </w:p>
    <w:p>
      <w:r>
        <w:t xml:space="preserve">Mistä kuidusta [Nomex] on valmistettu?</w:t>
      </w:r>
    </w:p>
    <w:p>
      <w:r>
        <w:rPr>
          <w:b/>
        </w:rPr>
        <w:t xml:space="preserve">Esimerkki 5.1233</w:t>
      </w:r>
    </w:p>
    <w:p>
      <w:r>
        <w:t xml:space="preserve">alkuperäinen kysymys: Vastaus: Terranea ResortVastaustyyppi: Missä hotellissa on ravintola [Spa Cafe]?Vastaus: Terranea ResortVastaustyyppi: Missä hotellissa on ravintola [Spa Cafe]? Hotelli: Terranranea Terranen Hotel: Hotellin tyyppi: Hotellin tyyppi: Hotelli.</w:t>
      </w:r>
    </w:p>
    <w:p>
      <w:r>
        <w:rPr>
          <w:b/>
        </w:rPr>
        <w:t xml:space="preserve">Tulos</w:t>
      </w:r>
    </w:p>
    <w:p>
      <w:r>
        <w:t xml:space="preserve">[Spa Cafe] on ravintola missä hotellissa?</w:t>
      </w:r>
    </w:p>
    <w:p>
      <w:r>
        <w:rPr>
          <w:b/>
        </w:rPr>
        <w:t xml:space="preserve">Tulos</w:t>
      </w:r>
    </w:p>
    <w:p>
      <w:r>
        <w:t xml:space="preserve">Missä hotellissa [Spa Cafe] sijaitsee?</w:t>
      </w:r>
    </w:p>
    <w:p>
      <w:r>
        <w:rPr>
          <w:b/>
        </w:rPr>
        <w:t xml:space="preserve">Tulos</w:t>
      </w:r>
    </w:p>
    <w:p>
      <w:r>
        <w:t xml:space="preserve">[Spa Cafe] on ravintola, joka sijaitsee missä hotellissa?</w:t>
      </w:r>
    </w:p>
    <w:p>
      <w:r>
        <w:rPr>
          <w:b/>
        </w:rPr>
        <w:t xml:space="preserve">Tulos</w:t>
      </w:r>
    </w:p>
    <w:p>
      <w:r>
        <w:t xml:space="preserve">Missä hotellissa [Spa Cafe] sijaitsee?</w:t>
      </w:r>
    </w:p>
    <w:p>
      <w:r>
        <w:rPr>
          <w:b/>
        </w:rPr>
        <w:t xml:space="preserve">Tulos</w:t>
      </w:r>
    </w:p>
    <w:p>
      <w:r>
        <w:t xml:space="preserve">Minkä hotellin rakennuksen sisällä on ravintola, joka tunnetaan nimellä [Spa Cafe]?</w:t>
      </w:r>
    </w:p>
    <w:p>
      <w:r>
        <w:rPr>
          <w:b/>
        </w:rPr>
        <w:t xml:space="preserve">Esimerkki 5.1234</w:t>
      </w:r>
    </w:p>
    <w:p>
      <w:r>
        <w:t xml:space="preserve">alkuperäinen kysymys: Vastaus: Linja 4, shanghain metroVastaustyyppi: Minkä linjan pysäkki on [Yangshupu Road Station]?Vastaus: Linja 4, shanghain metro: Lisätiedot: Shanghain metroaseman nimi: Shaihuan Shanghain metroaseman tyyppi: Transit Line.auxiliary information: Yangshupu Road on aseman nimi Shanghain metrolinjalla 4. Se sijaitsee Yangshupu Roadin ja Dalian Roadin kohdalla Shanghain Yangpun kaupunginosassa.</w:t>
      </w:r>
    </w:p>
    <w:p>
      <w:r>
        <w:rPr>
          <w:b/>
        </w:rPr>
        <w:t xml:space="preserve">Tulos</w:t>
      </w:r>
    </w:p>
    <w:p>
      <w:r>
        <w:t xml:space="preserve">[Yangshupu Road Station] on pysäkki minkä linjan pysäkki?</w:t>
      </w:r>
    </w:p>
    <w:p>
      <w:r>
        <w:rPr>
          <w:b/>
        </w:rPr>
        <w:t xml:space="preserve">Tulos</w:t>
      </w:r>
    </w:p>
    <w:p>
      <w:r>
        <w:t xml:space="preserve">Minkä linjan pysäkki [Yangshupu Road Station] on osa linjaa?</w:t>
      </w:r>
    </w:p>
    <w:p>
      <w:r>
        <w:rPr>
          <w:b/>
        </w:rPr>
        <w:t xml:space="preserve">Tulos</w:t>
      </w:r>
    </w:p>
    <w:p>
      <w:r>
        <w:t xml:space="preserve">Pysäkki [Yangshupu Road Station] kuuluu mihin joukkoliikennelinjaan?</w:t>
      </w:r>
    </w:p>
    <w:p>
      <w:r>
        <w:rPr>
          <w:b/>
        </w:rPr>
        <w:t xml:space="preserve">Tulos</w:t>
      </w:r>
    </w:p>
    <w:p>
      <w:r>
        <w:t xml:space="preserve">[Yangshupu Roadin asema] on osa mitä metrolinjaa?</w:t>
      </w:r>
    </w:p>
    <w:p>
      <w:r>
        <w:rPr>
          <w:b/>
        </w:rPr>
        <w:t xml:space="preserve">Tulos</w:t>
      </w:r>
    </w:p>
    <w:p>
      <w:r>
        <w:t xml:space="preserve">[Yangshupu Road Station] minkä linjan pysäkillä pysähtyy?</w:t>
      </w:r>
    </w:p>
    <w:p>
      <w:r>
        <w:rPr>
          <w:b/>
        </w:rPr>
        <w:t xml:space="preserve">Esimerkki 5.1235</w:t>
      </w:r>
    </w:p>
    <w:p>
      <w:r>
        <w:t xml:space="preserve">alkuperäinen kysymys: Vastaus: Nopea kreikkalaistyylinen lammasvastaustyyppi: Mikä on [Paistaminen] resepti?Vastaus: Nopea kreikkalaistyylinen lammasvastaustyyppi: Reseptityyppi: Resepti: Paistaminen on ruoan kypsentämistä öljyssä tai muussa rasvassa. Kemiallisesti öljyt ja rasvat ovat samoja, ne eroavat toisistaan vain sulamispisteen suhteen, ja ero tehdään vain tarvittaessa. Ruokia voidaan paistaa erilaisissa rasvoissa, kuten laardissa, kasviöljyssä, rypsiöljyssä ja oliiviöljyssä. Kaupassa monia rasvoja kutsutaan tavan mukaan öljyiksi, esimerkiksi palmuöljyä ja kookosöljyä, jotka ovat huoneenlämmössä kiinteitä. Erilaisia elintarvikkeita voidaan paistaa, kuten perunalastuja, leipää, kananmunia ja kananmunasta valmistettuja ruokia, kuten munakkaita tai pannukakkuja.</w:t>
      </w:r>
    </w:p>
    <w:p>
      <w:r>
        <w:rPr>
          <w:b/>
        </w:rPr>
        <w:t xml:space="preserve">Tulos</w:t>
      </w:r>
    </w:p>
    <w:p>
      <w:r>
        <w:t xml:space="preserve">Miten valmistat ruokaa, joka vaatii [paistamista]?</w:t>
      </w:r>
    </w:p>
    <w:p>
      <w:r>
        <w:rPr>
          <w:b/>
        </w:rPr>
        <w:t xml:space="preserve">Tulos</w:t>
      </w:r>
    </w:p>
    <w:p>
      <w:r>
        <w:t xml:space="preserve">Miten ruoka [paistetaan]?</w:t>
      </w:r>
    </w:p>
    <w:p>
      <w:r>
        <w:rPr>
          <w:b/>
        </w:rPr>
        <w:t xml:space="preserve">Tulos</w:t>
      </w:r>
    </w:p>
    <w:p>
      <w:r>
        <w:t xml:space="preserve">Missä reseptissä käytetään [Paistaminen] kulinaarisena tekniikkana?</w:t>
      </w:r>
    </w:p>
    <w:p>
      <w:r>
        <w:rPr>
          <w:b/>
        </w:rPr>
        <w:t xml:space="preserve">Tulos</w:t>
      </w:r>
    </w:p>
    <w:p>
      <w:r>
        <w:t xml:space="preserve">[Paistaminen] on resepti mihin?</w:t>
      </w:r>
    </w:p>
    <w:p>
      <w:r>
        <w:rPr>
          <w:b/>
        </w:rPr>
        <w:t xml:space="preserve">Tulos</w:t>
      </w:r>
    </w:p>
    <w:p>
      <w:r>
        <w:t xml:space="preserve">mikä voisi olla [paistamisen] resepti?</w:t>
      </w:r>
    </w:p>
    <w:p>
      <w:r>
        <w:rPr>
          <w:b/>
        </w:rPr>
        <w:t xml:space="preserve">Esimerkki 5.1236</w:t>
      </w:r>
    </w:p>
    <w:p>
      <w:r>
        <w:t xml:space="preserve">alkuperäinen kysymys: Vastaus: Ashok Mankad, Ruud Nijman, Mark Ealham...vastaustyyppi: Mikä on [Nopea keilailu] tekniikka? Cricket Bowler.auxiliary information: Nopea keilailu, joka tunnetaan joskus nimellä pace bowling, on toinen kahdesta tärkeimmästä keilailun lähestymistavasta krikettiurheilussa. Toinen on spin-keilaus. Harjoittajat tunnetaan yleensä nimillä fast bowler, fastmen, pace bowler, quicks tai pacemen, vaikka joskus nimitys viittaa tiettyyn nopeaan keilailutekniikkaan, jota keilaaja suosii, kuten swing bowler tai seam bowler. Nopean keilauksen tavoitteena on keilata kovaa krikettipalloa suurella nopeudella ja saada se pomppimaan kentältä epätasaisesti tai liikkumaan sivuttain ilmassa, mikä vaikeuttaa lyöjän mahdollisuuksia lyödä palloa puhtaasti. Tyypillisen nopean syötön nopeus on 137'Äì153 km/h. Lapset keilaavat useimmiten nopeudella 30-40 km/h.</w:t>
      </w:r>
    </w:p>
    <w:p>
      <w:r>
        <w:rPr>
          <w:b/>
        </w:rPr>
        <w:t xml:space="preserve">Tulos</w:t>
      </w:r>
    </w:p>
    <w:p>
      <w:r>
        <w:t xml:space="preserve">Kuka käyttää [Fast bowling] -tekniikkaa?</w:t>
      </w:r>
    </w:p>
    <w:p>
      <w:r>
        <w:rPr>
          <w:b/>
        </w:rPr>
        <w:t xml:space="preserve">Tulos</w:t>
      </w:r>
    </w:p>
    <w:p>
      <w:r>
        <w:t xml:space="preserve">[Nopea keilaus] on minkä krikettikeilaajien tekniikka?</w:t>
      </w:r>
    </w:p>
    <w:p>
      <w:r>
        <w:rPr>
          <w:b/>
        </w:rPr>
        <w:t xml:space="preserve">Tulos</w:t>
      </w:r>
    </w:p>
    <w:p>
      <w:r>
        <w:t xml:space="preserve">[Nopea keilailu] on minkä tekniikka?</w:t>
      </w:r>
    </w:p>
    <w:p>
      <w:r>
        <w:rPr>
          <w:b/>
        </w:rPr>
        <w:t xml:space="preserve">Tulos</w:t>
      </w:r>
    </w:p>
    <w:p>
      <w:r>
        <w:t xml:space="preserve">Mikä on [Fast bowling] -tekniikka?</w:t>
      </w:r>
    </w:p>
    <w:p>
      <w:r>
        <w:rPr>
          <w:b/>
        </w:rPr>
        <w:t xml:space="preserve">Tulos</w:t>
      </w:r>
    </w:p>
    <w:p>
      <w:r>
        <w:t xml:space="preserve">[Nopeaa keilailua] pidetään minkä tekniikkana?</w:t>
      </w:r>
    </w:p>
    <w:p>
      <w:r>
        <w:rPr>
          <w:b/>
        </w:rPr>
        <w:t xml:space="preserve">Esimerkki 5.1237</w:t>
      </w:r>
    </w:p>
    <w:p>
      <w:r>
        <w:t xml:space="preserve">alkuperäinen kysymys: Vastaus: shimaanvastaustyyppi: Mikä on valtakunnan [Kalingan kuningaskunta] hallitsija?vastaus: shimaanswerge: Monarch.auxiliary information: Kalingga oli 6. vuosisadalla Intian valtakunta Keski-Jaavan pohjoisrannikolla, Indonesiassa. Se oli varhaisin hindubuddhalainen kuningaskunta Keski-Jaavalla, ja yhdessä Kutain ja Tarumanagaran kanssa se on Indonesian historian vanhimpia kuningaskuntia.</w:t>
      </w:r>
    </w:p>
    <w:p>
      <w:r>
        <w:rPr>
          <w:b/>
        </w:rPr>
        <w:t xml:space="preserve">Tulos</w:t>
      </w:r>
    </w:p>
    <w:p>
      <w:r>
        <w:t xml:space="preserve">Kuka oli [Kalingan kuningaskunnan] hallitsija?</w:t>
      </w:r>
    </w:p>
    <w:p>
      <w:r>
        <w:rPr>
          <w:b/>
        </w:rPr>
        <w:t xml:space="preserve">Tulos</w:t>
      </w:r>
    </w:p>
    <w:p>
      <w:r>
        <w:t xml:space="preserve">[Kalingan kuningaskunta] ylpeilee sillä, mikä monarkki on sen johtaja?</w:t>
      </w:r>
    </w:p>
    <w:p>
      <w:r>
        <w:rPr>
          <w:b/>
        </w:rPr>
        <w:t xml:space="preserve">Tulos</w:t>
      </w:r>
    </w:p>
    <w:p>
      <w:r>
        <w:t xml:space="preserve">Mikä on [Kalingan kuningaskunnan] hallitsija?</w:t>
      </w:r>
    </w:p>
    <w:p>
      <w:r>
        <w:rPr>
          <w:b/>
        </w:rPr>
        <w:t xml:space="preserve">Tulos</w:t>
      </w:r>
    </w:p>
    <w:p>
      <w:r>
        <w:t xml:space="preserve">Mikä on [Kalingan kuningaskunnan] hallitsijan nimi?</w:t>
      </w:r>
    </w:p>
    <w:p>
      <w:r>
        <w:rPr>
          <w:b/>
        </w:rPr>
        <w:t xml:space="preserve">Tulos</w:t>
      </w:r>
    </w:p>
    <w:p>
      <w:r>
        <w:t xml:space="preserve">[Kalingan kuningaskunnalla] on mikä hallitsija?</w:t>
      </w:r>
    </w:p>
    <w:p>
      <w:r>
        <w:rPr>
          <w:b/>
        </w:rPr>
        <w:t xml:space="preserve">Esimerkki 5.1238</w:t>
      </w:r>
    </w:p>
    <w:p>
      <w:r>
        <w:t xml:space="preserve">alkuperäinen kysymys: Vastaus: Iron Dragon, Dream Catcher, Roller Soaker....vastaustyyppi: Missä vuoristoradassa on junakokoonpano [Suspended Swinging]? Lisätiedot: Runko: Runko: Runko: Runko: Runko: Runko: Runko: Runko: Ripustettu vuoristorata on teräksinen vuoristoratatyyppi, jossa vaunu roikkuu liikkuvan kaluston pohjasta kääntyvän tukipisteen tai saranakokoonpanon avulla. Näin vaunu ja matkustajat voivat heilua puolelta toiselle junan kiidellessä rataa pitkin. Koska nämä vuoristoradat eivät voi kääntää matkustajia ympäri.</w:t>
      </w:r>
    </w:p>
    <w:p>
      <w:r>
        <w:rPr>
          <w:b/>
        </w:rPr>
        <w:t xml:space="preserve">Tulos</w:t>
      </w:r>
    </w:p>
    <w:p>
      <w:r>
        <w:t xml:space="preserve">Missä vuoristoradassa käytetään [Suspended Swinging]-junan kokoonpanoa?</w:t>
      </w:r>
    </w:p>
    <w:p>
      <w:r>
        <w:rPr>
          <w:b/>
        </w:rPr>
        <w:t xml:space="preserve">Tulos</w:t>
      </w:r>
    </w:p>
    <w:p>
      <w:r>
        <w:t xml:space="preserve">Jos vuoristoradan junan kokoonpano on [Suspended Swinging], mikä vuoristorata se on?</w:t>
      </w:r>
    </w:p>
    <w:p>
      <w:r>
        <w:rPr>
          <w:b/>
        </w:rPr>
        <w:t xml:space="preserve">Tulos</w:t>
      </w:r>
    </w:p>
    <w:p>
      <w:r>
        <w:t xml:space="preserve">Mikä vuoristorata käyttää [Suspended Swinging]-junan kokoonpanoa.</w:t>
      </w:r>
    </w:p>
    <w:p>
      <w:r>
        <w:rPr>
          <w:b/>
        </w:rPr>
        <w:t xml:space="preserve">Tulos</w:t>
      </w:r>
    </w:p>
    <w:p>
      <w:r>
        <w:t xml:space="preserve">Mikä vuoristorata käyttää junan kokoonpanoa [Suspended Swinging]?</w:t>
      </w:r>
    </w:p>
    <w:p>
      <w:r>
        <w:rPr>
          <w:b/>
        </w:rPr>
        <w:t xml:space="preserve">Tulos</w:t>
      </w:r>
    </w:p>
    <w:p>
      <w:r>
        <w:t xml:space="preserve">[Suspended Swinging] on minkä vuoristoradan junan kokoonpano?</w:t>
      </w:r>
    </w:p>
    <w:p>
      <w:r>
        <w:rPr>
          <w:b/>
        </w:rPr>
        <w:t xml:space="preserve">Esimerkki 5.1239</w:t>
      </w:r>
    </w:p>
    <w:p>
      <w:r>
        <w:t xml:space="preserve">alkuperäinen kysymys: Vastaus: Codename: NoobVastaustyyppi: Minkä sarjakuvan tarinakaari sisältää [Codename: Noob (osa viisi)]?Vastaus: Codename: NoobVastaustyyppi: Codename: Noob Sarjakuva: Numero: Noob: Numero: Noob.</w:t>
      </w:r>
    </w:p>
    <w:p>
      <w:r>
        <w:rPr>
          <w:b/>
        </w:rPr>
        <w:t xml:space="preserve">Tulos</w:t>
      </w:r>
    </w:p>
    <w:p>
      <w:r>
        <w:t xml:space="preserve">[Codename: Noob (Part Five)] sisältyy mihin sarjakuvan tarinakaareen?</w:t>
      </w:r>
    </w:p>
    <w:p>
      <w:r>
        <w:rPr>
          <w:b/>
        </w:rPr>
        <w:t xml:space="preserve">Tulos</w:t>
      </w:r>
    </w:p>
    <w:p>
      <w:r>
        <w:t xml:space="preserve">[Codename: Noob (Part Five)] kuuluu mihin sarjakuvan tarinakaareen?</w:t>
      </w:r>
    </w:p>
    <w:p>
      <w:r>
        <w:rPr>
          <w:b/>
        </w:rPr>
        <w:t xml:space="preserve">Tulos</w:t>
      </w:r>
    </w:p>
    <w:p>
      <w:r>
        <w:t xml:space="preserve">[Codename: Noob (Part Five)] sisältyy mihin sarjakuvan tarinakaareen?</w:t>
      </w:r>
    </w:p>
    <w:p>
      <w:r>
        <w:rPr>
          <w:b/>
        </w:rPr>
        <w:t xml:space="preserve">Tulos</w:t>
      </w:r>
    </w:p>
    <w:p>
      <w:r>
        <w:t xml:space="preserve">Tarinakaari [Codename: Noob (osa viisi)] sisältyy mihin sarjakuvaan?</w:t>
      </w:r>
    </w:p>
    <w:p>
      <w:r>
        <w:rPr>
          <w:b/>
        </w:rPr>
        <w:t xml:space="preserve">Tulos</w:t>
      </w:r>
    </w:p>
    <w:p>
      <w:r>
        <w:t xml:space="preserve">[Codename: Noob (Part Five)] on osa minkä sarjakuvan tarinakaarta?</w:t>
      </w:r>
    </w:p>
    <w:p>
      <w:r>
        <w:rPr>
          <w:b/>
        </w:rPr>
        <w:t xml:space="preserve">Esimerkki 5.1240</w:t>
      </w:r>
    </w:p>
    <w:p>
      <w:r>
        <w:t xml:space="preserve">alkuperäinen kysymys: Vastaus: Essenb√¶k abbey, holy cross priory, dalby, corpus domini....vastaustyyppi: Luostari: Katolilaisuus ja sen adjektiivimuoto katolinen käytetään laajoina termeinä kuvaamaan tiettyjä kristillisten kirkkojen perinteitä teologiassa, opissa, liturgiassa, etiikassa ja hengellisyydessä. "Katolilaisuus" ja "katolinen" viittaavat tässä merkityksessä useiden kristillisten kirkkojen käytäntöihin. Tämä merkitys on erotettava näiden sanojen käytöstä viittaamaan roomalaiskatoliseen kirkkoon, joka on täydessä yhteydessä Pyhän istuimen kanssa, sekä ortodoksiseen katoliseen kirkkoon, joka myös pitää itseään yleisenä ja apostolisena kirkkona. Termiä "katolinen" käyttävät monet historialliset protestanttiset kirkot, jotka pitävät itseään "apostolisen uskon perillisinä", siinä merkityksessä, että sillä osoitetaan uskon ja käytännön historiallista jatkuvuutta ensimmäiseltä vuosituhannelta lähtien. Nämä kirkot pitävät itseään katolisena ja opettavat, että termi "tarkoittaa kristinuskon historiallista, ortodoksista valtavirtaa, jonka opin ovat määritelleet ekumeeniset kirkolliskokoukset ja uskontunnustukset", ja sellaisenaan useimmat uskonpuhdistajat "vetosivat tähän katoliseen traditioon ja uskoivat olevansa sen kanssa jatkuvuudessa".</w:t>
      </w:r>
    </w:p>
    <w:p>
      <w:r>
        <w:rPr>
          <w:b/>
        </w:rPr>
        <w:t xml:space="preserve">Tulos</w:t>
      </w:r>
    </w:p>
    <w:p>
      <w:r>
        <w:t xml:space="preserve">[Katolisuus] sijaitsee missä luostarissa?</w:t>
      </w:r>
    </w:p>
    <w:p>
      <w:r>
        <w:rPr>
          <w:b/>
        </w:rPr>
        <w:t xml:space="preserve">Tulos</w:t>
      </w:r>
    </w:p>
    <w:p>
      <w:r>
        <w:t xml:space="preserve">[Katolilaisuus] kuuluu mihin luostariin?</w:t>
      </w:r>
    </w:p>
    <w:p>
      <w:r>
        <w:rPr>
          <w:b/>
        </w:rPr>
        <w:t xml:space="preserve">Tulos</w:t>
      </w:r>
    </w:p>
    <w:p>
      <w:r>
        <w:t xml:space="preserve">[Katolilaisuus] on uskonto, joka sisältyy mihin luostariin?</w:t>
      </w:r>
    </w:p>
    <w:p>
      <w:r>
        <w:rPr>
          <w:b/>
        </w:rPr>
        <w:t xml:space="preserve">Tulos</w:t>
      </w:r>
    </w:p>
    <w:p>
      <w:r>
        <w:t xml:space="preserve">Nimeä luostari, jossa on uskonto [katolilaisuus]?</w:t>
      </w:r>
    </w:p>
    <w:p>
      <w:r>
        <w:rPr>
          <w:b/>
        </w:rPr>
        <w:t xml:space="preserve">Tulos</w:t>
      </w:r>
    </w:p>
    <w:p>
      <w:r>
        <w:t xml:space="preserve">[Katolisuus] on minkä luostarin uskonto?</w:t>
      </w:r>
    </w:p>
    <w:p>
      <w:r>
        <w:rPr>
          <w:b/>
        </w:rPr>
        <w:t xml:space="preserve">Esimerkki 5.1241</w:t>
      </w:r>
    </w:p>
    <w:p>
      <w:r>
        <w:t xml:space="preserve">alkuperäinen kysymys: Vastaus: Kiinan historiaVastaustyyppi: Millä tieteenalalla [William T. Rowe] on ollut tämän alan akateemisissa tiedemiehissä?Vastaus: Kiinan historiaVastaustyyppi: Kiinan historia: Opiskeluala.aputiedot: William T. Rowe on humanististen tieteiden Guggenheim-apurahansaaja vuodelta 1986.</w:t>
      </w:r>
    </w:p>
    <w:p>
      <w:r>
        <w:rPr>
          <w:b/>
        </w:rPr>
        <w:t xml:space="preserve">Tulos</w:t>
      </w:r>
    </w:p>
    <w:p>
      <w:r>
        <w:t xml:space="preserve">[William T. Rowe] on akateemikko millä tieteenalalla?</w:t>
      </w:r>
    </w:p>
    <w:p>
      <w:r>
        <w:rPr>
          <w:b/>
        </w:rPr>
        <w:t xml:space="preserve">Tulos</w:t>
      </w:r>
    </w:p>
    <w:p>
      <w:r>
        <w:t xml:space="preserve">[William T. Rowe] on akateemikko millä tieteenalalla?</w:t>
      </w:r>
    </w:p>
    <w:p>
      <w:r>
        <w:rPr>
          <w:b/>
        </w:rPr>
        <w:t xml:space="preserve">Tulos</w:t>
      </w:r>
    </w:p>
    <w:p>
      <w:r>
        <w:t xml:space="preserve">[William T. Rowe] on akateemikko, minkä alan tutkijana?</w:t>
      </w:r>
    </w:p>
    <w:p>
      <w:r>
        <w:rPr>
          <w:b/>
        </w:rPr>
        <w:t xml:space="preserve">Tulos</w:t>
      </w:r>
    </w:p>
    <w:p>
      <w:r>
        <w:t xml:space="preserve">Millä tieteenalalla [William T. Rowe] toimii?</w:t>
      </w:r>
    </w:p>
    <w:p>
      <w:r>
        <w:rPr>
          <w:b/>
        </w:rPr>
        <w:t xml:space="preserve">Tulos</w:t>
      </w:r>
    </w:p>
    <w:p>
      <w:r>
        <w:t xml:space="preserve">Nimeä ala, jolla [William T. Rowe] on alan akateemikko.</w:t>
      </w:r>
    </w:p>
    <w:p>
      <w:r>
        <w:rPr>
          <w:b/>
        </w:rPr>
        <w:t xml:space="preserve">Esimerkki 5.1242</w:t>
      </w:r>
    </w:p>
    <w:p>
      <w:r>
        <w:t xml:space="preserve">alkuperäinen kysymys: Vastaus: Fredericia hkanswer type: Sports Team.auxiliary information: Fredericia on Frederician kunnassa sijaitseva kaupunki Jyllannin niemimaan itäosassa Tanskassa, seutukunnassa, joka tunnetaan paikallisesti nimellä Trekanten eli kolmio. Kaupungin perusti vuonna 1650 Frederick III, jonka mukaan se on nimetty. Kaupungin väkiluku on 39 922 tammikuussa 2014 ja Frederician kunnan väkiluku on 50 324 asukasta.</w:t>
      </w:r>
    </w:p>
    <w:p>
      <w:r>
        <w:rPr>
          <w:b/>
        </w:rPr>
        <w:t xml:space="preserve">Tulos</w:t>
      </w:r>
    </w:p>
    <w:p>
      <w:r>
        <w:t xml:space="preserve">Minkä urheilujoukkueen kotipaikka on [Fredericia]?</w:t>
      </w:r>
    </w:p>
    <w:p>
      <w:r>
        <w:rPr>
          <w:b/>
        </w:rPr>
        <w:t xml:space="preserve">Tulos</w:t>
      </w:r>
    </w:p>
    <w:p>
      <w:r>
        <w:t xml:space="preserve">[Minkä urheilujoukkueen kotipaikka on Fredericia?</w:t>
      </w:r>
    </w:p>
    <w:p>
      <w:r>
        <w:rPr>
          <w:b/>
        </w:rPr>
        <w:t xml:space="preserve">Tulos</w:t>
      </w:r>
    </w:p>
    <w:p>
      <w:r>
        <w:t xml:space="preserve">[Fredericia] sisältää minkä urheilujoukkueen?</w:t>
      </w:r>
    </w:p>
    <w:p>
      <w:r>
        <w:rPr>
          <w:b/>
        </w:rPr>
        <w:t xml:space="preserve">Tulos</w:t>
      </w:r>
    </w:p>
    <w:p>
      <w:r>
        <w:t xml:space="preserve">Nimeä [Fredericiassa] sijaitseva urheilujoukkue.</w:t>
      </w:r>
    </w:p>
    <w:p>
      <w:r>
        <w:rPr>
          <w:b/>
        </w:rPr>
        <w:t xml:space="preserve">Tulos</w:t>
      </w:r>
    </w:p>
    <w:p>
      <w:r>
        <w:t xml:space="preserve">Minkä urheilujoukkueen kotipaikka on [Fredericia]?</w:t>
      </w:r>
    </w:p>
    <w:p>
      <w:r>
        <w:rPr>
          <w:b/>
        </w:rPr>
        <w:t xml:space="preserve">Esimerkki 5.1243</w:t>
      </w:r>
    </w:p>
    <w:p>
      <w:r>
        <w:t xml:space="preserve">alkuperäinen kysymys: Vastaus: euskaltzaindiaVastaustyyppi: Mikä on [baskin kielen] kielisäädin?Vastaus: EuskaltzaindiaVastaustyyppi: Euskaltzaindia: Language Regulator.auxiliary information: Baskin kieli on kieli, joka on baskien esi-isä. Baskit ovat alkuperäiskansaa ja asuvat pääasiassa Baskimaassa, joka kattaa alueen Koillis-Espanjassa ja Lounais-Ranskassa. Sitä puhuu 27 prosenttia baskien kaikista alueista. Heistä 663 035 asuu Baskimaan Espanjan alueella ja loput 51 100 Ranskan alueella. Baskin äidinkieliset puhujat asuvat yhtenäisellä alueella, johon kuuluu osia neljästä Espanjan alueesta ja kolmesta Ranskan "muinaisesta maakunnasta". Gipuzkoa, suurin osa Biskajasta, muutama √Ålavan kunta ja Navarran pohjoisosa muodostivat jäljellä olevan baskinkielisen alueen ytimen ennen kuin 1980-luvulla ryhdyttiin toimenpiteisiin kielen vahvistamiseksi. Sen sijaan suurimmassa osassa √Ålavaa, Biskajan länsiosassa ja Navarran keski- ja eteläosissa asuu enimmäkseen espanjan kieltä äidinkielenään puhuvia henkilöitä, joko siksi, että joillakin alueilla baskin kieli korvattiin espanjalla vuosisatojen kuluessa, tai siksi, että muilla alueilla sitä ei mahdollisesti koskaan puhuttu. Restaurationistisen ja francolaisen Espanjan aikana baskin kielen julkinen käyttö tukahdutettiin ja sitä pidettiin merkkinä separatismista.</w:t>
      </w:r>
    </w:p>
    <w:p>
      <w:r>
        <w:rPr>
          <w:b/>
        </w:rPr>
        <w:t xml:space="preserve">Tulos</w:t>
      </w:r>
    </w:p>
    <w:p>
      <w:r>
        <w:t xml:space="preserve">Mitä [baskin kieli] käyttää kielisääntönä?</w:t>
      </w:r>
    </w:p>
    <w:p>
      <w:r>
        <w:rPr>
          <w:b/>
        </w:rPr>
        <w:t xml:space="preserve">Tulos</w:t>
      </w:r>
    </w:p>
    <w:p>
      <w:r>
        <w:t xml:space="preserve">[Baskin kieli] on kielisäädin mitä?</w:t>
      </w:r>
    </w:p>
    <w:p>
      <w:r>
        <w:rPr>
          <w:b/>
        </w:rPr>
        <w:t xml:space="preserve">Tulos</w:t>
      </w:r>
    </w:p>
    <w:p>
      <w:r>
        <w:t xml:space="preserve">Nimeä [baskin kielen] kielisäädin.</w:t>
      </w:r>
    </w:p>
    <w:p>
      <w:r>
        <w:rPr>
          <w:b/>
        </w:rPr>
        <w:t xml:space="preserve">Tulos</w:t>
      </w:r>
    </w:p>
    <w:p>
      <w:r>
        <w:t xml:space="preserve">Mikä säätelee [baskin kielen] kieltä?</w:t>
      </w:r>
    </w:p>
    <w:p>
      <w:r>
        <w:rPr>
          <w:b/>
        </w:rPr>
        <w:t xml:space="preserve">Tulos</w:t>
      </w:r>
    </w:p>
    <w:p>
      <w:r>
        <w:t xml:space="preserve">[Baskin kieli] kuuluu mihin kielten sääntelyjärjestelmään?</w:t>
      </w:r>
    </w:p>
    <w:p>
      <w:r>
        <w:rPr>
          <w:b/>
        </w:rPr>
        <w:t xml:space="preserve">Esimerkki 5.1244</w:t>
      </w:r>
    </w:p>
    <w:p>
      <w:r>
        <w:t xml:space="preserve">alkuperäinen kysymys: Vastaus: uk festival award for best line-up, uk festival award for agency of the year, uk festival award for best use of the new technology....answer type...: Aputiedot: Palkintoluokka: UK Festival Awards 2014 -kilpailun ehdokkaiden ehdokaslistan julkistaminen tapahtui 13. marraskuuta 2013.</w:t>
      </w:r>
    </w:p>
    <w:p>
      <w:r>
        <w:rPr>
          <w:b/>
        </w:rPr>
        <w:t xml:space="preserve">Tulos</w:t>
      </w:r>
    </w:p>
    <w:p>
      <w:r>
        <w:t xml:space="preserve">[13. marraskuuta 2013 UK Festival Awards Nomination Announcement] on ehdokashakuilmoitus mihin palkintoluokkiin?</w:t>
      </w:r>
    </w:p>
    <w:p>
      <w:r>
        <w:rPr>
          <w:b/>
        </w:rPr>
        <w:t xml:space="preserve">Tulos</w:t>
      </w:r>
    </w:p>
    <w:p>
      <w:r>
        <w:t xml:space="preserve">[13. marraskuuta 2013 UK Festival Awards -ehdokkuusilmoitus] keskittyi mihin palkintokategoriaan?</w:t>
      </w:r>
    </w:p>
    <w:p>
      <w:r>
        <w:rPr>
          <w:b/>
        </w:rPr>
        <w:t xml:space="preserve">Tulos</w:t>
      </w:r>
    </w:p>
    <w:p>
      <w:r>
        <w:t xml:space="preserve">Nimeä palkintokategoria ehdokkuustiedotteessa [13. marraskuuta 2013 UK Festival Awards Nomination Announcement].</w:t>
      </w:r>
    </w:p>
    <w:p>
      <w:r>
        <w:rPr>
          <w:b/>
        </w:rPr>
        <w:t xml:space="preserve">Tulos</w:t>
      </w:r>
    </w:p>
    <w:p>
      <w:r>
        <w:t xml:space="preserve">[13. marraskuuta 2013 UK Festival Awards -ehdokkuusilmoitus] koski mitä kategoriaa?</w:t>
      </w:r>
    </w:p>
    <w:p>
      <w:r>
        <w:rPr>
          <w:b/>
        </w:rPr>
        <w:t xml:space="preserve">Tulos</w:t>
      </w:r>
    </w:p>
    <w:p>
      <w:r>
        <w:t xml:space="preserve">Ilmoitus ehdokkuudesta [13. marraskuuta 2013 UK Festival Awards Nomination Announcement] koskee mitä palkintoluokkaa?</w:t>
      </w:r>
    </w:p>
    <w:p>
      <w:r>
        <w:rPr>
          <w:b/>
        </w:rPr>
        <w:t xml:space="preserve">Esimerkki 5.1245</w:t>
      </w:r>
    </w:p>
    <w:p>
      <w:r>
        <w:t xml:space="preserve">alkuperäinen kysymys: Which wine producer has [2003 Dashe "Big River Ranch" Alexander Valley Zinfandel]?answer: dashe cellarsanswer type: Lisätietoja: Cesar Clasheerin viinitehdas: Viinintuottaja.lisätiedot: Viinintuottaja: Aromit: Suklaan ja kahvin aromit, karhunvatukkahillo, neilikka ja lakritsi, laventeli ja orvokki. Maussa makeaa karhunvatukkahedelmää sekoittuneena suklaaseen, neilikkaan ja pippuriseen mausteisuuteen, samettinen rakenne. Erittäin täyteläinen, pyöreät kalkkiset tanniinit, pitkä makea, karhunvatukkaa ja suklaata muistuttava jälkimaku.</w:t>
      </w:r>
    </w:p>
    <w:p>
      <w:r>
        <w:rPr>
          <w:b/>
        </w:rPr>
        <w:t xml:space="preserve">Tulos</w:t>
      </w:r>
    </w:p>
    <w:p>
      <w:r>
        <w:t xml:space="preserve">[2003 Dashe "Big River Ranch" Alexander Valley Zinfandel] on minkä viinintuottajan tuote?</w:t>
      </w:r>
    </w:p>
    <w:p>
      <w:r>
        <w:rPr>
          <w:b/>
        </w:rPr>
        <w:t xml:space="preserve">Tulos</w:t>
      </w:r>
    </w:p>
    <w:p>
      <w:r>
        <w:t xml:space="preserve">[2003 Dashe "Big River Ranch" Alexander Valley Zinfandel] on minkä viinintuottajan omistuksessa?</w:t>
      </w:r>
    </w:p>
    <w:p>
      <w:r>
        <w:rPr>
          <w:b/>
        </w:rPr>
        <w:t xml:space="preserve">Tulos</w:t>
      </w:r>
    </w:p>
    <w:p>
      <w:r>
        <w:t xml:space="preserve">[2003 Dashe "Big River Ranch" Alexander Valley Zinfandel] on minkä viinintuottajan tuottama?</w:t>
      </w:r>
    </w:p>
    <w:p>
      <w:r>
        <w:rPr>
          <w:b/>
        </w:rPr>
        <w:t xml:space="preserve">Tulos</w:t>
      </w:r>
    </w:p>
    <w:p>
      <w:r>
        <w:t xml:space="preserve">[2003 Dashe "Big River Ranch" Alexander Valley Zinfandel] kuuluu mille viinintuottajalle?</w:t>
      </w:r>
    </w:p>
    <w:p>
      <w:r>
        <w:rPr>
          <w:b/>
        </w:rPr>
        <w:t xml:space="preserve">Tulos</w:t>
      </w:r>
    </w:p>
    <w:p>
      <w:r>
        <w:t xml:space="preserve">[2003 Dashe "Big River Ranch" Alexander Valley Zinfandel] valmisti mikä viinintuottaja?</w:t>
      </w:r>
    </w:p>
    <w:p>
      <w:r>
        <w:rPr>
          <w:b/>
        </w:rPr>
        <w:t xml:space="preserve">Esimerkki 5.1246</w:t>
      </w:r>
    </w:p>
    <w:p>
      <w:r>
        <w:t xml:space="preserve">alkuperäinen kysymys: Vastaus: Saksan itäafrikkalainen rupiaVastaustyyppi: Minkä valuutan [Burundi] käytti aiemmin?Vastaus: Saksan itäafrikkalainen rupia: Currency.auxiliary information: Se rajoittuu pohjoisessa Ruandaan, idässä ja etelässä Tansaniaan ja lännessä Kongon demokraattiseen tasavaltaan. Burundi, virallisesti Burundin tasavalta, on sisämaavaltio Afrikan Suurten järvien alueella Itä-Afrikassa. Sitä pidetään joskus myös osana Keski-Afrikkaa. Burundin pääkaupunki on Bujumbura. Vaikka maa ei ole sisämaassa, suuri osa sen lounaisrajasta rajoittuu Tanganyika-järveen. Twa-, hutu- ja tutsi-kansat ovat asuneet Burundissa ainakin viisisataa vuotta. Burundissa oli yli 200 vuoden ajan alkuperäiskansojen kuningaskunta. 1900-luvun alussa Saksa asutti alueen. Ensimmäisen maailmansodan ja Saksan tappion jälkeen se luovutti alueen Belgialle. Belgialaiset hallitsivat Burundia ja Ruandaa eurooppalaisena siirtomaana, joka tunnettiin nimellä Ruanda-Urundi. Heidän väliintulonsa kärjisti tutsien ja hutujen välisiä sosiaalisia eroja, mikä osaltaan aiheutti poliittisia levottomuuksia alueella. Burundi itsenäistyi vuonna 1962, ja aluksi siellä oli monarkia, mutta salamurhien, vallankaappausten ja yleisen alueellisen epävakauden ilmapiirin seurauksena perustettiin tasavalta ja yksipuoluevaltio vuonna 1966.</w:t>
      </w:r>
    </w:p>
    <w:p>
      <w:r>
        <w:rPr>
          <w:b/>
        </w:rPr>
        <w:t xml:space="preserve">Tulos</w:t>
      </w:r>
    </w:p>
    <w:p>
      <w:r>
        <w:t xml:space="preserve">Mikä valuutta oli [Burundissa] käytössä?</w:t>
      </w:r>
    </w:p>
    <w:p>
      <w:r>
        <w:rPr>
          <w:b/>
        </w:rPr>
        <w:t xml:space="preserve">Tulos</w:t>
      </w:r>
    </w:p>
    <w:p>
      <w:r>
        <w:t xml:space="preserve">Mikä on [Burundin] aiemmin käyttämä valuutta?</w:t>
      </w:r>
    </w:p>
    <w:p>
      <w:r>
        <w:rPr>
          <w:b/>
        </w:rPr>
        <w:t xml:space="preserve">Tulos</w:t>
      </w:r>
    </w:p>
    <w:p>
      <w:r>
        <w:t xml:space="preserve">[Burundi] käyttää aiemmin mitä valuuttaa?</w:t>
      </w:r>
    </w:p>
    <w:p>
      <w:r>
        <w:rPr>
          <w:b/>
        </w:rPr>
        <w:t xml:space="preserve">Tulos</w:t>
      </w:r>
    </w:p>
    <w:p>
      <w:r>
        <w:t xml:space="preserve">Minkälaista valuuttaa [Burundi] käytti aiemmin?</w:t>
      </w:r>
    </w:p>
    <w:p>
      <w:r>
        <w:rPr>
          <w:b/>
        </w:rPr>
        <w:t xml:space="preserve">Tulos</w:t>
      </w:r>
    </w:p>
    <w:p>
      <w:r>
        <w:t xml:space="preserve">Käyttääkö [Burundin] tasavalta valuuttanaan Itä-Afrikan Saksan rupiaa?</w:t>
      </w:r>
    </w:p>
    <w:p>
      <w:r>
        <w:rPr>
          <w:b/>
        </w:rPr>
        <w:t xml:space="preserve">Esimerkki 5.1247</w:t>
      </w:r>
    </w:p>
    <w:p>
      <w:r>
        <w:t xml:space="preserve">alkuperäinen kysymys: Vastaus: Somerset County Cricket ClubVastaustyyppi: Minkä krikettijoukkueen valmentaja on [Andrew Hurry]?Vastaus: Somerset County Cricket Club: Cricket Team.auxiliary information: Andrew Hurry on Englannin kriketin kehitysohjelman johtaja, jonka toimipaikka on Loughboroughissa. Entinen kuninkaallisten merijalkaväenjoukkojen kuntoilukouluttaja ja amatööri kriketinpelaaja sekä Tauntonin että Wembdonin krikettiseuroissa, Hurry tuli Somersetiin maaliskuussa 2001 kuntoilukouluttajaksi ja otti joogan käyttöön kaudella 2002. Kaudeksi 2005 Hurry nimitettiin Second XI:n valmentajaksi, mutta hän lähti valmentamaan Yhdistyneiden arabiemiirikuntien krikettimaajoukkuetta. Hurry palasi helmikuussa 2006 Somersetin ensimmäisen XI:n valmentajaksi Englantiin sidotun Mark Garawayn tilalle, ja hän oli saavuttanut Englannin ja Walesin krikettilautakunnan valmentajan pätevyyden nelostasolle asti. Kaudella 2007, jolloin Justin Langer oli kapteeni ja Hurry valmentaja, Somerset voitti County Championshipin kakkosdivisioonan 10 voitolla 16 ottelussa sijoittuen viimeiseksi vuonna 2006. Kreivikunta nousi myös Natwest Pro40 -päiväpelikilpailuun. Kesäkuussa 2008 kreivikunta johti County Championshipin ensimmäistä divisioonaa. Syyskuussa 2009 Hurry allekirjoitti seuran kanssa jatkosopimuksen, joka sitoi hänet Somersetiin vuoteen 2012 asti.</w:t>
      </w:r>
    </w:p>
    <w:p>
      <w:r>
        <w:rPr>
          <w:b/>
        </w:rPr>
        <w:t xml:space="preserve">Tulos</w:t>
      </w:r>
    </w:p>
    <w:p>
      <w:r>
        <w:t xml:space="preserve">Nimeä krikettijoukkue, jota [Andrew Hurry] valmentaa.</w:t>
      </w:r>
    </w:p>
    <w:p>
      <w:r>
        <w:rPr>
          <w:b/>
        </w:rPr>
        <w:t xml:space="preserve">Tulos</w:t>
      </w:r>
    </w:p>
    <w:p>
      <w:r>
        <w:t xml:space="preserve">[Andrew Hurry] on minkä krikettijoukkueen valmentaja?</w:t>
      </w:r>
    </w:p>
    <w:p>
      <w:r>
        <w:rPr>
          <w:b/>
        </w:rPr>
        <w:t xml:space="preserve">Tulos</w:t>
      </w:r>
    </w:p>
    <w:p>
      <w:r>
        <w:t xml:space="preserve">[Valmentaa mitä krikettijoukkuetta?</w:t>
      </w:r>
    </w:p>
    <w:p>
      <w:r>
        <w:rPr>
          <w:b/>
        </w:rPr>
        <w:t xml:space="preserve">Tulos</w:t>
      </w:r>
    </w:p>
    <w:p>
      <w:r>
        <w:t xml:space="preserve">Mikä on sen krikettijoukkueen nimi, jota [Andrew Hurry] valmentaa?</w:t>
      </w:r>
    </w:p>
    <w:p>
      <w:r>
        <w:rPr>
          <w:b/>
        </w:rPr>
        <w:t xml:space="preserve">Tulos</w:t>
      </w:r>
    </w:p>
    <w:p>
      <w:r>
        <w:t xml:space="preserve">Mikä on [Andrew Hurryn] valmentaman krikettijoukkueen nimi?</w:t>
      </w:r>
    </w:p>
    <w:p>
      <w:r>
        <w:rPr>
          <w:b/>
        </w:rPr>
        <w:t xml:space="preserve">Esimerkki 5.1248</w:t>
      </w:r>
    </w:p>
    <w:p>
      <w:r>
        <w:t xml:space="preserve">alkuperäinen kysymys: Vastaus: Missä turnaustapahtumassa on laji [Jalkapallo]?vastaus: Missä turnaustapahtumassa on laji [Jalkapallo]? Vastaustyyppi: 1997 tournoi de france, miesten jalkapallo, naisten jalkapalloVastaustyyppi: 1997 tournoi de france, miesten jalkapallo, naisten jalkapallo: Turnaustapahtuma: Seurajalkapallo, joka tunnetaan yleisemmin nimellä jalkapallo tai jalkapallo, on urheilulaji, jota pelataan kahden yhdentoista pelaajan joukkueen välillä pallon muotoisella pallolla. Sitä pelaa 250 miljoonaa pelaajaa yli 200 maassa, mikä tekee siitä maailman suosituimman urheilulajin. Peliä pelataan suorakulmaisella kentällä, jonka kummassakin päässä on maali. Pelin tavoitteena on tehdä maali saamalla pallo vastustajan maaliin. Maalivahdit ovat ainoat pelaajat, jotka saavat koskea palloon käsillään tai käsivarsillaan pallon ollessa pelissä, ja vain omalla rangaistusalueellaan. Kenttäpelaajat käyttävät useimmiten jalkojaan pallon lyömiseen tai syöttämiseen, mutta he voivat myös käyttää päätään tai vartaloaan pallon lyömiseen tai syöttämiseen. Joukkue, joka tekee eniten maaleja ottelun loppuun mennessä, voittaa. Jos pisteet ovat tasan ottelun lopussa, julistetaan joko tasapeli tai peli menee jatkoajalle ja/tai rangaistuspotkukilpailuun kilpailumuodosta riippuen. Englannissa Football Association kodifioi alun perin pelisäännöt vuonna 1863. Yhdistysjalkapalloa hallinnoi kansainvälisesti Kansainvälinen yhdistysjalkapalloliitto (International Federation of Association Football), joka järjestää sekä miesten että naisten maailmanmestaruuskilpailut joka neljäs vuosi.</w:t>
      </w:r>
    </w:p>
    <w:p>
      <w:r>
        <w:rPr>
          <w:b/>
        </w:rPr>
        <w:t xml:space="preserve">Tulos</w:t>
      </w:r>
    </w:p>
    <w:p>
      <w:r>
        <w:t xml:space="preserve">[Jalkapallo] pelataan missä turnauksessa?</w:t>
      </w:r>
    </w:p>
    <w:p>
      <w:r>
        <w:rPr>
          <w:b/>
        </w:rPr>
        <w:t xml:space="preserve">Tulos</w:t>
      </w:r>
    </w:p>
    <w:p>
      <w:r>
        <w:t xml:space="preserve">[Jalkapallo] on osa mitä turnaustapahtumaa?</w:t>
      </w:r>
    </w:p>
    <w:p>
      <w:r>
        <w:rPr>
          <w:b/>
        </w:rPr>
        <w:t xml:space="preserve">Tulos</w:t>
      </w:r>
    </w:p>
    <w:p>
      <w:r>
        <w:t xml:space="preserve">Nimeä turnaustapahtuma, jonka lajina on [jalkapallo].</w:t>
      </w:r>
    </w:p>
    <w:p>
      <w:r>
        <w:rPr>
          <w:b/>
        </w:rPr>
        <w:t xml:space="preserve">Tulos</w:t>
      </w:r>
    </w:p>
    <w:p>
      <w:r>
        <w:t xml:space="preserve">Jalkapallo] kuuluu mihin turnaustapahtumaan?</w:t>
      </w:r>
    </w:p>
    <w:p>
      <w:r>
        <w:rPr>
          <w:b/>
        </w:rPr>
        <w:t xml:space="preserve">Tulos</w:t>
      </w:r>
    </w:p>
    <w:p>
      <w:r>
        <w:t xml:space="preserve">[Jalkapallo] on mukana missä turnaustapahtumassa?</w:t>
      </w:r>
    </w:p>
    <w:p>
      <w:r>
        <w:rPr>
          <w:b/>
        </w:rPr>
        <w:t xml:space="preserve">Esimerkki 5.1249</w:t>
      </w:r>
    </w:p>
    <w:p>
      <w:r>
        <w:t xml:space="preserve">alkuperäinen kysymys: Vastaus: Findon, Etelä-Australia, Seatonanswer type: Australian Suburb.</w:t>
      </w:r>
    </w:p>
    <w:p>
      <w:r>
        <w:rPr>
          <w:b/>
        </w:rPr>
        <w:t xml:space="preserve">Tulos</w:t>
      </w:r>
    </w:p>
    <w:p>
      <w:r>
        <w:t xml:space="preserve">Nimeä australialainen lähiö, jonka postinumero on [5023].</w:t>
      </w:r>
    </w:p>
    <w:p>
      <w:r>
        <w:rPr>
          <w:b/>
        </w:rPr>
        <w:t xml:space="preserve">Tulos</w:t>
      </w:r>
    </w:p>
    <w:p>
      <w:r>
        <w:t xml:space="preserve">[5023] on minkä australialaisen lähiön postinumero?</w:t>
      </w:r>
    </w:p>
    <w:p>
      <w:r>
        <w:rPr>
          <w:b/>
        </w:rPr>
        <w:t xml:space="preserve">Tulos</w:t>
      </w:r>
    </w:p>
    <w:p>
      <w:r>
        <w:t xml:space="preserve">Mikä on australialaisen lähiön nimi, jonka postinumero on [5023]?</w:t>
      </w:r>
    </w:p>
    <w:p>
      <w:r>
        <w:rPr>
          <w:b/>
        </w:rPr>
        <w:t xml:space="preserve">Tulos</w:t>
      </w:r>
    </w:p>
    <w:p>
      <w:r>
        <w:t xml:space="preserve">[5023] on minkä australialaisen lähiön postinumero?</w:t>
      </w:r>
    </w:p>
    <w:p>
      <w:r>
        <w:rPr>
          <w:b/>
        </w:rPr>
        <w:t xml:space="preserve">Tulos</w:t>
      </w:r>
    </w:p>
    <w:p>
      <w:r>
        <w:t xml:space="preserve">Postinumero [5023] sijaitsee missä Australian lähiössä?</w:t>
      </w:r>
    </w:p>
    <w:p>
      <w:r>
        <w:rPr>
          <w:b/>
        </w:rPr>
        <w:t xml:space="preserve">Esimerkki 5.1250</w:t>
      </w:r>
    </w:p>
    <w:p>
      <w:r>
        <w:t xml:space="preserve">alkuperäinen kysymys: Vastaus: Naisten keihäänheittoVastaustyyppi: Missä turnaustapahtumassa on kilpailut [2009 World Championships in Athletics 'Äì Women's Javerle Hrow]?Vastaus: Women's Javerle HrowVastaustyyppi: 2009 World Championships in Athletics 'Äì Women's Javerle Hrow Turnaustapahtuma.lisätiedot: Vuoden 2009 yleisurheilun MM-kilpailujen naisten keihäänheittokilpailut järjestetään Olympiastadionilla 16. elokuuta ja 18. elokuuta. Kilpailussa oli mukana neljä urheilijaa, joiden kyky oli niin paljon parempi kuin vastustajilla, että IAAF:n Mirko Jalavan mukaan olisi "suuri yllätys", jos joku muu urheilija päihittäisi heidät palkintokorokkeella. Olympiavoittaja ja maailmanennätyksen haltija Barbora ≈†pot√°kov√° ja Pekingin hopeamitalisti Marija Abakumova eivät olleet saavuttaneet edellisvuoden olympiakuntoaan, mutta olivat edelleen vahvoja kilpailijoita. Kaksi muuta urheilijaa tulivat Saksan joukkueesta, jota johtivat maailmanlistaa johtava ja kaksinkertainen maailmanmestari Christina Obergf√∂ll sekä veteraani Steffi Nerius, joka voitti hopeaa vuosina 2003, 2005 ja 2007. Osleidys Men√©ndez, Sunette Viljoen ja Madara Palameika olivat ulkopuolisia kilpailijoita. Vaatimatonta karsintakierrosta korosti Abakumovan maailmanennätysheitto 68,92 metriä, kun taas Saksan kolmonen Linda Stahl ja Slovenian Martina Ratej heittivät kauden parhaat heittonsa kakkos- ja kolmossijalle. Ensimmäisellä kierroksella kauden kuudesta parhaasta urheilijasta kaksi, Palameika ja Viljoen, putosivat pois.</w:t>
      </w:r>
    </w:p>
    <w:p>
      <w:r>
        <w:rPr>
          <w:b/>
        </w:rPr>
        <w:t xml:space="preserve">Tulos</w:t>
      </w:r>
    </w:p>
    <w:p>
      <w:r>
        <w:t xml:space="preserve">[Vuoden 2009 yleisurheilun MM-kilpailut 'Äì Naisten keihäänheitto] ovat kilpailuja minkä turnaustapahtuman sisällä?</w:t>
      </w:r>
    </w:p>
    <w:p>
      <w:r>
        <w:rPr>
          <w:b/>
        </w:rPr>
        <w:t xml:space="preserve">Tulos</w:t>
      </w:r>
    </w:p>
    <w:p>
      <w:r>
        <w:t xml:space="preserve">Mikä urheilutapahtuma tapahtui Olympiastadionilla 16. elokuuta ja 18. elokuuta [vuoden 2009 yleisurheilun MM-kilpailuissa 'Äì naisten keihäänheitossa] maailmanennätyksellä 68,92 m?</w:t>
      </w:r>
    </w:p>
    <w:p>
      <w:r>
        <w:rPr>
          <w:b/>
        </w:rPr>
        <w:t xml:space="preserve">Tulos</w:t>
      </w:r>
    </w:p>
    <w:p>
      <w:r>
        <w:t xml:space="preserve">Mihin turnaukseen [vuoden 2009 yleisurheilun MM-kilpailut 'Äì naisten keihäänheitto] kuuluu?</w:t>
      </w:r>
    </w:p>
    <w:p>
      <w:r>
        <w:rPr>
          <w:b/>
        </w:rPr>
        <w:t xml:space="preserve">Tulos</w:t>
      </w:r>
    </w:p>
    <w:p>
      <w:r>
        <w:t xml:space="preserve">[Vuoden 2009 yleisurheilun MM-kilpailut 'Äì Naisten keihäänheitto] on osa mitä turnausta?</w:t>
      </w:r>
    </w:p>
    <w:p>
      <w:r>
        <w:rPr>
          <w:b/>
        </w:rPr>
        <w:t xml:space="preserve">Tulos</w:t>
      </w:r>
    </w:p>
    <w:p>
      <w:r>
        <w:t xml:space="preserve">[Vuoden 2009 yleisurheilun MM-kilpailut 'Äì naisten keihäänheitossa] pidettiin minkä turnauksen yhteydessä?</w:t>
      </w:r>
    </w:p>
    <w:p>
      <w:r>
        <w:rPr>
          <w:b/>
        </w:rPr>
        <w:t xml:space="preserve">Esimerkki 5.1251</w:t>
      </w:r>
    </w:p>
    <w:p>
      <w:r>
        <w:t xml:space="preserve">alkuperäinen kysymys: Vastaus: u-ko'ed (osa 1), u-ko'ed (osa 2)vastaustyyppi: TV-jaksosegmentti.lisätiedot: TV-jaksosegmentti: Paul Christian Scheer on yhdysvaltalainen näyttelijä, koomikko, käsikirjoittaja, ohjaaja ja tuottaja. Scheer näyttelee tällä hetkellä FX:n sarjassa The League, ABC:n komediasarjassa Fresh Off the Boat ja Hulun komediasarjassa The Hotwives, jonka hän myös tuottaa. Hänen viimeisimpiin elokuviinsa kuuluvat sivuroolit elokuvissa Daddy's Home, Hell Baby, Ass Backwards, Clear History ja Hell &amp; Back. Hän näytteli JASH:lle suunnatussa web-sarjassa The Arscheerio Paul Show, joka luo uudelleen Arsenio Hall Show'n klassikkohetkiä ja jota USA Today nimitti vuoden 2013 parhaaksi viraalivideoksi. Hän isännöi myös suosittua elokuvakeskustelupodcastia How Did This Get Made? yhdessä June Diane Raphaelin ja Jason Mantzoukasin kanssa. Scheer isännöi myös absurdia komediaa käsittelevää The Sylvester Stallone Podcast -podcastia, jossa Stallone ei koskaan esiintynyt. Vuonna 2014 Scheer oli mukana perustamassa Wolfpop-podcast-verkostoa, joka on Earwolfin sisarverkosto. Scheer on esiintynyt komediaohjelmissa kuten Adventure Time, Kroll Show, Drunk History, Burning Love, 30 Rock, Best Week Ever, Childrens Hospital, Funny or Die Presents, Happy Endings, Parks and Recreation ja Yo Gabba Gabba. Scheer on näytellyt elokuvissa Rapture-Palooza, Piranha 3D ja Year One.</w:t>
      </w:r>
    </w:p>
    <w:p>
      <w:r>
        <w:rPr>
          <w:b/>
        </w:rPr>
        <w:t xml:space="preserve">Tulos</w:t>
      </w:r>
    </w:p>
    <w:p>
      <w:r>
        <w:t xml:space="preserve">[Paul Scheer] ohjasi minkä tv-jakson osan?</w:t>
      </w:r>
    </w:p>
    <w:p>
      <w:r>
        <w:rPr>
          <w:b/>
        </w:rPr>
        <w:t xml:space="preserve">Tulos</w:t>
      </w:r>
    </w:p>
    <w:p>
      <w:r>
        <w:t xml:space="preserve">[Paul Scheer] ohjasi minkä tv-jaksopätkän?</w:t>
      </w:r>
    </w:p>
    <w:p>
      <w:r>
        <w:rPr>
          <w:b/>
        </w:rPr>
        <w:t xml:space="preserve">Tulos</w:t>
      </w:r>
    </w:p>
    <w:p>
      <w:r>
        <w:t xml:space="preserve">Minkä tv-jaksosegmentin [Paul Scheer] ohjasi?</w:t>
      </w:r>
    </w:p>
    <w:p>
      <w:r>
        <w:rPr>
          <w:b/>
        </w:rPr>
        <w:t xml:space="preserve">Tulos</w:t>
      </w:r>
    </w:p>
    <w:p>
      <w:r>
        <w:t xml:space="preserve">Mikä on sen tv-jaksosegmentin nimi, jonka ohjaaja on [Paul Scheer]?</w:t>
      </w:r>
    </w:p>
    <w:p>
      <w:r>
        <w:rPr>
          <w:b/>
        </w:rPr>
        <w:t xml:space="preserve">Tulos</w:t>
      </w:r>
    </w:p>
    <w:p>
      <w:r>
        <w:t xml:space="preserve">[Paul Scheer] ohjasi minkä tv-jakson osan?</w:t>
      </w:r>
    </w:p>
    <w:p>
      <w:r>
        <w:rPr>
          <w:b/>
        </w:rPr>
        <w:t xml:space="preserve">Esimerkki 5.1252</w:t>
      </w:r>
    </w:p>
    <w:p>
      <w:r>
        <w:t xml:space="preserve">alkuperäinen kysymys: Vastaus: Monica CrowleyVastaustyyppi: Mikä Colbert Reportin jakso on [Tour de France] intro-aiheet?Vastaus: Monica CrowleyVastaustyyppi: Mikä Colbert Reportin jakso on [Tour de France] intro-aiheet? Colbert Reportin jakso: Tour de France on vuosittainen monivaiheinen polkupyöräkilpailu, joka järjestetään pääasiassa Ranskassa, mutta kulkee toisinaan myös lähimaiden kautta. Kisa järjestettiin ensimmäisen kerran vuonna 1903 L'Auto -lehden lehtimyynnin lisäämiseksi; nykyisin sitä järjestää Amaury Sport Organisation. Kisa on järjestetty vuosittain sen ensimmäisestä, vuonna 1903 järjestetystä osakilpailusta lähtien, paitsi kun se keskeytettiin kahden maailmansodan vuoksi. Kun Tourin merkitys ja suosio kasvoivat, kilpailua pidennettiin ja sen vaikutusalue alkoi laajentua ympäri maailmaa. Osallistuminen laajeni pääasiassa ranskalaisesta kentästä, kun kuljettajat kaikkialta maailmasta alkoivat osallistua kilpailuun joka vuosi. Tour on UCI World Tour -tapahtuma, mikä tarkoittaa, että kilpailussa kilpailevat joukkueet ovat enimmäkseen UCI WorldTeams -joukkueita, lukuun ottamatta järjestäjien kutsumia joukkueita. Tour de France, Giro d'Italia ja Vuelta a Espa√±a muodostavat pyöräilyn arvostetut, kolmen viikon mittaiset Grand Tourit; Tour on vanhin ja sitä pidetään yleisesti arvostetuimpana näistä kolmesta. Perinteisesti kilpailu järjestetään pääasiassa heinäkuussa.</w:t>
      </w:r>
    </w:p>
    <w:p>
      <w:r>
        <w:rPr>
          <w:b/>
        </w:rPr>
        <w:t xml:space="preserve">Tulos</w:t>
      </w:r>
    </w:p>
    <w:p>
      <w:r>
        <w:t xml:space="preserve">Minkä Colbert Reportin jakson aiheena on [Tour de France]?</w:t>
      </w:r>
    </w:p>
    <w:p>
      <w:r>
        <w:rPr>
          <w:b/>
        </w:rPr>
        <w:t xml:space="preserve">Tulos</w:t>
      </w:r>
    </w:p>
    <w:p>
      <w:r>
        <w:t xml:space="preserve">[Tour de France] on johdanto mihin Colbert Reportin jaksoon?</w:t>
      </w:r>
    </w:p>
    <w:p>
      <w:r>
        <w:rPr>
          <w:b/>
        </w:rPr>
        <w:t xml:space="preserve">Tulos</w:t>
      </w:r>
    </w:p>
    <w:p>
      <w:r>
        <w:t xml:space="preserve">Minkä Colbert Reportin jakson intro-aiheena on [Tour de France]?</w:t>
      </w:r>
    </w:p>
    <w:p>
      <w:r>
        <w:rPr>
          <w:b/>
        </w:rPr>
        <w:t xml:space="preserve">Tulos</w:t>
      </w:r>
    </w:p>
    <w:p>
      <w:r>
        <w:t xml:space="preserve">Missä Colbert Reportin jaksossa käsitellään [Tour de Francea]?</w:t>
      </w:r>
    </w:p>
    <w:p>
      <w:r>
        <w:rPr>
          <w:b/>
        </w:rPr>
        <w:t xml:space="preserve">Tulos</w:t>
      </w:r>
    </w:p>
    <w:p>
      <w:r>
        <w:t xml:space="preserve">Minkä Colbert Reportin jakson intro-aiheena oli [Tour de France]?</w:t>
      </w:r>
    </w:p>
    <w:p>
      <w:r>
        <w:rPr>
          <w:b/>
        </w:rPr>
        <w:t xml:space="preserve">Tulos</w:t>
      </w:r>
    </w:p>
    <w:p>
      <w:r>
        <w:t xml:space="preserve">Minkä The Colbert Report -jakson aiheena oli [Tour de France]?</w:t>
      </w:r>
    </w:p>
    <w:p>
      <w:r>
        <w:rPr>
          <w:b/>
        </w:rPr>
        <w:t xml:space="preserve">Esimerkki 5.1253</w:t>
      </w:r>
    </w:p>
    <w:p>
      <w:r>
        <w:t xml:space="preserve">Alkuperäinen kysymys: Mitä muutosta [Yhdysvaltain kongressin komitea] ehdotti?Vastaus: Yhdysvaltain perustuslain viidestoista muutosVastaustyyppi: Lisätiedot: Perustuslain viidestoista muutos: Kongressin valiokunta on Yhdysvaltain kongressin lainsäädännöllinen aliorganisaatio, joka hoitaa tiettyä tehtävää. Valiokunnan jäsenyys antaa jäsenille mahdollisuuden kehittää erikoistietämystä toimivaltaansa kuuluvista asioista. "Pieninä lainsäätäjinä" valiokunnat seuraavat meneillään olevia hallituksen toimintoja, tunnistavat lainsäädännölliseen tarkasteluun soveltuvia asioita, keräävät ja arvioivat tietoja ja suosittelevat toimintavaihtoehtoja emoelimelleen. Woodrow Wilson sanoi kerran, että "ei ole kaukana totuudesta sanoa, että kongressi istunnossaan on kongressi julkisessa näyttelyssä, kun taas kongressi valiokuntasaleissaan on kongressi työssään". Kongressin jäsenen ei odoteta eikä ole mahdollista olla kaikkien kongressin käsiteltäväksi tulevien asioiden ja aihealueiden asiantuntija. Kongressin valiokunnat tarjoavat kongressille korvaamattomia tietopalveluja tutkimalla ja raportoimalla erikoistuneista aiheista. Kongressi jakaa lainsäädäntö-, valvonta- ja sisäiset hallintotehtävänsä noin 200 valiokunnan ja alivaliokunnan kesken.</w:t>
      </w:r>
    </w:p>
    <w:p>
      <w:r>
        <w:rPr>
          <w:b/>
        </w:rPr>
        <w:t xml:space="preserve">Tulos</w:t>
      </w:r>
    </w:p>
    <w:p>
      <w:r>
        <w:t xml:space="preserve">Mitä tarkistusta [Yhdysvaltain kongressin valiokunta] ehdotti?</w:t>
      </w:r>
    </w:p>
    <w:p>
      <w:r>
        <w:rPr>
          <w:b/>
        </w:rPr>
        <w:t xml:space="preserve">Tulos</w:t>
      </w:r>
    </w:p>
    <w:p>
      <w:r>
        <w:t xml:space="preserve">[Yhdysvaltain kongressin valiokunta] ehdotti mitä tarkistusta?</w:t>
      </w:r>
    </w:p>
    <w:p>
      <w:r>
        <w:rPr>
          <w:b/>
        </w:rPr>
        <w:t xml:space="preserve">Tulos</w:t>
      </w:r>
    </w:p>
    <w:p>
      <w:r>
        <w:t xml:space="preserve">Mitä tarkistusta [Yhdysvaltain kongressin valiokunta] ehdotti?</w:t>
      </w:r>
    </w:p>
    <w:p>
      <w:r>
        <w:rPr>
          <w:b/>
        </w:rPr>
        <w:t xml:space="preserve">Tulos</w:t>
      </w:r>
    </w:p>
    <w:p>
      <w:r>
        <w:t xml:space="preserve">Mitä perustuslain muutosta [Yhdysvaltain kongressin komitea] ehdotti?</w:t>
      </w:r>
    </w:p>
    <w:p>
      <w:r>
        <w:rPr>
          <w:b/>
        </w:rPr>
        <w:t xml:space="preserve">Tulos</w:t>
      </w:r>
    </w:p>
    <w:p>
      <w:r>
        <w:t xml:space="preserve">[Yhdysvaltain kongressin valiokunta] ehdotti mitä tarkistusta?</w:t>
      </w:r>
    </w:p>
    <w:p>
      <w:r>
        <w:rPr>
          <w:b/>
        </w:rPr>
        <w:t xml:space="preserve">Esimerkki 5.1254</w:t>
      </w:r>
    </w:p>
    <w:p>
      <w:r>
        <w:t xml:space="preserve">alkuperäinen kysymys: Vastaus: Emmy-palkintoVastaustyyppi: Mikä palkinto on [International Emmy Awards] lasten palkinnoille?vastaus: Emmy-palkintoVastaustyyppi: Mikä palkinto on [International Emmy Awards] lasten palkinnoille? Award.auxiliary information: International Emmy Awards on Emmy Awardsin lapsipalkinto, ja se perustettiin vuonna 1969.</w:t>
      </w:r>
    </w:p>
    <w:p>
      <w:r>
        <w:rPr>
          <w:b/>
        </w:rPr>
        <w:t xml:space="preserve">Tulos</w:t>
      </w:r>
    </w:p>
    <w:p>
      <w:r>
        <w:t xml:space="preserve">[International Emmy Awards] ovat minkä palkinnon lapsipalkintoja?</w:t>
      </w:r>
    </w:p>
    <w:p>
      <w:r>
        <w:rPr>
          <w:b/>
        </w:rPr>
        <w:t xml:space="preserve">Tulos</w:t>
      </w:r>
    </w:p>
    <w:p>
      <w:r>
        <w:t xml:space="preserve">[International Emmy Awards] lapsille on minkälainen palkintoseremonia?</w:t>
      </w:r>
    </w:p>
    <w:p>
      <w:r>
        <w:rPr>
          <w:b/>
        </w:rPr>
        <w:t xml:space="preserve">Tulos</w:t>
      </w:r>
    </w:p>
    <w:p>
      <w:r>
        <w:t xml:space="preserve">Nimeä palkinto, joka on [International Emmy Awards] lapsille.</w:t>
      </w:r>
    </w:p>
    <w:p>
      <w:r>
        <w:rPr>
          <w:b/>
        </w:rPr>
        <w:t xml:space="preserve">Tulos</w:t>
      </w:r>
    </w:p>
    <w:p>
      <w:r>
        <w:t xml:space="preserve">Mikä on lapsille myönnettävä palkinto [International Emmy Awards]?</w:t>
      </w:r>
    </w:p>
    <w:p>
      <w:r>
        <w:rPr>
          <w:b/>
        </w:rPr>
        <w:t xml:space="preserve">Tulos</w:t>
      </w:r>
    </w:p>
    <w:p>
      <w:r>
        <w:t xml:space="preserve">Mikä on [International Emmy Awards] -palkintoon kuuluvan lapsipalkinnon nimi?</w:t>
      </w:r>
    </w:p>
    <w:p>
      <w:r>
        <w:rPr>
          <w:b/>
        </w:rPr>
        <w:t xml:space="preserve">Tulos</w:t>
      </w:r>
    </w:p>
    <w:p>
      <w:r>
        <w:t xml:space="preserve">[International Emmy Awards] lasten palkinnoille on minkä palkintoryhmän alaryhmä?</w:t>
      </w:r>
    </w:p>
    <w:p>
      <w:r>
        <w:rPr>
          <w:b/>
        </w:rPr>
        <w:t xml:space="preserve">Tulos</w:t>
      </w:r>
    </w:p>
    <w:p>
      <w:r>
        <w:t xml:space="preserve">Mikä palkinto on [International Emmy Awards] lasten palkinnoille?</w:t>
      </w:r>
    </w:p>
    <w:p>
      <w:r>
        <w:rPr>
          <w:b/>
        </w:rPr>
        <w:t xml:space="preserve">Esimerkki 5.1255</w:t>
      </w:r>
    </w:p>
    <w:p>
      <w:r>
        <w:t xml:space="preserve">Alkuperäinen kysymys: mistä nimityksestä tulevat [2002 Gallo of Sonoma "Barrelli Creek Vineyard" Alexander Valley Estate Cabernet Sauvignon] viinit?Vastaus: Alexander Valley Avaanvastaustyyppi: Lisätiedot: Alexander Alexander Valley: Nimi: Omena: Omena: Omena: Omena: Omena: Omena: Tässä viinissä on aromit karhunvatukasta, mausteista, teestä, setripuusta, leivottua marjapiirakkaa ja anista. Maku on leveä, ja siinä on mustapippurin, briarin, metsämarjojen, setriarkun ja tupakan makuja, joita säestää runsas ja saumaton loppu, jossa on pitkät makeat tanniinit.</w:t>
      </w:r>
    </w:p>
    <w:p>
      <w:r>
        <w:rPr>
          <w:b/>
        </w:rPr>
        <w:t xml:space="preserve">Tulos</w:t>
      </w:r>
    </w:p>
    <w:p>
      <w:r>
        <w:t xml:space="preserve">[2002 Gallo of Sonoma "Barrelli Creek Vineyard" Alexander Valley Estate Cabernet Sauvignon] tuottaa mitä nimitystä?</w:t>
      </w:r>
    </w:p>
    <w:p>
      <w:r>
        <w:rPr>
          <w:b/>
        </w:rPr>
        <w:t xml:space="preserve">Tulos</w:t>
      </w:r>
    </w:p>
    <w:p>
      <w:r>
        <w:t xml:space="preserve">[2002 Gallo of Sonoma "Barrelli Creek Vineyard" Alexander Valley Estate Cabernet Sauvignon] -viinit ovat esimerkkejä siitä, mikä nimetty nimitys on?</w:t>
      </w:r>
    </w:p>
    <w:p>
      <w:r>
        <w:rPr>
          <w:b/>
        </w:rPr>
        <w:t xml:space="preserve">Tulos</w:t>
      </w:r>
    </w:p>
    <w:p>
      <w:r>
        <w:t xml:space="preserve">Nimeä nimitys, joka on peräisin [2002 Gallo of Sonoma "Barrelli Creek Vineyard" Alexander Valley Estate Cabernet Sauvignon -viineistä].</w:t>
      </w:r>
    </w:p>
    <w:p>
      <w:r>
        <w:rPr>
          <w:b/>
        </w:rPr>
        <w:t xml:space="preserve">Tulos</w:t>
      </w:r>
    </w:p>
    <w:p>
      <w:r>
        <w:t xml:space="preserve">Mikä on nimitys, joka tulee [2002 Gallo of Sonoma "Barrelli Creek Vineyard" Alexander Valley Estate Cabernet Sauvignon -viinistä]?</w:t>
      </w:r>
    </w:p>
    <w:p>
      <w:r>
        <w:rPr>
          <w:b/>
        </w:rPr>
        <w:t xml:space="preserve">Tulos</w:t>
      </w:r>
    </w:p>
    <w:p>
      <w:r>
        <w:t xml:space="preserve">[2002 Gallo of Sonoma "Barrelli Creek Vineyard" Alexander Valley Estate Cabernet Sauvignon] on viini, joka on peräisin mistä nimityksestä?</w:t>
      </w:r>
    </w:p>
    <w:p>
      <w:r>
        <w:rPr>
          <w:b/>
        </w:rPr>
        <w:t xml:space="preserve">Esimerkki 5.1256</w:t>
      </w:r>
    </w:p>
    <w:p>
      <w:r>
        <w:t xml:space="preserve">alkuperäinen kysymys: Vastaus: Tapestry from wbhm - birmingham, slate's audio book club, fascinatin' rhythm....vastaustyyppi: Broadcast Content.auxiliary information: Viihde on toimintamuoto, joka pitää yleisön huomion ja mielenkiinnon yllä tai tuottaa iloa ja nautintoa. Se voi olla idea tai tehtävä, mutta todennäköisemmin se on jokin niistä toiminnoista tai tapahtumista, jotka ovat kehittyneet tuhansien vuosien aikana nimenomaan yleisön huomion säilyttämiseksi. Vaikka ihmisten huomio kiinnittyy erilaisiin asioihin, koska yksilöillä on erilaisia mieltymyksiä viihteen suhteen, useimmat muodot ovat tunnistettavia ja tuttuja. Tarinankerrontaa, musiikkia, draamaa, tanssia ja erilaisia esitystapoja esiintyy kaikissa kulttuureissa, ja niitä on tuettu kuninkaallisissa hoveissa, ne ovat kehittyneet hienostuneiksi muodoiksi ja ajan myötä tulleet kaikkien kansalaisten saataville. Nykyaikana tätä prosessia on nopeuttanut viihdeteollisuus, joka tallentaa ja myy viihdetuotteita. Viihde kehittyy ja sitä voidaan mukauttaa mihin tahansa mittakaavaan, aina yksityishenkilöstä, joka valitsee yksityisviihteen nykyään valtavasta valikoimasta valmiiksi nauhoitettuja tuotteita, kahdelle henkilölle suunnattuun juhlaillalliseen, minkä tahansa kokoisiin tai tyyppisiin juhliin, joissa on sopivaa musiikkia ja tanssia, tuhansille tarkoitettuihin esityksiin ja jopa maailmanlaajuiselle yleisölle suunnattuihin esityksiin.</w:t>
      </w:r>
    </w:p>
    <w:p>
      <w:r>
        <w:rPr>
          <w:b/>
        </w:rPr>
        <w:t xml:space="preserve">Tulos</w:t>
      </w:r>
    </w:p>
    <w:p>
      <w:r>
        <w:t xml:space="preserve">Nimeä lähetyssisältö, jonka genre on [Viihde].</w:t>
      </w:r>
    </w:p>
    <w:p>
      <w:r>
        <w:rPr>
          <w:b/>
        </w:rPr>
        <w:t xml:space="preserve">Tulos</w:t>
      </w:r>
    </w:p>
    <w:p>
      <w:r>
        <w:t xml:space="preserve">Mikä on lähetyssisältö genre [Viihde]?</w:t>
      </w:r>
    </w:p>
    <w:p>
      <w:r>
        <w:rPr>
          <w:b/>
        </w:rPr>
        <w:t xml:space="preserve">Tulos</w:t>
      </w:r>
    </w:p>
    <w:p>
      <w:r>
        <w:t xml:space="preserve">[Viihde] kattaa mitä lähetyssisältöä?</w:t>
      </w:r>
    </w:p>
    <w:p>
      <w:r>
        <w:rPr>
          <w:b/>
        </w:rPr>
        <w:t xml:space="preserve">Tulos</w:t>
      </w:r>
    </w:p>
    <w:p>
      <w:r>
        <w:t xml:space="preserve">[Viihde] on lähetyssisältöä, joka kuuluu mihin lajityyppiin?</w:t>
      </w:r>
    </w:p>
    <w:p>
      <w:r>
        <w:rPr>
          <w:b/>
        </w:rPr>
        <w:t xml:space="preserve">Tulos</w:t>
      </w:r>
    </w:p>
    <w:p>
      <w:r>
        <w:t xml:space="preserve">[Viihde] on minkä lähetyssisällön laji?</w:t>
      </w:r>
    </w:p>
    <w:p>
      <w:r>
        <w:rPr>
          <w:b/>
        </w:rPr>
        <w:t xml:space="preserve">Esimerkki 5.1257</w:t>
      </w:r>
    </w:p>
    <w:p>
      <w:r>
        <w:t xml:space="preserve">alkuperäinen kysymys: Vastaus: olympiastadionVastaustyyppi: Millaista olympiapaikkaa käytettiin [vuoden 1936 kesäolympialaisissa] olympialaisissa?Vastaus: OlympiastadionVastaustyyppi: Olympiastadion: Olympic venue.auxiliary information: Vuoden 1936 kesäolympialaiset, jotka tunnettiin virallisesti nimellä XI olympialaisten kisat, olivat kansainvälinen moniurheilutapahtuma, joka järjestettiin vuonna 1936 Berliinissä, Saksassa. Berliini voitti kisojen isännöintihakemuksen Espanjan Barcelonan sijaan 26. huhtikuuta 1931 KOK:n 29. istunnossa Barcelonassa. Kyseessä oli toinen ja viimeinen kerta, kun Kansainvälinen olympiakomitea kokoontui äänestämään kaupungista, joka haki kisojen isännöintiä. Päihittääkseen Los Angelesin vuoden 1932 kisat Saksa rakensi uuden 100 000-paikkaisen yleisurheilustadionin, kuusi voimistelusalia ja monia muita pienempiä areenoita. Se asensi myös suljetun piirin televisiojärjestelmän ja radioverkon, joka tavoitti 41 maata, sekä monia muita kalliita huipputekniikan elektronisia laitteita. Saksan olympiakomitea tilasi elokuvantekijä Leni Riefenstahlin kuvaamaan kisoja 7 miljoonalla dollarilla. Hänen elokuvansa, jonka nimi oli Olympia, oli uraauurtava monissa urheilun kuvaamisessa nykyisin käytetyissä tekniikoissa. Valtakunnankansleri Adolf Hitler näki kisat tilaisuutena mainostaa hallitustaan ja rotuherruuden ihanteita, ja natsien virallinen puoluelehti V√∂lkischer Beobachter kirjoitti jyrkästi, että juutalaisten ei pitäisi saada osallistua kisoihin.</w:t>
      </w:r>
    </w:p>
    <w:p>
      <w:r>
        <w:rPr>
          <w:b/>
        </w:rPr>
        <w:t xml:space="preserve">Tulos</w:t>
      </w:r>
    </w:p>
    <w:p>
      <w:r>
        <w:t xml:space="preserve">Missä [vuoden 1936 kesäolympialaiset] pidettiin?</w:t>
      </w:r>
    </w:p>
    <w:p>
      <w:r>
        <w:rPr>
          <w:b/>
        </w:rPr>
        <w:t xml:space="preserve">Tulos</w:t>
      </w:r>
    </w:p>
    <w:p>
      <w:r>
        <w:t xml:space="preserve">Missä [vuoden 1936 kesäolympialaiset] järjestettiin?</w:t>
      </w:r>
    </w:p>
    <w:p>
      <w:r>
        <w:rPr>
          <w:b/>
        </w:rPr>
        <w:t xml:space="preserve">Tulos</w:t>
      </w:r>
    </w:p>
    <w:p>
      <w:r>
        <w:t xml:space="preserve">Missä olympialaisissa [vuoden 1936 kesäolympialaisissa] käytettiin mitä olympiapaikkaa?</w:t>
      </w:r>
    </w:p>
    <w:p>
      <w:r>
        <w:rPr>
          <w:b/>
        </w:rPr>
        <w:t xml:space="preserve">Tulos</w:t>
      </w:r>
    </w:p>
    <w:p>
      <w:r>
        <w:t xml:space="preserve">Missä olympiapaikassa [vuoden 1936 kesäolympialaiset] pidettiin?</w:t>
      </w:r>
    </w:p>
    <w:p>
      <w:r>
        <w:rPr>
          <w:b/>
        </w:rPr>
        <w:t xml:space="preserve">Tulos</w:t>
      </w:r>
    </w:p>
    <w:p>
      <w:r>
        <w:t xml:space="preserve">Missä olympialaisissa [vuoden 1936 kesäolympialaiset] järjestettiin?</w:t>
      </w:r>
    </w:p>
    <w:p>
      <w:r>
        <w:rPr>
          <w:b/>
        </w:rPr>
        <w:t xml:space="preserve">Esimerkki 5.1258</w:t>
      </w:r>
    </w:p>
    <w:p>
      <w:r>
        <w:t xml:space="preserve">Alkuperäinen kysymys: Minkälaisia viinejä tuotetaan [Tephra Ridge Vineyard]?Vastaus: 2005 langtry "tephra ridge vineyard" lake county estate cabernet sauvignonvastauksen tyyppi: Viini.</w:t>
      </w:r>
    </w:p>
    <w:p>
      <w:r>
        <w:rPr>
          <w:b/>
        </w:rPr>
        <w:t xml:space="preserve">Tulos</w:t>
      </w:r>
    </w:p>
    <w:p>
      <w:r>
        <w:t xml:space="preserve">[Tephra Ridge Vineyard] tuottaa minkä tyyppisiä viinejä?</w:t>
      </w:r>
    </w:p>
    <w:p>
      <w:r>
        <w:rPr>
          <w:b/>
        </w:rPr>
        <w:t xml:space="preserve">Tulos</w:t>
      </w:r>
    </w:p>
    <w:p>
      <w:r>
        <w:t xml:space="preserve">[Tephra Ridge Vineyard] on tuotantopaikka minkälaisille viineille?</w:t>
      </w:r>
    </w:p>
    <w:p>
      <w:r>
        <w:rPr>
          <w:b/>
        </w:rPr>
        <w:t xml:space="preserve">Tulos</w:t>
      </w:r>
    </w:p>
    <w:p>
      <w:r>
        <w:t xml:space="preserve">[Tephra Ridge Vineyard] tuottaa minkälaisia viinejä?</w:t>
      </w:r>
    </w:p>
    <w:p>
      <w:r>
        <w:rPr>
          <w:b/>
        </w:rPr>
        <w:t xml:space="preserve">Tulos</w:t>
      </w:r>
    </w:p>
    <w:p>
      <w:r>
        <w:t xml:space="preserve">[Tephra Ridge Vineyard] tuottaa tunnetusti minkälaisia viinejä?</w:t>
      </w:r>
    </w:p>
    <w:p>
      <w:r>
        <w:rPr>
          <w:b/>
        </w:rPr>
        <w:t xml:space="preserve">Tulos</w:t>
      </w:r>
    </w:p>
    <w:p>
      <w:r>
        <w:t xml:space="preserve">Millaisia viinejä [Tephra Ridge Vineyard] tuottaa?</w:t>
      </w:r>
    </w:p>
    <w:p>
      <w:r>
        <w:rPr>
          <w:b/>
        </w:rPr>
        <w:t xml:space="preserve">Esimerkki 5.1259</w:t>
      </w:r>
    </w:p>
    <w:p>
      <w:r>
        <w:t xml:space="preserve">alkuperäinen kysymys: Vastaus: Liga MXVastaustyyppi: Mikä jalkapalloliiga voittaa kaudet [2014'Äì15 Liga MX kausi]?Vastaus: Liga MXVastaustyyppi: Liga MX: Jalkapalloliiga: Liga MX -kausi 2014'Äì15 oli Meksikon ylimmän jalkapalloliigan 68. ammattilaiskausi. Kausi jaetaan kahteen mestaruussarjaan'Äî Torneo Aperturaan ja Torneo Clausuraan'Äî kumpikin identtisessä formaatissa, ja kumpaankin osallistuvat samat kahdeksantoista joukkuetta.</w:t>
      </w:r>
    </w:p>
    <w:p>
      <w:r>
        <w:rPr>
          <w:b/>
        </w:rPr>
        <w:t xml:space="preserve">Tulos</w:t>
      </w:r>
    </w:p>
    <w:p>
      <w:r>
        <w:t xml:space="preserve">Mikä on sen jalkapalloliigan nimi, joka voitti [kauden 2014'Äì15 Liga MX]?</w:t>
      </w:r>
    </w:p>
    <w:p>
      <w:r>
        <w:rPr>
          <w:b/>
        </w:rPr>
        <w:t xml:space="preserve">Tulos</w:t>
      </w:r>
    </w:p>
    <w:p>
      <w:r>
        <w:t xml:space="preserve">Minkä jalkapalloliigan [2014'Äì15 Liga MX -kausi] on voittokausi?</w:t>
      </w:r>
    </w:p>
    <w:p>
      <w:r>
        <w:rPr>
          <w:b/>
        </w:rPr>
        <w:t xml:space="preserve">Tulos</w:t>
      </w:r>
    </w:p>
    <w:p>
      <w:r>
        <w:t xml:space="preserve">[2014'Äì15 Liga MX kausi] kaudet oli mitä jalkapalloliigan voittoja?</w:t>
      </w:r>
    </w:p>
    <w:p>
      <w:r>
        <w:rPr>
          <w:b/>
        </w:rPr>
        <w:t xml:space="preserve">Tulos</w:t>
      </w:r>
    </w:p>
    <w:p>
      <w:r>
        <w:t xml:space="preserve">Nimeä jalkapalloliiga, joka voittaa kaudet [2014'Äì15 Liga MX kausi]?</w:t>
      </w:r>
    </w:p>
    <w:p>
      <w:r>
        <w:rPr>
          <w:b/>
        </w:rPr>
        <w:t xml:space="preserve">Tulos</w:t>
      </w:r>
    </w:p>
    <w:p>
      <w:r>
        <w:t xml:space="preserve">[2014'Äì15 Liga MX kausi] voitti mikä jalkapalloliiga?</w:t>
      </w:r>
    </w:p>
    <w:p>
      <w:r>
        <w:rPr>
          <w:b/>
        </w:rPr>
        <w:t xml:space="preserve">Esimerkki 5.1260</w:t>
      </w:r>
    </w:p>
    <w:p>
      <w:r>
        <w:t xml:space="preserve">alkuperäinen kysymys: Vastaus: biewerterrieri, lancashire heeler, morkie....vastaustyyppi: Eläinrotu.</w:t>
      </w:r>
    </w:p>
    <w:p>
      <w:r>
        <w:rPr>
          <w:b/>
        </w:rPr>
        <w:t xml:space="preserve">Tulos</w:t>
      </w:r>
    </w:p>
    <w:p>
      <w:r>
        <w:t xml:space="preserve">[Clever] on minkä eläinrodun luonne?</w:t>
      </w:r>
    </w:p>
    <w:p>
      <w:r>
        <w:rPr>
          <w:b/>
        </w:rPr>
        <w:t xml:space="preserve">Tulos</w:t>
      </w:r>
    </w:p>
    <w:p>
      <w:r>
        <w:t xml:space="preserve">[Clever] kuvaa mitä eläinrotua?</w:t>
      </w:r>
    </w:p>
    <w:p>
      <w:r>
        <w:rPr>
          <w:b/>
        </w:rPr>
        <w:t xml:space="preserve">Tulos</w:t>
      </w:r>
    </w:p>
    <w:p>
      <w:r>
        <w:t xml:space="preserve">Millä eläinrodulla on samanlainen luonne kuin [Cleverillä]?</w:t>
      </w:r>
    </w:p>
    <w:p>
      <w:r>
        <w:rPr>
          <w:b/>
        </w:rPr>
        <w:t xml:space="preserve">Tulos</w:t>
      </w:r>
    </w:p>
    <w:p>
      <w:r>
        <w:t xml:space="preserve">Minkä eläinrodun temperamentti johtuu [älykkäästä] temperamentista?</w:t>
      </w:r>
    </w:p>
    <w:p>
      <w:r>
        <w:rPr>
          <w:b/>
        </w:rPr>
        <w:t xml:space="preserve">Tulos</w:t>
      </w:r>
    </w:p>
    <w:p>
      <w:r>
        <w:t xml:space="preserve">[Clever] on minkä eläinrodun luontainen luonne?</w:t>
      </w:r>
    </w:p>
    <w:p>
      <w:r>
        <w:rPr>
          <w:b/>
        </w:rPr>
        <w:t xml:space="preserve">Esimerkki 5.1261</w:t>
      </w:r>
    </w:p>
    <w:p>
      <w:r>
        <w:t xml:space="preserve">alkuperäinen kysymys: Vastaus: viidennen sukupolven Dodge Charger, Dodge Charger 1975 - 1978, Dodge Charger 1966 - 1967....vastaustyyppi: Dodge Charger 1975 - 1978, Dodge Charger 1966 - 1967...: Autojen sukupolvi: Dodge Charger (B-body) on Dodgen vuosina 1966-1978 valmistama keskikokoinen henkilöauto, joka perustui Chryslerin B-alustaan.</w:t>
      </w:r>
    </w:p>
    <w:p>
      <w:r>
        <w:rPr>
          <w:b/>
        </w:rPr>
        <w:t xml:space="preserve">Tulos</w:t>
      </w:r>
    </w:p>
    <w:p>
      <w:r>
        <w:t xml:space="preserve">Mihin autosukupolveen [Dodge Charger] kuuluu?</w:t>
      </w:r>
    </w:p>
    <w:p>
      <w:r>
        <w:rPr>
          <w:b/>
        </w:rPr>
        <w:t xml:space="preserve">Tulos</w:t>
      </w:r>
    </w:p>
    <w:p>
      <w:r>
        <w:t xml:space="preserve">[Dodge Charger] kuuluu mihin autosukupolveen?</w:t>
      </w:r>
    </w:p>
    <w:p>
      <w:r>
        <w:rPr>
          <w:b/>
        </w:rPr>
        <w:t xml:space="preserve">Tulos</w:t>
      </w:r>
    </w:p>
    <w:p>
      <w:r>
        <w:t xml:space="preserve">[Dodge Charger] on malli minkä autosukupolven malli?</w:t>
      </w:r>
    </w:p>
    <w:p>
      <w:r>
        <w:rPr>
          <w:b/>
        </w:rPr>
        <w:t xml:space="preserve">Tulos</w:t>
      </w:r>
    </w:p>
    <w:p>
      <w:r>
        <w:t xml:space="preserve">[Dodge Charger] on mikä autosukupolvi?</w:t>
      </w:r>
    </w:p>
    <w:p>
      <w:r>
        <w:rPr>
          <w:b/>
        </w:rPr>
        <w:t xml:space="preserve">Tulos</w:t>
      </w:r>
    </w:p>
    <w:p>
      <w:r>
        <w:t xml:space="preserve">[Dodge Charger] kuuluu mihin autosukupolveen?</w:t>
      </w:r>
    </w:p>
    <w:p>
      <w:r>
        <w:rPr>
          <w:b/>
        </w:rPr>
        <w:t xml:space="preserve">Esimerkki 5.1262</w:t>
      </w:r>
    </w:p>
    <w:p>
      <w:r>
        <w:t xml:space="preserve">alkuperäinen kysymys: Vastaus: ThorVastaustyyppi: Mikä tv-hahmo esiintyy viimeisen kerran jaksossa nimeltä [Unending]?Vastaus: ThorVastaustyyppi: Mikä tv-hahmo esiintyy viimeisen kerran jaksossa nimeltä [Unending]? TV Character.auxiliary information: "Unending" on scifi-televisiosarja Stargate SG-1:n kymmenennen kauden kauden päätösjakso ja sarjan päätösjakso sekä sarjan kaksisataa kuudestoista jakso kokonaisuudessaan. Robert C. Cooperin käsikirjoittama ja ohjaama jakso sai ensi-iltansa alun perin Yhdistyneessä kuningaskunnassa Sky One -kanavalla 13. maaliskuuta 2007 ja Yhdysvalloissa 22. kesäkuuta 2007 Sci Fi Channel -kanavalla. Jakso keräsi Yhdysvalloissa noin 2,2 miljoonaa katsojaa, mikä oli menestys Sci Fi Channelille. Jakso alkaa Asgårdien joukkoitsemurhalla, ja he yrittävät säilyttää perintönsä antamalla kaiken kertyneen tietonsa ja teknologiansa TP-1:n tiimille ja Maan aluksen Odysseyn miehistölle. Kun orien sota-alukset hyökkäävät aluksen kimppuun, everstiluutnantti Samantha Carter luo ajanlaajennuskentän, joka nopeuttaa aikaa aluksen sisällä, ja kestää viisikymmentä vuotta, ennen kuin orien aseita vastaan löydetään puolustuskeino.</w:t>
      </w:r>
    </w:p>
    <w:p>
      <w:r>
        <w:rPr>
          <w:b/>
        </w:rPr>
        <w:t xml:space="preserve">Tulos</w:t>
      </w:r>
    </w:p>
    <w:p>
      <w:r>
        <w:t xml:space="preserve">Kuka on tv-hahmo, joka esiintyy viimeisen kerran jaksossa nimeltä [Unending]?</w:t>
      </w:r>
    </w:p>
    <w:p>
      <w:r>
        <w:rPr>
          <w:b/>
        </w:rPr>
        <w:t xml:space="preserve">Tulos</w:t>
      </w:r>
    </w:p>
    <w:p>
      <w:r>
        <w:t xml:space="preserve">Minkä televisiohahmon viimeinen tv-esiintyminen on jaksossa nimeltä [Unending]?</w:t>
      </w:r>
    </w:p>
    <w:p>
      <w:r>
        <w:rPr>
          <w:b/>
        </w:rPr>
        <w:t xml:space="preserve">Tulos</w:t>
      </w:r>
    </w:p>
    <w:p>
      <w:r>
        <w:t xml:space="preserve">Mikä tv-hahmo esiintyy jaksossa [Unending] viimeisenä?</w:t>
      </w:r>
    </w:p>
    <w:p>
      <w:r>
        <w:rPr>
          <w:b/>
        </w:rPr>
        <w:t xml:space="preserve">Tulos</w:t>
      </w:r>
    </w:p>
    <w:p>
      <w:r>
        <w:t xml:space="preserve">[Unending] on jakso, joka sisältää minkä tv-hahmon viimeisen esiintymisen?</w:t>
      </w:r>
    </w:p>
    <w:p>
      <w:r>
        <w:rPr>
          <w:b/>
        </w:rPr>
        <w:t xml:space="preserve">Tulos</w:t>
      </w:r>
    </w:p>
    <w:p>
      <w:r>
        <w:t xml:space="preserve">Jaksossa nimeltä [Unending] on mikä tv-hahmo viimeisessä esiintymisessä?</w:t>
      </w:r>
    </w:p>
    <w:p>
      <w:r>
        <w:rPr>
          <w:b/>
        </w:rPr>
        <w:t xml:space="preserve">Esimerkki 5.1263</w:t>
      </w:r>
    </w:p>
    <w:p>
      <w:r>
        <w:t xml:space="preserve">Alkuperäinen kysymys: Mikä uskonnollinen tuomiopiiri on [Ruotsin kirkon] organisaatio?Vastaus: H√§rn√∂sandin hiippakunta, Visbyn hiippakunta, Tukholman hiippakunta...Vastaustyyppi: Uskonnollinen tuomiopiiri.lisätiedot: Kirkko, joka on uskonnollinen tuomiopiiri, joka on uskonnollinen tuomiopiiri: Ruotsin kirkko on Ruotsin suurin kristillinen kirkko ja maailman suurin luterilainen kirkkokunta. Porvoon kirkkokuntaan kuuluva kirkko tunnustaa kristinuskon luterilaista haaraa. Se koostuu kolmestatoista hiippakunnasta, jotka on jaettu seurakuntiin. Se on avoin kansankirkko, joka demokraattisen organisaation ja kirkon viran kautta toimiessaan kattaa koko maan. Ruotsin kirkon priimus on Uppsalan arkkipiispa, tällä hetkellä Antje Jackel√©n, Ruotsin ensimmäinen naispuolinen arkkipiispa. Toisin kuin muut protestanttiset kirkot, mukaan lukien useimmat luterilaiset kirkot, Ruotsin kirkko ja sen haara, Suomen evankelis-luterilainen kirkko, säilyttävät edelleen historiallisen episkopaatin. Se on liturgisesti ja teologisesti "korkeakirkollinen", sillä se on säilyttänyt papit, puvut ja messun Ruotsin uskonpuhdistuksen aikana. Ruotsin kirkko tunnetaan yleisesti liberaalista kannastaan teologisissa kysymyksissä, erityisesti homoseksuaalisuutta koskevassa kysymyksessä. Kun piispa Eva Brunne vihittiin Tukholman piispaksi vuonna 2009, hänestä tuli maailman ensimmäinen avoimesti lesbo piispa.</w:t>
      </w:r>
    </w:p>
    <w:p>
      <w:r>
        <w:rPr>
          <w:b/>
        </w:rPr>
        <w:t xml:space="preserve">Tulos</w:t>
      </w:r>
    </w:p>
    <w:p>
      <w:r>
        <w:t xml:space="preserve">Mihin uskontokuntaan [Ruotsin kirkko] kuuluu?</w:t>
      </w:r>
    </w:p>
    <w:p>
      <w:r>
        <w:rPr>
          <w:b/>
        </w:rPr>
        <w:t xml:space="preserve">Tulos</w:t>
      </w:r>
    </w:p>
    <w:p>
      <w:r>
        <w:t xml:space="preserve">Mihin uskonnolliseen lainkäyttövaltaan [Ruotsin kirkko] kuuluu?</w:t>
      </w:r>
    </w:p>
    <w:p>
      <w:r>
        <w:rPr>
          <w:b/>
        </w:rPr>
        <w:t xml:space="preserve">Tulos</w:t>
      </w:r>
    </w:p>
    <w:p>
      <w:r>
        <w:t xml:space="preserve">[Ruotsin kirkko] on järjestö, joka kuuluu mihin uskonnolliseen lainkäyttöalueeseen?</w:t>
      </w:r>
    </w:p>
    <w:p>
      <w:r>
        <w:rPr>
          <w:b/>
        </w:rPr>
        <w:t xml:space="preserve">Tulos</w:t>
      </w:r>
    </w:p>
    <w:p>
      <w:r>
        <w:t xml:space="preserve">Nimeä uskonnollinen hallintoalue, joka on [Ruotsin kirkon] organisaatio.</w:t>
      </w:r>
    </w:p>
    <w:p>
      <w:r>
        <w:rPr>
          <w:b/>
        </w:rPr>
        <w:t xml:space="preserve">Tulos</w:t>
      </w:r>
    </w:p>
    <w:p>
      <w:r>
        <w:t xml:space="preserve">Mihin uskonnolliseen lainkäyttövaltaan [Ruotsin kirkko] kuuluu?</w:t>
      </w:r>
    </w:p>
    <w:p>
      <w:r>
        <w:rPr>
          <w:b/>
        </w:rPr>
        <w:t xml:space="preserve">Esimerkki 5.1264</w:t>
      </w:r>
    </w:p>
    <w:p>
      <w:r>
        <w:t xml:space="preserve">Alkuperäinen kysymys: Minkälaisia rakennuksia [Henry van de Velde] rakentaa?Vastaus: jugendtyyliVastaustyyppi: arkkitehtuurityyli.lisätiedot: Henry Clemens van de Velde oli belgialainen taidemaalari, arkkitehti ja sisustussuunnittelija. Yhdessä Victor Horta ja Paul Hankarin kanssa häntä voidaan pitää yhtenä jugendtyylin tärkeimmistä perustajista ja edustajista Belgiassa. Van de Velde vietti tärkeimmän osan urastaan Saksassa ja vaikutti ratkaisevasti saksalaiseen arkkitehtuuriin ja muotoiluun 1900-luvun alussa.</w:t>
      </w:r>
    </w:p>
    <w:p>
      <w:r>
        <w:rPr>
          <w:b/>
        </w:rPr>
        <w:t xml:space="preserve">Tulos</w:t>
      </w:r>
    </w:p>
    <w:p>
      <w:r>
        <w:t xml:space="preserve">[Henry van de Velde] rakensi minkälaisia rakennuksia?</w:t>
      </w:r>
    </w:p>
    <w:p>
      <w:r>
        <w:rPr>
          <w:b/>
        </w:rPr>
        <w:t xml:space="preserve">Tulos</w:t>
      </w:r>
    </w:p>
    <w:p>
      <w:r>
        <w:t xml:space="preserve">[Henry van de Velde] rakensi minkälaisia rakennuksia?</w:t>
      </w:r>
    </w:p>
    <w:p>
      <w:r>
        <w:rPr>
          <w:b/>
        </w:rPr>
        <w:t xml:space="preserve">Tulos</w:t>
      </w:r>
    </w:p>
    <w:p>
      <w:r>
        <w:t xml:space="preserve">Millaisia rakennuksia [Henry van de Velde] rakensi?</w:t>
      </w:r>
    </w:p>
    <w:p>
      <w:r>
        <w:rPr>
          <w:b/>
        </w:rPr>
        <w:t xml:space="preserve">Tulos</w:t>
      </w:r>
    </w:p>
    <w:p>
      <w:r>
        <w:t xml:space="preserve">[Henry van de Velde] rakensi minkälaisia rakennuksia?</w:t>
      </w:r>
    </w:p>
    <w:p>
      <w:r>
        <w:rPr>
          <w:b/>
        </w:rPr>
        <w:t xml:space="preserve">Tulos</w:t>
      </w:r>
    </w:p>
    <w:p>
      <w:r>
        <w:t xml:space="preserve">[Henry van de Velde] rakentaa minkälaisia rakennuksia?</w:t>
      </w:r>
    </w:p>
    <w:p>
      <w:r>
        <w:rPr>
          <w:b/>
        </w:rPr>
        <w:t xml:space="preserve">Esimerkki 5.1265</w:t>
      </w:r>
    </w:p>
    <w:p>
      <w:r>
        <w:t xml:space="preserve">alkuperäinen kysymys: Vastaus: FeminismiVastaustyyppi: Minkä kirjallisen koulukunnan tai liikkeen johtajana [Loraine Hutchins] oli yksi siihen liittyvistä kirjoittajista?Vastaus: FeminismiVastaustyyppi: Feminismi: Kirjallisuuden koulukunta tai liike.lisätiedot: Feministinen: Loraine Hutchins on yhdysvaltalainen biseksuaalinen ja feministinen kirjailija, aktivisti ja seksuaalikasvattaja. Hutchins nousi tunnetuksi Bi Any Other Name -kirjan toisena toimittajana: Bisexual People Speak Out, antologia, joka on yksi biseksuaalien oikeuksia ajavan liikkeen keskeisistä kirjoista. Hutchins osallistui teoksiin "Letting Go: An Interview with John Horne" ja "Love That Kink" kyseiseen antologiaan. Hän on valmistunut Institute for the Advanced Study of Human Sexuality'Äôs Sexological Bodyworkers Certification Training -ohjelmasta. Tällä hetkellä hän opettaa Intro to Women's Studies, Intro to LGBT Studies, Women's Health ja Health Issues in Sexuality kahdella eri kampuksella Washingtonin alueella. Kesäkuussa 2006 Hutchins piti pääpuheenvuoron yhdeksännessä kansainvälisessä konferenssissa, joka käsitteli biseksuaalisuutta, sukupuolta ja seksuaalista monimuotoisuutta. Lokakuussa 2009 Washington DC:ssä toimiva Rainbow History Project palkitsi Hutchinsin aktivistisesta työstään.</w:t>
      </w:r>
    </w:p>
    <w:p>
      <w:r>
        <w:rPr>
          <w:b/>
        </w:rPr>
        <w:t xml:space="preserve">Tulos</w:t>
      </w:r>
    </w:p>
    <w:p>
      <w:r>
        <w:t xml:space="preserve">[Loraine Hutchins] oli kirjailija, joka johti mitä kirjallista koulukuntaa tai liikettä?</w:t>
      </w:r>
    </w:p>
    <w:p>
      <w:r>
        <w:rPr>
          <w:b/>
        </w:rPr>
        <w:t xml:space="preserve">Tulos</w:t>
      </w:r>
    </w:p>
    <w:p>
      <w:r>
        <w:t xml:space="preserve">[Loraine Hutchins], yhdysvaltalainen biseksuaali ja feministinen kirjailija, minkä kirjallisen koulukunnan liikkeen leg?</w:t>
      </w:r>
    </w:p>
    <w:p>
      <w:r>
        <w:rPr>
          <w:b/>
        </w:rPr>
        <w:t xml:space="preserve">Tulos</w:t>
      </w:r>
    </w:p>
    <w:p>
      <w:r>
        <w:t xml:space="preserve">[Loraine Hutchins] oli listattu minkä kirjallisen koulukunnan liikkeen avustajakirjailijoiksi?</w:t>
      </w:r>
    </w:p>
    <w:p>
      <w:r>
        <w:rPr>
          <w:b/>
        </w:rPr>
        <w:t xml:space="preserve">Tulos</w:t>
      </w:r>
    </w:p>
    <w:p>
      <w:r>
        <w:t xml:space="preserve">Mikä on sen kirjallisen koulukunnan tai liikkeen nimi, jota yksi siihen liittyvistä kirjailijoista [Loraine Hutchins] johtaa?</w:t>
      </w:r>
    </w:p>
    <w:p>
      <w:r>
        <w:rPr>
          <w:b/>
        </w:rPr>
        <w:t xml:space="preserve">Tulos</w:t>
      </w:r>
    </w:p>
    <w:p>
      <w:r>
        <w:t xml:space="preserve">Minkä kirjallisen liikkeen johtajana toimi kirjailija [Loraine Hutchins]?</w:t>
      </w:r>
    </w:p>
    <w:p>
      <w:r>
        <w:rPr>
          <w:b/>
        </w:rPr>
        <w:t xml:space="preserve">Esimerkki 5.1266</w:t>
      </w:r>
    </w:p>
    <w:p>
      <w:r>
        <w:t xml:space="preserve">alkuperäinen kysymys: Vastaus: sel√ßukVastaustyyppi: Mikä on [Efesoksen]kaupungin raja? Kaupunkirajat: Kolme kilometriä lounaaseen nykyisestä Sel√ßukista ƒ∞zmirin maakunnassa Turkissa. Se rakennettiin 10. vuosisadalla eaa. attilaisten ja joonialaisten kreikkalaisten siirtolaisten toimesta entisen Arzawanin pääkaupungin paikalle. Klassisen Kreikan aikana se oli yksi Joonian liiton kahdestatoista kaupungista. Kaupunki kukoisti sen jälkeen, kun se joutui Rooman tasavallan hallintaan vuonna 129 eaa. Arvioiden mukaan Efesoksessa asui roomalaisaikana 33 600-56 000 ihmistä, mikä teki siitä roomalaisen Vähä-Aasian kolmanneksi suurimman kaupungin Sardiksen ja Aleksandrian Troaan jälkeen. Kaupunki oli kuuluisa Artemiksen temppelistä, joka oli yksi antiikin maailman seitsemästä ihmeestä. Vuonna 268 jKr. temppeli tuhoutui tai vaurioitui goottien hyökkäyksessä. Se on ehkä rakennettu uudelleen tai korjattu, mutta tämä on epävarmaa, koska sen myöhempi historia on epäselvä. Keisari Konstantinus Suuri rakensi suuren osan kaupungista uudelleen ja pystytti uudet julkiset kylpylät. Keisari Theodosius I:n Thessalonikin-ediktin jälkeen Pyhän Johannes Krysostomoksen johtama väkijoukko tuhosi temppelistä jäljellä olleet osat vuonna 401 jKr. Maanjäristys tuhosi kaupungin osittain vuonna 614 jKr.</w:t>
      </w:r>
    </w:p>
    <w:p>
      <w:r>
        <w:rPr>
          <w:b/>
        </w:rPr>
        <w:t xml:space="preserve">Tulos</w:t>
      </w:r>
    </w:p>
    <w:p>
      <w:r>
        <w:t xml:space="preserve">Mikä on [Efesoksen] kaupungin raja?</w:t>
      </w:r>
    </w:p>
    <w:p>
      <w:r>
        <w:rPr>
          <w:b/>
        </w:rPr>
        <w:t xml:space="preserve">Tulos</w:t>
      </w:r>
    </w:p>
    <w:p>
      <w:r>
        <w:t xml:space="preserve">Mikä on [Efesoksen] kaupungin raja?</w:t>
      </w:r>
    </w:p>
    <w:p>
      <w:r>
        <w:rPr>
          <w:b/>
        </w:rPr>
        <w:t xml:space="preserve">Tulos</w:t>
      </w:r>
    </w:p>
    <w:p>
      <w:r>
        <w:t xml:space="preserve">Mikä on [Efesoksen] kaupungin raja?</w:t>
      </w:r>
    </w:p>
    <w:p>
      <w:r>
        <w:rPr>
          <w:b/>
        </w:rPr>
        <w:t xml:space="preserve">Tulos</w:t>
      </w:r>
    </w:p>
    <w:p>
      <w:r>
        <w:t xml:space="preserve">[Mikä on Efesoksen kaupungin raja?</w:t>
      </w:r>
    </w:p>
    <w:p>
      <w:r>
        <w:rPr>
          <w:b/>
        </w:rPr>
        <w:t xml:space="preserve">Tulos</w:t>
      </w:r>
    </w:p>
    <w:p>
      <w:r>
        <w:t xml:space="preserve">Mikä on [Efesoksen] kaupungin raja?</w:t>
      </w:r>
    </w:p>
    <w:p>
      <w:r>
        <w:rPr>
          <w:b/>
        </w:rPr>
        <w:t xml:space="preserve">Esimerkki 5.1267</w:t>
      </w:r>
    </w:p>
    <w:p>
      <w:r>
        <w:t xml:space="preserve">alkuperäinen kysymys: minkä urheilutapahtuman [Wyoming Cowboysin koripallo] voitti?vastaus: Vastaustyyppi: NCAA:n miesten I divisioonan koripalloturnaus vuonna 1943Vastaustyyppi: NCAA:n koripalloturnaus vuonna 1943: Sports League Championship Event.auxiliary information: Wyomingin yliopiston miesten koripallo-ohjelmalla, joka kilpailee Mountain West -konferenssissa, on pitkät perinteet, jotka ulottuvat vuoteen 1905. Cowboys-fanit voivat vaatia jotain, mitä harvat muiden joukkueiden fanit voivat: NCAA-mestaruuden, joka voitettiin vuonna 1943 Hall of Fame -valmentaja Everett Sheltonin johdolla ja tähtihuoltaja Ken Sailorsin takana, joka oli uranuurtajana hyppyheitossa, joka on nykyään koripallossa standardi. Wyoming on osallistunut NCAA-turnaukseen kaikkiaan 15 kertaa, mutta lähimmäksi vuoden 1943 joukkueen korkeuksia on päästy vain 16 parhaan joukkoon vuonna 1987. Mountain Westin perustamisen jälkeen vuonna 1999 Wyoming on voittanut kaksi konferenssin mestaruutta, joista yksi oli mestaruus vuonna 2002. Sitä ennen Wyoming voitti viisi mestaruutta Western Athletic Conference -konferenssissa, kahdeksan mestaruutta Skyline Conference -konferenssissa ja yhden mestaruuden Rocky Mountain Athletic Conference -konferenssissa.</w:t>
      </w:r>
    </w:p>
    <w:p>
      <w:r>
        <w:rPr>
          <w:b/>
        </w:rPr>
        <w:t xml:space="preserve">Tulos</w:t>
      </w:r>
    </w:p>
    <w:p>
      <w:r>
        <w:t xml:space="preserve">Minkä urheilutapahtuman [Wyoming Cowboysin koripallojoukkue] voitti?</w:t>
      </w:r>
    </w:p>
    <w:p>
      <w:r>
        <w:rPr>
          <w:b/>
        </w:rPr>
        <w:t xml:space="preserve">Tulos</w:t>
      </w:r>
    </w:p>
    <w:p>
      <w:r>
        <w:t xml:space="preserve">Minkä urheilumestaruuden voitti [Wyoming Cowboysin koripallojoukkue]?</w:t>
      </w:r>
    </w:p>
    <w:p>
      <w:r>
        <w:rPr>
          <w:b/>
        </w:rPr>
        <w:t xml:space="preserve">Tulos</w:t>
      </w:r>
    </w:p>
    <w:p>
      <w:r>
        <w:t xml:space="preserve">[Wyoming Cowboysin koripallo] voitti minkä urheilutapahtuman?</w:t>
      </w:r>
    </w:p>
    <w:p>
      <w:r>
        <w:rPr>
          <w:b/>
        </w:rPr>
        <w:t xml:space="preserve">Tulos</w:t>
      </w:r>
    </w:p>
    <w:p>
      <w:r>
        <w:t xml:space="preserve">[Wyoming Cowboysin koripallo] voitti minkälaisen urheilutapahtuman?</w:t>
      </w:r>
    </w:p>
    <w:p>
      <w:r>
        <w:rPr>
          <w:b/>
        </w:rPr>
        <w:t xml:space="preserve">Tulos</w:t>
      </w:r>
    </w:p>
    <w:p>
      <w:r>
        <w:t xml:space="preserve">[Wyoming Cowboysin koripallo] voitti minkä urheilutapahtuman?</w:t>
      </w:r>
    </w:p>
    <w:p>
      <w:r>
        <w:rPr>
          <w:b/>
        </w:rPr>
        <w:t xml:space="preserve">Esimerkki 5.1268</w:t>
      </w:r>
    </w:p>
    <w:p>
      <w:r>
        <w:t xml:space="preserve">alkuperäinen kysymys: Vastaus: Marco PoloVastaustyyppi: Mikä moniosainen tv-jakso on jaksot [Rider from Shang Tu]?Vastaus: Marco PoloVastaustyyppi: Mikä moniosainen tv-jakso on jaksot [Rider from Shang Tu]?Vastaus: Marco PoloVastaustyyppi: Mikä moniosainen tv-jakso on jaksot [Rider from Shang Tu]? Aputiedot: Moniosaisen tv-jakson sisältämät jaksot: TARDIS kokee täydellisen sähkökatkoksen ja jää jumiin Himalajalle 1200-luvulla. Matkustajien on pakko liittyä kuuluisan tutkimusmatkailijan Marco Polon karavaaniin selvitäkseen hengissä - mutta Polo, joka on innostunut heidän väitteistään, että TARDIS voi lentää ilmassa, takavarikoi sen Kublai Khanin puolesta siinä toivossa, että kaanin esitteleminen näin upealla lahjalla saisi hänet vakuuttuneeksi siitä, että Polo saa palata kotiin Venetsiaan. Matkustajien on pakko lähteä Polon mukana hänen pitkälle matkalleen Aasian halki kaanin hoviin, mutta heidän monet yrityksensä saada omaisuutensa takaisin estyvät - ei vain Polon, vaan myös sotapäällikkö Teganan toimesta, jolla on ilmeisesti rauhantehtävä, mutta jolla on aivan toisenlaiset suunnitelmat Kublai Khanin suhteen...</w:t>
      </w:r>
    </w:p>
    <w:p>
      <w:r>
        <w:rPr>
          <w:b/>
        </w:rPr>
        <w:t xml:space="preserve">Tulos</w:t>
      </w:r>
    </w:p>
    <w:p>
      <w:r>
        <w:t xml:space="preserve">[Rider from Shang Tu] oli jakso missä moniosaisessa tv-sarjassa?</w:t>
      </w:r>
    </w:p>
    <w:p>
      <w:r>
        <w:rPr>
          <w:b/>
        </w:rPr>
        <w:t xml:space="preserve">Tulos</w:t>
      </w:r>
    </w:p>
    <w:p>
      <w:r>
        <w:t xml:space="preserve">Jakso [Rider from Shang Tu] oli osa mitä moniosaista tv-jaksoa?</w:t>
      </w:r>
    </w:p>
    <w:p>
      <w:r>
        <w:rPr>
          <w:b/>
        </w:rPr>
        <w:t xml:space="preserve">Tulos</w:t>
      </w:r>
    </w:p>
    <w:p>
      <w:r>
        <w:t xml:space="preserve">[Rider from Shang Tu] on jakso missä moniosaisessa tv-sarjassa?</w:t>
      </w:r>
    </w:p>
    <w:p>
      <w:r>
        <w:rPr>
          <w:b/>
        </w:rPr>
        <w:t xml:space="preserve">Tulos</w:t>
      </w:r>
    </w:p>
    <w:p>
      <w:r>
        <w:t xml:space="preserve">[Rider from Shang Tu] ovat mukana moniosaisissa tv-jaksoissa?</w:t>
      </w:r>
    </w:p>
    <w:p>
      <w:r>
        <w:rPr>
          <w:b/>
        </w:rPr>
        <w:t xml:space="preserve">Tulos</w:t>
      </w:r>
    </w:p>
    <w:p>
      <w:r>
        <w:t xml:space="preserve">[Rider from Shang Tu] on mistä moniosaisesta TV-jaksosta?</w:t>
      </w:r>
    </w:p>
    <w:p>
      <w:r>
        <w:rPr>
          <w:b/>
        </w:rPr>
        <w:t xml:space="preserve">Esimerkki 5.1269</w:t>
      </w:r>
    </w:p>
    <w:p>
      <w:r>
        <w:t xml:space="preserve">alkuperäinen kysymys: Vastaus: R/V Atlantis (agor-25), risteily at3-29, 1998-11-23 - 1998-12-12-12Vastaustyyppi: Mikä tapahtuma sisältää tapahtuman [DSV Alvin, sukellus 3316, 1998-12-05]? Tapahtuma.</w:t>
      </w:r>
    </w:p>
    <w:p>
      <w:r>
        <w:rPr>
          <w:b/>
        </w:rPr>
        <w:t xml:space="preserve">Tulos</w:t>
      </w:r>
    </w:p>
    <w:p>
      <w:r>
        <w:t xml:space="preserve">[DSV Alvin, sukellus 3316, 1998-12-05] sisältyy mihin tapahtumaan?</w:t>
      </w:r>
    </w:p>
    <w:p>
      <w:r>
        <w:rPr>
          <w:b/>
        </w:rPr>
        <w:t xml:space="preserve">Tulos</w:t>
      </w:r>
    </w:p>
    <w:p>
      <w:r>
        <w:t xml:space="preserve">Mikä tapahtuma sisältää tapahtuman [DSV Alvin, sukellus 3316, 1998-12-05]?</w:t>
      </w:r>
    </w:p>
    <w:p>
      <w:r>
        <w:rPr>
          <w:b/>
        </w:rPr>
        <w:t xml:space="preserve">Tulos</w:t>
      </w:r>
    </w:p>
    <w:p>
      <w:r>
        <w:t xml:space="preserve">Nimeä tapahtuma, joka sisältää tapahtuman [DSV Alvin, sukellus 3316, 1998-12-05].</w:t>
      </w:r>
    </w:p>
    <w:p>
      <w:r>
        <w:rPr>
          <w:b/>
        </w:rPr>
        <w:t xml:space="preserve">Tulos</w:t>
      </w:r>
    </w:p>
    <w:p>
      <w:r>
        <w:t xml:space="preserve">Mikä on sen tapahtuman nimi, joka sisältää tapahtuman [DSV Alvin, sukellus 3316, 1998-12-05]?</w:t>
      </w:r>
    </w:p>
    <w:p>
      <w:r>
        <w:rPr>
          <w:b/>
        </w:rPr>
        <w:t xml:space="preserve">Tulos</w:t>
      </w:r>
    </w:p>
    <w:p>
      <w:r>
        <w:t xml:space="preserve">[DSV Alvin, sukellus 3316, 1998-12-05] on osa mitä tapahtumaa?</w:t>
      </w:r>
    </w:p>
    <w:p>
      <w:r>
        <w:rPr>
          <w:b/>
        </w:rPr>
        <w:t xml:space="preserve">Esimerkki 5.1270</w:t>
      </w:r>
    </w:p>
    <w:p>
      <w:r>
        <w:t xml:space="preserve">alkuperäinen kysymys: Vastaus: Ratchet &amp; Clank: kaikki 4 yksivastaustyyppi: Mikä videopeliversio tukee oheislaiteluokkaa [3D-televisio]?Vastaus: Ratchet &amp; Clank: kaikki 4 yksivastaustyyppi: Lisätiedot: 3D-televisio on televisiota, joka välittää katsojalle syvyyshavainnon käyttämällä tekniikoita, kuten stereoskooppista näyttöä, monikuvanäyttöä, 2D-plus-syvyysnäyttöä tai mitä tahansa muuta 3D-näytön muotoa. Useimmissa nykyaikaisissa 3D-televisioissa käytetään aktiivista sulkimen 3D-järjestelmää tai polarisoitua 3D-järjestelmää, ja jotkut ovat autostereoskooppisia ilman laseja. DisplaySearchin mukaan 3D-televisioita toimitettiin vuonna 2012 yhteensä 41,45 miljoonaa kappaletta, kun vuonna 2011 vastaava luku oli 24,14 ja vuonna 2010 2,26. Vuoden 2013 lopusta lähtien 3D-televisioiden katsojien määrä alkoi laskea.</w:t>
      </w:r>
    </w:p>
    <w:p>
      <w:r>
        <w:rPr>
          <w:b/>
        </w:rPr>
        <w:t xml:space="preserve">Tulos</w:t>
      </w:r>
    </w:p>
    <w:p>
      <w:r>
        <w:t xml:space="preserve">Mikä videopelien versio tukee oheislaiteluokkaa [3D-televisio]?</w:t>
      </w:r>
    </w:p>
    <w:p>
      <w:r>
        <w:rPr>
          <w:b/>
        </w:rPr>
        <w:t xml:space="preserve">Tulos</w:t>
      </w:r>
    </w:p>
    <w:p>
      <w:r>
        <w:t xml:space="preserve">Nimeä videopeliversio, joka tukee oheislaiteluokkaa [3D-televisio].</w:t>
      </w:r>
    </w:p>
    <w:p>
      <w:r>
        <w:rPr>
          <w:b/>
        </w:rPr>
        <w:t xml:space="preserve">Tulos</w:t>
      </w:r>
    </w:p>
    <w:p>
      <w:r>
        <w:t xml:space="preserve">Mitä videopeliversiota [3D-televisio] tukee?</w:t>
      </w:r>
    </w:p>
    <w:p>
      <w:r>
        <w:rPr>
          <w:b/>
        </w:rPr>
        <w:t xml:space="preserve">Tulos</w:t>
      </w:r>
    </w:p>
    <w:p>
      <w:r>
        <w:t xml:space="preserve">Oheislaiteluokka [3D-televisio] tukee mitä videopeliversiota?</w:t>
      </w:r>
    </w:p>
    <w:p>
      <w:r>
        <w:rPr>
          <w:b/>
        </w:rPr>
        <w:t xml:space="preserve">Tulos</w:t>
      </w:r>
    </w:p>
    <w:p>
      <w:r>
        <w:t xml:space="preserve">Minkä videopelien kanssa [3D-televisio], joka välittää käyttäjälle syvyyshavainnon, on yhteensopiva?</w:t>
      </w:r>
    </w:p>
    <w:p>
      <w:r>
        <w:rPr>
          <w:b/>
        </w:rPr>
        <w:t xml:space="preserve">Esimerkki 5.1271</w:t>
      </w:r>
    </w:p>
    <w:p>
      <w:r>
        <w:t xml:space="preserve">alkuperäinen kysymys: Vastaus: linssimäinen galaksiVastaustyyppi: Mikä on [S0(3)/E3]-galaksin muoto?Vastaus: galaksin tyyppi: Tyyppi: Galaktinen muoto.</w:t>
      </w:r>
    </w:p>
    <w:p>
      <w:r>
        <w:rPr>
          <w:b/>
        </w:rPr>
        <w:t xml:space="preserve">Tulos</w:t>
      </w:r>
    </w:p>
    <w:p>
      <w:r>
        <w:t xml:space="preserve">Nimeä [S0(3)/E3] galaktinen muoto.</w:t>
      </w:r>
    </w:p>
    <w:p>
      <w:r>
        <w:rPr>
          <w:b/>
        </w:rPr>
        <w:t xml:space="preserve">Tulos</w:t>
      </w:r>
    </w:p>
    <w:p>
      <w:r>
        <w:t xml:space="preserve">[S0(3)/E3] on minkä galaktisen muodon omaava?</w:t>
      </w:r>
    </w:p>
    <w:p>
      <w:r>
        <w:rPr>
          <w:b/>
        </w:rPr>
        <w:t xml:space="preserve">Tulos</w:t>
      </w:r>
    </w:p>
    <w:p>
      <w:r>
        <w:t xml:space="preserve">[S0(3)/E3] on minkä galaktisen muodon omaava?</w:t>
      </w:r>
    </w:p>
    <w:p>
      <w:r>
        <w:rPr>
          <w:b/>
        </w:rPr>
        <w:t xml:space="preserve">Tulos</w:t>
      </w:r>
    </w:p>
    <w:p>
      <w:r>
        <w:t xml:space="preserve">[S0(3)/E3] on mikä galaktinen muoto?</w:t>
      </w:r>
    </w:p>
    <w:p>
      <w:r>
        <w:rPr>
          <w:b/>
        </w:rPr>
        <w:t xml:space="preserve">Tulos</w:t>
      </w:r>
    </w:p>
    <w:p>
      <w:r>
        <w:t xml:space="preserve">Mikä on [S0(3)/E3] galaktinen muoto?</w:t>
      </w:r>
    </w:p>
    <w:p>
      <w:r>
        <w:rPr>
          <w:b/>
        </w:rPr>
        <w:t xml:space="preserve">Esimerkki 5.1272</w:t>
      </w:r>
    </w:p>
    <w:p>
      <w:r>
        <w:t xml:space="preserve">alkuperäinen kysymys: Vastaus: Lontoon torniVastaustyyppi: Mikä rakennuskompleksi on [museo]?Vastaus: Tower of LondonVastaustyyppi: Mikä rakennuskompleksi on [museo]? Rakennuskompleksi: Rakennuksen tyyppi: Rakennuskompleksi: Museo: Museo on laitos, joka huolehtii taiteellisesti, kulttuurisesti, historiallisesti tai tieteellisesti merkittävien esineiden ja muiden esineiden kokoelmasta ja asettaa ne yleisön nähtäville näyttelyiden avulla, jotka voivat olla pysyviä tai tilapäisiä. Useimmat suuret museot sijaitsevat suurissa kaupungeissa eri puolilla maailmaa, ja paikallisempia museoita on pienemmissä kaupungeissa, pikkukaupungeissa ja jopa maaseudulla. Museoiden tavoitteet vaihtelevat tutkijoiden ja asiantuntijoiden palvelemisesta suuren yleisön palvelemiseen. Tutkijoiden palveleminen on siirtymässä yhä enemmän suuren yleisön palvelemiseen. Suosituimpia museoita ovat muun muassa Louvre Pariisissa, Kiinan kansallismuseo Pekingissä, Luonnonhistorian kansallismuseo Washingtonissa, British Museum Lontoossa, Kansallinen ilma- ja avaruusmuseo Washingtonissa, National Gallery Lontoossa ja Metropolitan Museum of Art New Yorkissa. Museoita on monenlaisia, kuten taidemuseoita, luonnontieteellisiä museoita, tiedemuseoita, sotamuseoita ja lastenmuseoita.</w:t>
      </w:r>
    </w:p>
    <w:p>
      <w:r>
        <w:rPr>
          <w:b/>
        </w:rPr>
        <w:t xml:space="preserve">Tulos</w:t>
      </w:r>
    </w:p>
    <w:p>
      <w:r>
        <w:t xml:space="preserve">Minkä rakennuskompleksin [museo] monimutkainen toiminto on?</w:t>
      </w:r>
    </w:p>
    <w:p>
      <w:r>
        <w:rPr>
          <w:b/>
        </w:rPr>
        <w:t xml:space="preserve">Tulos</w:t>
      </w:r>
    </w:p>
    <w:p>
      <w:r>
        <w:t xml:space="preserve">Mikä on esimerkki rakennuksesta, joka toimii [museona]?</w:t>
      </w:r>
    </w:p>
    <w:p>
      <w:r>
        <w:rPr>
          <w:b/>
        </w:rPr>
        <w:t xml:space="preserve">Tulos</w:t>
      </w:r>
    </w:p>
    <w:p>
      <w:r>
        <w:t xml:space="preserve">Missä rakennuskompleksissa [museo] sijaitsee?</w:t>
      </w:r>
    </w:p>
    <w:p>
      <w:r>
        <w:rPr>
          <w:b/>
        </w:rPr>
        <w:t xml:space="preserve">Tulos</w:t>
      </w:r>
    </w:p>
    <w:p>
      <w:r>
        <w:t xml:space="preserve">[Museo] on rakennuskompleksi, joka on minkä rakennuskompleksin funktio?</w:t>
      </w:r>
    </w:p>
    <w:p>
      <w:r>
        <w:rPr>
          <w:b/>
        </w:rPr>
        <w:t xml:space="preserve">Tulos</w:t>
      </w:r>
    </w:p>
    <w:p>
      <w:r>
        <w:t xml:space="preserve">Nimeä rakennuskompleksi, joka toimii [museona].</w:t>
      </w:r>
    </w:p>
    <w:p>
      <w:r>
        <w:rPr>
          <w:b/>
        </w:rPr>
        <w:t xml:space="preserve">Esimerkki 5.1273</w:t>
      </w:r>
    </w:p>
    <w:p>
      <w:r>
        <w:t xml:space="preserve">alkuperäinen kysymys: Vastaus: Robert Walker, Gestingthorpen vapaaherra Walker, David Hope, Craigheadin vapaaherra Hope, Lawrence Collins, Mapesburyn vapaaherra Collins...: Tuomari: HJ ja HT v. Secretary of State for the Home Department [2010] UKSC 31 on Yhdistyneen kuningaskunnan korkeimman oikeuden ratkaisema tapaus, joka koski kahta Iranista ja Kamerunista kotoisin olevaa miestä, jotka hakivat turvapaikkaa Yhdistyneestä kuningaskunnasta homoseksuaalisuutensa perusteella. Miesten hakemukset oli aiemmin hylätty sillä perusteella, että heitä ei vainottaisi kotimaassaan, jos he salaavat seksuaalisuutensa. Valituksessa keskityttiin siksi kysymykseen siitä, voitiinko miesten kohtuudella olettaa sietävän tätä vaitiolovaatimusta palattuaan; niin sanottu "harkinnanvaraisuuden" tai "kohtuullisen siedettävyyden" testi. Tasa-arvo- ja ihmisoikeuskomissio ja Yhdistyneiden Kansakuntien pakolaisasiain päävaltuutettu käyttivät puheenvuoroja. Asiaa käsiteltiin 10. ja 12. toukokuuta 2010, ja tuomio annettiin 7. heinäkuuta 2010. Tuomioistuin päätti yksimielisesti, että miesten ei voitu odottaa salaavan seksuaalisuuttaan tällä tavoin ja että oli väärin soveltaa niin sanottua harkintavallan testiä tällaisiin vaatimuksiin. Tämän jälkeen molemmat tapaukset palautettiin uudelleen käsiteltäviksi tuomioon sisältyvien ohjeiden mukaisesti.</w:t>
      </w:r>
    </w:p>
    <w:p>
      <w:r>
        <w:rPr>
          <w:b/>
        </w:rPr>
        <w:t xml:space="preserve">Tulos</w:t>
      </w:r>
    </w:p>
    <w:p>
      <w:r>
        <w:t xml:space="preserve">Kuka on tuomari, jolla on asiat [HJ ja HT vastaan sisäministeri]?</w:t>
      </w:r>
    </w:p>
    <w:p>
      <w:r>
        <w:rPr>
          <w:b/>
        </w:rPr>
        <w:t xml:space="preserve">Tulos</w:t>
      </w:r>
    </w:p>
    <w:p>
      <w:r>
        <w:t xml:space="preserve">Mikä on sen tuomarin nimi, joka käsittelee tapauksia [HJ ja HT vastaan sisäministeri]?</w:t>
      </w:r>
    </w:p>
    <w:p>
      <w:r>
        <w:rPr>
          <w:b/>
        </w:rPr>
        <w:t xml:space="preserve">Tulos</w:t>
      </w:r>
    </w:p>
    <w:p>
      <w:r>
        <w:t xml:space="preserve">Mikä tuomari on nimitetty asiassa [HJ ja HT vastaan sisäministeri]?</w:t>
      </w:r>
    </w:p>
    <w:p>
      <w:r>
        <w:rPr>
          <w:b/>
        </w:rPr>
        <w:t xml:space="preserve">Tulos</w:t>
      </w:r>
    </w:p>
    <w:p>
      <w:r>
        <w:t xml:space="preserve">Kuka oli tuomari asiassa [HJ ja HT vastaan sisäministeri]?</w:t>
      </w:r>
    </w:p>
    <w:p>
      <w:r>
        <w:rPr>
          <w:b/>
        </w:rPr>
        <w:t xml:space="preserve">Tulos</w:t>
      </w:r>
    </w:p>
    <w:p>
      <w:r>
        <w:t xml:space="preserve">[HJ ja HT vastaan sisäministeri] ovat minkä tuomarin tapauksia?</w:t>
      </w:r>
    </w:p>
    <w:p>
      <w:r>
        <w:rPr>
          <w:b/>
        </w:rPr>
        <w:t xml:space="preserve">Esimerkki 5.1274</w:t>
      </w:r>
    </w:p>
    <w:p>
      <w:r>
        <w:t xml:space="preserve">alkuperäinen kysymys: Vastaus: Hendrick's ginVastaustyyppi: Mikä on [William Grant &amp; Sons] valmistama infusoitu alkoholijuoma?Vastaus: Hendrick's ginVastaustyyppi: Mikä on [William Grant &amp; Sons] valmistama infusoitu alkoholijuoma? Aputiedot: William Grant &amp; Sons Ltd. on riippumaton skotlantilainen perheyritys, joka tislaa skotlantilaista viskiä ja muita valikoituja väkeviä alkoholijuomia. William Grant perusti sen vuonna 1887, ja nykyään sitä johtavat perustajan jälkeläiset. Se on suurin niistä harvoista skotlantilaisen viskin tislaajista, jotka ovat edelleen perheomistuksessa. "William Grant &amp; Sons" lyhennetään usein "W. Grant &amp; Sonsiksi" tai vain "Grant'siksi" samannimisen sekoiteviskin mukaan. Yritys on kolmanneksi suurin skotlantilaisen viskin tuottaja Diageon ja Pernod Ricardin jälkeen. Yrityksen pääkonttori sijaitsee Strathclyde Business Parkissa, North Lanarkshiressä. Myynnin ja markkinoinnin pääkonttori sijaitsee Richmondissa Lontoossa. Yritys on Scotch Whisky Associationin jäsen. Grant'sin master blender on Brian Kinsman, joka seurasi virassaan 47 vuotta toiminutta David Stewartia, joka on alan pisimpään toiminut master blender yhden tislaajan kanssa.</w:t>
      </w:r>
    </w:p>
    <w:p>
      <w:r>
        <w:rPr>
          <w:b/>
        </w:rPr>
        <w:t xml:space="preserve">Tulos</w:t>
      </w:r>
    </w:p>
    <w:p>
      <w:r>
        <w:t xml:space="preserve">[William Grant &amp; Sons] valmistaa mitä väkevää alkoholijuomaa?</w:t>
      </w:r>
    </w:p>
    <w:p>
      <w:r>
        <w:rPr>
          <w:b/>
        </w:rPr>
        <w:t xml:space="preserve">Tulos</w:t>
      </w:r>
    </w:p>
    <w:p>
      <w:r>
        <w:t xml:space="preserve">[William Grant &amp; Sons] valmisti mitä väkevää alkoholijuomaa?</w:t>
      </w:r>
    </w:p>
    <w:p>
      <w:r>
        <w:rPr>
          <w:b/>
        </w:rPr>
        <w:t xml:space="preserve">Tulos</w:t>
      </w:r>
    </w:p>
    <w:p>
      <w:r>
        <w:t xml:space="preserve">Nimeä [William Grant &amp; Sonsin] valmistama väkevä alkoholijuoma.</w:t>
      </w:r>
    </w:p>
    <w:p>
      <w:r>
        <w:rPr>
          <w:b/>
        </w:rPr>
        <w:t xml:space="preserve">Tulos</w:t>
      </w:r>
    </w:p>
    <w:p>
      <w:r>
        <w:t xml:space="preserve">Mitä väkevää alkoholijuomaa [William Grant &amp; Sons] valmistaa?</w:t>
      </w:r>
    </w:p>
    <w:p>
      <w:r>
        <w:rPr>
          <w:b/>
        </w:rPr>
        <w:t xml:space="preserve">Tulos</w:t>
      </w:r>
    </w:p>
    <w:p>
      <w:r>
        <w:t xml:space="preserve">[William Grant &amp; Sons] valmistaa mitä väkevää alkoholijuomaa?</w:t>
      </w:r>
    </w:p>
    <w:p>
      <w:r>
        <w:rPr>
          <w:b/>
        </w:rPr>
        <w:t xml:space="preserve">Esimerkki 5.1275</w:t>
      </w:r>
    </w:p>
    <w:p>
      <w:r>
        <w:t xml:space="preserve">alkuperäinen kysymys: Vastaus: powell-mason cable car line, california street cable car line, powell-hyde cable car linevastaustyyppi: Mikä kauttakulkulinja kuuluu [köysiradan] ajoneuvoluokkaan? Lisätiedot: Kaapelivaunu on mikä tahansa erilaisista kuljetusjärjestelmistä, jotka tukeutuvat vaijereihin vetääkseen ajoneuvoja eteenpäin tai laskeakseen niitä tasaisella nopeudella. Terminologia viittaa myös näiden järjestelmien ajoneuvoihin. Köysiradan ajoneuvot ovat moottorittomia ja moottorittomia, ja niitä vedetään köydellä, jota pyörittää ajoneuvon ulkopuolella oleva moottori.</w:t>
      </w:r>
    </w:p>
    <w:p>
      <w:r>
        <w:rPr>
          <w:b/>
        </w:rPr>
        <w:t xml:space="preserve">Tulos</w:t>
      </w:r>
    </w:p>
    <w:p>
      <w:r>
        <w:t xml:space="preserve">Nimeä kauttakulkulinja, joka kuuluu ajoneuvoluokkaan [köysirata].</w:t>
      </w:r>
    </w:p>
    <w:p>
      <w:r>
        <w:rPr>
          <w:b/>
        </w:rPr>
        <w:t xml:space="preserve">Tulos</w:t>
      </w:r>
    </w:p>
    <w:p>
      <w:r>
        <w:t xml:space="preserve">[Köysirata] on ajoneuvoluokka, joka kuuluu mihin liikennelinjaan?</w:t>
      </w:r>
    </w:p>
    <w:p>
      <w:r>
        <w:rPr>
          <w:b/>
        </w:rPr>
        <w:t xml:space="preserve">Tulos</w:t>
      </w:r>
    </w:p>
    <w:p>
      <w:r>
        <w:t xml:space="preserve">Mikä on [köysiradan] ajoneuvoluokka?</w:t>
      </w:r>
    </w:p>
    <w:p>
      <w:r>
        <w:rPr>
          <w:b/>
        </w:rPr>
        <w:t xml:space="preserve">Tulos</w:t>
      </w:r>
    </w:p>
    <w:p>
      <w:r>
        <w:t xml:space="preserve">Mihin kauttakulkulinjaan [köysirata] kuuluu?</w:t>
      </w:r>
    </w:p>
    <w:p>
      <w:r>
        <w:rPr>
          <w:b/>
        </w:rPr>
        <w:t xml:space="preserve">Tulos</w:t>
      </w:r>
    </w:p>
    <w:p>
      <w:r>
        <w:t xml:space="preserve">[Köysirata] on minkä liikennöintilinjan ajoneuvoluokka?</w:t>
      </w:r>
    </w:p>
    <w:p>
      <w:r>
        <w:rPr>
          <w:b/>
        </w:rPr>
        <w:t xml:space="preserve">Esimerkki 5.1276</w:t>
      </w:r>
    </w:p>
    <w:p>
      <w:r>
        <w:t xml:space="preserve">alkuperäinen kysymys: Vastaus: sylinteriVastaustyyppi: Mikä akun muoto on [C-akun] koko? Lisätiedot: Sylinteri: C-paristo on vakiokokoinen paristo, jota käytetään tyypillisesti keskivirtaussovelluksissa, kuten leluissa ja soittimissa. Vuonna 2007 C-paristojen osuus oli 4 % alkaliparistojen myynnistä Yhdysvalloissa. Sveitsissä vuonna 2008 C-paristojen osuus oli 5,4 prosenttia paristojen myynnistä ja 3,4 prosenttia paristojen myynnistä.</w:t>
      </w:r>
    </w:p>
    <w:p>
      <w:r>
        <w:rPr>
          <w:b/>
        </w:rPr>
        <w:t xml:space="preserve">Tulos</w:t>
      </w:r>
    </w:p>
    <w:p>
      <w:r>
        <w:t xml:space="preserve">Minkä tyyppisessä akun muodossa [C-akku] on?</w:t>
      </w:r>
    </w:p>
    <w:p>
      <w:r>
        <w:rPr>
          <w:b/>
        </w:rPr>
        <w:t xml:space="preserve">Tulos</w:t>
      </w:r>
    </w:p>
    <w:p>
      <w:r>
        <w:t xml:space="preserve">Minkä muotoinen akku on [C-akku]?</w:t>
      </w:r>
    </w:p>
    <w:p>
      <w:r>
        <w:rPr>
          <w:b/>
        </w:rPr>
        <w:t xml:space="preserve">Tulos</w:t>
      </w:r>
    </w:p>
    <w:p>
      <w:r>
        <w:t xml:space="preserve">[C-akku] on minkä muotoinen akku?</w:t>
      </w:r>
    </w:p>
    <w:p>
      <w:r>
        <w:rPr>
          <w:b/>
        </w:rPr>
        <w:t xml:space="preserve">Tulos</w:t>
      </w:r>
    </w:p>
    <w:p>
      <w:r>
        <w:t xml:space="preserve">C-paristo] on minkä muotoinen paristo?</w:t>
      </w:r>
    </w:p>
    <w:p>
      <w:r>
        <w:rPr>
          <w:b/>
        </w:rPr>
        <w:t xml:space="preserve">Tulos</w:t>
      </w:r>
    </w:p>
    <w:p>
      <w:r>
        <w:t xml:space="preserve">Minkä muotoinen on [C-pariston] koko?</w:t>
      </w:r>
    </w:p>
    <w:p>
      <w:r>
        <w:rPr>
          <w:b/>
        </w:rPr>
        <w:t xml:space="preserve">Esimerkki 5.1277</w:t>
      </w:r>
    </w:p>
    <w:p>
      <w:r>
        <w:t xml:space="preserve">alkuperäinen kysymys: Vastaus: Jakso 0796Vastaustyyppi: Missä tv-jaksossa on [Muppet &amp; Kid Moments] -jaksoja?Vastaus: Jakso 0796Vastaustyyppi: Muppet &amp; Kid Moments -jakso: TV Episode.</w:t>
      </w:r>
    </w:p>
    <w:p>
      <w:r>
        <w:rPr>
          <w:b/>
        </w:rPr>
        <w:t xml:space="preserve">Tulos</w:t>
      </w:r>
    </w:p>
    <w:p>
      <w:r>
        <w:t xml:space="preserve">Missä tv-jaksossa on osia [Muppet &amp; Kid Moments]?</w:t>
      </w:r>
    </w:p>
    <w:p>
      <w:r>
        <w:rPr>
          <w:b/>
        </w:rPr>
        <w:t xml:space="preserve">Tulos</w:t>
      </w:r>
    </w:p>
    <w:p>
      <w:r>
        <w:t xml:space="preserve">[Muppet &amp; Kid Moments] ovat segmenttejä mitä TV-jaksoa varten?</w:t>
      </w:r>
    </w:p>
    <w:p>
      <w:r>
        <w:rPr>
          <w:b/>
        </w:rPr>
        <w:t xml:space="preserve">Tulos</w:t>
      </w:r>
    </w:p>
    <w:p>
      <w:r>
        <w:t xml:space="preserve">Nimeä tv-jakso, jossa on [Muppet &amp; Kid Moments] -jaksoja.</w:t>
      </w:r>
    </w:p>
    <w:p>
      <w:r>
        <w:rPr>
          <w:b/>
        </w:rPr>
        <w:t xml:space="preserve">Tulos</w:t>
      </w:r>
    </w:p>
    <w:p>
      <w:r>
        <w:t xml:space="preserve">Missä tv-jaksossa [Muppet &amp; Kid Moments] -jaksot esiintyvät?</w:t>
      </w:r>
    </w:p>
    <w:p>
      <w:r>
        <w:rPr>
          <w:b/>
        </w:rPr>
        <w:t xml:space="preserve">Tulos</w:t>
      </w:r>
    </w:p>
    <w:p>
      <w:r>
        <w:t xml:space="preserve">[Muppet &amp; Kid Moments] on segmentti missä tv-jaksossa?</w:t>
      </w:r>
    </w:p>
    <w:p>
      <w:r>
        <w:rPr>
          <w:b/>
        </w:rPr>
        <w:t xml:space="preserve">Esimerkki 5.1278</w:t>
      </w:r>
    </w:p>
    <w:p>
      <w:r>
        <w:t xml:space="preserve">alkuperäinen kysymys: Vastaus: Natriumaskorbaatti ja askorbiinihappoVastaustyyppi: Mikä tuotteen ainesosa sisältää [askorbiinihappoa]?Vastaus: Natriumaskorbaatti ja askorbiinihappo: Tuotteen tyyppi: Tuotteen ainesosa: Askorbiinihappo on luonnossa esiintyvä orgaaninen yhdiste, jolla on antioksidanttisia ominaisuuksia. Se on valkoinen kiinteä aine, mutta epäpuhtaat näytteet voivat näyttää kellertäviltä. Se liukenee hyvin veteen antaen lievästi happamia liuoksia. Askorbiinihappo on yksi C-vitamiinin muoto. Sitä kutsuttiin alun perin nimellä L-heksuronihappo, mutta kun sillä havaittiin olevan C-vitamiinin aktiivisuutta eläimissä, ehdotettiin sen nimeämistä uudelleen. Uusi nimi, askorbiinihappo, tulee sanoista a- ja scorbutus, jotka ovat C-vitamiinin puutteen aiheuttama sairaus. Koska askorbiinihappo on peräisin glukoosista, monet muut kuin ihmiseläimet pystyvät tuottamaan sitä, mutta ihmiset tarvitsevat sitä osana ravintoaan. Muita selkärankaisia, joilla ei ole kykyä tuottaa askorbiinihappoa, ovat esimerkiksi jotkut kädelliset, marsut, teleostikalat, lepakot ja jotkut linnut, jotka kaikki tarvitsevat sitä ravinnon mikroravintoaineena.</w:t>
      </w:r>
    </w:p>
    <w:p>
      <w:r>
        <w:rPr>
          <w:b/>
        </w:rPr>
        <w:t xml:space="preserve">Tulos</w:t>
      </w:r>
    </w:p>
    <w:p>
      <w:r>
        <w:t xml:space="preserve">[Askorbiinihappo] on minkä tuotteen ainesosa?</w:t>
      </w:r>
    </w:p>
    <w:p>
      <w:r>
        <w:rPr>
          <w:b/>
        </w:rPr>
        <w:t xml:space="preserve">Tulos</w:t>
      </w:r>
    </w:p>
    <w:p>
      <w:r>
        <w:t xml:space="preserve">Nimeä tuotteen ainesosa, joka sisältää [askorbiinihappoa].</w:t>
      </w:r>
    </w:p>
    <w:p>
      <w:r>
        <w:rPr>
          <w:b/>
        </w:rPr>
        <w:t xml:space="preserve">Tulos</w:t>
      </w:r>
    </w:p>
    <w:p>
      <w:r>
        <w:t xml:space="preserve">[Askorbiinihappo] on minkä tuotteen ainesosa?</w:t>
      </w:r>
    </w:p>
    <w:p>
      <w:r>
        <w:rPr>
          <w:b/>
        </w:rPr>
        <w:t xml:space="preserve">Tulos</w:t>
      </w:r>
    </w:p>
    <w:p>
      <w:r>
        <w:t xml:space="preserve">[Askorbiinihappo] sisältyy mihin tuotteen ainesosaan?</w:t>
      </w:r>
    </w:p>
    <w:p>
      <w:r>
        <w:rPr>
          <w:b/>
        </w:rPr>
        <w:t xml:space="preserve">Tulos</w:t>
      </w:r>
    </w:p>
    <w:p>
      <w:r>
        <w:t xml:space="preserve">[Askorbiinihappo] on ainesosa, joka sisältyy mihin tuotteeseen?</w:t>
      </w:r>
    </w:p>
    <w:p>
      <w:r>
        <w:rPr>
          <w:b/>
        </w:rPr>
        <w:t xml:space="preserve">Esimerkki 5.1279</w:t>
      </w:r>
    </w:p>
    <w:p>
      <w:r>
        <w:t xml:space="preserve">alkuperäinen kysymys: Vastaus: BombastiumVastaustyyppi: Mikä fiktiivinen materiaali on esiintynyt [Aku Ankka-universumissa]?Vastaus: BombastiumVastaustyyppi: Aku Ankka-universumissa? Aineisto fiktiossa.lisätiedot: Aku Ankka -universumi on fiktiivinen jaettu universumi, joka on tapahtumapaikka tarinoille, joissa esiintyvät Disneyn piirroshahmo Aku Ankka sekä Huey, Dewey ja Louie, Roope Ankka ja monet muut hahmot. Maailma on spin-off vanhemmasta Mikki Hiiri -universumista, mutta siitä on tullut paljon laajempi. Elämä Aku Ankka-universumissa keskittyy Ankkalinnan kaupunkiin, joka sijaitsee yleensä kuvitteellisessa Yhdysvaltain Calisotan osavaltiossa, joka vastaa Pohjois-Kaliforniaa. Maailmaan sisältyy myös useita muita todellisia ja kuvitteellisia paikkoja sekä historiallisia henkilöitä ja kuvitteellinen aikajana, jota noudatetaan vaihtelevalla johdonmukaisuudella. Disney-sarjakuvat ovat Aku Ankka-tarinoiden ensisijainen media. Mukana ovat olleet muun muassa amerikkalaiset Carl Barks, Ted Osborne, Don Rosa, Tony Strobl, Al Taliaferro ja William Van Horn sekä italialaiset Giovan Battista Carpi, Marco Rota ja Romano Scarpa. Muuhun mediaan kuuluvat lastenkirjat, kuten Little Big Books ja Little Golden Books, televisiosarjat, kuten Duck Tales ja Darkwing Duck, sekä videopelit, kuten QuackShot, Goin' Quackers ja DuckTales: Remastered.</w:t>
      </w:r>
    </w:p>
    <w:p>
      <w:r>
        <w:rPr>
          <w:b/>
        </w:rPr>
        <w:t xml:space="preserve">Tulos</w:t>
      </w:r>
    </w:p>
    <w:p>
      <w:r>
        <w:t xml:space="preserve">Minkälaista fiktiivistä materiaalia [Aku Ankka-universumissa] esiintyy?</w:t>
      </w:r>
    </w:p>
    <w:p>
      <w:r>
        <w:rPr>
          <w:b/>
        </w:rPr>
        <w:t xml:space="preserve">Tulos</w:t>
      </w:r>
    </w:p>
    <w:p>
      <w:r>
        <w:t xml:space="preserve">Minkä fiktiivisen materiaalin [Aku Ankka-universumi] sisälsi?</w:t>
      </w:r>
    </w:p>
    <w:p>
      <w:r>
        <w:rPr>
          <w:b/>
        </w:rPr>
        <w:t xml:space="preserve">Tulos</w:t>
      </w:r>
    </w:p>
    <w:p>
      <w:r>
        <w:t xml:space="preserve">Minkä tyyppistä fiktiivistä materiaalia esiintyi [Aku Ankka-universumissa]?</w:t>
      </w:r>
    </w:p>
    <w:p>
      <w:r>
        <w:rPr>
          <w:b/>
        </w:rPr>
        <w:t xml:space="preserve">Tulos</w:t>
      </w:r>
    </w:p>
    <w:p>
      <w:r>
        <w:t xml:space="preserve">Mikä on [Aku Ankka-universumissa] fiktion materiaali?</w:t>
      </w:r>
    </w:p>
    <w:p>
      <w:r>
        <w:rPr>
          <w:b/>
        </w:rPr>
        <w:t xml:space="preserve">Tulos</w:t>
      </w:r>
    </w:p>
    <w:p>
      <w:r>
        <w:t xml:space="preserve">[Aku Ankka-universumi] sisälsi esiintymisen mistä fiktiivisestä materiaalista?</w:t>
      </w:r>
    </w:p>
    <w:p>
      <w:r>
        <w:rPr>
          <w:b/>
        </w:rPr>
        <w:t xml:space="preserve">Esimerkki 5.1280</w:t>
      </w:r>
    </w:p>
    <w:p>
      <w:r>
        <w:t xml:space="preserve">alkuperäinen kysymys: Vastaus: sexta espadaanvastaustyyppi: Millainen hahmon arvo on [Grimmjow Jaggerjack]? Hahmon arvo.</w:t>
      </w:r>
    </w:p>
    <w:p>
      <w:r>
        <w:rPr>
          <w:b/>
        </w:rPr>
        <w:t xml:space="preserve">Tulos</w:t>
      </w:r>
    </w:p>
    <w:p>
      <w:r>
        <w:t xml:space="preserve">[Grimmjow Jaggerjackilla] on mikä hahmon arvo?</w:t>
      </w:r>
    </w:p>
    <w:p>
      <w:r>
        <w:rPr>
          <w:b/>
        </w:rPr>
        <w:t xml:space="preserve">Tulos</w:t>
      </w:r>
    </w:p>
    <w:p>
      <w:r>
        <w:t xml:space="preserve">[Grimmjow Jaggerjackilla] on mikä hahmon arvo?</w:t>
      </w:r>
    </w:p>
    <w:p>
      <w:r>
        <w:rPr>
          <w:b/>
        </w:rPr>
        <w:t xml:space="preserve">Tulos</w:t>
      </w:r>
    </w:p>
    <w:p>
      <w:r>
        <w:t xml:space="preserve">[Grimmjow Jaggerjackin] hahmoluokka on yhtä suuri kuin mikä?</w:t>
      </w:r>
    </w:p>
    <w:p>
      <w:r>
        <w:rPr>
          <w:b/>
        </w:rPr>
        <w:t xml:space="preserve">Tulos</w:t>
      </w:r>
    </w:p>
    <w:p>
      <w:r>
        <w:t xml:space="preserve">Mikä on [Grimmjow Jaggerjackin] merkkiarvo?</w:t>
      </w:r>
    </w:p>
    <w:p>
      <w:r>
        <w:rPr>
          <w:b/>
        </w:rPr>
        <w:t xml:space="preserve">Tulos</w:t>
      </w:r>
    </w:p>
    <w:p>
      <w:r>
        <w:t xml:space="preserve">[Grimmjow Jaggerjack] kuuluu mihin hahmoluokkaan?</w:t>
      </w:r>
    </w:p>
    <w:p>
      <w:r>
        <w:rPr>
          <w:b/>
        </w:rPr>
        <w:t xml:space="preserve">Esimerkki 5.1281</w:t>
      </w:r>
    </w:p>
    <w:p>
      <w:r>
        <w:t xml:space="preserve">alkuperäinen kysymys: Vastaus: New BrunswickVastaustyyppi: Minkä Kanadan provinssin pääkaupunki on [Fredericton]?Vastaus: New Brunswick: Kanadan provinssi.aputiedot: Fredericton on Kanadan New Brunswickin provinssin pääkaupunki. Kaupunki sijaitsee provinssin läntisessä keskiosassa Saint John -joen varrella, joka virtaa lännestä itään halkaisten kaupungin; se on alueen hallitseva luonnonpiirre. Kaupunki on yksi New Brunswickin tärkeimmistä kaupunkikeskuksista, ja sen väkiluku oli 56 224 vuoden 2011 väestönlaskennassa. Se on provinssin kolmanneksi suurin kaupunki Saint Johnin ja Monctonin jälkeen. Fredericton on provinssin tärkeä kulttuuri-, taide- ja koulutuskeskus, jossa toimii kaksi yliopistoa, New Brunswick College of Craft and Design sekä kulttuurilaitoksia, kuten Beaverbrook Art Gallery, Fredericton Region Museum ja The Playhouse, joka on esittävän taiteen keskus. Kaupungissa järjestetään vuosittain Harvest Jazz &amp; Blues -festivaali, joka houkuttelee paikallisia ja kansainvälisiä jazz-, blues-, rock- ja maailmanmusiikin artisteja. Fredericton on myös tärkeä ja elinvoimainen keskus alueen parhaille kuvataiteilijoille; monet New Brunswickin merkittävistä taiteilijoista asuvat ja työskentelevät siellä nykyään. Fredericton on ollut koti myös suurille historiallisille kanadalaisille taidemaalareille, kuten Goodridge Robertsille sekä Molly ja Bruno Bobakille.</w:t>
      </w:r>
    </w:p>
    <w:p>
      <w:r>
        <w:rPr>
          <w:b/>
        </w:rPr>
        <w:t xml:space="preserve">Tulos</w:t>
      </w:r>
    </w:p>
    <w:p>
      <w:r>
        <w:t xml:space="preserve">[Fredericton] on minkä Kanadan provinssin pääkaupunki?</w:t>
      </w:r>
    </w:p>
    <w:p>
      <w:r>
        <w:rPr>
          <w:b/>
        </w:rPr>
        <w:t xml:space="preserve">Tulos</w:t>
      </w:r>
    </w:p>
    <w:p>
      <w:r>
        <w:t xml:space="preserve">[Fredericton] on minkä Kanadan provinssin pääkaupunki?</w:t>
      </w:r>
    </w:p>
    <w:p>
      <w:r>
        <w:rPr>
          <w:b/>
        </w:rPr>
        <w:t xml:space="preserve">Tulos</w:t>
      </w:r>
    </w:p>
    <w:p>
      <w:r>
        <w:t xml:space="preserve">[Fredericton] on Kanadan minkä maakunnan pääkaupunki?</w:t>
      </w:r>
    </w:p>
    <w:p>
      <w:r>
        <w:rPr>
          <w:b/>
        </w:rPr>
        <w:t xml:space="preserve">Tulos</w:t>
      </w:r>
    </w:p>
    <w:p>
      <w:r>
        <w:t xml:space="preserve">[Fredericton] on minkä Kanadan provinssin pääkaupunki?</w:t>
      </w:r>
    </w:p>
    <w:p>
      <w:r>
        <w:rPr>
          <w:b/>
        </w:rPr>
        <w:t xml:space="preserve">Tulos</w:t>
      </w:r>
    </w:p>
    <w:p>
      <w:r>
        <w:t xml:space="preserve">[Fredericton] on minkä Kanadan provinssin pääkaupunki?</w:t>
      </w:r>
    </w:p>
    <w:p>
      <w:r>
        <w:rPr>
          <w:b/>
        </w:rPr>
        <w:t xml:space="preserve">Esimerkki 5.1282</w:t>
      </w:r>
    </w:p>
    <w:p>
      <w:r>
        <w:t xml:space="preserve">alkuperäinen kysymys: Vastaus: Kansainvälinen mittayksikköjärjestelmäVastaustyyppi: Missä mittausjärjestelmässä [Steradian] on avaruuskulman yksikkö?Vastaus: Kansainvälinen mittayksikköjärjestelmäVastaustyyppi: Lisätiedot: Kansainvälinen kansainvälinen järjestelmä: Kansainvälinen kansainvälinen järjestelmä: Kansainvälinen mittajärjestelmä: Mittaustapa: Mittausjärjestelmä: Steradiaani tai neliöradiaani on SI-järjestelmän mukainen avaruuskulman yksikkö. Sitä käytetään kolmiulotteisessa avaruudessa, ja se toimii analogisesti siihen tapaan, jolla radiaani mittaa tasokulmia. Nimi on peräisin kreikan stereos-sanasta, joka tarkoittaa "kiinteää", ja latinan radius-sanasta, joka tarkoittaa "säde, säde". Steradiaani on radiaanin tavoin dimensioton, mikä johtuu pääasiassa siitä, että avaruuskulma on sen pinta-alan ja sen etäisyyden neliön suhde: sekä tämän suhteen osoittaja että nimittäjä ovat pituuden neliö. On kuitenkin hyödyllistä erottaa toisistaan luonteeltaan erilaiset dimensiottomat suureet, joten käytännössä käytetään symbolia "sr" merkitsemään avaruuskulmaa. Esimerkiksi säteilyn voimakkuus voidaan mitata watteina steradiaania kohti. Steradiaani oli aiemmin SI:n lisäyksikkö, mutta tämä luokka poistettiin SI:stä vuonna 1995, ja steradiaania pidetään nyt SI:n johdettuna yksikkönä.</w:t>
      </w:r>
    </w:p>
    <w:p>
      <w:r>
        <w:rPr>
          <w:b/>
        </w:rPr>
        <w:t xml:space="preserve">Tulos</w:t>
      </w:r>
    </w:p>
    <w:p>
      <w:r>
        <w:t xml:space="preserve">Mitä mittausjärjestelmää [Steradiaania] käytetään kiinteän kulman yksikössä?</w:t>
      </w:r>
    </w:p>
    <w:p>
      <w:r>
        <w:rPr>
          <w:b/>
        </w:rPr>
        <w:t xml:space="preserve">Tulos</w:t>
      </w:r>
    </w:p>
    <w:p>
      <w:r>
        <w:t xml:space="preserve">Missä mittausjärjestelmässä käytetään avaruuskulman yksikkönä [steradiaania]?</w:t>
      </w:r>
    </w:p>
    <w:p>
      <w:r>
        <w:rPr>
          <w:b/>
        </w:rPr>
        <w:t xml:space="preserve">Tulos</w:t>
      </w:r>
    </w:p>
    <w:p>
      <w:r>
        <w:t xml:space="preserve">[Steradian] on avaruuskulman mittayksikkö missä mittajärjestelmässä?</w:t>
      </w:r>
    </w:p>
    <w:p>
      <w:r>
        <w:rPr>
          <w:b/>
        </w:rPr>
        <w:t xml:space="preserve">Tulos</w:t>
      </w:r>
    </w:p>
    <w:p>
      <w:r>
        <w:t xml:space="preserve">[Steradiaani] on minkä mittajärjestelmän avaruuskulman yksikkö?</w:t>
      </w:r>
    </w:p>
    <w:p>
      <w:r>
        <w:rPr>
          <w:b/>
        </w:rPr>
        <w:t xml:space="preserve">Tulos</w:t>
      </w:r>
    </w:p>
    <w:p>
      <w:r>
        <w:t xml:space="preserve">[Steradiaani] on kiinteä kulmayksikkö minkälaisessa mittajärjestelmässä?</w:t>
      </w:r>
    </w:p>
    <w:p>
      <w:r>
        <w:rPr>
          <w:b/>
        </w:rPr>
        <w:t xml:space="preserve">Tulos</w:t>
      </w:r>
    </w:p>
    <w:p>
      <w:r>
        <w:t xml:space="preserve">[Steradian] missä mittajärjestelmässä avaruuskulman yksikkö on ?</w:t>
      </w:r>
    </w:p>
    <w:p>
      <w:r>
        <w:rPr>
          <w:b/>
        </w:rPr>
        <w:t xml:space="preserve">Esimerkki 5.1283</w:t>
      </w:r>
    </w:p>
    <w:p>
      <w:r>
        <w:t xml:space="preserve">alkuperäinen kysymys: Vastaus: DevonVastaustyyppi: Minkä englantilaisen ei-metropolialueen kreivikunnan hallinnollinen päämaja on [Exeter]?vastaus: DevonVastaustyyppi: Minkä englantilaisen kreivikunnan hallinnollinen päämaja on [Exeter]?vastaus: Devon: Lisätiedot: Devon: Englannin ei-metropolimaakunta.aputiedot: Englannin ei-metropolimaakunta: Exeter on historiallinen kaupunki Devonissa, Englannissa. Se sijaitsee Devonin seremoniallisessa kreivikunnassa, jonka kreivikuntakaupunki se on sekä Devonin kreivikunnanvaltuuston kotipaikka. Tällä hetkellä hallinnollinen alue on ei-metropolialueen piirikunta, joten se on kreivikunnanvaltuuston hallinnassa. Kaupunki sijaitsee Exe-joen varrella noin 37 mailia Plymouthista koilliseen ja 70 mailia Bristolista lounaaseen. Paikallisneuvoston mukaan sen väkiluku oli 121 800 vuonna 2013. Exeter oli Britannian lounaisimpana sijaitseva roomalainen linnoitettu asutus. Exeterin katedraali, joka perustettiin 1200-luvun alussa, muuttui anglikaaniseksi 1500-luvun englantilaisen uskonpuhdistuksen aikana. Nykyaikaisen kaupungin liikenteen solmukohtia ovat St Davidsin rautatieasema, linja-autoasema ja Exeterin kansainvälinen lentokenttä.</w:t>
      </w:r>
    </w:p>
    <w:p>
      <w:r>
        <w:rPr>
          <w:b/>
        </w:rPr>
        <w:t xml:space="preserve">Tulos</w:t>
      </w:r>
    </w:p>
    <w:p>
      <w:r>
        <w:t xml:space="preserve">Minkä englantilaisen, ei-metropolialueen kreivikunnan hallinnollinen päämaja on [Exeter]?</w:t>
      </w:r>
    </w:p>
    <w:p>
      <w:r>
        <w:rPr>
          <w:b/>
        </w:rPr>
        <w:t xml:space="preserve">Tulos</w:t>
      </w:r>
    </w:p>
    <w:p>
      <w:r>
        <w:t xml:space="preserve">[Exeter] on minkä englantilaisen, ei-metropolialueen kreivikunnan hallinnollinen pääkaupunki?</w:t>
      </w:r>
    </w:p>
    <w:p>
      <w:r>
        <w:rPr>
          <w:b/>
        </w:rPr>
        <w:t xml:space="preserve">Tulos</w:t>
      </w:r>
    </w:p>
    <w:p>
      <w:r>
        <w:t xml:space="preserve">[Exeter] on minkä englantilaisen kreivikunnan hallinnollinen pääkaupunki, joka ei ole suurkaupunki?</w:t>
      </w:r>
    </w:p>
    <w:p>
      <w:r>
        <w:rPr>
          <w:b/>
        </w:rPr>
        <w:t xml:space="preserve">Tulos</w:t>
      </w:r>
    </w:p>
    <w:p>
      <w:r>
        <w:t xml:space="preserve">Englannin ei-metropolimaakunta, jonka hallinnollinen päämaja on [Exeter], on?</w:t>
      </w:r>
    </w:p>
    <w:p>
      <w:r>
        <w:rPr>
          <w:b/>
        </w:rPr>
        <w:t xml:space="preserve">Tulos</w:t>
      </w:r>
    </w:p>
    <w:p>
      <w:r>
        <w:t xml:space="preserve">[Exeter] on minkä englantilaisen, ei-metropolialueen kreivikunnan hallinnollinen pääkaupunki?</w:t>
      </w:r>
    </w:p>
    <w:p>
      <w:r>
        <w:rPr>
          <w:b/>
        </w:rPr>
        <w:t xml:space="preserve">Esimerkki 5.1284</w:t>
      </w:r>
    </w:p>
    <w:p>
      <w:r>
        <w:t xml:space="preserve">alkuperäinen kysymys: Mikä on lähde lainaukselle [Kiusalliset miehet vievät kaupungin ansaan, mutta viisaat miehet kääntävät vihan pois. -- Sananlaskut 29:8]?Vastaus: RaamattuVastaustyyppi: Lainaus Lähde: Biblia.</w:t>
      </w:r>
    </w:p>
    <w:p>
      <w:r>
        <w:rPr>
          <w:b/>
        </w:rPr>
        <w:t xml:space="preserve">Tulos</w:t>
      </w:r>
    </w:p>
    <w:p>
      <w:r>
        <w:t xml:space="preserve">Missä lainaus [Halpamieliset miehet vievät kaupungin paulaan, mutta viisaat miehet kääntävät vihan pois. -- Sananlaskut 29:8]] on peräisin?</w:t>
      </w:r>
    </w:p>
    <w:p>
      <w:r>
        <w:rPr>
          <w:b/>
        </w:rPr>
        <w:t xml:space="preserve">Tulos</w:t>
      </w:r>
    </w:p>
    <w:p>
      <w:r>
        <w:t xml:space="preserve">Lainaus [Halpamieliset miehet vievät kaupungin ansaan, mutta viisaat miehet kääntävät vihan pois. -- Sananlaskut 29:8] on peräisin mistä?</w:t>
      </w:r>
    </w:p>
    <w:p>
      <w:r>
        <w:rPr>
          <w:b/>
        </w:rPr>
        <w:t xml:space="preserve">Tulos</w:t>
      </w:r>
    </w:p>
    <w:p>
      <w:r>
        <w:t xml:space="preserve">Lainaus [Halpamieliset miehet vievät kaupungin ansaan, mutta viisaat miehet kääntävät vihan pois. -- Sananlaskut 29:8] on mistä lähteestä?</w:t>
      </w:r>
    </w:p>
    <w:p>
      <w:r>
        <w:rPr>
          <w:b/>
        </w:rPr>
        <w:t xml:space="preserve">Tulos</w:t>
      </w:r>
    </w:p>
    <w:p>
      <w:r>
        <w:t xml:space="preserve">[Kiukkuiset miehet vievät kaupungin paulaan, mutta viisaat miehet kääntävät vihan pois. -- Sananlaskut 29:8] tulee mistä lähteestä?</w:t>
      </w:r>
    </w:p>
    <w:p>
      <w:r>
        <w:rPr>
          <w:b/>
        </w:rPr>
        <w:t xml:space="preserve">Tulos</w:t>
      </w:r>
    </w:p>
    <w:p>
      <w:r>
        <w:t xml:space="preserve">[Kiukkuiset miehet vievät kaupungin paulaan, mutta viisaat miehet kääntävät vihan pois. -- Sananlaskut 29:8] mistä lähteestä?</w:t>
      </w:r>
    </w:p>
    <w:p>
      <w:r>
        <w:rPr>
          <w:b/>
        </w:rPr>
        <w:t xml:space="preserve">Esimerkki 5.1285</w:t>
      </w:r>
    </w:p>
    <w:p>
      <w:r>
        <w:t xml:space="preserve">alkuperäinen kysymys: Vastaus: Saturn vanswer type: Saturn Saturn: Raketti: KSC:llä rakennettiin 800 miljoonan dollarin arvoinen keskus tätä uutta rakettia vartenLaunch Complex 39. Se sisälsi neljän Saturn V -raketin hallin, Vehicle Assembly Buildingin (VAB, 130 miljoonaa jalkaa); kuljetusjärjestelmän hallista laukaisualustalle, joka kykeni kuljettamaan 5440 tonnia; 446 jalan (136 m) pituisen siirrettävän huoltorakennuksen ja valvontakeskuksen. Rakennustyöt aloitettiin marraskuussa 1962, laukaisualustat valmistuivat lokakuuhun 1965 mennessä, VAB valmistui kesäkuussa 1965 ja infrastruktuuri vuoden 1966 lopulla. Vuosina 1967-1973 kompleksista 39 laukaistiin 13 Saturn V -laukaisua.</w:t>
      </w:r>
    </w:p>
    <w:p>
      <w:r>
        <w:rPr>
          <w:b/>
        </w:rPr>
        <w:t xml:space="preserve">Tulos</w:t>
      </w:r>
    </w:p>
    <w:p>
      <w:r>
        <w:t xml:space="preserve">Mikä on [Cape Canaveralin ilmavoimien laukaisukeskuksesta 39A] laukaistun raketin nimi?</w:t>
      </w:r>
    </w:p>
    <w:p>
      <w:r>
        <w:rPr>
          <w:b/>
        </w:rPr>
        <w:t xml:space="preserve">Tulos</w:t>
      </w:r>
    </w:p>
    <w:p>
      <w:r>
        <w:t xml:space="preserve">Minkä raketin laukaisupaikka oli [Cape Canaveralin ilmavoimien laukaisukeskus 39A]?</w:t>
      </w:r>
    </w:p>
    <w:p>
      <w:r>
        <w:rPr>
          <w:b/>
        </w:rPr>
        <w:t xml:space="preserve">Tulos</w:t>
      </w:r>
    </w:p>
    <w:p>
      <w:r>
        <w:t xml:space="preserve">[Cape Canaveralin ilmavoimien aseman laukaisukompleksi 39A] oli tukikohta mille raketin laukaisulle?</w:t>
      </w:r>
    </w:p>
    <w:p>
      <w:r>
        <w:rPr>
          <w:b/>
        </w:rPr>
        <w:t xml:space="preserve">Tulos</w:t>
      </w:r>
    </w:p>
    <w:p>
      <w:r>
        <w:t xml:space="preserve">[Cape Canaveralin ilmavoimien laukaisukompleksi 39A] oli paikka, josta mikä raketti laukaistiin?</w:t>
      </w:r>
    </w:p>
    <w:p>
      <w:r>
        <w:rPr>
          <w:b/>
        </w:rPr>
        <w:t xml:space="preserve">Tulos</w:t>
      </w:r>
    </w:p>
    <w:p>
      <w:r>
        <w:t xml:space="preserve">Mikä raketti laukaistiin [Cape Canaveralin ilmavoimien laukaisukeskuksesta 39A]?</w:t>
      </w:r>
    </w:p>
    <w:p>
      <w:r>
        <w:rPr>
          <w:b/>
        </w:rPr>
        <w:t xml:space="preserve">Esimerkki 5.1286</w:t>
      </w:r>
    </w:p>
    <w:p>
      <w:r>
        <w:t xml:space="preserve">alkuperäinen kysymys: Vastaus: Alppihiihto vuoden 1998 talviolympialaisissa - naisten super-g, mäkihyppy vuoden 1998 talviolympialaisissa - iso mäki, taitoluistelu vuoden 1998 talviolympialaisissa - miesten kaksinpeli....vastaustyyppi: Hiihto vuoden 1998 talviolympialaisissa - naisten super-g, mäkihyppy vuoden 1998 talviolympialaisissa - iso mäki, taitoluistelu vuoden 1998 talviolympialaisissa - miesten kaksinpeli...: Olympialaisten kilpailutapahtuman tyyppi: Olympialaisten kilpailutapahtuman tyyppi: Olympialaisten kilpailutapahtuma: Vuoden 1998 talviolympialaiset, virallisesti XVIII talviolympialaiset, oli talven monilajitapahtuma, jota vietettiin 7.-22. helmikuuta 1998 Naganossa, Japanissa. 72 maata ja 2176 osallistujaa kilpaili seitsemässä lajissa ja 68 lajissa 15 kilpailupaikalla. Kisoissa otettiin käyttöön naisten jääkiekko, curling ja lumilautailu. National Hockey Leaguen pelaajat saivat osallistua miesten jääkiekkoon. Isäntämaa valittiin 15. kesäkuuta 1991 Salt Lake Cityn, √ñstersundin, Jacan ja Aostan joukosta. Ne olivat Japanissa järjestetyt kolmannet olympialaiset ja toiset talviolympialaiset Tokion vuoden 1964 kesäolympialaisten ja Sapporon vuoden 1972 talviolympialaisten jälkeen. Nagano on toistaiseksi eteläisin kaupunki, joka on isännöinyt talviolympialaisia, vuoden 1960 talviolympialaisia isännöineen Squaw Valleyn jälkeen. Kisoja seurasivat vuoden 1998 talviparalympialaiset 5.-14. maaliskuuta. Björn Daehlie voitti maastohiihdossa kolme kultamitalia, mikä tekee hänestä eniten voittoja saavuttaneen talviolympialaisen. Alppihiihtäjä Hermann Maier selvisi kaatumisesta alamäessä ja voitti kultaa super-G:ssä ja jättiläisslalomissa. Alankomaat voitti 10 pikaluistelukilpailusta 5, joista Gianni Romme ja Marianne Timmer kumpikin 2.</w:t>
      </w:r>
    </w:p>
    <w:p>
      <w:r>
        <w:rPr>
          <w:b/>
        </w:rPr>
        <w:t xml:space="preserve">Tulos</w:t>
      </w:r>
    </w:p>
    <w:p>
      <w:r>
        <w:t xml:space="preserve">Mikä on yksi [vuoden 1998 talviolympialaisten] olympialaisten lajikilpailuista?</w:t>
      </w:r>
    </w:p>
    <w:p>
      <w:r>
        <w:rPr>
          <w:b/>
        </w:rPr>
        <w:t xml:space="preserve">Tulos</w:t>
      </w:r>
    </w:p>
    <w:p>
      <w:r>
        <w:t xml:space="preserve">Mitkä olympialajit kuuluivat [vuoden 1998 talviolympialaisiin]?</w:t>
      </w:r>
    </w:p>
    <w:p>
      <w:r>
        <w:rPr>
          <w:b/>
        </w:rPr>
        <w:t xml:space="preserve">Tulos</w:t>
      </w:r>
    </w:p>
    <w:p>
      <w:r>
        <w:t xml:space="preserve">[Vuoden 1998 talviolympialaisissa] on minkälainen olympialaisten kilpailu?</w:t>
      </w:r>
    </w:p>
    <w:p>
      <w:r>
        <w:rPr>
          <w:b/>
        </w:rPr>
        <w:t xml:space="preserve">Tulos</w:t>
      </w:r>
    </w:p>
    <w:p>
      <w:r>
        <w:t xml:space="preserve">Mitä tapahtumia [vuoden 1998 talviolympialaisissa] oli?</w:t>
      </w:r>
    </w:p>
    <w:p>
      <w:r>
        <w:rPr>
          <w:b/>
        </w:rPr>
        <w:t xml:space="preserve">Tulos</w:t>
      </w:r>
    </w:p>
    <w:p>
      <w:r>
        <w:t xml:space="preserve">Mikä olympialaji on [vuoden 1998 talviolympialaisissa]?</w:t>
      </w:r>
    </w:p>
    <w:p>
      <w:r>
        <w:rPr>
          <w:b/>
        </w:rPr>
        <w:t xml:space="preserve">Esimerkki 5.1287</w:t>
      </w:r>
    </w:p>
    <w:p>
      <w:r>
        <w:t xml:space="preserve">alkuperäinen kysymys: Vastaus: KasvisruokaVastaustyyppi: Minkä ruokavalion kannattaja on [Peter Bogdanovich]?vastaus: KasvisruokaVastaustyyppi: Minkä ruokavalion kannattaja on [Peter Bogdanovich]?vastaus: Minkä ruokavalion kannattaja on [Peter Bogdanovich]? Lisätiedot: Kasvisruokavalio: Peter Bogdanovich on yhdysvaltalainen ohjaaja, kirjailija, näyttelijä, tuottaja, kriitikko ja elokuvahistorioitsija. Hän kuului "Uuden Hollywoodin" ohjaajien aaltoon, johon kuuluivat William Friedkin, Brian De Palma, George Lucas, Martin Scorsese, Michael Cimino ja Francis Ford Coppola. Hänen arvostetuin elokuvansa on The Last Picture Show.</w:t>
      </w:r>
    </w:p>
    <w:p>
      <w:r>
        <w:rPr>
          <w:b/>
        </w:rPr>
        <w:t xml:space="preserve">Tulos</w:t>
      </w:r>
    </w:p>
    <w:p>
      <w:r>
        <w:t xml:space="preserve">Nimeä se ruokavalio, jota [Peter Bogdanovich] noudattaa.</w:t>
      </w:r>
    </w:p>
    <w:p>
      <w:r>
        <w:rPr>
          <w:b/>
        </w:rPr>
        <w:t xml:space="preserve">Tulos</w:t>
      </w:r>
    </w:p>
    <w:p>
      <w:r>
        <w:t xml:space="preserve">[Peter Bogdanovich] noudattaa mitä ruokavaliota?</w:t>
      </w:r>
    </w:p>
    <w:p>
      <w:r>
        <w:rPr>
          <w:b/>
        </w:rPr>
        <w:t xml:space="preserve">Tulos</w:t>
      </w:r>
    </w:p>
    <w:p>
      <w:r>
        <w:t xml:space="preserve">Mitä ruokavaliota [Peter Bogdanovich] käyttää?</w:t>
      </w:r>
    </w:p>
    <w:p>
      <w:r>
        <w:rPr>
          <w:b/>
        </w:rPr>
        <w:t xml:space="preserve">Tulos</w:t>
      </w:r>
    </w:p>
    <w:p>
      <w:r>
        <w:t xml:space="preserve">[Peter Bogdanovich] seuraajana on mikä ruokavalio?</w:t>
      </w:r>
    </w:p>
    <w:p>
      <w:r>
        <w:rPr>
          <w:b/>
        </w:rPr>
        <w:t xml:space="preserve">Tulos</w:t>
      </w:r>
    </w:p>
    <w:p>
      <w:r>
        <w:t xml:space="preserve">[Peter Bogdanovich] noudattaa mitä ruokavaliota?</w:t>
      </w:r>
    </w:p>
    <w:p>
      <w:r>
        <w:rPr>
          <w:b/>
        </w:rPr>
        <w:t xml:space="preserve">Esimerkki 5.1288</w:t>
      </w:r>
    </w:p>
    <w:p>
      <w:r>
        <w:t xml:space="preserve">alkuperäinen kysymys: vastaus: hans eysenck, david wechslervastaustyyppi: Influence Node.auxiliary information: Charles Edward Spearman, FRS oli englantilainen psykologi, joka tunnettiin tilastotieteellisestä työstään, faktorianalyysin uranuurtajana ja Spearmanin rankkorrelaatiokertoimesta. Hän teki myös uraauurtavaa työtä ihmisen älykkyyden mallien parissa, muun muassa teoriansa, jonka mukaan erilaiset kognitiiviset testitulokset heijastavat yhtä yleistä älykkyystekijää, ja keksi termin g-tekijä.</w:t>
      </w:r>
    </w:p>
    <w:p>
      <w:r>
        <w:rPr>
          <w:b/>
        </w:rPr>
        <w:t xml:space="preserve">Tulos</w:t>
      </w:r>
    </w:p>
    <w:p>
      <w:r>
        <w:t xml:space="preserve">Mihin vaikutussolmuun [Charles Spearman] vaikutti?</w:t>
      </w:r>
    </w:p>
    <w:p>
      <w:r>
        <w:rPr>
          <w:b/>
        </w:rPr>
        <w:t xml:space="preserve">Tulos</w:t>
      </w:r>
    </w:p>
    <w:p>
      <w:r>
        <w:t xml:space="preserve">Nimeä vaikutussolmu, johon [Charles Spearman] on vaikuttanut.</w:t>
      </w:r>
    </w:p>
    <w:p>
      <w:r>
        <w:rPr>
          <w:b/>
        </w:rPr>
        <w:t xml:space="preserve">Tulos</w:t>
      </w:r>
    </w:p>
    <w:p>
      <w:r>
        <w:t xml:space="preserve">[Charles Spearman] vaikutti mihin vaikutussolmuun?</w:t>
      </w:r>
    </w:p>
    <w:p>
      <w:r>
        <w:rPr>
          <w:b/>
        </w:rPr>
        <w:t xml:space="preserve">Tulos</w:t>
      </w:r>
    </w:p>
    <w:p>
      <w:r>
        <w:t xml:space="preserve">[Charles Spearman] vaikutti mihin vaikutussolmuun?</w:t>
      </w:r>
    </w:p>
    <w:p>
      <w:r>
        <w:rPr>
          <w:b/>
        </w:rPr>
        <w:t xml:space="preserve">Tulos</w:t>
      </w:r>
    </w:p>
    <w:p>
      <w:r>
        <w:t xml:space="preserve">[Charles Spearmanin] tiedetään vaikuttaneen mihin vaikutussolmuun?</w:t>
      </w:r>
    </w:p>
    <w:p>
      <w:r>
        <w:rPr>
          <w:b/>
        </w:rPr>
        <w:t xml:space="preserve">Esimerkki 5.1289</w:t>
      </w:r>
    </w:p>
    <w:p>
      <w:r>
        <w:t xml:space="preserve">alkuperäinen kysymys: kongressipiirin vaalit, 2008]?Vastaus: 2008 demokraattinen esivaali, Kalifornian 34. kongressipiirin vaalit, 2008 republikaanien esivaali, Kalifornian 34. kongressipiirin vaalit, 2008 republikaanien esivaali, Kalifornian 34. kongressipiirin vaalitVastaustyyppi: Kalifornian demokraattinen esivaali, Kalifornian 34: Esivaalit.</w:t>
      </w:r>
    </w:p>
    <w:p>
      <w:r>
        <w:rPr>
          <w:b/>
        </w:rPr>
        <w:t xml:space="preserve">Tulos</w:t>
      </w:r>
    </w:p>
    <w:p>
      <w:r>
        <w:t xml:space="preserve">[Kalifornian 34. kongressipiirin vaalit, 2008] on minkä esivaalin jatkovaali?</w:t>
      </w:r>
    </w:p>
    <w:p>
      <w:r>
        <w:rPr>
          <w:b/>
        </w:rPr>
        <w:t xml:space="preserve">Tulos</w:t>
      </w:r>
    </w:p>
    <w:p>
      <w:r>
        <w:t xml:space="preserve">[Kalifornian 34. kongressipiirin vaalit, 2008] liittyy mihin esivaaleihin?</w:t>
      </w:r>
    </w:p>
    <w:p>
      <w:r>
        <w:rPr>
          <w:b/>
        </w:rPr>
        <w:t xml:space="preserve">Tulos</w:t>
      </w:r>
    </w:p>
    <w:p>
      <w:r>
        <w:t xml:space="preserve">[Kalifornian 34. kongressipiirin vaalit, 2008] on minkä esivaalin jatkovaali?</w:t>
      </w:r>
    </w:p>
    <w:p>
      <w:r>
        <w:rPr>
          <w:b/>
        </w:rPr>
        <w:t xml:space="preserve">Tulos</w:t>
      </w:r>
    </w:p>
    <w:p>
      <w:r>
        <w:t xml:space="preserve">[Kalifornian 34. kongressipiirin vaalit, 2008] on minkä esivaalin jatkovaali?</w:t>
      </w:r>
    </w:p>
    <w:p>
      <w:r>
        <w:rPr>
          <w:b/>
        </w:rPr>
        <w:t xml:space="preserve">Tulos</w:t>
      </w:r>
    </w:p>
    <w:p>
      <w:r>
        <w:t xml:space="preserve">[Kalifornian 34. kongressipiirin vaalit, 2008] tulevat minkä esivaalien jälkeen?</w:t>
      </w:r>
    </w:p>
    <w:p>
      <w:r>
        <w:rPr>
          <w:b/>
        </w:rPr>
        <w:t xml:space="preserve">Esimerkki 5.1290</w:t>
      </w:r>
    </w:p>
    <w:p>
      <w:r>
        <w:t xml:space="preserve">alkuperäinen kysymys: Vastaus: Alexey Garnizovastaustyyppi: Kuka kiertuemanageri johti [Photographer of Dreams]?vastaus: Alexey Garnizovastaustyyppi: G Garniz Garnizan Garnitectyyppi: Kiertuemanageri.oheistietoja: Photographer of Dreams on venäläisen poptähden Valeri Leontjevin konserttikiertueohjelma, joka esitettiin Venäjällä, Ukrainassa, Saksassa, Israelissa ja Yhdysvalloissa. Ohjelman virallinen ensi-ilta pidettiin maaliskuussa 1999 Pietarissa. Tuottajana toimi Alex Garnizov. Ohjelma syntyi Moskovassa joulukuussa 1998. Ohjelman virallinen ensi-ilta pidettiin Pietarissa maaliskuussa 1999 Oktjabrskin suuressa konserttisalissa. Kyseessä oli supershow, joka perustui moskovalaisen säveltäjän Vladimir Evzerovin kappaleisiin. Formaatti poikkesi laulajan aiemmista esityksistä siten, että näyttelijä oli päättänyt käyttää laserpyrotekniikkaa, joka koristi ohjelmaa. Koristeiden muodossa lavalla oli kolme valtavaa näyttöä, joita kehystivät monimutkaiset attribuutit, mikä antoi kameranäkymän. Näytöillä näytettiin kohtauksia lauluista. Kappaleen "Santa Barbara" aikana välähti Tyynenmeren loputtomat vedet. Klo "Coco Chanel", ilmestyi Mademoiselle itse, jota ympäröivät Pariisin nähtävyydet, mutta lauluun "Queen kohtalo", koko näyttö ilmestyi laulajan kasvoina, mikä sai aikaan innostuksen myrskyn salissa. Sanotaan, että kaikkien ainoa sponsori, oli Leontiev itse.</w:t>
      </w:r>
    </w:p>
    <w:p>
      <w:r>
        <w:rPr>
          <w:b/>
        </w:rPr>
        <w:t xml:space="preserve">Tulos</w:t>
      </w:r>
    </w:p>
    <w:p>
      <w:r>
        <w:t xml:space="preserve">Nimeä kiertuemanageri, joka johti [Photographer of Dreamsia].</w:t>
      </w:r>
    </w:p>
    <w:p>
      <w:r>
        <w:rPr>
          <w:b/>
        </w:rPr>
        <w:t xml:space="preserve">Tulos</w:t>
      </w:r>
    </w:p>
    <w:p>
      <w:r>
        <w:t xml:space="preserve">Kuka hallinnoi [Photographer of Dreamsia]?</w:t>
      </w:r>
    </w:p>
    <w:p>
      <w:r>
        <w:rPr>
          <w:b/>
        </w:rPr>
        <w:t xml:space="preserve">Tulos</w:t>
      </w:r>
    </w:p>
    <w:p>
      <w:r>
        <w:t xml:space="preserve">[Photographer of Dreams] kuului kenelle kiertuemanagerille?</w:t>
      </w:r>
    </w:p>
    <w:p>
      <w:r>
        <w:rPr>
          <w:b/>
        </w:rPr>
        <w:t xml:space="preserve">Tulos</w:t>
      </w:r>
    </w:p>
    <w:p>
      <w:r>
        <w:t xml:space="preserve">[Photographer of Dreams] manageroi mikä kiertuemanageri?</w:t>
      </w:r>
    </w:p>
    <w:p>
      <w:r>
        <w:rPr>
          <w:b/>
        </w:rPr>
        <w:t xml:space="preserve">Tulos</w:t>
      </w:r>
    </w:p>
    <w:p>
      <w:r>
        <w:t xml:space="preserve">[Photographer of Dreams] manageroi kuka kiertuemanageri?</w:t>
      </w:r>
    </w:p>
    <w:p>
      <w:r>
        <w:rPr>
          <w:b/>
        </w:rPr>
        <w:t xml:space="preserve">Esimerkki 5.1291</w:t>
      </w:r>
    </w:p>
    <w:p>
      <w:r>
        <w:t xml:space="preserve">alkuperäinen kysymys: Vastaus: Kempston Joystick -liitäntä, magneettinauhatiedon tallennusVastaustyyppi: Lisätiedot: Tietokoneen oheislaiteluokka: Spectrum-emulaattori kirjoitettu x86 assemblerillä. Emuloi multiface ykköstä, kempston joystickiä ja nauha-asemaa (ROM-loukkujen kautta), joka tallentaa tiedot tiedostoina emulaattorin hakemistoon. Emuloi monia, mutta ei kaikkia dokumentoimattomia Z80-käskyjä, mutta ei ole syklitarkka, koska se on alun perin kehitetty alkuperäiselle IBM AT:lle (6Mhz 286)! Kun se alun perin julkaistiin, se onnistui toimimaan lähes täydellä Spectrum-nopeudella 40 MHz:n 386:lla, ja lähdekoodi on nyt saatavilla Google Code -palvelussa.</w:t>
      </w:r>
    </w:p>
    <w:p>
      <w:r>
        <w:rPr>
          <w:b/>
        </w:rPr>
        <w:t xml:space="preserve">Tulos</w:t>
      </w:r>
    </w:p>
    <w:p>
      <w:r>
        <w:t xml:space="preserve">[Spectrum-emulaattori] kuuluu mihin oheislaiteluokkaan?</w:t>
      </w:r>
    </w:p>
    <w:p>
      <w:r>
        <w:rPr>
          <w:b/>
        </w:rPr>
        <w:t xml:space="preserve">Tulos</w:t>
      </w:r>
    </w:p>
    <w:p>
      <w:r>
        <w:t xml:space="preserve">Nimeä tietokoneen oheislaiteluokka, jossa on [The Spectrum Emulator].</w:t>
      </w:r>
    </w:p>
    <w:p>
      <w:r>
        <w:rPr>
          <w:b/>
        </w:rPr>
        <w:t xml:space="preserve">Tulos</w:t>
      </w:r>
    </w:p>
    <w:p>
      <w:r>
        <w:t xml:space="preserve">[Spectrum-emulaattori] kuuluu mihin tietokoneen oheislaitteiden luokkaan?</w:t>
      </w:r>
    </w:p>
    <w:p>
      <w:r>
        <w:rPr>
          <w:b/>
        </w:rPr>
        <w:t xml:space="preserve">Tulos</w:t>
      </w:r>
    </w:p>
    <w:p>
      <w:r>
        <w:t xml:space="preserve">[Spectrum-emulaattori] kuuluu mihin tietokoneen oheislaitteiden luokkaan?</w:t>
      </w:r>
    </w:p>
    <w:p>
      <w:r>
        <w:rPr>
          <w:b/>
        </w:rPr>
        <w:t xml:space="preserve">Esimerkki 5.1292</w:t>
      </w:r>
    </w:p>
    <w:p>
      <w:r>
        <w:t xml:space="preserve">Alkuperäinen kysymys: Mitkä kruunajaiset [Elisabet II] piti?Vastaus: Kuningatar Elisabet II:n kruunajaisetVastaustyyppi: Kruunajaiset: Elizabeth II on kuningatar 16:ssa Kansainyhteisön 53 jäsenvaltiosta. Hän on Kansainyhteisön päämies ja Englannin kirkon ylin maaherra. Kun Elisabet astui virkaan 6. helmikuuta 1952, hänestä tuli Kansainyhteisön päämies ja seitsemän itsenäisen Kansainyhteisön maan kuningatar: Yhdistyneen kuningaskunnan, Kanadan, Australian, Uuden-Seelannin, Etelä-Afrikan, Pakistanin ja Ceylonin. Hänen kruunajaisjumalanpalveluksensa seuraavana vuonna oli ensimmäinen, joka televisioitiin. Vuosina 1956-1992 hänen valtakuntiensa määrä vaihteli, kun alueet itsenäistyivät ja joistakin valtakunnista tuli tasavaltoja. Nykyään Elisabet on edellä mainittujen neljän ensimmäisen maan lisäksi Jamaikan, Barbadosin, Bahaman, Grenadan, Papua-Uuden-Guinean, Salomonsaarten, Tuvalun, Saint Lucian, Saint Vincentin ja Grenadiinien, Belizen, Antiguan ja Barbudan sekä Saint Kittsin ja Nevisin kuningatar. Hän on maailman vanhin hallitseva monarkki ja Britannian pitkäikäisin. Jos hän hallitsee vielä 10. syyskuuta 2015, hänestä on tullut Britannian pisimpään hallitseva valtionpäämies ja historian pisimpään hallitseva naismonarkki, joka ohittaa kuningatar Victorian.</w:t>
      </w:r>
    </w:p>
    <w:p>
      <w:r>
        <w:rPr>
          <w:b/>
        </w:rPr>
        <w:t xml:space="preserve">Tulos</w:t>
      </w:r>
    </w:p>
    <w:p>
      <w:r>
        <w:t xml:space="preserve">Millaiset kruunajaiset [Elisabet II] sai?</w:t>
      </w:r>
    </w:p>
    <w:p>
      <w:r>
        <w:rPr>
          <w:b/>
        </w:rPr>
        <w:t xml:space="preserve">Tulos</w:t>
      </w:r>
    </w:p>
    <w:p>
      <w:r>
        <w:t xml:space="preserve">Nimeä [Elisabet II:n] kruunajaiset.</w:t>
      </w:r>
    </w:p>
    <w:p>
      <w:r>
        <w:rPr>
          <w:b/>
        </w:rPr>
        <w:t xml:space="preserve">Tulos</w:t>
      </w:r>
    </w:p>
    <w:p>
      <w:r>
        <w:t xml:space="preserve">[Minkälaiset kruunajaiset Elisabet II:lla oli?</w:t>
      </w:r>
    </w:p>
    <w:p>
      <w:r>
        <w:rPr>
          <w:b/>
        </w:rPr>
        <w:t xml:space="preserve">Tulos</w:t>
      </w:r>
    </w:p>
    <w:p>
      <w:r>
        <w:t xml:space="preserve">Minkä kruunajaiset [Elisabet II] piti?</w:t>
      </w:r>
    </w:p>
    <w:p>
      <w:r>
        <w:rPr>
          <w:b/>
        </w:rPr>
        <w:t xml:space="preserve">Tulos</w:t>
      </w:r>
    </w:p>
    <w:p>
      <w:r>
        <w:t xml:space="preserve">[Elisabet II] on minkä kruunajaiset?</w:t>
      </w:r>
    </w:p>
    <w:p>
      <w:r>
        <w:rPr>
          <w:b/>
        </w:rPr>
        <w:t xml:space="preserve">Esimerkki 5.1293</w:t>
      </w:r>
    </w:p>
    <w:p>
      <w:r>
        <w:t xml:space="preserve">alkuperäinen kysymys: Vastaus: india pale alevastaustyyppi: Mikä oluttyyli on [Cheddar Ales Goat's Leap] edustava olut? vastaus: india pale alevastaustyyppi: Oluttyylityyppi: Oluetyyppi.</w:t>
      </w:r>
    </w:p>
    <w:p>
      <w:r>
        <w:rPr>
          <w:b/>
        </w:rPr>
        <w:t xml:space="preserve">Tulos</w:t>
      </w:r>
    </w:p>
    <w:p>
      <w:r>
        <w:t xml:space="preserve">[Cheddar Ales Goat's Leap] edustaa mitä oluttyyliä?</w:t>
      </w:r>
    </w:p>
    <w:p>
      <w:r>
        <w:rPr>
          <w:b/>
        </w:rPr>
        <w:t xml:space="preserve">Tulos</w:t>
      </w:r>
    </w:p>
    <w:p>
      <w:r>
        <w:t xml:space="preserve">[Cheddar Ales Goat's Leap] vanhemmat, mitä oluttyyppiä?</w:t>
      </w:r>
    </w:p>
    <w:p>
      <w:r>
        <w:rPr>
          <w:b/>
        </w:rPr>
        <w:t xml:space="preserve">Tulos</w:t>
      </w:r>
    </w:p>
    <w:p>
      <w:r>
        <w:t xml:space="preserve">Mikä oluttyyli edustaa [Cheddar Ales Goat's Leapin] oluita?</w:t>
      </w:r>
    </w:p>
    <w:p>
      <w:r>
        <w:rPr>
          <w:b/>
        </w:rPr>
        <w:t xml:space="preserve">Tulos</w:t>
      </w:r>
    </w:p>
    <w:p>
      <w:r>
        <w:t xml:space="preserve">Minkä oluttyylin mukaan [Cheddar Ales Goat's Leapin] edustavat oluet tunnetaan?</w:t>
      </w:r>
    </w:p>
    <w:p>
      <w:r>
        <w:rPr>
          <w:b/>
        </w:rPr>
        <w:t xml:space="preserve">Esimerkki 5.1294</w:t>
      </w:r>
    </w:p>
    <w:p>
      <w:r>
        <w:t xml:space="preserve">alkuperäinen kysymys: Vastaus: null, alto b√≠o b√≠o kansallispuisto, horsh ehden...vastaustyyppi: Minkä suojelukohteen IUCN-luokka on [Luonnonsuojelualue]?vastaus: null, alto b√≠o b√≠o kansallispuisto, horsh ehden..: Suojelukohde: Luonnonsuojelualue on luonnonvaraisen eläimistön, kasviston, eläimistön tai geologisesti tai muuten erityisen tärkeiden ominaisuuksien kannalta tärkeä suojelualue, joka on varattu ja jota hoidetaan suojelun vuoksi ja erityisten opiskelu- tai tutkimusmahdollisuuksien tarjoamiseksi. Luonnonsuojelualueita voivat nimetä joissakin maissa valtion laitokset tai yksityiset maanomistajat, kuten hyväntekeväisyysjärjestöt ja tutkimuslaitokset, kansallisuudesta riippumatta. Luonnonsuojelualueet luokitellaan eri IUCN-luokkiin sen mukaan, minkä tasoista suojelua paikalliset lait takaavat.</w:t>
      </w:r>
    </w:p>
    <w:p>
      <w:r>
        <w:rPr>
          <w:b/>
        </w:rPr>
        <w:t xml:space="preserve">Tulos</w:t>
      </w:r>
    </w:p>
    <w:p>
      <w:r>
        <w:t xml:space="preserve">[Luonnonsuojelualue] on minkä suojelualueen IUCN-luokka?</w:t>
      </w:r>
    </w:p>
    <w:p>
      <w:r>
        <w:rPr>
          <w:b/>
        </w:rPr>
        <w:t xml:space="preserve">Tulos</w:t>
      </w:r>
    </w:p>
    <w:p>
      <w:r>
        <w:t xml:space="preserve">[Luonnonsuojelualue] suojelee mitä IUCN-luokkaan kuuluvia alueita?</w:t>
      </w:r>
    </w:p>
    <w:p>
      <w:r>
        <w:rPr>
          <w:b/>
        </w:rPr>
        <w:t xml:space="preserve">Tulos</w:t>
      </w:r>
    </w:p>
    <w:p>
      <w:r>
        <w:t xml:space="preserve">Nimeä suojelukohde, jonka IUCN-luokka on [luonnonsuojelualue].</w:t>
      </w:r>
    </w:p>
    <w:p>
      <w:r>
        <w:rPr>
          <w:b/>
        </w:rPr>
        <w:t xml:space="preserve">Tulos</w:t>
      </w:r>
    </w:p>
    <w:p>
      <w:r>
        <w:t xml:space="preserve">[Luonnonsuojelualue] on minkä suojelualueen luokka?</w:t>
      </w:r>
    </w:p>
    <w:p>
      <w:r>
        <w:rPr>
          <w:b/>
        </w:rPr>
        <w:t xml:space="preserve">Tulos</w:t>
      </w:r>
    </w:p>
    <w:p>
      <w:r>
        <w:t xml:space="preserve">Mihin suojelukohteeseen voidaan soveltaa IUCN:n luokkaa [luonnonsuojelualue]?</w:t>
      </w:r>
    </w:p>
    <w:p>
      <w:r>
        <w:rPr>
          <w:b/>
        </w:rPr>
        <w:t xml:space="preserve">Esimerkki 5.1295</w:t>
      </w:r>
    </w:p>
    <w:p>
      <w:r>
        <w:t xml:space="preserve">alkuperäinen kysymys: Vastaus: beyond wizardwallvastaustyyppi: Minkä kaunokirjallisen teoksen tapahtumapaikka on [Rankan armeija]?vastaus: beyond wizardwallvastaustyyppi: Minkälainen teoksen tapahtumapaikka on [Rankan armeija]? Lisätiedot: Teoksen tyyppi: Fiktioteos: Sacred Band of Stepsons -universumissa ja Varkaiden maailman jaetussa fiktiivisessä universumissa Rankanin armeija on Rankanin imperiumin ja Rankanin liiton asevoimista suurin ja vahvin.  Janet Morrisin romaanissa "Beyond Wizardwall" Rankanin armeija suunnittelee ja järjestää sotilasvallankaappauksen, jossa epäonnistunut keisari Abakithis syrjäytetään ja hänen tilalleen asetetaan armeijan kenraali Theron.</w:t>
      </w:r>
    </w:p>
    <w:p>
      <w:r>
        <w:rPr>
          <w:b/>
        </w:rPr>
        <w:t xml:space="preserve">Tulos</w:t>
      </w:r>
    </w:p>
    <w:p>
      <w:r>
        <w:t xml:space="preserve">[Rankan armeijan] tapahtumapaikkana on mikä kaunokirjallinen teos?</w:t>
      </w:r>
    </w:p>
    <w:p>
      <w:r>
        <w:rPr>
          <w:b/>
        </w:rPr>
        <w:t xml:space="preserve">Tulos</w:t>
      </w:r>
    </w:p>
    <w:p>
      <w:r>
        <w:t xml:space="preserve">Minkä kaunokirjallisen teoksen tapahtumapaikka on [Rankan Army]?</w:t>
      </w:r>
    </w:p>
    <w:p>
      <w:r>
        <w:rPr>
          <w:b/>
        </w:rPr>
        <w:t xml:space="preserve">Tulos</w:t>
      </w:r>
    </w:p>
    <w:p>
      <w:r>
        <w:t xml:space="preserve">Nimeä kaunokirjallinen teos, jonka tapahtumapaikka on [Rankan armeija].</w:t>
      </w:r>
    </w:p>
    <w:p>
      <w:r>
        <w:rPr>
          <w:b/>
        </w:rPr>
        <w:t xml:space="preserve">Tulos</w:t>
      </w:r>
    </w:p>
    <w:p>
      <w:r>
        <w:t xml:space="preserve">Minkä kaunokirjallisen teoksen tapahtumapaikkana on [Rankan Army]?</w:t>
      </w:r>
    </w:p>
    <w:p>
      <w:r>
        <w:rPr>
          <w:b/>
        </w:rPr>
        <w:t xml:space="preserve">Tulos</w:t>
      </w:r>
    </w:p>
    <w:p>
      <w:r>
        <w:t xml:space="preserve">Mikä kaunokirjallinen teos sijoittuu [Rankanin armeijaan]?</w:t>
      </w:r>
    </w:p>
    <w:p>
      <w:r>
        <w:rPr>
          <w:b/>
        </w:rPr>
        <w:t xml:space="preserve">Tulos</w:t>
      </w:r>
    </w:p>
    <w:p>
      <w:r>
        <w:t xml:space="preserve">[Rankan armeija] on tapahtumapaikka missä kaunokirjallisessa teoksessa?</w:t>
      </w:r>
    </w:p>
    <w:p>
      <w:r>
        <w:rPr>
          <w:b/>
        </w:rPr>
        <w:t xml:space="preserve">Tulos</w:t>
      </w:r>
    </w:p>
    <w:p>
      <w:r>
        <w:t xml:space="preserve">Missä teoksessa [Rankanin armeija] on fiktiivinen tapahtumapaikka?</w:t>
      </w:r>
    </w:p>
    <w:p>
      <w:r>
        <w:rPr>
          <w:b/>
        </w:rPr>
        <w:t xml:space="preserve">Esimerkki 5.1296</w:t>
      </w:r>
    </w:p>
    <w:p>
      <w:r>
        <w:t xml:space="preserve">alkuperäinen kysymys: Vastaus: fermionvastaustyyppi: Minkä subatomisen hiukkasperheen alaluokka on [kvarkki]?vastaus: fermionivastaustyyppi: Minkä subatomisen hiukkasperheen alaluokka on [kvarkki]?vastaus: fermionivastaustyyppi: Subatomic particle family.auxiliary information: Kvarkki on alkeishiukkanen ja aineen peruskomponentti. Kvarkit yhdistyvät muodostaen hadroneiksi kutsuttuja yhdistelmähiukkasia, joista vakaimpia ovat protonit ja neutronit, jotka ovat atomiytimien osia. Värikvarkkien rajoittuneisuudeksi kutsutun ilmiön vuoksi kvarkkeja ei koskaan havaita tai löydetä suoraan erillisinä, vaan ne löytyvät vain hadronien, kuten baryonien, ja mesonien sisältä. Tästä syystä suuri osa kvarkkeja koskevasta tiedosta on saatu hadroneista tehdyistä havainnoista. Kvarkkeilla on erilaisia luontaisia ominaisuuksia, kuten sähkövaraus, massa, värivaraus ja spin. Kvarkit ovat hiukkasfysiikan standardimallissa ainoat alkeishiukkaset, joilla on kaikki neljä perusvuorovaikutusta, jotka tunnetaan myös perusvoimina, sekä ainoat tunnetut hiukkaset, joiden sähkövaraukset eivät ole alkeisvarauksen kokonaislukukertoja. Kvarkkeja on kuutta eri tyyppiä, joita kutsutaan flavoreiksi: up, down, strange, charm, top ja bottom. Up- ja down-kvarkkien massat ovat kaikista kvarkkeista pienimmät. Raskaammat kvarkit muuttuvat nopeasti ylös- ja alas-kvarkkeiksi hiukkashajoamisprosessin kautta: se tarkoittaa siirtymistä suuremman massan tilasta pienemmän massan tilaan.</w:t>
      </w:r>
    </w:p>
    <w:p>
      <w:r>
        <w:rPr>
          <w:b/>
        </w:rPr>
        <w:t xml:space="preserve">Tulos</w:t>
      </w:r>
    </w:p>
    <w:p>
      <w:r>
        <w:t xml:space="preserve">[Kvarkki] kuuluu mihin subatomiseen hiukkasperheeseen?</w:t>
      </w:r>
    </w:p>
    <w:p>
      <w:r>
        <w:rPr>
          <w:b/>
        </w:rPr>
        <w:t xml:space="preserve">Tulos</w:t>
      </w:r>
    </w:p>
    <w:p>
      <w:r>
        <w:t xml:space="preserve">[Quark] kuuluu mihin subatomisten hiukkasten perheeseen?</w:t>
      </w:r>
    </w:p>
    <w:p>
      <w:r>
        <w:rPr>
          <w:b/>
        </w:rPr>
        <w:t xml:space="preserve">Tulos</w:t>
      </w:r>
    </w:p>
    <w:p>
      <w:r>
        <w:t xml:space="preserve">Mikä on subatomisten hiukkasten perhe, jonka alaluokka on [kvarkki]?</w:t>
      </w:r>
    </w:p>
    <w:p>
      <w:r>
        <w:rPr>
          <w:b/>
        </w:rPr>
        <w:t xml:space="preserve">Tulos</w:t>
      </w:r>
    </w:p>
    <w:p>
      <w:r>
        <w:t xml:space="preserve">[Quark] on minkä subatomihiukkasperheen alaluokka?</w:t>
      </w:r>
    </w:p>
    <w:p>
      <w:r>
        <w:rPr>
          <w:b/>
        </w:rPr>
        <w:t xml:space="preserve">Tulos</w:t>
      </w:r>
    </w:p>
    <w:p>
      <w:r>
        <w:t xml:space="preserve">[Kvarkki] on minkä subatomisen hiukkasperheen alaluokka?</w:t>
      </w:r>
    </w:p>
    <w:p>
      <w:r>
        <w:rPr>
          <w:b/>
        </w:rPr>
        <w:t xml:space="preserve">Esimerkki 5.1297</w:t>
      </w:r>
    </w:p>
    <w:p>
      <w:r>
        <w:t xml:space="preserve">alkuperäinen kysymys: Mikä päivä on [amerikkalainen perhepäivä]?vastaus: elokuun ensimmäinen sunnuntaiVastaustyyppi: Aineistoluokka: vuoden päivä.lisätiedot: American Family Day on 14. osavaltion tunnustama vapaapäivä Arizonassa, osasto 1-301. Amerikkalainen perhepäivä on äitienpäivän tai isänpäivän tavoin palkaton vapaapäivä, joka on perustettu erilliseksi päiväksi, jolloin perheenjäseniä arvostetaan viettämällä aikaa heidän kanssaan. Perheitä ei kehoteta ostamaan lahjoja tai muita aineellisia esineitä. Arizonassa asuvan John Makkain katsotaan ajaneen juhlapäivän läpi Arizonan lainsäädännössä. Amerikkalaisen perheen päivä sai alkunsa silloisen kuvernöörin Ra√∫l Castron allekirjoittamasta yksivuotisesta julistuksesta, jossa 7. elokuuta 1977 julistettiin amerikkalaisen perheen päiväksi. Seuraavana vuonna kuvernööri Bruce Babbitt allekirjoitti Amerikan perhepäivästä Arizonan virallisena juhlapäivänä lain. Juhlapäivä levisi myös useisiin muihin osavaltioihin, kuten Pohjois-Carolinaan ja Georgiaan. Georgian opetusministeriön vanhempien osallistumisohjelmasta: "Amerikkalaisen perheen päivä - tämä päivä tuo perheet yhteen jakamaan rakkauttaan ja arvostustaan toisiaan kohtaan". Huomautus: Ei pidä sekoittaa kaupalliseen American Family Holiday -yritykseen, joka teki American Family Day -juhlapäivän nimen tunnetuksi.</w:t>
      </w:r>
    </w:p>
    <w:p>
      <w:r>
        <w:rPr>
          <w:b/>
        </w:rPr>
        <w:t xml:space="preserve">Tulos</w:t>
      </w:r>
    </w:p>
    <w:p>
      <w:r>
        <w:t xml:space="preserve">[American Family Day] on juhlapäivä, jota vietetään minä päivänä?</w:t>
      </w:r>
    </w:p>
    <w:p>
      <w:r>
        <w:rPr>
          <w:b/>
        </w:rPr>
        <w:t xml:space="preserve">Tulos</w:t>
      </w:r>
    </w:p>
    <w:p>
      <w:r>
        <w:t xml:space="preserve">[Amerikan perhepäivä] on minä päivänä?</w:t>
      </w:r>
    </w:p>
    <w:p>
      <w:r>
        <w:rPr>
          <w:b/>
        </w:rPr>
        <w:t xml:space="preserve">Tulos</w:t>
      </w:r>
    </w:p>
    <w:p>
      <w:r>
        <w:t xml:space="preserve">Mikä päivä on juhlapäivä [amerikkalainen perhepäivä]?</w:t>
      </w:r>
    </w:p>
    <w:p>
      <w:r>
        <w:rPr>
          <w:b/>
        </w:rPr>
        <w:t xml:space="preserve">Tulos</w:t>
      </w:r>
    </w:p>
    <w:p>
      <w:r>
        <w:t xml:space="preserve">Milloin juhlapäivä on [amerikkalainen perhepäivä]?</w:t>
      </w:r>
    </w:p>
    <w:p>
      <w:r>
        <w:rPr>
          <w:b/>
        </w:rPr>
        <w:t xml:space="preserve">Tulos</w:t>
      </w:r>
    </w:p>
    <w:p>
      <w:r>
        <w:t xml:space="preserve">Milloin on [amerikkalainen perhepäivä]?</w:t>
      </w:r>
    </w:p>
    <w:p>
      <w:r>
        <w:rPr>
          <w:b/>
        </w:rPr>
        <w:t xml:space="preserve">Esimerkki 5.1298</w:t>
      </w:r>
    </w:p>
    <w:p>
      <w:r>
        <w:t xml:space="preserve">alkuperäinen kysymys: Vastaus: 2014 hugo awards nomination announcementvastaustyyppi: Mikä on [Hugo Awards] palkintoehdotusilmoitus?vastaus: 2014 hugo awards nomination announcementvastaustyyppi: Mikä on [Hugo Awards] palkintoehdotusilmoitus? Aputiedot: Hugo-palkintoehdokkuusilmoitus: Hugo-palkinnot ovat joukko palkintoja, jotka myönnetään vuosittain edellisen vuoden parhaille tieteiskirjallisuuden tai fantasian teoksille ja saavutuksille. Palkinnot on nimetty uraauurtavan tieteiskirjallisuuslehti Amazing Storiesin perustajan Hugo Gernsbackin mukaan, ja niiden virallinen nimi oli Science Fiction Achievement Awards vuoteen 1992 asti. World Science Fiction Society -järjestön organisoimat ja valvomat palkinnot jaetaan joka vuosi vuosittaisessa World Science Fiction Convention -tapahtumassa, joka on tapahtuman keskipiste. Palkinnot jaettiin ensimmäisen kerran vuonna 1953, 11. World Science Fiction Conventionissa, ja niitä on jaettu joka vuosi vuodesta 1955 lähtien. Nykyään Hugo-palkintoja jaetaan yli kymmenessä eri kategoriassa, ja niihin kuuluu sekä kirjallisia että draamallisia teoksia. Hugo-palkinnot ovat yksi arvostetuimmista tieteiskirjallisuuspalkinnoista, ja niitä on kutsuttu "tieteiskirjallisuuden ja fantasiakirjallisuuden korkeimmiksi palkinnoiksi". Palkittuja teoksia on julkaistu erityiskokoelmissa, ja Hugo-palkintojen virallinen logo on usein sijoitettu voittajakirjojen kansiin mainosvälineeksi.</w:t>
      </w:r>
    </w:p>
    <w:p>
      <w:r>
        <w:rPr>
          <w:b/>
        </w:rPr>
        <w:t xml:space="preserve">Tulos</w:t>
      </w:r>
    </w:p>
    <w:p>
      <w:r>
        <w:t xml:space="preserve">Minkä [Hugo-palkinnon] palkintoehdokkaita koskeva ilmoitus on julkaistu?</w:t>
      </w:r>
    </w:p>
    <w:p>
      <w:r>
        <w:rPr>
          <w:b/>
        </w:rPr>
        <w:t xml:space="preserve">Tulos</w:t>
      </w:r>
    </w:p>
    <w:p>
      <w:r>
        <w:t xml:space="preserve">[Hugo-palkinnot] käyttivät mitä palkintoehdotusilmoitusta?</w:t>
      </w:r>
    </w:p>
    <w:p>
      <w:r>
        <w:rPr>
          <w:b/>
        </w:rPr>
        <w:t xml:space="preserve">Tulos</w:t>
      </w:r>
    </w:p>
    <w:p>
      <w:r>
        <w:t xml:space="preserve">Mikä ilmoittaa [Hugo-palkintojen] ehdokkaat?</w:t>
      </w:r>
    </w:p>
    <w:p>
      <w:r>
        <w:rPr>
          <w:b/>
        </w:rPr>
        <w:t xml:space="preserve">Tulos</w:t>
      </w:r>
    </w:p>
    <w:p>
      <w:r>
        <w:t xml:space="preserve">[Hugo-palkinnot] on julkistettu mitä palkintoehdokkaita?</w:t>
      </w:r>
    </w:p>
    <w:p>
      <w:r>
        <w:rPr>
          <w:b/>
        </w:rPr>
        <w:t xml:space="preserve">Tulos</w:t>
      </w:r>
    </w:p>
    <w:p>
      <w:r>
        <w:t xml:space="preserve">Mikä on [Hugo-palkintojen] ehdokasilmoitus?</w:t>
      </w:r>
    </w:p>
    <w:p>
      <w:r>
        <w:rPr>
          <w:b/>
        </w:rPr>
        <w:t xml:space="preserve">Esimerkki 5.1299</w:t>
      </w:r>
    </w:p>
    <w:p>
      <w:r>
        <w:t xml:space="preserve">alkuperäinen kysymys: Vastaus: denguekuume, Länsi-Niilin kuumeVastaustyyppi: Minkä tartuntataudin tartuntareitti on [Vector]?Vastaus: Denguekuume, Länsi-Niilin kuumeVastaustyyppi: Minkä tartuntataudin tartuntareitti on [Vector]?Vastaus: Denguekuume, Länsi-Niilin kuume: Tartuntatauti.</w:t>
      </w:r>
    </w:p>
    <w:p>
      <w:r>
        <w:rPr>
          <w:b/>
        </w:rPr>
        <w:t xml:space="preserve">Tulos</w:t>
      </w:r>
    </w:p>
    <w:p>
      <w:r>
        <w:t xml:space="preserve">[Vector] on minkä tartuntataudin tartuntareitti?</w:t>
      </w:r>
    </w:p>
    <w:p>
      <w:r>
        <w:rPr>
          <w:b/>
        </w:rPr>
        <w:t xml:space="preserve">Tulos</w:t>
      </w:r>
    </w:p>
    <w:p>
      <w:r>
        <w:t xml:space="preserve">[Vector] on minkä tartuntatautien tartuntareitti?</w:t>
      </w:r>
    </w:p>
    <w:p>
      <w:r>
        <w:rPr>
          <w:b/>
        </w:rPr>
        <w:t xml:space="preserve">Tulos</w:t>
      </w:r>
    </w:p>
    <w:p>
      <w:r>
        <w:t xml:space="preserve">Mikä tartuntatauti tarttuu [Vector]-reitin kautta?</w:t>
      </w:r>
    </w:p>
    <w:p>
      <w:r>
        <w:rPr>
          <w:b/>
        </w:rPr>
        <w:t xml:space="preserve">Tulos</w:t>
      </w:r>
    </w:p>
    <w:p>
      <w:r>
        <w:t xml:space="preserve">Mitä infektioita siirretään [Vector]-reitin kautta?</w:t>
      </w:r>
    </w:p>
    <w:p>
      <w:r>
        <w:rPr>
          <w:b/>
        </w:rPr>
        <w:t xml:space="preserve">Tulos</w:t>
      </w:r>
    </w:p>
    <w:p>
      <w:r>
        <w:t xml:space="preserve">Minkä tartuntataudin tartuntareitti on [Vector]?</w:t>
      </w:r>
    </w:p>
    <w:p>
      <w:r>
        <w:rPr>
          <w:b/>
        </w:rPr>
        <w:t xml:space="preserve">Esimerkki 5.1300</w:t>
      </w:r>
    </w:p>
    <w:p>
      <w:r>
        <w:t xml:space="preserve">Alkuperäinen kysymys: Mikä videopelimoottori toimii [Aurora Engine]?Vastaus: Red EngineVastaustyyppi: Video Game Engine.</w:t>
      </w:r>
    </w:p>
    <w:p>
      <w:r>
        <w:rPr>
          <w:b/>
        </w:rPr>
        <w:t xml:space="preserve">Tulos</w:t>
      </w:r>
    </w:p>
    <w:p>
      <w:r>
        <w:t xml:space="preserve">Mitkä videopelit tulevat [Aurora Engine] jälkeen?</w:t>
      </w:r>
    </w:p>
    <w:p>
      <w:r>
        <w:rPr>
          <w:b/>
        </w:rPr>
        <w:t xml:space="preserve">Tulos</w:t>
      </w:r>
    </w:p>
    <w:p>
      <w:r>
        <w:t xml:space="preserve">Minkä videopelimoottorin [Aurora Engine] jatkoksi on valittu [Aurora Engine]?</w:t>
      </w:r>
    </w:p>
    <w:p>
      <w:r>
        <w:rPr>
          <w:b/>
        </w:rPr>
        <w:t xml:space="preserve">Tulos</w:t>
      </w:r>
    </w:p>
    <w:p>
      <w:r>
        <w:t xml:space="preserve">Mikä videopelimoottori oli ennen [Aurora Engineä]?</w:t>
      </w:r>
    </w:p>
    <w:p>
      <w:r>
        <w:rPr>
          <w:b/>
        </w:rPr>
        <w:t xml:space="preserve">Tulos</w:t>
      </w:r>
    </w:p>
    <w:p>
      <w:r>
        <w:t xml:space="preserve">Mikä on videopelimoottori, joka toimii [Aurora Engine]?</w:t>
      </w:r>
    </w:p>
    <w:p>
      <w:r>
        <w:rPr>
          <w:b/>
        </w:rPr>
        <w:t xml:space="preserve">Tulos</w:t>
      </w:r>
    </w:p>
    <w:p>
      <w:r>
        <w:t xml:space="preserve">[Aurora Engine] on jatkanut minkä videopelimoottorin toimintaa?</w:t>
      </w:r>
    </w:p>
    <w:p>
      <w:r>
        <w:rPr>
          <w:b/>
        </w:rPr>
        <w:t xml:space="preserve">Esimerkki 5.1301</w:t>
      </w:r>
    </w:p>
    <w:p>
      <w:r>
        <w:t xml:space="preserve">alkuperäinen kysymys: Vastaus: Proteiinitietopankki, yksinkertaistettu molekyylitietojärjestelmä (simplified molecular-input line-entry system), kemiallinen merkintäkieli (chemical markup language)...vastaustyyppi: Minkälainen tiedostomuoto on [kemiallinen tiedostomuoto]?Vastaus: Kemiallinen tiedostomuoto: Tiedostomuoto: Tässä artikkelissa käsitellään joitakin yleisiä molekyylitiedostoformaatteja, mukaan lukien käyttö ja muuntaminen niiden välillä.</w:t>
      </w:r>
    </w:p>
    <w:p>
      <w:r>
        <w:rPr>
          <w:b/>
        </w:rPr>
        <w:t xml:space="preserve">Tulos</w:t>
      </w:r>
    </w:p>
    <w:p>
      <w:r>
        <w:t xml:space="preserve">[Chemical file format] on minkä tiedostomuodon laji?</w:t>
      </w:r>
    </w:p>
    <w:p>
      <w:r>
        <w:rPr>
          <w:b/>
        </w:rPr>
        <w:t xml:space="preserve">Tulos</w:t>
      </w:r>
    </w:p>
    <w:p>
      <w:r>
        <w:t xml:space="preserve">Nimeä genretiedostomuoto [Kemiallinen tiedostomuoto].</w:t>
      </w:r>
    </w:p>
    <w:p>
      <w:r>
        <w:rPr>
          <w:b/>
        </w:rPr>
        <w:t xml:space="preserve">Tulos</w:t>
      </w:r>
    </w:p>
    <w:p>
      <w:r>
        <w:t xml:space="preserve">[Chemical file format] kattaa mitkä tiedostomuodot?</w:t>
      </w:r>
    </w:p>
    <w:p>
      <w:r>
        <w:rPr>
          <w:b/>
        </w:rPr>
        <w:t xml:space="preserve">Tulos</w:t>
      </w:r>
    </w:p>
    <w:p>
      <w:r>
        <w:t xml:space="preserve">Nimeä tiedostomuodot, jotka kuuluvat [Kemiallinen tiedostomuoto] -lajiin.</w:t>
      </w:r>
    </w:p>
    <w:p>
      <w:r>
        <w:rPr>
          <w:b/>
        </w:rPr>
        <w:t xml:space="preserve">Tulos</w:t>
      </w:r>
    </w:p>
    <w:p>
      <w:r>
        <w:t xml:space="preserve">[Chemical-tiedostomuoto] on minkä tiedostomuodon laji?</w:t>
      </w:r>
    </w:p>
    <w:p>
      <w:r>
        <w:rPr>
          <w:b/>
        </w:rPr>
        <w:t xml:space="preserve">Esimerkki 5.1302</w:t>
      </w:r>
    </w:p>
    <w:p>
      <w:r>
        <w:t xml:space="preserve">alkuperäinen kysymys: Vastaus: Edward J. KayansVastaustyyppi: Minkä elokuvamusiikin tekijä vaikutti [The Shanghai Cobra]?Vastaus: Edward J. Kayans: Jansson Kaneja. tyyppi: Elokuvamusiikin tekijä: The Shanghai Cobra on vuoden 1945 mysteeri-elokuva, jonka pääosassa on Sidney Toler Charlie Chanina.</w:t>
      </w:r>
    </w:p>
    <w:p>
      <w:r>
        <w:rPr>
          <w:b/>
        </w:rPr>
        <w:t xml:space="preserve">Tulos</w:t>
      </w:r>
    </w:p>
    <w:p>
      <w:r>
        <w:t xml:space="preserve">[The Shanghai Cobraa] työsti mikä elokuvan tekijä?</w:t>
      </w:r>
    </w:p>
    <w:p>
      <w:r>
        <w:rPr>
          <w:b/>
        </w:rPr>
        <w:t xml:space="preserve">Tulos</w:t>
      </w:r>
    </w:p>
    <w:p>
      <w:r>
        <w:t xml:space="preserve">[The Shanghai Cobra] oli mukana minkä elokuvamusiikin tekijöiden tuotannossa?</w:t>
      </w:r>
    </w:p>
    <w:p>
      <w:r>
        <w:rPr>
          <w:b/>
        </w:rPr>
        <w:t xml:space="preserve">Tulos</w:t>
      </w:r>
    </w:p>
    <w:p>
      <w:r>
        <w:t xml:space="preserve">[The Shanghai Cobra] oli osa minkä elokuvamusiikin tekijöiden panosta?</w:t>
      </w:r>
    </w:p>
    <w:p>
      <w:r>
        <w:rPr>
          <w:b/>
        </w:rPr>
        <w:t xml:space="preserve">Tulos</w:t>
      </w:r>
    </w:p>
    <w:p>
      <w:r>
        <w:t xml:space="preserve">Kuka teki musiikkia elokuvaan [The Shanghai Cobra]?</w:t>
      </w:r>
    </w:p>
    <w:p>
      <w:r>
        <w:rPr>
          <w:b/>
        </w:rPr>
        <w:t xml:space="preserve">Tulos</w:t>
      </w:r>
    </w:p>
    <w:p>
      <w:r>
        <w:t xml:space="preserve">Minkä musiikintekijän musiikkia [The Shanghai Cobra] sisälsi?</w:t>
      </w:r>
    </w:p>
    <w:p>
      <w:r>
        <w:rPr>
          <w:b/>
        </w:rPr>
        <w:t xml:space="preserve">Esimerkki 5.1303</w:t>
      </w:r>
    </w:p>
    <w:p>
      <w:r>
        <w:t xml:space="preserve">alkuperäinen kysymys: Vastaus: Atatsanaviirisulfaatti 150 gelatiinipäällysteinen kapseli, Atatsanaviirisulfaatti 300 gelatiinipäällysteinen kapseli, Atatsanaviirisulfaatti 200 gelatiinipäällysteinen kapseli...: Lääkkeen muotoilu.</w:t>
      </w:r>
    </w:p>
    <w:p>
      <w:r>
        <w:rPr>
          <w:b/>
        </w:rPr>
        <w:t xml:space="preserve">Tulos</w:t>
      </w:r>
    </w:p>
    <w:p>
      <w:r>
        <w:t xml:space="preserve">Minkä muotoinen lääke [atatsanaviirisulfaatti] on?</w:t>
      </w:r>
    </w:p>
    <w:p>
      <w:r>
        <w:rPr>
          <w:b/>
        </w:rPr>
        <w:t xml:space="preserve">Tulos</w:t>
      </w:r>
    </w:p>
    <w:p>
      <w:r>
        <w:t xml:space="preserve">[Atatsanaviirisulfaatti] on minkä lääkevalmisteen formulaatio?</w:t>
      </w:r>
    </w:p>
    <w:p>
      <w:r>
        <w:rPr>
          <w:b/>
        </w:rPr>
        <w:t xml:space="preserve">Tulos</w:t>
      </w:r>
    </w:p>
    <w:p>
      <w:r>
        <w:t xml:space="preserve">[Atatsanaviirisulfaatin] lääkemuoto on mikä?</w:t>
      </w:r>
    </w:p>
    <w:p>
      <w:r>
        <w:rPr>
          <w:b/>
        </w:rPr>
        <w:t xml:space="preserve">Tulos</w:t>
      </w:r>
    </w:p>
    <w:p>
      <w:r>
        <w:t xml:space="preserve">[Atatsanaviirisulfaatti] kuuluu mihin lääkevalmisteeseen?</w:t>
      </w:r>
    </w:p>
    <w:p>
      <w:r>
        <w:rPr>
          <w:b/>
        </w:rPr>
        <w:t xml:space="preserve">Tulos</w:t>
      </w:r>
    </w:p>
    <w:p>
      <w:r>
        <w:t xml:space="preserve">Mikä on [atatsanaviirisulfaatin] lääkemuoto?</w:t>
      </w:r>
    </w:p>
    <w:p>
      <w:r>
        <w:rPr>
          <w:b/>
        </w:rPr>
        <w:t xml:space="preserve">Esimerkki 5.1304</w:t>
      </w:r>
    </w:p>
    <w:p>
      <w:r>
        <w:t xml:space="preserve">alkuperäinen kysymys: Vastaus: Titus DefoeVastaustyyppi: Tyyppi: Sarjakuvahahmo.</w:t>
      </w:r>
    </w:p>
    <w:p>
      <w:r>
        <w:rPr>
          <w:b/>
        </w:rPr>
        <w:t xml:space="preserve">Tulos</w:t>
      </w:r>
    </w:p>
    <w:p>
      <w:r>
        <w:t xml:space="preserve">[Defoe] on minkä sarjakuvahahmon ensisijainen universumi?</w:t>
      </w:r>
    </w:p>
    <w:p>
      <w:r>
        <w:rPr>
          <w:b/>
        </w:rPr>
        <w:t xml:space="preserve">Tulos</w:t>
      </w:r>
    </w:p>
    <w:p>
      <w:r>
        <w:t xml:space="preserve">[Defoe] on minkä sarjakuvahahmon ensisijainen universumi...</w:t>
      </w:r>
    </w:p>
    <w:p>
      <w:r>
        <w:rPr>
          <w:b/>
        </w:rPr>
        <w:t xml:space="preserve">Tulos</w:t>
      </w:r>
    </w:p>
    <w:p>
      <w:r>
        <w:t xml:space="preserve">Nimeä sarjakuvahahmo, jonka ensisijainen universumi on [Defoe].</w:t>
      </w:r>
    </w:p>
    <w:p>
      <w:r>
        <w:rPr>
          <w:b/>
        </w:rPr>
        <w:t xml:space="preserve">Tulos</w:t>
      </w:r>
    </w:p>
    <w:p>
      <w:r>
        <w:t xml:space="preserve">Kuka on sarjakuvahahmo, joka elää universumissa [Defoe]?</w:t>
      </w:r>
    </w:p>
    <w:p>
      <w:r>
        <w:rPr>
          <w:b/>
        </w:rPr>
        <w:t xml:space="preserve">Tulos</w:t>
      </w:r>
    </w:p>
    <w:p>
      <w:r>
        <w:t xml:space="preserve">[Defoe] on minkä sarjakuvahahmon ensisijainen universumi?</w:t>
      </w:r>
    </w:p>
    <w:p>
      <w:r>
        <w:rPr>
          <w:b/>
        </w:rPr>
        <w:t xml:space="preserve">Esimerkki 5.1305</w:t>
      </w:r>
    </w:p>
    <w:p>
      <w:r>
        <w:t xml:space="preserve">Alkuperäinen kysymys: Missä musiikkijulkaisussa on osia [The False Promises of Tomorrow and Yesterday]?Vastaus: The False Promises of tomorrow and yesterdayVastaustyyppi: Musiikkijulkaisu: Moniosainen musiikkijulkaisu.</w:t>
      </w:r>
    </w:p>
    <w:p>
      <w:r>
        <w:rPr>
          <w:b/>
        </w:rPr>
        <w:t xml:space="preserve">Tulos</w:t>
      </w:r>
    </w:p>
    <w:p>
      <w:r>
        <w:t xml:space="preserve">Nimeä musiikkijulkaisu, jonka osat ovat [The False Promises of Tomorrow and Yesterday].</w:t>
      </w:r>
    </w:p>
    <w:p>
      <w:r>
        <w:rPr>
          <w:b/>
        </w:rPr>
        <w:t xml:space="preserve">Tulos</w:t>
      </w:r>
    </w:p>
    <w:p>
      <w:r>
        <w:t xml:space="preserve">[The False Promises of Tomorrow and Yesterday] sisältyy osana mihin musiikkijulkaisuun?</w:t>
      </w:r>
    </w:p>
    <w:p>
      <w:r>
        <w:rPr>
          <w:b/>
        </w:rPr>
        <w:t xml:space="preserve">Tulos</w:t>
      </w:r>
    </w:p>
    <w:p>
      <w:r>
        <w:t xml:space="preserve">[The False Promises of Tomorrow and Yesterday] ovat osa mitä musiikkijulkaisua?</w:t>
      </w:r>
    </w:p>
    <w:p>
      <w:r>
        <w:rPr>
          <w:b/>
        </w:rPr>
        <w:t xml:space="preserve">Tulos</w:t>
      </w:r>
    </w:p>
    <w:p>
      <w:r>
        <w:t xml:space="preserve">Mikä on musiikkijulkaisu, joka sisältää osia [The False Promises of Tomorrow and Yesterday]?</w:t>
      </w:r>
    </w:p>
    <w:p>
      <w:r>
        <w:rPr>
          <w:b/>
        </w:rPr>
        <w:t xml:space="preserve">Tulos</w:t>
      </w:r>
    </w:p>
    <w:p>
      <w:r>
        <w:t xml:space="preserve">[The False Promises of Tomorrow and Yesterday] on komponentteja mistä musiikkijulkaisusta?</w:t>
      </w:r>
    </w:p>
    <w:p>
      <w:r>
        <w:rPr>
          <w:b/>
        </w:rPr>
        <w:t xml:space="preserve">Esimerkki 5.1306</w:t>
      </w:r>
    </w:p>
    <w:p>
      <w:r>
        <w:t xml:space="preserve">alkuperäinen kysymys: Vastaus: The View - kausi 9Vastaustyyppi: Millä TV-kaudella on jaksoja [Nicollette Sheridan, Michael Bolton, Diane Sawyer]?Vastaus: The View - kausi 9Vastaustyyppi: The View - kausi 9: TV Season.</w:t>
      </w:r>
    </w:p>
    <w:p>
      <w:r>
        <w:rPr>
          <w:b/>
        </w:rPr>
        <w:t xml:space="preserve">Tulos</w:t>
      </w:r>
    </w:p>
    <w:p>
      <w:r>
        <w:t xml:space="preserve">Millä kaudella tv-sarjassa on mukana [Nicollette Sheridan, Michael Bolton, Diane Sawyer]?</w:t>
      </w:r>
    </w:p>
    <w:p>
      <w:r>
        <w:rPr>
          <w:b/>
        </w:rPr>
        <w:t xml:space="preserve">Tulos</w:t>
      </w:r>
    </w:p>
    <w:p>
      <w:r>
        <w:t xml:space="preserve">Mille tv-kaudelle jaksot [Nicollette Sheridan, Michael Bolton, Diane Sawyer] kuuluvat?</w:t>
      </w:r>
    </w:p>
    <w:p>
      <w:r>
        <w:rPr>
          <w:b/>
        </w:rPr>
        <w:t xml:space="preserve">Tulos</w:t>
      </w:r>
    </w:p>
    <w:p>
      <w:r>
        <w:t xml:space="preserve">Millä tv-kaudella jaksot [Nicollette Sheridan, Michael Bolton, Diane Sawyer] tapahtuivat?</w:t>
      </w:r>
    </w:p>
    <w:p>
      <w:r>
        <w:rPr>
          <w:b/>
        </w:rPr>
        <w:t xml:space="preserve">Tulos</w:t>
      </w:r>
    </w:p>
    <w:p>
      <w:r>
        <w:t xml:space="preserve">[Nicollette Sheridan, Michael Bolton, Diane Sawyer] ovat minkä tv-kauden jaksoja?</w:t>
      </w:r>
    </w:p>
    <w:p>
      <w:r>
        <w:rPr>
          <w:b/>
        </w:rPr>
        <w:t xml:space="preserve">Tulos</w:t>
      </w:r>
    </w:p>
    <w:p>
      <w:r>
        <w:t xml:space="preserve">[Nicollette Sheridan, Michael Bolton, Diane Sawyer] esiintyvät millä tv-kaudella?</w:t>
      </w:r>
    </w:p>
    <w:p>
      <w:r>
        <w:rPr>
          <w:b/>
        </w:rPr>
        <w:t xml:space="preserve">Esimerkki 5.1307</w:t>
      </w:r>
    </w:p>
    <w:p>
      <w:r>
        <w:t xml:space="preserve">alkuperäinen kysymys: Vastaus: SisäministeriöVastaustyyppi: Mikä valtion virasto on osa [Tšekin tasavallan hallitusta] ?vastaus: Sisäministeriö: Sisäministeriö: Valtion virasto.</w:t>
      </w:r>
    </w:p>
    <w:p>
      <w:r>
        <w:rPr>
          <w:b/>
        </w:rPr>
        <w:t xml:space="preserve">Tulos</w:t>
      </w:r>
    </w:p>
    <w:p>
      <w:r>
        <w:t xml:space="preserve">[Tšekin tasavallan hallitus] on osa mitä valtion virastoa?</w:t>
      </w:r>
    </w:p>
    <w:p>
      <w:r>
        <w:rPr>
          <w:b/>
        </w:rPr>
        <w:t xml:space="preserve">Tulos</w:t>
      </w:r>
    </w:p>
    <w:p>
      <w:r>
        <w:t xml:space="preserve">Mikä on [Tšekin tasavallan hallituksen] valtion virasto?</w:t>
      </w:r>
    </w:p>
    <w:p>
      <w:r>
        <w:rPr>
          <w:b/>
        </w:rPr>
        <w:t xml:space="preserve">Tulos</w:t>
      </w:r>
    </w:p>
    <w:p>
      <w:r>
        <w:t xml:space="preserve">Mikä valtion virasto kuuluu [Tšekin tasavallan hallitukseen]?</w:t>
      </w:r>
    </w:p>
    <w:p>
      <w:r>
        <w:rPr>
          <w:b/>
        </w:rPr>
        <w:t xml:space="preserve">Tulos</w:t>
      </w:r>
    </w:p>
    <w:p>
      <w:r>
        <w:t xml:space="preserve">Nimeä [Tšekin tasavallan hallitukseen] kuuluva valtion virasto.</w:t>
      </w:r>
    </w:p>
    <w:p>
      <w:r>
        <w:rPr>
          <w:b/>
        </w:rPr>
        <w:t xml:space="preserve">Tulos</w:t>
      </w:r>
    </w:p>
    <w:p>
      <w:r>
        <w:t xml:space="preserve">[Tšekin tasavallan hallitus] on osa mitä valtion virastoa?</w:t>
      </w:r>
    </w:p>
    <w:p>
      <w:r>
        <w:rPr>
          <w:b/>
        </w:rPr>
        <w:t xml:space="preserve">Esimerkki 5.1308</w:t>
      </w:r>
    </w:p>
    <w:p>
      <w:r>
        <w:t xml:space="preserve">alkuperäinen kysymys: Vastaus: Unionin armeijaVastaustyyppi: Mihin asevoimiin kuuluu [8: Aseellinen voima: 8th Regiment, Vermont Volunteer Infantry oli kolmivuotinen jalkaväkirykmentti unionin armeijassa Yhdysvaltain sisällissodan aikana. Se palveli molemmilla suurilla näyttämöillä, ensin Louisianassa ja sitten Virginiassa, helmikuusta 1862 kesäkuuhun 1865. Se kuului XIX armeijakuntaan. Rykmentti kutsuttiin liittovaltion palvelukseen 18. helmikuuta 1862 Brattleborossa Vermontissa. Rykmentti osallistui tai oli läsnä New Orleansin, Racelandin, Boutte Stationin, Bayou des Allemandsin, höyrylaiva "Cottonin", Bislandin ja Port Hudsonin valtauksessa Persianlahden departementissa sekä Opequonin, Fisher's Hillin, Cedar Creekin ja Newtownin valtauksessa Shenandoah Valleyn kampanjassa.</w:t>
      </w:r>
    </w:p>
    <w:p>
      <w:r>
        <w:rPr>
          <w:b/>
        </w:rPr>
        <w:t xml:space="preserve">Tulos</w:t>
      </w:r>
    </w:p>
    <w:p>
      <w:r>
        <w:t xml:space="preserve">[8th Vermont Infantry] kuuluu mihin asevoimiin?</w:t>
      </w:r>
    </w:p>
    <w:p>
      <w:r>
        <w:rPr>
          <w:b/>
        </w:rPr>
        <w:t xml:space="preserve">Tulos</w:t>
      </w:r>
    </w:p>
    <w:p>
      <w:r>
        <w:t xml:space="preserve">Mihin asevoimiin [8. Vermontin jalkaväkijoukko] kuuluu?</w:t>
      </w:r>
    </w:p>
    <w:p>
      <w:r>
        <w:rPr>
          <w:b/>
        </w:rPr>
        <w:t xml:space="preserve">Tulos</w:t>
      </w:r>
    </w:p>
    <w:p>
      <w:r>
        <w:t xml:space="preserve">Mihin asevoimiin [8. Vermontin jalkaväkijoukko] kuuluu?</w:t>
      </w:r>
    </w:p>
    <w:p>
      <w:r>
        <w:rPr>
          <w:b/>
        </w:rPr>
        <w:t xml:space="preserve">Tulos</w:t>
      </w:r>
    </w:p>
    <w:p>
      <w:r>
        <w:t xml:space="preserve">Mihin asevoimien osastoon [8. Vermonttilaisjoukkojen jalkaväki] kuuluu?</w:t>
      </w:r>
    </w:p>
    <w:p>
      <w:r>
        <w:rPr>
          <w:b/>
        </w:rPr>
        <w:t xml:space="preserve">Tulos</w:t>
      </w:r>
    </w:p>
    <w:p>
      <w:r>
        <w:t xml:space="preserve">[8th Vermont Infantry] sisältää minkä asevoiman?</w:t>
      </w:r>
    </w:p>
    <w:p>
      <w:r>
        <w:rPr>
          <w:b/>
        </w:rPr>
        <w:t xml:space="preserve">Esimerkki 5.1309</w:t>
      </w:r>
    </w:p>
    <w:p>
      <w:r>
        <w:t xml:space="preserve">alkuperäinen kysymys: Vastaus: RaskaustestiVastaustyyppi: Mihin tuoteryhmään [Clearblue Plus Raskaustesti 3kpl] kuuluu?Vastaus: RaskaustestiVastaustyyppi: Raskaustesti: Tuotetyyppi: Tuotekategoria: Clearblue Plus -raskaustesti: Clearblue Plus -raskaustestissä on pidempi, kaareva kahva ja 50 % leveämpi värinvaihtokärki, joka auttaa sinua ottamaan näytteen oikein.</w:t>
      </w:r>
    </w:p>
    <w:p>
      <w:r>
        <w:rPr>
          <w:b/>
        </w:rPr>
        <w:t xml:space="preserve">Tulos</w:t>
      </w:r>
    </w:p>
    <w:p>
      <w:r>
        <w:t xml:space="preserve">[Clearblue Plus Pregnancy Test 3pk] kuuluu mihin tuoteryhmään?</w:t>
      </w:r>
    </w:p>
    <w:p>
      <w:r>
        <w:rPr>
          <w:b/>
        </w:rPr>
        <w:t xml:space="preserve">Tulos</w:t>
      </w:r>
    </w:p>
    <w:p>
      <w:r>
        <w:t xml:space="preserve">[Clearblue Plus Raskaustesti 3kpl] kuuluu mihin tuoteryhmään?</w:t>
      </w:r>
    </w:p>
    <w:p>
      <w:r>
        <w:rPr>
          <w:b/>
        </w:rPr>
        <w:t xml:space="preserve">Tulos</w:t>
      </w:r>
    </w:p>
    <w:p>
      <w:r>
        <w:t xml:space="preserve">[Clearblue Plus Pregnancy Test 3pk] kuuluu mihin tuoteryhmään?</w:t>
      </w:r>
    </w:p>
    <w:p>
      <w:r>
        <w:rPr>
          <w:b/>
        </w:rPr>
        <w:t xml:space="preserve">Tulos</w:t>
      </w:r>
    </w:p>
    <w:p>
      <w:r>
        <w:t xml:space="preserve">[Clearblue Plus Raskaustesti 3kpl] kuuluu mihin tuoteryhmään?</w:t>
      </w:r>
    </w:p>
    <w:p>
      <w:r>
        <w:rPr>
          <w:b/>
        </w:rPr>
        <w:t xml:space="preserve">Tulos</w:t>
      </w:r>
    </w:p>
    <w:p>
      <w:r>
        <w:t xml:space="preserve">[Clearblue Plus Raskaustesti 3kpl] kuuluu mihin tuoteryhmään?</w:t>
      </w:r>
    </w:p>
    <w:p>
      <w:r>
        <w:rPr>
          <w:b/>
        </w:rPr>
        <w:t xml:space="preserve">Tulos</w:t>
      </w:r>
    </w:p>
    <w:p>
      <w:r>
        <w:t xml:space="preserve">Mihin luokkaan [Clearblue Plus -raskaustesti 3kpl] kuuluu?</w:t>
      </w:r>
    </w:p>
    <w:p>
      <w:r>
        <w:rPr>
          <w:b/>
        </w:rPr>
        <w:t xml:space="preserve">Esimerkki 5.1310</w:t>
      </w:r>
    </w:p>
    <w:p>
      <w:r>
        <w:t xml:space="preserve">alkuperäinen kysymys: Vastaus: Shiia IslamVastaustyyppi: Minkä uskonnon nykyinen jumalanpalveluspaikka on [Yazdin Jame-moskeija]?Vastaus: Shiia IslamVastaustyyppi: Shiia Islam: Uskonto: Yazdin JƒÅmeh-moskeija on Iranin Yazdin maakunnassa sijaitsevan Yazdin kaupungin suuri, seurakunnallinen moskeija. Moskeija on kuvattu Iranin 200 rialin setelin etupuolella.</w:t>
      </w:r>
    </w:p>
    <w:p>
      <w:r>
        <w:rPr>
          <w:b/>
        </w:rPr>
        <w:t xml:space="preserve">Tulos</w:t>
      </w:r>
    </w:p>
    <w:p>
      <w:r>
        <w:t xml:space="preserve">[Yazdin Jame-moskeija] on minkä uskonnon jumalanpalveluspaikka?</w:t>
      </w:r>
    </w:p>
    <w:p>
      <w:r>
        <w:rPr>
          <w:b/>
        </w:rPr>
        <w:t xml:space="preserve">Tulos</w:t>
      </w:r>
    </w:p>
    <w:p>
      <w:r>
        <w:t xml:space="preserve">Nimeä uskonto, jonka nykyinen jumalanpalveluspaikka on [Yazdin Jame-moskeija].</w:t>
      </w:r>
    </w:p>
    <w:p>
      <w:r>
        <w:rPr>
          <w:b/>
        </w:rPr>
        <w:t xml:space="preserve">Tulos</w:t>
      </w:r>
    </w:p>
    <w:p>
      <w:r>
        <w:t xml:space="preserve">[Yazdin Jame-moskeija] on minkä uskonnon nykyinen jumalanpalveluspaikka?</w:t>
      </w:r>
    </w:p>
    <w:p>
      <w:r>
        <w:rPr>
          <w:b/>
        </w:rPr>
        <w:t xml:space="preserve">Tulos</w:t>
      </w:r>
    </w:p>
    <w:p>
      <w:r>
        <w:t xml:space="preserve">[Yazdin Jame-moskeija] on minkä uskonnon jumalanpalveluspaikka?</w:t>
      </w:r>
    </w:p>
    <w:p>
      <w:r>
        <w:rPr>
          <w:b/>
        </w:rPr>
        <w:t xml:space="preserve">Tulos</w:t>
      </w:r>
    </w:p>
    <w:p>
      <w:r>
        <w:t xml:space="preserve">[Yazdin Jame-moskeija] on minkä uskonnon jumalanpalveluspaikka?</w:t>
      </w:r>
    </w:p>
    <w:p>
      <w:r>
        <w:rPr>
          <w:b/>
        </w:rPr>
        <w:t xml:space="preserve">Esimerkki 5.1311</w:t>
      </w:r>
    </w:p>
    <w:p>
      <w:r>
        <w:t xml:space="preserve">alkuperäinen kysymys: Which informal biological grouping includes classifications of [Lipotidae]?answer: dolphinanswer type: Nimi: Epävirallinen biologinen ryhmittely.</w:t>
      </w:r>
    </w:p>
    <w:p>
      <w:r>
        <w:rPr>
          <w:b/>
        </w:rPr>
        <w:t xml:space="preserve">Tulos</w:t>
      </w:r>
    </w:p>
    <w:p>
      <w:r>
        <w:t xml:space="preserve">[Lipotidae] luokitellaan mihin epäviralliseen biologiseen ryhmään?</w:t>
      </w:r>
    </w:p>
    <w:p>
      <w:r>
        <w:rPr>
          <w:b/>
        </w:rPr>
        <w:t xml:space="preserve">Tulos</w:t>
      </w:r>
    </w:p>
    <w:p>
      <w:r>
        <w:t xml:space="preserve">[Lipotidae] kuuluu mihin epäviralliseen biologiseen ryhmään?</w:t>
      </w:r>
    </w:p>
    <w:p>
      <w:r>
        <w:rPr>
          <w:b/>
        </w:rPr>
        <w:t xml:space="preserve">Tulos</w:t>
      </w:r>
    </w:p>
    <w:p>
      <w:r>
        <w:t xml:space="preserve">Mihin epäviralliseen biologiseen ryhmään [Lipotidae]-luokitukset kuuluvat?</w:t>
      </w:r>
    </w:p>
    <w:p>
      <w:r>
        <w:rPr>
          <w:b/>
        </w:rPr>
        <w:t xml:space="preserve">Tulos</w:t>
      </w:r>
    </w:p>
    <w:p>
      <w:r>
        <w:t xml:space="preserve">Mikä on epävirallinen biologinen ryhmä, joka sisältää [Lipotidae]-luokitukset?</w:t>
      </w:r>
    </w:p>
    <w:p>
      <w:r>
        <w:rPr>
          <w:b/>
        </w:rPr>
        <w:t xml:space="preserve">Tulos</w:t>
      </w:r>
    </w:p>
    <w:p>
      <w:r>
        <w:t xml:space="preserve">[Lipotidae] on luokitus mihin epäviralliseen biologiseen ryhmään?</w:t>
      </w:r>
    </w:p>
    <w:p>
      <w:r>
        <w:rPr>
          <w:b/>
        </w:rPr>
        <w:t xml:space="preserve">Esimerkki 5.1312</w:t>
      </w:r>
    </w:p>
    <w:p>
      <w:r>
        <w:t xml:space="preserve">Alkuperäinen kysymys: Mitä kamppailulajia [Leung Bik] opettaa?Vastaus: Yip ManVastaustyyppi: Taistelutaiteilija: Leung Bik oli kamppailulajitaiteilija ja Yip Manin kamppailulajien opettaja.</w:t>
      </w:r>
    </w:p>
    <w:p>
      <w:r>
        <w:rPr>
          <w:b/>
        </w:rPr>
        <w:t xml:space="preserve">Tulos</w:t>
      </w:r>
    </w:p>
    <w:p>
      <w:r>
        <w:t xml:space="preserve">[Leung Bik] on minkä kamppailulajin kouluttaja?</w:t>
      </w:r>
    </w:p>
    <w:p>
      <w:r>
        <w:rPr>
          <w:b/>
        </w:rPr>
        <w:t xml:space="preserve">Tulos</w:t>
      </w:r>
    </w:p>
    <w:p>
      <w:r>
        <w:t xml:space="preserve">[Leung Bik] opettaa ketä kamppailulajia?</w:t>
      </w:r>
    </w:p>
    <w:p>
      <w:r>
        <w:rPr>
          <w:b/>
        </w:rPr>
        <w:t xml:space="preserve">Tulos</w:t>
      </w:r>
    </w:p>
    <w:p>
      <w:r>
        <w:t xml:space="preserve">Nimeä [Leung Bikin] opettama taistelulaji.</w:t>
      </w:r>
    </w:p>
    <w:p>
      <w:r>
        <w:rPr>
          <w:b/>
        </w:rPr>
        <w:t xml:space="preserve">Tulos</w:t>
      </w:r>
    </w:p>
    <w:p>
      <w:r>
        <w:t xml:space="preserve">Mitä taistelulajia [Leung Bik] opettaa?</w:t>
      </w:r>
    </w:p>
    <w:p>
      <w:r>
        <w:rPr>
          <w:b/>
        </w:rPr>
        <w:t xml:space="preserve">Tulos</w:t>
      </w:r>
    </w:p>
    <w:p>
      <w:r>
        <w:t xml:space="preserve">[Minkä kamppailulajin?</w:t>
      </w:r>
    </w:p>
    <w:p>
      <w:r>
        <w:rPr>
          <w:b/>
        </w:rPr>
        <w:t xml:space="preserve">Esimerkki 5.1313</w:t>
      </w:r>
    </w:p>
    <w:p>
      <w:r>
        <w:t xml:space="preserve">alkuperäinen kysymys: Vastaus: Punctuated equilibrium: the missing link in evolution education, ever since darwin: reflections on natural history, punctuated evolution due to delayed carrying capacity....answer type: Oppiaineopinnot: Aineopinnot: Aineopinnot: Aineopinnot: Aineopinnot: Evolution's erratic pace on Stephen J. Gouldin kirjoittama lehtiartikkeli.</w:t>
      </w:r>
    </w:p>
    <w:p>
      <w:r>
        <w:rPr>
          <w:b/>
        </w:rPr>
        <w:t xml:space="preserve">Tulos</w:t>
      </w:r>
    </w:p>
    <w:p>
      <w:r>
        <w:t xml:space="preserve">Missä tieteellisessä teoksessa on mainittu teos [evoluution ailahteleva tahti]?</w:t>
      </w:r>
    </w:p>
    <w:p>
      <w:r>
        <w:rPr>
          <w:b/>
        </w:rPr>
        <w:t xml:space="preserve">Tulos</w:t>
      </w:r>
    </w:p>
    <w:p>
      <w:r>
        <w:t xml:space="preserve">[Evolution's erratic pace] on siteerattu teos, jonka tieteelliset teokset?</w:t>
      </w:r>
    </w:p>
    <w:p>
      <w:r>
        <w:rPr>
          <w:b/>
        </w:rPr>
        <w:t xml:space="preserve">Tulos</w:t>
      </w:r>
    </w:p>
    <w:p>
      <w:r>
        <w:t xml:space="preserve">Minkä tutkijan teokseen [Evolution's erratic pace] on viitattu?</w:t>
      </w:r>
    </w:p>
    <w:p>
      <w:r>
        <w:rPr>
          <w:b/>
        </w:rPr>
        <w:t xml:space="preserve">Tulos</w:t>
      </w:r>
    </w:p>
    <w:p>
      <w:r>
        <w:t xml:space="preserve">Nimeä tieteellinen teos, jossa mainitaan [Evolution's erratic pace].</w:t>
      </w:r>
    </w:p>
    <w:p>
      <w:r>
        <w:rPr>
          <w:b/>
        </w:rPr>
        <w:t xml:space="preserve">Tulos</w:t>
      </w:r>
    </w:p>
    <w:p>
      <w:r>
        <w:t xml:space="preserve">[Evoluution ailahteleva tahti] on mainittu missä tieteellisessä teoksessa?</w:t>
      </w:r>
    </w:p>
    <w:p>
      <w:r>
        <w:rPr>
          <w:b/>
        </w:rPr>
        <w:t xml:space="preserve">Esimerkki 5.1314</w:t>
      </w:r>
    </w:p>
    <w:p>
      <w:r>
        <w:t xml:space="preserve">alkuperäinen kysymys: Vastaus: Kansainvälinen mittayksikköjärjestelmäVastaustyyppi: Mikä mittausjärjestelmä käyttää [kilojoulea moolia kohti] molaarisen energian yksikkönä?Vastaus: Kansainvälinen mittayksikköjärjestelmä: Mittaustapa: Mittausjärjestelmä.</w:t>
      </w:r>
    </w:p>
    <w:p>
      <w:r>
        <w:rPr>
          <w:b/>
        </w:rPr>
        <w:t xml:space="preserve">Tulos</w:t>
      </w:r>
    </w:p>
    <w:p>
      <w:r>
        <w:t xml:space="preserve">[Kilojoulea moolia kohti] on moolienergian yksikkö missä mittausjärjestelmässä?</w:t>
      </w:r>
    </w:p>
    <w:p>
      <w:r>
        <w:rPr>
          <w:b/>
        </w:rPr>
        <w:t xml:space="preserve">Tulos</w:t>
      </w:r>
    </w:p>
    <w:p>
      <w:r>
        <w:t xml:space="preserve">[Kilojoulea moolia kohti] käytetään mittaamaan molaarisia energiayksiköitä missä mittausjärjestelmässä?</w:t>
      </w:r>
    </w:p>
    <w:p>
      <w:r>
        <w:rPr>
          <w:b/>
        </w:rPr>
        <w:t xml:space="preserve">Tulos</w:t>
      </w:r>
    </w:p>
    <w:p>
      <w:r>
        <w:t xml:space="preserve">[Kilojoulea moolia kohti] käytetään moolienergian yksikkönä missä mittausjärjestelmässä?</w:t>
      </w:r>
    </w:p>
    <w:p>
      <w:r>
        <w:rPr>
          <w:b/>
        </w:rPr>
        <w:t xml:space="preserve">Tulos</w:t>
      </w:r>
    </w:p>
    <w:p>
      <w:r>
        <w:t xml:space="preserve">[Kilojoule per mooli] on molaarinen energiayksikkö, jota käytetään missä mittausjärjestelmässä?</w:t>
      </w:r>
    </w:p>
    <w:p>
      <w:r>
        <w:rPr>
          <w:b/>
        </w:rPr>
        <w:t xml:space="preserve">Tulos</w:t>
      </w:r>
    </w:p>
    <w:p>
      <w:r>
        <w:t xml:space="preserve">[Kilojoulea moolia kohti] käytetään moolienergian yksikkönä missä mittausjärjestelmässä?</w:t>
      </w:r>
    </w:p>
    <w:p>
      <w:r>
        <w:rPr>
          <w:b/>
        </w:rPr>
        <w:t xml:space="preserve">Esimerkki 5.1315</w:t>
      </w:r>
    </w:p>
    <w:p>
      <w:r>
        <w:t xml:space="preserve">alkuperäinen kysymys: Vastaus: Spektri-emulaattoriVastaustyyppi: Mikä tietokone-emulaattori jäljittelee [magneettinauhatiedon tallennusta]?Vastaus: Spektri-emulaattori: Tietokoneemulaattori: Magneettinauhatietojen tallennus on järjestelmä, jossa digitaalista tietoa tallennetaan magneettinauhalle digitaalista tallennusta käyttäen. Nykyaikainen magneettinauha on yleisimmin pakattu kasetteihin ja kasetteihin. Laite, joka suorittaa tietojen kirjoittamisen tai lukemisen, on nauha-asema. Autoloaderit ja nauhakirjastot automatisoivat kasettien käsittelyn. Yleinen kasettipohjainen formaatti on esimerkiksi Linear Tape-Open, jota on saatavana useina eri tiheyksinä ja jota valmistavat useat yritykset. Sony ilmoitti vuonna 2014 kehittäneensä nauhatallennustekniikan, jonka suurin raportoitu magneettinauhan datatiheys on 148 Gbit/in¬≤, mikä mahdollistaa mahdollisesti 185 TB:n nauhakapasiteetin. Toukokuussa 2014 Fujifilm seurasi Sonya ja ilmoitti kehittävänsä vuoden 2015 loppuun mennessä 154 TB:n nauhakasetin, jonka pinta-alatietotiheys on 85,9 Gbit/in¬≤ lineaarisella magneettihiukkasnauhalla.</w:t>
      </w:r>
    </w:p>
    <w:p>
      <w:r>
        <w:rPr>
          <w:b/>
        </w:rPr>
        <w:t xml:space="preserve">Tulos</w:t>
      </w:r>
    </w:p>
    <w:p>
      <w:r>
        <w:t xml:space="preserve">[Magneettinauhatietotallennusta] jäljittelee mikä tietokone-emulaattori?</w:t>
      </w:r>
    </w:p>
    <w:p>
      <w:r>
        <w:rPr>
          <w:b/>
        </w:rPr>
        <w:t xml:space="preserve">Tulos</w:t>
      </w:r>
    </w:p>
    <w:p>
      <w:r>
        <w:t xml:space="preserve">[Magneettinauhatietotallennusta] voidaan jäljitellä millä tietokone-emulaattorilla?</w:t>
      </w:r>
    </w:p>
    <w:p>
      <w:r>
        <w:rPr>
          <w:b/>
        </w:rPr>
        <w:t xml:space="preserve">Tulos</w:t>
      </w:r>
    </w:p>
    <w:p>
      <w:r>
        <w:t xml:space="preserve">[Magneettinauhatiedon tallennusta] jäljittelee mikä tietokone-emulaattori?</w:t>
      </w:r>
    </w:p>
    <w:p>
      <w:r>
        <w:rPr>
          <w:b/>
        </w:rPr>
        <w:t xml:space="preserve">Tulos</w:t>
      </w:r>
    </w:p>
    <w:p>
      <w:r>
        <w:t xml:space="preserve">[Magneettinauhatiedon tallennus] jäljittelee mitä tietokone-emulaattoria?</w:t>
      </w:r>
    </w:p>
    <w:p>
      <w:r>
        <w:rPr>
          <w:b/>
        </w:rPr>
        <w:t xml:space="preserve">Tulos</w:t>
      </w:r>
    </w:p>
    <w:p>
      <w:r>
        <w:t xml:space="preserve">Mikä tietokone emuloi [magneettinauhatallennusta]?</w:t>
      </w:r>
    </w:p>
    <w:p>
      <w:r>
        <w:rPr>
          <w:b/>
        </w:rPr>
        <w:t xml:space="preserve">Esimerkki 5.1316</w:t>
      </w:r>
    </w:p>
    <w:p>
      <w:r>
        <w:t xml:space="preserve">alkuperäinen kysymys: Vastaus: inventhelp'äôs inpex invention trade showvastaustyyppi: Inventhelp'äôs inpex invention trade show: Lisätiedot: InventHelp, "The Invent Help People", on keksijöiden palveluyritys, joka on toiminut vuodesta 1984. InventHelp toimittaa asiakkaiden keksintöideoita teollisuudelle hyvän tavan mukaisen arvioinnin toivossa.  InventHelp tekee yhteistyötä sisaryhtiönsä, Intromark Incorporatedin, kanssa, jos jokin yritys ilmaisee huomattavaa kiinnostusta keksintöä kohtaan.  InventHelp järjestää vuosittain keksintömessut, INPEXin (Invention and New Product Expo). INPEX-messuilla keksijät esittelevät keksintöjään ja yrittävät luoda kontakteja yrityksiin, jotka ovat kiinnostuneita uusien tuotteiden tai keksintöjen lisensoinnista, markkinoinnista tai valmistuksesta.  Jos asiakas haluaa yrittää patentoida ideansa, InventHelp ohjaa hänet rekisteröidyn patenttiasiamiehen tai patenttiasiamiehen luo, joka auttaa häntä laatimaan ja jättämään Yhdysvaltain patenttihakemuksen Yhdysvaltain patentti- ja tavaramerkkivirastolle asiakkaan keksinnölle.  InventHelpin pääkonttori sijaitsee Pittsburghissa, PA:ssa, Yhdysvalloissa, ja sillä on yli 60 myyntitoimistoa Yhdysvalloissa, Kanadassa, Yhdistyneessä kuningaskunnassa, Australiassa, Koreassa ja Etelä-Afrikassa.</w:t>
      </w:r>
    </w:p>
    <w:p>
      <w:r>
        <w:rPr>
          <w:b/>
        </w:rPr>
        <w:t xml:space="preserve">Tulos</w:t>
      </w:r>
    </w:p>
    <w:p>
      <w:r>
        <w:t xml:space="preserve">Nimeä [InventHelp]in edistämä ilta.</w:t>
      </w:r>
    </w:p>
    <w:p>
      <w:r>
        <w:rPr>
          <w:b/>
        </w:rPr>
        <w:t xml:space="preserve">Tulos</w:t>
      </w:r>
    </w:p>
    <w:p>
      <w:r>
        <w:t xml:space="preserve">[InventHelp] edistetään mitä tapahtumaa?</w:t>
      </w:r>
    </w:p>
    <w:p>
      <w:r>
        <w:rPr>
          <w:b/>
        </w:rPr>
        <w:t xml:space="preserve">Tulos</w:t>
      </w:r>
    </w:p>
    <w:p>
      <w:r>
        <w:t xml:space="preserve">[InventHelp] mikä tapahtuma?</w:t>
      </w:r>
    </w:p>
    <w:p>
      <w:r>
        <w:rPr>
          <w:b/>
        </w:rPr>
        <w:t xml:space="preserve">Tulos</w:t>
      </w:r>
    </w:p>
    <w:p>
      <w:r>
        <w:t xml:space="preserve">[InventHelp] oli promoottori, joka edisti mitä tapahtumaa?</w:t>
      </w:r>
    </w:p>
    <w:p>
      <w:r>
        <w:rPr>
          <w:b/>
        </w:rPr>
        <w:t xml:space="preserve">Tulos</w:t>
      </w:r>
    </w:p>
    <w:p>
      <w:r>
        <w:t xml:space="preserve">[InventHelp] oli minkä tapahtuman promoottori?</w:t>
      </w:r>
    </w:p>
    <w:p>
      <w:r>
        <w:rPr>
          <w:b/>
        </w:rPr>
        <w:t xml:space="preserve">Tulos</w:t>
      </w:r>
    </w:p>
    <w:p>
      <w:r>
        <w:t xml:space="preserve">Mitä tapahtumaa ryhmä [InventHelp] edisti?</w:t>
      </w:r>
    </w:p>
    <w:p>
      <w:r>
        <w:rPr>
          <w:b/>
        </w:rPr>
        <w:t xml:space="preserve">Esimerkki 5.1317</w:t>
      </w:r>
    </w:p>
    <w:p>
      <w:r>
        <w:t xml:space="preserve">alkuperäinen kysymys: Vastaus: Joe StrassnerVastaustyyppi: Kuka elokuvan pukusuunnittelija suunnitteli [The Clairvoyant]?Vastaus: Joe StrassnerVastaustyyppi: Joe Strassner: Strassner: Tyyppi: Elokuvapukusuunnittelija: The Clairvoyant on vuonna 1934 Isossa-Britanniassa valmistunut draamaelokuva, jonka pääosissa nähdään Claude Rains, Fay Wray ja Jane Baxter, jonka on ohjannut Maurice Elvey ja joka perustuu Ernst Lotharin samannimiseen romaaniin.</w:t>
      </w:r>
    </w:p>
    <w:p>
      <w:r>
        <w:rPr>
          <w:b/>
        </w:rPr>
        <w:t xml:space="preserve">Tulos</w:t>
      </w:r>
    </w:p>
    <w:p>
      <w:r>
        <w:t xml:space="preserve">Nimeä elokuvan pukusuunnittelija, joka teki [The Clairvoyant].</w:t>
      </w:r>
    </w:p>
    <w:p>
      <w:r>
        <w:rPr>
          <w:b/>
        </w:rPr>
        <w:t xml:space="preserve">Tulos</w:t>
      </w:r>
    </w:p>
    <w:p>
      <w:r>
        <w:t xml:space="preserve">Minkä elokuvan pukusuunnittelija suunnitteli [The Clairvoyant]?</w:t>
      </w:r>
    </w:p>
    <w:p>
      <w:r>
        <w:rPr>
          <w:b/>
        </w:rPr>
        <w:t xml:space="preserve">Tulos</w:t>
      </w:r>
    </w:p>
    <w:p>
      <w:r>
        <w:t xml:space="preserve">Kuka suunnitteli elokuvan [The Clairvoyant] puvut?</w:t>
      </w:r>
    </w:p>
    <w:p>
      <w:r>
        <w:rPr>
          <w:b/>
        </w:rPr>
        <w:t xml:space="preserve">Tulos</w:t>
      </w:r>
    </w:p>
    <w:p>
      <w:r>
        <w:t xml:space="preserve">Minkä elokuvan puvustaja suunnitteli [The Clairvoyant]?</w:t>
      </w:r>
    </w:p>
    <w:p>
      <w:r>
        <w:rPr>
          <w:b/>
        </w:rPr>
        <w:t xml:space="preserve">Tulos</w:t>
      </w:r>
    </w:p>
    <w:p>
      <w:r>
        <w:t xml:space="preserve">Kuka pukusuunnittelija suunnitteli [The Clairvoyant]?</w:t>
      </w:r>
    </w:p>
    <w:p>
      <w:r>
        <w:rPr>
          <w:b/>
        </w:rPr>
        <w:t xml:space="preserve">Esimerkki 5.1318</w:t>
      </w:r>
    </w:p>
    <w:p>
      <w:r>
        <w:t xml:space="preserve">alkuperäinen kysymys: Vastaus: Vaskisoittimet, berimbau, klavikordi....vastaustyyppi: Minkälainen soitin kuuluu perheeseen [Struck string instruments]?Vastaus: Vaskisoittimet, berimbau, klavikordi...: Soittimet: Musiikkisoitin.</w:t>
      </w:r>
    </w:p>
    <w:p>
      <w:r>
        <w:rPr>
          <w:b/>
        </w:rPr>
        <w:t xml:space="preserve">Tulos</w:t>
      </w:r>
    </w:p>
    <w:p>
      <w:r>
        <w:t xml:space="preserve">Mihin soittimiin [Struckin jousisoittimien] perhe kuuluu?</w:t>
      </w:r>
    </w:p>
    <w:p>
      <w:r>
        <w:rPr>
          <w:b/>
        </w:rPr>
        <w:t xml:space="preserve">Tulos</w:t>
      </w:r>
    </w:p>
    <w:p>
      <w:r>
        <w:t xml:space="preserve">Minkä soittimen perheeseen kuuluvat [Struckin jousisoittimet]?</w:t>
      </w:r>
    </w:p>
    <w:p>
      <w:r>
        <w:rPr>
          <w:b/>
        </w:rPr>
        <w:t xml:space="preserve">Tulos</w:t>
      </w:r>
    </w:p>
    <w:p>
      <w:r>
        <w:t xml:space="preserve">Mihin musiikkiperheeseen [lyömäsoittimet] kuuluvat?</w:t>
      </w:r>
    </w:p>
    <w:p>
      <w:r>
        <w:rPr>
          <w:b/>
        </w:rPr>
        <w:t xml:space="preserve">Tulos</w:t>
      </w:r>
    </w:p>
    <w:p>
      <w:r>
        <w:t xml:space="preserve">Minkä soittimen perhe [Struckin jousisoittimet] sisältää?</w:t>
      </w:r>
    </w:p>
    <w:p>
      <w:r>
        <w:rPr>
          <w:b/>
        </w:rPr>
        <w:t xml:space="preserve">Tulos</w:t>
      </w:r>
    </w:p>
    <w:p>
      <w:r>
        <w:t xml:space="preserve">Minkä soittimen perhe [Struckin jousisoittimet] sisältää?</w:t>
      </w:r>
    </w:p>
    <w:p>
      <w:r>
        <w:rPr>
          <w:b/>
        </w:rPr>
        <w:t xml:space="preserve">Tulos</w:t>
      </w:r>
    </w:p>
    <w:p>
      <w:r>
        <w:t xml:space="preserve">Minkä soittimen kuuluu perheeseen [Struckin jousisoittimet]?</w:t>
      </w:r>
    </w:p>
    <w:p>
      <w:r>
        <w:rPr>
          <w:b/>
        </w:rPr>
        <w:t xml:space="preserve">Esimerkki 5.1319</w:t>
      </w:r>
    </w:p>
    <w:p>
      <w:r>
        <w:t xml:space="preserve">alkuperäinen kysymys: Vastaus: becquerelVastaustyyppi: Mikä on radioaktiivisuuden yksikkö mittausjärjestelmässä [Kansainvälinen mittayksikköjärjestelmä]?vastaus: becquerelVastaustyyppi: Mikä on radioaktiivisuuden yksikkö mittausjärjestelmässä [Kansainvälinen mittayksikköjärjestelmä]? Aineiston tyyppi: Radioaktiivisuuden yksikkö.aputiedot: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yksikön [kansainvälinen yksikköjärjestelmä] määrittelee radioaktiivisuuden mittaustavaksi?</w:t>
      </w:r>
    </w:p>
    <w:p>
      <w:r>
        <w:rPr>
          <w:b/>
        </w:rPr>
        <w:t xml:space="preserve">Tulos</w:t>
      </w:r>
    </w:p>
    <w:p>
      <w:r>
        <w:t xml:space="preserve">Missä yksikössä [kansainvälisessä yksikköjärjestelmässä] radioaktiivisuus mitataan?</w:t>
      </w:r>
    </w:p>
    <w:p>
      <w:r>
        <w:rPr>
          <w:b/>
        </w:rPr>
        <w:t xml:space="preserve">Tulos</w:t>
      </w:r>
    </w:p>
    <w:p>
      <w:r>
        <w:t xml:space="preserve">Mikä on radioaktiivisuuden yksikkö mittajärjestelmässä [kansainvälinen yksikköjärjestelmä]?</w:t>
      </w:r>
    </w:p>
    <w:p>
      <w:r>
        <w:rPr>
          <w:b/>
        </w:rPr>
        <w:t xml:space="preserve">Tulos</w:t>
      </w:r>
    </w:p>
    <w:p>
      <w:r>
        <w:t xml:space="preserve">Mikä on radioaktiivisuuden yksikkö mittausjärjestelmässä [kansainvälinen yksikköjärjestelmä]?</w:t>
      </w:r>
    </w:p>
    <w:p>
      <w:r>
        <w:rPr>
          <w:b/>
        </w:rPr>
        <w:t xml:space="preserve">Tulos</w:t>
      </w:r>
    </w:p>
    <w:p>
      <w:r>
        <w:t xml:space="preserve">Mitä yksikköä käytetään [kansainvälisessä yksikköjärjestelmässä] radioaktiivisuuden mittaamiseen?</w:t>
      </w:r>
    </w:p>
    <w:p>
      <w:r>
        <w:rPr>
          <w:b/>
        </w:rPr>
        <w:t xml:space="preserve">Esimerkki 5.1320</w:t>
      </w:r>
    </w:p>
    <w:p>
      <w:r>
        <w:t xml:space="preserve">Alkuperäinen kysymys: Millä radioasemalla on [Oldies]?Vastaus: wzyx, wrth, ckoc....vastaustyyppi: Radioasema: Oldies on radioformaatti, joka keskittyy musiikkiin noin 15-55 vuotta ennen nykypäivää. 1980- ja 1990-luvuilla "oldies" tarkoitti 15 vuotta rock n rollin synnystä 1970-luvun alun laulaja-lauluntekijäkauden alkuun eli noin vuodesta 1955 vuoteen 1972, joskin tämä vaihteli ja jotkut asemat valitsivat 1950-1969. Vuoden 2000 jälkeen 1970-luvun musiikkia sisällytettiin yhä useammin, ja 1980-luvun alun musiikkia aletaan kutsua myös "oldiesiksi", joskin termiä "classic hits" käytetään erottamaan "uudet" oldiesit "vanhoista" oldiesista.</w:t>
      </w:r>
    </w:p>
    <w:p>
      <w:r>
        <w:rPr>
          <w:b/>
        </w:rPr>
        <w:t xml:space="preserve">Tulos</w:t>
      </w:r>
    </w:p>
    <w:p>
      <w:r>
        <w:t xml:space="preserve">[Oldies] soitetaan millä radioasemalla?</w:t>
      </w:r>
    </w:p>
    <w:p>
      <w:r>
        <w:rPr>
          <w:b/>
        </w:rPr>
        <w:t xml:space="preserve">Tulos</w:t>
      </w:r>
    </w:p>
    <w:p>
      <w:r>
        <w:t xml:space="preserve">[Oldies] soitetaan millä radioasemalla?</w:t>
      </w:r>
    </w:p>
    <w:p>
      <w:r>
        <w:rPr>
          <w:b/>
        </w:rPr>
        <w:t xml:space="preserve">Tulos</w:t>
      </w:r>
    </w:p>
    <w:p>
      <w:r>
        <w:t xml:space="preserve">Mikä radioasema käyttää [Oldies]-formaattia?</w:t>
      </w:r>
    </w:p>
    <w:p>
      <w:r>
        <w:rPr>
          <w:b/>
        </w:rPr>
        <w:t xml:space="preserve">Tulos</w:t>
      </w:r>
    </w:p>
    <w:p>
      <w:r>
        <w:t xml:space="preserve">[Oldies] soitetaan millä radioasemilla?</w:t>
      </w:r>
    </w:p>
    <w:p>
      <w:r>
        <w:rPr>
          <w:b/>
        </w:rPr>
        <w:t xml:space="preserve">Tulos</w:t>
      </w:r>
    </w:p>
    <w:p>
      <w:r>
        <w:t xml:space="preserve">[Oldies] soi millä radioasemalla?</w:t>
      </w:r>
    </w:p>
    <w:p>
      <w:r>
        <w:rPr>
          <w:b/>
        </w:rPr>
        <w:t xml:space="preserve">Tulos</w:t>
      </w:r>
    </w:p>
    <w:p>
      <w:r>
        <w:t xml:space="preserve">[Oldies] on kuunneltavissa millä radioasemalla?</w:t>
      </w:r>
    </w:p>
    <w:p>
      <w:r>
        <w:rPr>
          <w:b/>
        </w:rPr>
        <w:t xml:space="preserve">Esimerkki 5.1321</w:t>
      </w:r>
    </w:p>
    <w:p>
      <w:r>
        <w:t xml:space="preserve">alkuperäinen kysymys: Vastaus: strange tales #110Vastaustyyppi: Missä sarjakuvanumerossa [Strange Tales] on osa sarjaa?Vastaus: strange tales #110Vastaustyyppi: Missä sarjakuvanumerossa [Strange Tales] on osa sarjaa? Lisätiedot: Sarjakuvat: Talses Stales: Talses Stales - sarjakuvat: Strange Tales on Marvel Comicsin antologiasarjan nimi, joka ilmestyi ja herätettiin henkiin eri muodoissaan useaan otteeseen yhtiön historian aikana. Nimike esitteli ominaisuudet "Doctor Strange" ja "Nick Fury, Agent of S.H.I.E.L.D.", ja se oli näyteikkuna taiteilijoiden Jack Kirby ja Steve Ditko scifi-jännitystarinoille sekä kirjailija-kuvataiteilija Jim Sterankon uraauurtaville töille. Myös kaksi aiempaa, toisiinsa liittymätöntä lehteä kantoi tätä nimeä.</w:t>
      </w:r>
    </w:p>
    <w:p>
      <w:r>
        <w:rPr>
          <w:b/>
        </w:rPr>
        <w:t xml:space="preserve">Tulos</w:t>
      </w:r>
    </w:p>
    <w:p>
      <w:r>
        <w:t xml:space="preserve">[Strange Tales] on sarjan minkä sarjakuvan numero?</w:t>
      </w:r>
    </w:p>
    <w:p>
      <w:r>
        <w:rPr>
          <w:b/>
        </w:rPr>
        <w:t xml:space="preserve">Tulos</w:t>
      </w:r>
    </w:p>
    <w:p>
      <w:r>
        <w:t xml:space="preserve">[Strange Tales] on osa sarjaa, joka käsittelee mitä sarjakuva-aihetta?</w:t>
      </w:r>
    </w:p>
    <w:p>
      <w:r>
        <w:rPr>
          <w:b/>
        </w:rPr>
        <w:t xml:space="preserve">Tulos</w:t>
      </w:r>
    </w:p>
    <w:p>
      <w:r>
        <w:t xml:space="preserve">Sen sarjakuvan nimi, jossa [Strange Tales] on osa sarjaa?</w:t>
      </w:r>
    </w:p>
    <w:p>
      <w:r>
        <w:rPr>
          <w:b/>
        </w:rPr>
        <w:t xml:space="preserve">Tulos</w:t>
      </w:r>
    </w:p>
    <w:p>
      <w:r>
        <w:t xml:space="preserve">Mikä sarjakuva sisältää [Strange Tales] sarjassaan?</w:t>
      </w:r>
    </w:p>
    <w:p>
      <w:r>
        <w:rPr>
          <w:b/>
        </w:rPr>
        <w:t xml:space="preserve">Tulos</w:t>
      </w:r>
    </w:p>
    <w:p>
      <w:r>
        <w:t xml:space="preserve">Sarja [Strange Tales] on osa mitä sarjakuvanumeroa?</w:t>
      </w:r>
    </w:p>
    <w:p>
      <w:r>
        <w:rPr>
          <w:b/>
        </w:rPr>
        <w:t xml:space="preserve">Esimerkki 5.1322</w:t>
      </w:r>
    </w:p>
    <w:p>
      <w:r>
        <w:t xml:space="preserve">alkuperäinen kysymys: Vastaus: GlaxosmithklineVastaustyyppi: Mikä lääkevalmistaja on valmistanut [Flovent HFA 110 annosteltava aerosoli]?Vastaus: GlaxosmithklineVastaustyyppi: Flovent HFA 110 Lisätietoja: Gloxenmith Gloxenmith Gloxenmith Gloxenmith Gloxenmith Gloxenmith Gloxenmith Gloxenmith Gloxenmith Gloxenmith: Flovent HFA (GlaxoSmithKline), valmistettu lääkemuoto flutikasonipropionaatti, 110ug flutikasonipropionaatti annosteltava aerosoli, NDC 0173-0719.</w:t>
      </w:r>
    </w:p>
    <w:p>
      <w:r>
        <w:rPr>
          <w:b/>
        </w:rPr>
        <w:t xml:space="preserve">Tulos</w:t>
      </w:r>
    </w:p>
    <w:p>
      <w:r>
        <w:t xml:space="preserve">[Flovent HFA 110 annosteltava aerosoli] on valmistanut mikä lääkevalmistaja?</w:t>
      </w:r>
    </w:p>
    <w:p>
      <w:r>
        <w:rPr>
          <w:b/>
        </w:rPr>
        <w:t xml:space="preserve">Tulos</w:t>
      </w:r>
    </w:p>
    <w:p>
      <w:r>
        <w:t xml:space="preserve">Minkä lääkevalmistajan valmistama [Flovent HFA 110 -annosaerosoli] oli?</w:t>
      </w:r>
    </w:p>
    <w:p>
      <w:r>
        <w:rPr>
          <w:b/>
        </w:rPr>
        <w:t xml:space="preserve">Tulos</w:t>
      </w:r>
    </w:p>
    <w:p>
      <w:r>
        <w:t xml:space="preserve">Mikä lääkevalmistaja valmistaa [Flovent HFA 110 annosteltava aerosoli]?</w:t>
      </w:r>
    </w:p>
    <w:p>
      <w:r>
        <w:rPr>
          <w:b/>
        </w:rPr>
        <w:t xml:space="preserve">Tulos</w:t>
      </w:r>
    </w:p>
    <w:p>
      <w:r>
        <w:t xml:space="preserve">Minkä lääkevalmistajan valmistama [Flovent HFA 110 annosteltava aerosoli] oli?</w:t>
      </w:r>
    </w:p>
    <w:p>
      <w:r>
        <w:rPr>
          <w:b/>
        </w:rPr>
        <w:t xml:space="preserve">Tulos</w:t>
      </w:r>
    </w:p>
    <w:p>
      <w:r>
        <w:t xml:space="preserve">Mikä lääkeyritys on valmistanut [Flovent HFA 110 -dosoitua aerosolia]?</w:t>
      </w:r>
    </w:p>
    <w:p>
      <w:r>
        <w:rPr>
          <w:b/>
        </w:rPr>
        <w:t xml:space="preserve">Esimerkki 5.1323</w:t>
      </w:r>
    </w:p>
    <w:p>
      <w:r>
        <w:t xml:space="preserve">alkuperäinen kysymys: Vastaus: muinaiskreikka, akkadiankieliVastaustyyppi: Mikä on kieli, jota puhutaan fiktiossa [Bandaranin saariketju]?Vastaus: muinaiskreikka, akkadiankieliVastaustyyppi: Mikä on kieli, jota puhutaan fiktiossa: Kieli fiktiossa.aputiedot: Bandaran saariketjua kutsutaan sumusaariksi.  Se on yksi neljästä metafyysisestä kompassikohdasta Pyhän Bandarandan maailmankaikkeudessa, joka tasapainottaa Meridianin pimeän voiman vaikutusta sen valon kanssa.  Bandaranissa on koulu muinaisten mysteerien opiskelua varten ja retriittejä siellä koulutetuille maallisille adepteille.  Sacred Band of Stepsons -universumissa ja fiktiivisessä Thieves' World -universumissa siellä koulutettiin Nikodemosiksi kutsutun Stealthin lisäksi myös Abarsis, Slaughter Priest, Kouras, Arton ja Shamshi.  Bandara kääntää vanhimmat jumalat ja vanhat tavat, mutta opettaa vain mystisiä pyrkimyksiä.  Bandaran mysteereistä vaikein hallittava, eikä sitä opeteta missään muualla, on Maatin mysteeri, tasapainon, tasapainon, totuuden ja oikeuden mysteeri.  Maatin maalliset adeptit ovat taisteluritarikunnan jäseniä, ja he palaavat Bandaraan vasta, kun heidän voimansa ovat lopussa.  Bandara saattaa joskus vetäytyä "yhteisistä maailmoista" ja voi joskus piiloutua näkyviltä peittämällä saarensa sumuun.</w:t>
      </w:r>
    </w:p>
    <w:p>
      <w:r>
        <w:rPr>
          <w:b/>
        </w:rPr>
        <w:t xml:space="preserve">Tulos</w:t>
      </w:r>
    </w:p>
    <w:p>
      <w:r>
        <w:t xml:space="preserve">Mitä kieltä puhutaan kuvitteellisessa [Bandaranin saariketjussa]?</w:t>
      </w:r>
    </w:p>
    <w:p>
      <w:r>
        <w:rPr>
          <w:b/>
        </w:rPr>
        <w:t xml:space="preserve">Tulos</w:t>
      </w:r>
    </w:p>
    <w:p>
      <w:r>
        <w:t xml:space="preserve">Nimeä kieli, jota puhutaan fiktiossa [Bandaranin saariketju].</w:t>
      </w:r>
    </w:p>
    <w:p>
      <w:r>
        <w:rPr>
          <w:b/>
        </w:rPr>
        <w:t xml:space="preserve">Tulos</w:t>
      </w:r>
    </w:p>
    <w:p>
      <w:r>
        <w:t xml:space="preserve">[Bandaranin saariketju] sisältää mitä fiktiivistä puhuttua kieltä?</w:t>
      </w:r>
    </w:p>
    <w:p>
      <w:r>
        <w:rPr>
          <w:b/>
        </w:rPr>
        <w:t xml:space="preserve">Tulos</w:t>
      </w:r>
    </w:p>
    <w:p>
      <w:r>
        <w:t xml:space="preserve">Fiktioon [Bandaranin saariketju] kuuluu mikä puhuttu kieli?</w:t>
      </w:r>
    </w:p>
    <w:p>
      <w:r>
        <w:rPr>
          <w:b/>
        </w:rPr>
        <w:t xml:space="preserve">Tulos</w:t>
      </w:r>
    </w:p>
    <w:p>
      <w:r>
        <w:t xml:space="preserve">Kieli, jota puhutaan fiktiossa [Bandaranin saariketjussa]?</w:t>
      </w:r>
    </w:p>
    <w:p>
      <w:r>
        <w:rPr>
          <w:b/>
        </w:rPr>
        <w:t xml:space="preserve">Tulos</w:t>
      </w:r>
    </w:p>
    <w:p>
      <w:r>
        <w:t xml:space="preserve">Mitä kieltä puhutaan kuvitteellisessa [Bandaranin saariketjussa]?</w:t>
      </w:r>
    </w:p>
    <w:p>
      <w:r>
        <w:rPr>
          <w:b/>
        </w:rPr>
        <w:t xml:space="preserve">Esimerkki 5.1324</w:t>
      </w:r>
    </w:p>
    <w:p>
      <w:r>
        <w:t xml:space="preserve">alkuperäinen kysymys: Vastaus: Yahoo!, 4infoVastaustyyppi: Mikä organisaatio on [4INFOn ja Yahoon kumppanuus] kumppani? vastaus: Yahoo!, 4infoVastaustyyppi: Mikä organisaatio on [4INFOn ja Yahoon kumppanuus] kumppani? Organisaatio.</w:t>
      </w:r>
    </w:p>
    <w:p>
      <w:r>
        <w:rPr>
          <w:b/>
        </w:rPr>
        <w:t xml:space="preserve">Tulos</w:t>
      </w:r>
    </w:p>
    <w:p>
      <w:r>
        <w:t xml:space="preserve">[4INFO ja Yahoo Partnership] on kumppanina minkä organisaation kanssa?</w:t>
      </w:r>
    </w:p>
    <w:p>
      <w:r>
        <w:rPr>
          <w:b/>
        </w:rPr>
        <w:t xml:space="preserve">Tulos</w:t>
      </w:r>
    </w:p>
    <w:p>
      <w:r>
        <w:t xml:space="preserve">Nimeä organisaatio, jonka kumppanina on [4INFO ja Yahoo Partnership].</w:t>
      </w:r>
    </w:p>
    <w:p>
      <w:r>
        <w:rPr>
          <w:b/>
        </w:rPr>
        <w:t xml:space="preserve">Tulos</w:t>
      </w:r>
    </w:p>
    <w:p>
      <w:r>
        <w:t xml:space="preserve">[4INFO ja Yahoo Partnership] on kumppaneita minkä organisaatioiden kanssa?</w:t>
      </w:r>
    </w:p>
    <w:p>
      <w:r>
        <w:rPr>
          <w:b/>
        </w:rPr>
        <w:t xml:space="preserve">Tulos</w:t>
      </w:r>
    </w:p>
    <w:p>
      <w:r>
        <w:t xml:space="preserve">[4INFO ja Yahoo Partnership] on minkä organisaation kumppani?</w:t>
      </w:r>
    </w:p>
    <w:p>
      <w:r>
        <w:rPr>
          <w:b/>
        </w:rPr>
        <w:t xml:space="preserve">Tulos</w:t>
      </w:r>
    </w:p>
    <w:p>
      <w:r>
        <w:t xml:space="preserve">[4INFO ja Yahoo Partnership] on minkä organisaation kumppani?</w:t>
      </w:r>
    </w:p>
    <w:p>
      <w:r>
        <w:rPr>
          <w:b/>
        </w:rPr>
        <w:t xml:space="preserve">Tulos</w:t>
      </w:r>
    </w:p>
    <w:p>
      <w:r>
        <w:t xml:space="preserve">Kuka on [4INFOn ja Yahoon kumppanuus] kumppani?</w:t>
      </w:r>
    </w:p>
    <w:p>
      <w:r>
        <w:rPr>
          <w:b/>
        </w:rPr>
        <w:t xml:space="preserve">Esimerkki 5.1325</w:t>
      </w:r>
    </w:p>
    <w:p>
      <w:r>
        <w:t xml:space="preserve">alkuperäinen kysymys: Vastaus: Lidokaiinihydrokloridi ja adrenaliini 20/0,01 injektio, trazodonihydrokloridi 300 tabletti, Nux vom,carduus mar,silicea ,kali phos,nat sulphuricum 6/6/3/6/3 tabletti...vastaustyyppi: Lääkkeen muotoilu.aputiedot: Reseptilääke on lääkeaine, jonka luovuttaminen edellyttää laillisesti lääkärin määräystä. Sen sijaan käsikauppalääkkeitä voi saada ilman reseptiä. Syynä tähän eroon aineiden valvonnassa on väärinkäytön mahdollinen laajuus, joka ulottuu lääkkeiden väärinkäytöstä lääketieteen harjoittamiseen ilman lupaa ja ilman riittävää koulutusta. Eri lainkäyttöalueilla on erilaisia määritelmiä siitä, mikä on reseptilääke. "Rx" on Pohjois-Amerikassa usein käytetty lyhenne reseptilääkkeestä. Se on lyhenne latinankielisestä sanasta "recipe", joka on imperatiivimuoto sanasta "recipere", joka tarkoittaa "ota". Reseptilääkkeet toimitetaan usein yhdessä monografian kanssa, jossa annetaan yksityiskohtaisia tietoja lääkkeestä.</w:t>
      </w:r>
    </w:p>
    <w:p>
      <w:r>
        <w:rPr>
          <w:b/>
        </w:rPr>
        <w:t xml:space="preserve">Tulos</w:t>
      </w:r>
    </w:p>
    <w:p>
      <w:r>
        <w:t xml:space="preserve">[Reseptilääkkeen] oikeudellinen asema on minkä lääkemuodon osalta?</w:t>
      </w:r>
    </w:p>
    <w:p>
      <w:r>
        <w:rPr>
          <w:b/>
        </w:rPr>
        <w:t xml:space="preserve">Tulos</w:t>
      </w:r>
    </w:p>
    <w:p>
      <w:r>
        <w:t xml:space="preserve">Mikä on lääkevalmiste, jonka oikeudellinen asema on [reseptilääke]?</w:t>
      </w:r>
    </w:p>
    <w:p>
      <w:r>
        <w:rPr>
          <w:b/>
        </w:rPr>
        <w:t xml:space="preserve">Tulos</w:t>
      </w:r>
    </w:p>
    <w:p>
      <w:r>
        <w:t xml:space="preserve">Mikä on sen lääkevalmisteen nimi, jonka oikeudellinen asema on [reseptilääke]?</w:t>
      </w:r>
    </w:p>
    <w:p>
      <w:r>
        <w:rPr>
          <w:b/>
        </w:rPr>
        <w:t xml:space="preserve">Tulos</w:t>
      </w:r>
    </w:p>
    <w:p>
      <w:r>
        <w:t xml:space="preserve">[Reseptilääke] on minkä lääkevalmisteen oikeudellinen asema?</w:t>
      </w:r>
    </w:p>
    <w:p>
      <w:r>
        <w:rPr>
          <w:b/>
        </w:rPr>
        <w:t xml:space="preserve">Tulos</w:t>
      </w:r>
    </w:p>
    <w:p>
      <w:r>
        <w:t xml:space="preserve">[Reseptilääkkeen] oikeudellinen asema on mikä lääkemuoto?</w:t>
      </w:r>
    </w:p>
    <w:p>
      <w:r>
        <w:rPr>
          <w:b/>
        </w:rPr>
        <w:t xml:space="preserve">Esimerkki 5.1326</w:t>
      </w:r>
    </w:p>
    <w:p>
      <w:r>
        <w:t xml:space="preserve">alkuperäinen kysymys: Vastaus: Thaimaan kuninkaallinen laivasto, Thaimaan kuninkaallisten asevoimien päämaja, Thaimaan puolustusministeriö...: Asevoimat: Thaimaan kuninkaalliset asevoimat on Thaimaan kuningaskunnan armeijan nimi. Se koostuu seuraavista joukko-osastoista: Thaimaan kuninkaallinen armeija Thaimaan kuninkaallinen laivasto Thaimaan kuninkaallinen merijalkaväki Thaimaan kuninkaalliset ilmavoimat Muut puolisotilaalliset joukot Thaimaan kuninkaalliset asevoimat perustettiin vuonna 1852, ja ne tulivat pysyviksi joukoiksi kuningas Mongkutin käskystä, joka tarvitsi Euroopassa koulutetut sotilasjoukot torjuakseen kaikki läntiset uhat ja kaikki kolonialisointiyritykset. Vuoteen 1887 mennessä, seuraavan kuningas Chulalongkornin valtakaudella, Kalahomin departementtiin perustettiin pysyvä sotilasjohto. Kalahomin virka ja Siamin armeija olivat kuitenkin olleet olemassa jo Sukhothain kuningaskunnan ajoista lähtien 1300-luvulla. Itse asiassa Siamin kuninkaiden historia on täynnä tarinoita sotilaallisista valloituksista ja vallasta. Vuodesta 1932 lähtien, jolloin armeija päätti siviilien avustuksella kaataa absoluuttisen monarkian järjestelmän ja luoda sen sijaan perustuslaillisen järjestelmän, armeija on kuitenkin hallinnut Thaimaan politiikkaa ja antanut sille useita pääministereitä ja toteuttanut useita vallankaappauksia, joista viimeisin tapahtui vuonna 2014.</w:t>
      </w:r>
    </w:p>
    <w:p>
      <w:r>
        <w:rPr>
          <w:b/>
        </w:rPr>
        <w:t xml:space="preserve">Tulos</w:t>
      </w:r>
    </w:p>
    <w:p>
      <w:r>
        <w:t xml:space="preserve">Nimeä asevoimat, jotka ovat [Thaimaan kuninkaallisten asevoimien] alajaosto.</w:t>
      </w:r>
    </w:p>
    <w:p>
      <w:r>
        <w:rPr>
          <w:b/>
        </w:rPr>
        <w:t xml:space="preserve">Tulos</w:t>
      </w:r>
    </w:p>
    <w:p>
      <w:r>
        <w:t xml:space="preserve">Minkä asevoimien alajaosto [Thaimaan kuninkaalliset asevoimat] on?</w:t>
      </w:r>
    </w:p>
    <w:p>
      <w:r>
        <w:rPr>
          <w:b/>
        </w:rPr>
        <w:t xml:space="preserve">Tulos</w:t>
      </w:r>
    </w:p>
    <w:p>
      <w:r>
        <w:t xml:space="preserve">Nimeä asevoimat, jotka ovat [Thaimaan kuninkaallisten asevoimien] alajaosto.</w:t>
      </w:r>
    </w:p>
    <w:p>
      <w:r>
        <w:rPr>
          <w:b/>
        </w:rPr>
        <w:t xml:space="preserve">Tulos</w:t>
      </w:r>
    </w:p>
    <w:p>
      <w:r>
        <w:t xml:space="preserve">[Thaimaan kuninkaalliset asevoimat] on minkä asevoimien alaosasto?</w:t>
      </w:r>
    </w:p>
    <w:p>
      <w:r>
        <w:rPr>
          <w:b/>
        </w:rPr>
        <w:t xml:space="preserve">Esimerkki 5.1327</w:t>
      </w:r>
    </w:p>
    <w:p>
      <w:r>
        <w:t xml:space="preserve">alkuperäinen kysymys: Vastaus: Chera-dynastiaVastaustyyppi: Mikä on [Cheran kuningaskunnan] suku?Vastaus: Chera-dynastiaVastaustyyppi: Mikä on [Cheran kuningaskunnan] suku? Dynastian dynastia: Family: Family.auxiliary information: Chera Kingdom oli Chera-dynastian valtakunta.</w:t>
      </w:r>
    </w:p>
    <w:p>
      <w:r>
        <w:rPr>
          <w:b/>
        </w:rPr>
        <w:t xml:space="preserve">Tulos</w:t>
      </w:r>
    </w:p>
    <w:p>
      <w:r>
        <w:t xml:space="preserve">Mikä on [Cheran kuningaskunnan] perheen nimi?</w:t>
      </w:r>
    </w:p>
    <w:p>
      <w:r>
        <w:rPr>
          <w:b/>
        </w:rPr>
        <w:t xml:space="preserve">Tulos</w:t>
      </w:r>
    </w:p>
    <w:p>
      <w:r>
        <w:t xml:space="preserve">[Cheran kuningaskunta] on osa mitä sukua?</w:t>
      </w:r>
    </w:p>
    <w:p>
      <w:r>
        <w:rPr>
          <w:b/>
        </w:rPr>
        <w:t xml:space="preserve">Tulos</w:t>
      </w:r>
    </w:p>
    <w:p>
      <w:r>
        <w:t xml:space="preserve">[Mitä perhe on?</w:t>
      </w:r>
    </w:p>
    <w:p>
      <w:r>
        <w:rPr>
          <w:b/>
        </w:rPr>
        <w:t xml:space="preserve">Tulos</w:t>
      </w:r>
    </w:p>
    <w:p>
      <w:r>
        <w:t xml:space="preserve">[Cheran kuningaskunta] kuuluu mihin sukuun?</w:t>
      </w:r>
    </w:p>
    <w:p>
      <w:r>
        <w:rPr>
          <w:b/>
        </w:rPr>
        <w:t xml:space="preserve">Tulos</w:t>
      </w:r>
    </w:p>
    <w:p>
      <w:r>
        <w:t xml:space="preserve">[Cheran kuningaskunta] on minkä perheen koti?</w:t>
      </w:r>
    </w:p>
    <w:p>
      <w:r>
        <w:rPr>
          <w:b/>
        </w:rPr>
        <w:t xml:space="preserve">Esimerkki 5.1328</w:t>
      </w:r>
    </w:p>
    <w:p>
      <w:r>
        <w:t xml:space="preserve">alkuperäinen kysymys: Vastaus: hersbruckeranswer tyyppi: Mikä on samanlainen oluthumala kuin [Hallertauer Mittelfr√ºh]?vastaus: hersbruckeranswer: Bwerberscherwer: Oluthumala: Oluthumala.</w:t>
      </w:r>
    </w:p>
    <w:p>
      <w:r>
        <w:rPr>
          <w:b/>
        </w:rPr>
        <w:t xml:space="preserve">Tulos</w:t>
      </w:r>
    </w:p>
    <w:p>
      <w:r>
        <w:t xml:space="preserve">[Hallertauer Mittelfr√ºh] muistuttaa mitä oluthumalaa?</w:t>
      </w:r>
    </w:p>
    <w:p>
      <w:r>
        <w:rPr>
          <w:b/>
        </w:rPr>
        <w:t xml:space="preserve">Tulos</w:t>
      </w:r>
    </w:p>
    <w:p>
      <w:r>
        <w:t xml:space="preserve">Mikä oluthumala on lähimpänä [Hallertauer Mittelfr√ºh]?</w:t>
      </w:r>
    </w:p>
    <w:p>
      <w:r>
        <w:rPr>
          <w:b/>
        </w:rPr>
        <w:t xml:space="preserve">Tulos</w:t>
      </w:r>
    </w:p>
    <w:p>
      <w:r>
        <w:t xml:space="preserve">Minkä oluthumalan kaltainen on [Hallertauer Mittelfr√ºh]?</w:t>
      </w:r>
    </w:p>
    <w:p>
      <w:r>
        <w:rPr>
          <w:b/>
        </w:rPr>
        <w:t xml:space="preserve">Tulos</w:t>
      </w:r>
    </w:p>
    <w:p>
      <w:r>
        <w:t xml:space="preserve">[Hallertauer Mittelfr√ºh] on oluthumala, joka muistuttaa mitä?</w:t>
      </w:r>
    </w:p>
    <w:p>
      <w:r>
        <w:rPr>
          <w:b/>
        </w:rPr>
        <w:t xml:space="preserve">Tulos</w:t>
      </w:r>
    </w:p>
    <w:p>
      <w:r>
        <w:t xml:space="preserve">Oluthumalan nimi, joka on samanlainen kuin [Hallertauer Mittelfr√ºh]?</w:t>
      </w:r>
    </w:p>
    <w:p>
      <w:r>
        <w:rPr>
          <w:b/>
        </w:rPr>
        <w:t xml:space="preserve">Esimerkki 5.1329</w:t>
      </w:r>
    </w:p>
    <w:p>
      <w:r>
        <w:t xml:space="preserve">alkuperäinen kysymys: Vastaus: Kim Du-han 3, Lounaslaatikko, Ren'ai gikyoku: watashi to koi ni ochitekudasai...vastaustyyppi: Elokuva.</w:t>
      </w:r>
    </w:p>
    <w:p>
      <w:r>
        <w:rPr>
          <w:b/>
        </w:rPr>
        <w:t xml:space="preserve">Tulos</w:t>
      </w:r>
    </w:p>
    <w:p>
      <w:r>
        <w:t xml:space="preserve">Mitkä elokuvat ovat [12+]-luokiteltuja?</w:t>
      </w:r>
    </w:p>
    <w:p>
      <w:r>
        <w:rPr>
          <w:b/>
        </w:rPr>
        <w:t xml:space="preserve">Tulos</w:t>
      </w:r>
    </w:p>
    <w:p>
      <w:r>
        <w:t xml:space="preserve">Nimeä elokuvat, joilla on [12+]-luokitus.</w:t>
      </w:r>
    </w:p>
    <w:p>
      <w:r>
        <w:rPr>
          <w:b/>
        </w:rPr>
        <w:t xml:space="preserve">Tulos</w:t>
      </w:r>
    </w:p>
    <w:p>
      <w:r>
        <w:t xml:space="preserve">Mikä on elokuvien nimi, joiden luokitus on [12+]?</w:t>
      </w:r>
    </w:p>
    <w:p>
      <w:r>
        <w:rPr>
          <w:b/>
        </w:rPr>
        <w:t xml:space="preserve">Tulos</w:t>
      </w:r>
    </w:p>
    <w:p>
      <w:r>
        <w:t xml:space="preserve">[12+]-luokitus on annettu mille elokuville?</w:t>
      </w:r>
    </w:p>
    <w:p>
      <w:r>
        <w:rPr>
          <w:b/>
        </w:rPr>
        <w:t xml:space="preserve">Tulos</w:t>
      </w:r>
    </w:p>
    <w:p>
      <w:r>
        <w:t xml:space="preserve">[12+] on luokitus mille elokuville?</w:t>
      </w:r>
    </w:p>
    <w:p>
      <w:r>
        <w:rPr>
          <w:b/>
        </w:rPr>
        <w:t xml:space="preserve">Esimerkki 5.1330</w:t>
      </w:r>
    </w:p>
    <w:p>
      <w:r>
        <w:t xml:space="preserve">alkuperäinen kysymys: Vastaus: Sinkkiasetaatti, foolihappo, magnesiumsulfaatti....vastaustyyppi: Mikä lääke kuuluu raskauskategoriaan [Raskausluokka A (FDA)]? Drug.auxiliary information: Riittävissä ja hyvin kontrolloiduissa tutkimuksissa ei ole pystytty osoittamaan riskiä sikiölle raskauden ensimmäisellä kolmanneksella (eikä riskistä ole näyttöä myöhemmillä raskauskolmanneksilla).</w:t>
      </w:r>
    </w:p>
    <w:p>
      <w:r>
        <w:rPr>
          <w:b/>
        </w:rPr>
        <w:t xml:space="preserve">Tulos</w:t>
      </w:r>
    </w:p>
    <w:p>
      <w:r>
        <w:t xml:space="preserve">[Raskausluokka A (FDA)] on minkä lääkkeen raskausluokka?</w:t>
      </w:r>
    </w:p>
    <w:p>
      <w:r>
        <w:rPr>
          <w:b/>
        </w:rPr>
        <w:t xml:space="preserve">Tulos</w:t>
      </w:r>
    </w:p>
    <w:p>
      <w:r>
        <w:t xml:space="preserve">Mikä lääke nimeää raskauskategorian [Raskausluokka A (FDA)]?</w:t>
      </w:r>
    </w:p>
    <w:p>
      <w:r>
        <w:rPr>
          <w:b/>
        </w:rPr>
        <w:t xml:space="preserve">Tulos</w:t>
      </w:r>
    </w:p>
    <w:p>
      <w:r>
        <w:t xml:space="preserve">[Raskausluokka A (FDA)] on minkä lääkkeen raskausluokka?</w:t>
      </w:r>
    </w:p>
    <w:p>
      <w:r>
        <w:rPr>
          <w:b/>
        </w:rPr>
        <w:t xml:space="preserve">Tulos</w:t>
      </w:r>
    </w:p>
    <w:p>
      <w:r>
        <w:t xml:space="preserve">Mikä on sen lääkkeen nimi, jota pidetään [raskauskategoria A (FDA)]?</w:t>
      </w:r>
    </w:p>
    <w:p>
      <w:r>
        <w:rPr>
          <w:b/>
        </w:rPr>
        <w:t xml:space="preserve">Tulos</w:t>
      </w:r>
    </w:p>
    <w:p>
      <w:r>
        <w:t xml:space="preserve">[Raskausluokka A (FDA)] on minkä lääkkeen raskausluokka?</w:t>
      </w:r>
    </w:p>
    <w:p>
      <w:r>
        <w:rPr>
          <w:b/>
        </w:rPr>
        <w:t xml:space="preserve">Esimerkki 5.1331</w:t>
      </w:r>
    </w:p>
    <w:p>
      <w:r>
        <w:t xml:space="preserve">alkuperäinen kysymys: Vastaus: ipl 2014 sunrisers hyderabad vs royal challengers bangaloreVastaustyyppi: Mikä krikettiottelu sijaitsee [Rajiv Gandhi International Cricket Stadium]?vastaus: ipl 2014 sunrisers hyderabad vs royal challengers bangalore: Cricket Match.auxiliary information: Rajiv Gandhi International Cricket Stadium, on tärkein krikettistadion Hyderabadissa, Telanganassa, Intiassa ja on Hyderabad Cricket Associationin kotikenttä. Se sijaitsee Uppalissa, kaupungin itäisessä esikaupungissa. Sen kapasiteetti on tällä hetkellä 55 000 katsojaa, ja se ulottuu 16 hehtaarin alueelle. Päädyt ovat nimeltään Pavilion End ja North End. VVS Laxmanin jäädessä eläkkeelle HCA päätti kunnioittaa osavaltion sankaria nimeämällä North Endin hänen mukaansa.</w:t>
      </w:r>
    </w:p>
    <w:p>
      <w:r>
        <w:rPr>
          <w:b/>
        </w:rPr>
        <w:t xml:space="preserve">Tulos</w:t>
      </w:r>
    </w:p>
    <w:p>
      <w:r>
        <w:t xml:space="preserve">[Rajiv Gandhin kansainvälinen krikettistadion] isännöi mitä krikettiottelua?</w:t>
      </w:r>
    </w:p>
    <w:p>
      <w:r>
        <w:rPr>
          <w:b/>
        </w:rPr>
        <w:t xml:space="preserve">Tulos</w:t>
      </w:r>
    </w:p>
    <w:p>
      <w:r>
        <w:t xml:space="preserve">[Rajiv Gandhin kansainvälinen krikettistadion] on minkä krikettiottelun paikka?</w:t>
      </w:r>
    </w:p>
    <w:p>
      <w:r>
        <w:rPr>
          <w:b/>
        </w:rPr>
        <w:t xml:space="preserve">Tulos</w:t>
      </w:r>
    </w:p>
    <w:p>
      <w:r>
        <w:t xml:space="preserve">[Rajiv Gandhi International Cricket Stadium] isännöi mitä krikettiottelua?</w:t>
      </w:r>
    </w:p>
    <w:p>
      <w:r>
        <w:rPr>
          <w:b/>
        </w:rPr>
        <w:t xml:space="preserve">Tulos</w:t>
      </w:r>
    </w:p>
    <w:p>
      <w:r>
        <w:t xml:space="preserve">[Rajiv Gandhin kansainvälinen krikettistadion] sijaitsee missä krikettiottelussa?</w:t>
      </w:r>
    </w:p>
    <w:p>
      <w:r>
        <w:rPr>
          <w:b/>
        </w:rPr>
        <w:t xml:space="preserve">Tulos</w:t>
      </w:r>
    </w:p>
    <w:p>
      <w:r>
        <w:t xml:space="preserve">Mikä krikettiottelu pelataan [Rajiv Gandhin kansainvälisellä krikettistadionilla]?</w:t>
      </w:r>
    </w:p>
    <w:p>
      <w:r>
        <w:rPr>
          <w:b/>
        </w:rPr>
        <w:t xml:space="preserve">Tulos</w:t>
      </w:r>
    </w:p>
    <w:p>
      <w:r>
        <w:t xml:space="preserve">Nimeä krikettiottelu, joka pelataan [Rajiv Gandhin kansainvälisellä krikettistadionilla].</w:t>
      </w:r>
    </w:p>
    <w:p>
      <w:r>
        <w:rPr>
          <w:b/>
        </w:rPr>
        <w:t xml:space="preserve">Esimerkki 5.1332</w:t>
      </w:r>
    </w:p>
    <w:p>
      <w:r>
        <w:t xml:space="preserve">alkuperäinen kysymys: Vastaus: Trinity Western UniversityVastaustyyppi: [Trinity Western Spartans] on minkä oppilaitoksen urheilullinen tuotemerkki?Vastaus: Trinity Western UniversityVastaustyyppi: [Trinity Western Spartans]: Western Western Western Western: Oppilaitoksen tyyppi: Oppilaitos: Trinity Western Spartans on urheilujoukkue, joka edustaa Trinity Western Universityä Langleyssä, Brittiläisessä Kolumbiassa. Yliopiston joukkueet ovat Kanadan yliopistojen välisen urheilun jäseniä ja kilpailevat Canada West Universities Athletics Association -yhdistyksessä sekä soveltuvin osin Pacific- ja Pioneers-divisioonassa. Sen jälkeen kun Spartansin joukkueet liittyivät Canada Westiin ja CIS:ään vuonna 1999, ne ovat voittaneet yhdeksän CIS-joukkuemestaruutta ja 16 Canada West -joukkuemestaruutta. Spartansin naisten jalkapallojoukkue on voittanut viisi CIS:n kansallista mestaruutta, kun taas miesten lentopallojoukkue on voittanut kolme ja naisten lentopallojoukkue yhden. Miesten lentopallojoukkue on voittanut kahdeksan CIS-mitalia, ja sen jälkeen tulevat naisten jalkapallojoukkue, jolla on kuusi, miesten jalkapallojoukkue, jolla on neljä, naisten lentopallojoukkue, jolla on kolme, naisten yleisurheilujoukkue, jolla on kaksi, sekä miesten koripallo- ja naisten maastojuoksujoukkueet, joilla kummallakin on yksi. Spartansin jääkiekkojoukkue pelaa BCIHL:ssä, ja se on edennyt mestaruussarjaan kerran, vuonna 2014, sen jälkeen kun se tuli TWU:n alaisuuteen. Miesten koripallojoukkue eteni Final 8 -finaaliin ensimmäisen ja ainoan kerran vuonna 2011 ja sijoittui toiseksi.</w:t>
      </w:r>
    </w:p>
    <w:p>
      <w:r>
        <w:rPr>
          <w:b/>
        </w:rPr>
        <w:t xml:space="preserve">Tulos</w:t>
      </w:r>
    </w:p>
    <w:p>
      <w:r>
        <w:t xml:space="preserve">Missä oppilaitoksessa on urheilullinen tuotemerkki [Trinity Western Spartans]?</w:t>
      </w:r>
    </w:p>
    <w:p>
      <w:r>
        <w:rPr>
          <w:b/>
        </w:rPr>
        <w:t xml:space="preserve">Tulos</w:t>
      </w:r>
    </w:p>
    <w:p>
      <w:r>
        <w:t xml:space="preserve">Minkä oppilaitoksen urheilubrändi on [Trinity Western Spartans]?</w:t>
      </w:r>
    </w:p>
    <w:p>
      <w:r>
        <w:rPr>
          <w:b/>
        </w:rPr>
        <w:t xml:space="preserve">Tulos</w:t>
      </w:r>
    </w:p>
    <w:p>
      <w:r>
        <w:t xml:space="preserve">Noita oppilaitoksella on [Trinity Western Spartansin] urheilullinen brändi.</w:t>
      </w:r>
    </w:p>
    <w:p>
      <w:r>
        <w:rPr>
          <w:b/>
        </w:rPr>
        <w:t xml:space="preserve">Tulos</w:t>
      </w:r>
    </w:p>
    <w:p>
      <w:r>
        <w:t xml:space="preserve">Minkä oppilaitoksen urheilubrändi on [Trinity Western Spartans]?</w:t>
      </w:r>
    </w:p>
    <w:p>
      <w:r>
        <w:rPr>
          <w:b/>
        </w:rPr>
        <w:t xml:space="preserve">Tulos</w:t>
      </w:r>
    </w:p>
    <w:p>
      <w:r>
        <w:t xml:space="preserve">minkä oppilaitoksen urheilullinen tuotemerkki on [Trinity Western Spartans]?</w:t>
      </w:r>
    </w:p>
    <w:p>
      <w:r>
        <w:rPr>
          <w:b/>
        </w:rPr>
        <w:t xml:space="preserve">Esimerkki 5.1333</w:t>
      </w:r>
    </w:p>
    <w:p>
      <w:r>
        <w:t xml:space="preserve">alkuperäinen kysymys: Vastaus: Pakolainen #3, pakolainen #9, isä Sergei Bojovic....vastaustyyppi: Mikä teatterihahmo on näytelmissä [Pentecost] esiintyy? Teatterihahmo: Pentecost on David Edgarin kirjoittama näytelmä.</w:t>
      </w:r>
    </w:p>
    <w:p>
      <w:r>
        <w:rPr>
          <w:b/>
        </w:rPr>
        <w:t xml:space="preserve">Tulos</w:t>
      </w:r>
    </w:p>
    <w:p>
      <w:r>
        <w:t xml:space="preserve">Mikä teatterihahmo esiintyy [helluntaina]?</w:t>
      </w:r>
    </w:p>
    <w:p>
      <w:r>
        <w:rPr>
          <w:b/>
        </w:rPr>
        <w:t xml:space="preserve">Tulos</w:t>
      </w:r>
    </w:p>
    <w:p>
      <w:r>
        <w:t xml:space="preserve">[Helluntai] esiintyy minkä teatterin hahmoissa?</w:t>
      </w:r>
    </w:p>
    <w:p>
      <w:r>
        <w:rPr>
          <w:b/>
        </w:rPr>
        <w:t xml:space="preserve">Tulos</w:t>
      </w:r>
    </w:p>
    <w:p>
      <w:r>
        <w:t xml:space="preserve">Näytelmissä [Pentecost] esiintyy minkä teatterin hahmossa?</w:t>
      </w:r>
    </w:p>
    <w:p>
      <w:r>
        <w:rPr>
          <w:b/>
        </w:rPr>
        <w:t xml:space="preserve">Tulos</w:t>
      </w:r>
    </w:p>
    <w:p>
      <w:r>
        <w:t xml:space="preserve">Mikä teatterihahmo esiintyy näytelmässä [Helluntai]?</w:t>
      </w:r>
    </w:p>
    <w:p>
      <w:r>
        <w:rPr>
          <w:b/>
        </w:rPr>
        <w:t xml:space="preserve">Tulos</w:t>
      </w:r>
    </w:p>
    <w:p>
      <w:r>
        <w:t xml:space="preserve">Mikä teatterihahmo esiintyy näytelmässä [Helluntai]?</w:t>
      </w:r>
    </w:p>
    <w:p>
      <w:r>
        <w:rPr>
          <w:b/>
        </w:rPr>
        <w:t xml:space="preserve">Esimerkki 5.1334</w:t>
      </w:r>
    </w:p>
    <w:p>
      <w:r>
        <w:t xml:space="preserve">alkuperäinen kysymys: Vastaus: chinook, cascade, columbusVastaustyyppi: Mikä oluthumala on samanlainen kuin [Centennial]?Vastaus: chinook, cascade, columbus: Oluthumala.</w:t>
      </w:r>
    </w:p>
    <w:p>
      <w:r>
        <w:rPr>
          <w:b/>
        </w:rPr>
        <w:t xml:space="preserve">Tulos</w:t>
      </w:r>
    </w:p>
    <w:p>
      <w:r>
        <w:t xml:space="preserve">Onko olemassa oluthumalaa, joka on samanlainen kuin [Centennial]?</w:t>
      </w:r>
    </w:p>
    <w:p>
      <w:r>
        <w:rPr>
          <w:b/>
        </w:rPr>
        <w:t xml:space="preserve">Tulos</w:t>
      </w:r>
    </w:p>
    <w:p>
      <w:r>
        <w:t xml:space="preserve">[Centennial] vertautuu mihin oluthumalaan?</w:t>
      </w:r>
    </w:p>
    <w:p>
      <w:r>
        <w:rPr>
          <w:b/>
        </w:rPr>
        <w:t xml:space="preserve">Tulos</w:t>
      </w:r>
    </w:p>
    <w:p>
      <w:r>
        <w:t xml:space="preserve">Nimeä oluthumalalaji, joka muistuttaa [Centennial]-humalassa esiintyvää tyyppiä?</w:t>
      </w:r>
    </w:p>
    <w:p>
      <w:r>
        <w:rPr>
          <w:b/>
        </w:rPr>
        <w:t xml:space="preserve">Tulos</w:t>
      </w:r>
    </w:p>
    <w:p>
      <w:r>
        <w:t xml:space="preserve">[Centennial] on samanlainen kuin mikä oluthumala?</w:t>
      </w:r>
    </w:p>
    <w:p>
      <w:r>
        <w:rPr>
          <w:b/>
        </w:rPr>
        <w:t xml:space="preserve">Tulos</w:t>
      </w:r>
    </w:p>
    <w:p>
      <w:r>
        <w:t xml:space="preserve">[Centennial] on samanlainen kuin mikä oluthumala?</w:t>
      </w:r>
    </w:p>
    <w:p>
      <w:r>
        <w:rPr>
          <w:b/>
        </w:rPr>
        <w:t xml:space="preserve">Esimerkki 5.1335</w:t>
      </w:r>
    </w:p>
    <w:p>
      <w:r>
        <w:t xml:space="preserve">alkuperäinen kysymys: Vastaus: Itsemurha hyppäämällä junan eteenVastaustyyppi: Mikä on [junahylky] vanhemman kuolinsyy? Kuolinsyy: Kuolinsyy: Kuolinsyy: Kuolinsyy: Junaonnettomuus tai junaonnettomuus on eräänlainen katastrofi, jossa on osallisena yksi tai useampi juna. Junaonnettomuudet tapahtuvat usein väärinkäsityksen seurauksena, kuten silloin, kun liikkuva juna kohtaa toisen junan samalla raiteella; tai onnettomuuden seurauksena, kuten silloin, kun junan pyörä hyppää raiteelta suistumisessa; tai kun tapahtuu kattilaräjähdys. Junaonnettomuuksia on usein käsitelty laajasti populaarimediassa ja kansanperinteessä. Kahden junan yhteentörmäystä vastakkain kutsutaan Yhdysvalloissa "cornfield meet". Kuolemaan johtaneesta junaturmasta voidaan tuomita joko elinkautiseen vankeuteen ilman mahdollisuutta ehdonalaiseen vapauteen tai jopa kuolemanrangaistukseen. Yhdysvaltojen liittovaltion hallitus rangaisee junan tahallisesta romuttamisesta kuolemalla tai elinkautisella vankeudella ilman mahdollisuutta ehdonalaiseen vapauteen.</w:t>
      </w:r>
    </w:p>
    <w:p>
      <w:r>
        <w:rPr>
          <w:b/>
        </w:rPr>
        <w:t xml:space="preserve">Tulos</w:t>
      </w:r>
    </w:p>
    <w:p>
      <w:r>
        <w:t xml:space="preserve">Mikä on ensisijainen tapa, jolla [junaturma] aiheuttaa kuoleman?</w:t>
      </w:r>
    </w:p>
    <w:p>
      <w:r>
        <w:rPr>
          <w:b/>
        </w:rPr>
        <w:t xml:space="preserve">Tulos</w:t>
      </w:r>
    </w:p>
    <w:p>
      <w:r>
        <w:t xml:space="preserve">Mikä on [junaturman] aiheuttaman kuoleman ensisijainen kuolinsyy?</w:t>
      </w:r>
    </w:p>
    <w:p>
      <w:r>
        <w:rPr>
          <w:b/>
        </w:rPr>
        <w:t xml:space="preserve">Tulos</w:t>
      </w:r>
    </w:p>
    <w:p>
      <w:r>
        <w:t xml:space="preserve">Mikä on [junaturmassa] tapahtuvan kuoleman vanhemman syy?</w:t>
      </w:r>
    </w:p>
    <w:p>
      <w:r>
        <w:rPr>
          <w:b/>
        </w:rPr>
        <w:t xml:space="preserve">Tulos</w:t>
      </w:r>
    </w:p>
    <w:p>
      <w:r>
        <w:t xml:space="preserve">Mikä on [junaturman] pääasiallinen kuolinsyy?</w:t>
      </w:r>
    </w:p>
    <w:p>
      <w:r>
        <w:rPr>
          <w:b/>
        </w:rPr>
        <w:t xml:space="preserve">Tulos</w:t>
      </w:r>
    </w:p>
    <w:p>
      <w:r>
        <w:t xml:space="preserve">Mikä on [junaturman] vanhemman kuolema?</w:t>
      </w:r>
    </w:p>
    <w:p>
      <w:r>
        <w:rPr>
          <w:b/>
        </w:rPr>
        <w:t xml:space="preserve">Tulos</w:t>
      </w:r>
    </w:p>
    <w:p>
      <w:r>
        <w:t xml:space="preserve">Mikä on [junaturman] vanhempien kuolinsyy?</w:t>
      </w:r>
    </w:p>
    <w:p>
      <w:r>
        <w:rPr>
          <w:b/>
        </w:rPr>
        <w:t xml:space="preserve">Esimerkki 5.1336</w:t>
      </w:r>
    </w:p>
    <w:p>
      <w:r>
        <w:t xml:space="preserve">alkuperäinen kysymys: Vastaus: Pisin matka kotiin: NepalVastaustyyppi: Pisin matka kotiin: NepalVastaustyyppi: Pisin matka kotiin: Nepal: Oppaiden tyyppi: Opaskirja: Syvälliset matkaoppaat Nepaliin kirjoitettu käytännönläheisestä näkökulmasta. Käsiteltyjä asioita ovat mm. vaellus, korkeuspahoinvoinnin käsittely, rahanvaihtoautomaatit, Kathmandun kaupunki, Thamel, kartat, mitä nähdä ja miten sinne pääsee, matkareitit, Bhaktapur, Patan, Chitwanin kansallispuisto ja paljon muuta. Oppaita päivitetään säännöllisesti kuvailevilla valokuvilla ja käytännönläheisillä ohjeilla monista matkailijoille tarjolla olevista nähtävyyksistä.</w:t>
      </w:r>
    </w:p>
    <w:p>
      <w:r>
        <w:rPr>
          <w:b/>
        </w:rPr>
        <w:t xml:space="preserve">Tulos</w:t>
      </w:r>
    </w:p>
    <w:p>
      <w:r>
        <w:t xml:space="preserve">[The Longest Way Home] on sarja, joka on tarkoitettu mille opaskirjalle?</w:t>
      </w:r>
    </w:p>
    <w:p>
      <w:r>
        <w:rPr>
          <w:b/>
        </w:rPr>
        <w:t xml:space="preserve">Tulos</w:t>
      </w:r>
    </w:p>
    <w:p>
      <w:r>
        <w:t xml:space="preserve">Sarja [The Longest Way Home] on missä opaskirjassa?</w:t>
      </w:r>
    </w:p>
    <w:p>
      <w:r>
        <w:rPr>
          <w:b/>
        </w:rPr>
        <w:t xml:space="preserve">Tulos</w:t>
      </w:r>
    </w:p>
    <w:p>
      <w:r>
        <w:t xml:space="preserve">Sarja [The Longest Way Home] ilmestyy missä opaskirjassa?</w:t>
      </w:r>
    </w:p>
    <w:p>
      <w:r>
        <w:rPr>
          <w:b/>
        </w:rPr>
        <w:t xml:space="preserve">Tulos</w:t>
      </w:r>
    </w:p>
    <w:p>
      <w:r>
        <w:t xml:space="preserve">[The Longest Way Home] on minkä opaskirjan sarja?</w:t>
      </w:r>
    </w:p>
    <w:p>
      <w:r>
        <w:rPr>
          <w:b/>
        </w:rPr>
        <w:t xml:space="preserve">Tulos</w:t>
      </w:r>
    </w:p>
    <w:p>
      <w:r>
        <w:t xml:space="preserve">[The Longest Way Home] on sarjan mikä opaskirja?</w:t>
      </w:r>
    </w:p>
    <w:p>
      <w:r>
        <w:rPr>
          <w:b/>
        </w:rPr>
        <w:t xml:space="preserve">Esimerkki 5.1337</w:t>
      </w:r>
    </w:p>
    <w:p>
      <w:r>
        <w:t xml:space="preserve">alkuperäinen kysymys: Vastaus: Royal St. George's Golf CourseVastaustyyppi: Minkä golfkentän on suunnitellut [Dr: Golf Course.</w:t>
      </w:r>
    </w:p>
    <w:p>
      <w:r>
        <w:rPr>
          <w:b/>
        </w:rPr>
        <w:t xml:space="preserve">Tulos</w:t>
      </w:r>
    </w:p>
    <w:p>
      <w:r>
        <w:t xml:space="preserve">Minkä golfkentän [tohtori Laidlaw Purves] suunnitteli?</w:t>
      </w:r>
    </w:p>
    <w:p>
      <w:r>
        <w:rPr>
          <w:b/>
        </w:rPr>
        <w:t xml:space="preserve">Tulos</w:t>
      </w:r>
    </w:p>
    <w:p>
      <w:r>
        <w:t xml:space="preserve">Minkä golfkentän suunnittelija oli [tohtori Laidlaw Purves]?</w:t>
      </w:r>
    </w:p>
    <w:p>
      <w:r>
        <w:rPr>
          <w:b/>
        </w:rPr>
        <w:t xml:space="preserve">Tulos</w:t>
      </w:r>
    </w:p>
    <w:p>
      <w:r>
        <w:t xml:space="preserve">[Dr. Laidlaw Purves] on minkä golfkentän suunnittelija?</w:t>
      </w:r>
    </w:p>
    <w:p>
      <w:r>
        <w:rPr>
          <w:b/>
        </w:rPr>
        <w:t xml:space="preserve">Tulos</w:t>
      </w:r>
    </w:p>
    <w:p>
      <w:r>
        <w:t xml:space="preserve">Minkä golfkentän [tohtori Laidlaw Purves] suunnitteli?</w:t>
      </w:r>
    </w:p>
    <w:p>
      <w:r>
        <w:rPr>
          <w:b/>
        </w:rPr>
        <w:t xml:space="preserve">Tulos</w:t>
      </w:r>
    </w:p>
    <w:p>
      <w:r>
        <w:t xml:space="preserve">[Tohtori Laidlaw Purves] suunnitteli golfkentän; minkä golfkentän?</w:t>
      </w:r>
    </w:p>
    <w:p>
      <w:r>
        <w:rPr>
          <w:b/>
        </w:rPr>
        <w:t xml:space="preserve">Esimerkki 5.1338</w:t>
      </w:r>
    </w:p>
    <w:p>
      <w:r>
        <w:t xml:space="preserve">alkuperäinen kysymys: Vastaus: Todennäköiset äänestäjätVastaustyyppi: Minkä gallupin vastaajaryhmän kysely on tehty [IBD/TIPP, 2012 presidentinvaalit, 2012-10-15]?Vastaus: Todennäköiset äänestäjätVastaustyyppi: Todennäköiset äänestäjät: Kyselyyn vastanneiden luokka.</w:t>
      </w:r>
    </w:p>
    <w:p>
      <w:r>
        <w:rPr>
          <w:b/>
        </w:rPr>
        <w:t xml:space="preserve">Tulos</w:t>
      </w:r>
    </w:p>
    <w:p>
      <w:r>
        <w:t xml:space="preserve">[IBD/TIPP, 2012 presidentinvaalit, 2012-10-15] on mistä kyselyyn vastanneiden ryhmästä?</w:t>
      </w:r>
    </w:p>
    <w:p>
      <w:r>
        <w:rPr>
          <w:b/>
        </w:rPr>
        <w:t xml:space="preserve">Tulos</w:t>
      </w:r>
    </w:p>
    <w:p>
      <w:r>
        <w:t xml:space="preserve">Nimeä kyselyyn vastanneiden luokka, josta on tehty kysely [IBD/TIPP, 2012 presidentinvaalit, 2012-10-15]?</w:t>
      </w:r>
    </w:p>
    <w:p>
      <w:r>
        <w:rPr>
          <w:b/>
        </w:rPr>
        <w:t xml:space="preserve">Tulos</w:t>
      </w:r>
    </w:p>
    <w:p>
      <w:r>
        <w:t xml:space="preserve">Mitä kyselyyn vastanneiden luokkaa [IBD/TIPP, 2012 presidentinvaalit, 2012-10-15] käyttää?</w:t>
      </w:r>
    </w:p>
    <w:p>
      <w:r>
        <w:rPr>
          <w:b/>
        </w:rPr>
        <w:t xml:space="preserve">Tulos</w:t>
      </w:r>
    </w:p>
    <w:p>
      <w:r>
        <w:t xml:space="preserve">Mistä [IBD/TIPP, 2012 presidentinvaalit, 2012-10-15], mikä kyselyyn vastanneiden luokka on kysytty?</w:t>
      </w:r>
    </w:p>
    <w:p>
      <w:r>
        <w:rPr>
          <w:b/>
        </w:rPr>
        <w:t xml:space="preserve">Tulos</w:t>
      </w:r>
    </w:p>
    <w:p>
      <w:r>
        <w:t xml:space="preserve">[IBD/TIPP, 2012 presidentinvaalit, 2012-10-15] on kysytty mistä kyselyyn vastanneiden ryhmästä?</w:t>
      </w:r>
    </w:p>
    <w:p>
      <w:r>
        <w:rPr>
          <w:b/>
        </w:rPr>
        <w:t xml:space="preserve">Esimerkki 5.1339</w:t>
      </w:r>
    </w:p>
    <w:p>
      <w:r>
        <w:t xml:space="preserve">alkuperäinen kysymys: Vastaus: Lemurian ikkunat mihin tahansa paikkaan tai aikaan, lemuriaVastaustyyppi: Missä fiktiivisessä ympäristössä on tapahtumia [The Sacred Band käyttää lemurian ovia matkustamiseen]?Vastaus: Lemurian ikkunat mihin tahansa paikkaan tai aikaan, lemuriaVastaustyyppi: Missä fiktiivisessä ympäristössä on tapahtumia [The Sacred Band käyttää lemurian ovia matkustamiseen]? Fictional Setting.</w:t>
      </w:r>
    </w:p>
    <w:p>
      <w:r>
        <w:rPr>
          <w:b/>
        </w:rPr>
        <w:t xml:space="preserve">Tulos</w:t>
      </w:r>
    </w:p>
    <w:p>
      <w:r>
        <w:t xml:space="preserve">[The Sacred Band käyttää lemurialaisia ovia matkustamiseen] missä fiktiivisessä ympäristössä?</w:t>
      </w:r>
    </w:p>
    <w:p>
      <w:r>
        <w:rPr>
          <w:b/>
        </w:rPr>
        <w:t xml:space="preserve">Tulos</w:t>
      </w:r>
    </w:p>
    <w:p>
      <w:r>
        <w:t xml:space="preserve">Nimeä fiktiivinen tapahtumapaikka, jossa tapahtuu [The Sacred Band käyttää lemurialaisia ovia matkustamiseen].</w:t>
      </w:r>
    </w:p>
    <w:p>
      <w:r>
        <w:rPr>
          <w:b/>
        </w:rPr>
        <w:t xml:space="preserve">Tulos</w:t>
      </w:r>
    </w:p>
    <w:p>
      <w:r>
        <w:t xml:space="preserve">Mikä on fiktiivinen tapahtumapaikka, jossa [Pyhä yhtye käyttää lemurialaisia ovia matkustamiseen]?</w:t>
      </w:r>
    </w:p>
    <w:p>
      <w:r>
        <w:rPr>
          <w:b/>
        </w:rPr>
        <w:t xml:space="preserve">Tulos</w:t>
      </w:r>
    </w:p>
    <w:p>
      <w:r>
        <w:t xml:space="preserve">[The Sacred Band käyttää lemurialaisia ovia matkustamiseen] ovat tapahtumia missä fiktiivisessä ympäristössä?</w:t>
      </w:r>
    </w:p>
    <w:p>
      <w:r>
        <w:rPr>
          <w:b/>
        </w:rPr>
        <w:t xml:space="preserve">Tulos</w:t>
      </w:r>
    </w:p>
    <w:p>
      <w:r>
        <w:t xml:space="preserve">Tapahtuma [The Sacred Band käyttää lemurialaisia ovia matkustamiseen] sijoittuu mihin fiktiiviseen ympäristöön?</w:t>
      </w:r>
    </w:p>
    <w:p>
      <w:r>
        <w:rPr>
          <w:b/>
        </w:rPr>
        <w:t xml:space="preserve">Esimerkki 5.1340</w:t>
      </w:r>
    </w:p>
    <w:p>
      <w:r>
        <w:t xml:space="preserve">alkuperäinen kysymys: Vastaus: Double Sideband Suppressed carrier, Double Sideband Reduced carrier, Double Sideband Modulation with unsuppressed carrierVastaustyyppi: Minkä signaalin modulointitapa on [Double Sideband Modulation]? Signaalin modulaatiotapa.</w:t>
      </w:r>
    </w:p>
    <w:p>
      <w:r>
        <w:rPr>
          <w:b/>
        </w:rPr>
        <w:t xml:space="preserve">Tulos</w:t>
      </w:r>
    </w:p>
    <w:p>
      <w:r>
        <w:t xml:space="preserve">[Kaksoissivukaistamodulaatio] on signaalin modulaatio vanhemman modulaation?</w:t>
      </w:r>
    </w:p>
    <w:p>
      <w:r>
        <w:rPr>
          <w:b/>
        </w:rPr>
        <w:t xml:space="preserve">Tulos</w:t>
      </w:r>
    </w:p>
    <w:p>
      <w:r>
        <w:t xml:space="preserve">Nimeä signaalin modulaatiotila, jonka emomodulaatio on [Kaksoissivukaistamodulaatio].</w:t>
      </w:r>
    </w:p>
    <w:p>
      <w:r>
        <w:rPr>
          <w:b/>
        </w:rPr>
        <w:t xml:space="preserve">Tulos</w:t>
      </w:r>
    </w:p>
    <w:p>
      <w:r>
        <w:t xml:space="preserve">Mikä signaalin modulointitapa kuuluu [Kaksoissivukaistamodulaatio]-alkutilaan?</w:t>
      </w:r>
    </w:p>
    <w:p>
      <w:r>
        <w:rPr>
          <w:b/>
        </w:rPr>
        <w:t xml:space="preserve">Tulos</w:t>
      </w:r>
    </w:p>
    <w:p>
      <w:r>
        <w:t xml:space="preserve">[Kaksoissivukaistamodulaatio] on minkä signaalimodulaatiotavan kantamodulaatio?</w:t>
      </w:r>
    </w:p>
    <w:p>
      <w:r>
        <w:rPr>
          <w:b/>
        </w:rPr>
        <w:t xml:space="preserve">Tulos</w:t>
      </w:r>
    </w:p>
    <w:p>
      <w:r>
        <w:t xml:space="preserve">[Kaksoissivukaistamodulaation] kantamodulaatio on minkä signaalin modulaatiotilan mukainen?</w:t>
      </w:r>
    </w:p>
    <w:p>
      <w:r>
        <w:rPr>
          <w:b/>
        </w:rPr>
        <w:t xml:space="preserve">Esimerkki 5.1341</w:t>
      </w:r>
    </w:p>
    <w:p>
      <w:r>
        <w:t xml:space="preserve">alkuperäinen kysymys: Vastaus: The Pirates of PenzanceVastaustyyppi: Mitä oopperatuotantoja [The Public Theater] tuottaa?Vastaus: The Pirates of PenzanceVastaustyyppi: Mitä oopperatuotantoja [The Public Theater] tuottaa? oopperatuotanto.lisätiedot: Oopperatuotanto: The Public Theater on New Yorkin taideorganisaatio, jonka Joseph Papp perusti vuonna 1954 The Shakespeare Workshop -nimellä tarkoituksenaan esitellä nousevien näytelmäkirjailijoiden ja esiintyjien teoksia. Pappin kuoltua vuonna 1991 Public Theater nimettiin hänen muistokseen "Joseph Papp Public Theateriksi". Teatterin pääkonttori sijaitsee osoitteessa 425 Lafayette Street, entisessä Astor-kirjastossa East Villagessa, Lower Manhattanin kaupunginosassa. Teatteri avattiin vuonna 1967, ja sen ensimmäisenä esityksenä esitettiin maailman ensi-iltana musikaali HAIR. Teatteria johtavat taiteellinen johtaja Oskar Eustis ja toiminnanjohtaja Patrick Willingham. The Public on omistautunut nyky-yhteiskunnan monitahoisille ilmiöille ja edistää sekä taiteilijoita että yleisöä, sillä se jatkaa Joseph Pappin perintöä, jonka mukaan se on luonut paikan, jossa osallistuminen on mahdollista ja joka tarjoaa foorumin ideoille. Viiden teatteritilan - Shivan, Martinsonin, LuEsther Hallin, Anspacherin ja Newmanin - lisäksi paikassa toimii Joe's Pub, kabaree-tyylinen tila, jota käytetään uusille teoksille, musiikkiesityksille, spoken word -taiteilijoille ja solisteille.</w:t>
      </w:r>
    </w:p>
    <w:p>
      <w:r>
        <w:rPr>
          <w:b/>
        </w:rPr>
        <w:t xml:space="preserve">Tulos</w:t>
      </w:r>
    </w:p>
    <w:p>
      <w:r>
        <w:t xml:space="preserve">Minkä oopperatuotannon [The Public Theater] tuotti?</w:t>
      </w:r>
    </w:p>
    <w:p>
      <w:r>
        <w:rPr>
          <w:b/>
        </w:rPr>
        <w:t xml:space="preserve">Tulos</w:t>
      </w:r>
    </w:p>
    <w:p>
      <w:r>
        <w:t xml:space="preserve">Mitkä ovat [The Public Theaterin] tuottamien oopperoiden nimet?</w:t>
      </w:r>
    </w:p>
    <w:p>
      <w:r>
        <w:rPr>
          <w:b/>
        </w:rPr>
        <w:t xml:space="preserve">Tulos</w:t>
      </w:r>
    </w:p>
    <w:p>
      <w:r>
        <w:t xml:space="preserve">[The Public Theater] tuottaa mitä oopperatuotantoja?</w:t>
      </w:r>
    </w:p>
    <w:p>
      <w:r>
        <w:rPr>
          <w:b/>
        </w:rPr>
        <w:t xml:space="preserve">Tulos</w:t>
      </w:r>
    </w:p>
    <w:p>
      <w:r>
        <w:t xml:space="preserve">Minkä oopperatuotannon tuottaa [The Public Theater]?</w:t>
      </w:r>
    </w:p>
    <w:p>
      <w:r>
        <w:rPr>
          <w:b/>
        </w:rPr>
        <w:t xml:space="preserve">Tulos</w:t>
      </w:r>
    </w:p>
    <w:p>
      <w:r>
        <w:t xml:space="preserve">Millaisia oopperaproduktioita [The Public Theater] tuottaa?</w:t>
      </w:r>
    </w:p>
    <w:p>
      <w:r>
        <w:rPr>
          <w:b/>
        </w:rPr>
        <w:t xml:space="preserve">Tulos</w:t>
      </w:r>
    </w:p>
    <w:p>
      <w:r>
        <w:t xml:space="preserve">[The Public Theater] tuottaa mitä oopperoita?</w:t>
      </w:r>
    </w:p>
    <w:p>
      <w:r>
        <w:rPr>
          <w:b/>
        </w:rPr>
        <w:t xml:space="preserve">Esimerkki 5.1342</w:t>
      </w:r>
    </w:p>
    <w:p>
      <w:r>
        <w:t xml:space="preserve">alkuperäinen kysymys: Vastaus: coulomb kuutiometriä kohtiVastaustyyppi: Mikä on sähkövarauksen tiheyden yksikkö [kansainvälisessä yksikköjärjestelmässä]?vastaus: coulomb kuutiometriä kohtiVastaustyyppi: Mikä on sähkövarauksen tiheyden yksikkö [kansainvälisessä yksikköjärjestelmässä]? Aineiston tyyppi: Sähkövarauksen tiheyden yksikkö.lisätiedot: Sähkövarauksen tiheyden yksikkö: Kansainvälinen mittayksikköjärjestelmä on metrijärjestelmän nykyaikainen muoto ja maailman laajimmin käytetty mittajärjestelmä, jota käytetään sekä kaupassa että tieteessä. Se käsittää seitsemään perusyksikköön perustuvan yhtenäisen mittayksikköjärjestelmän.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I [Kansainvälinen yksikköjärjestelmä] mikä on sähkövarauksen tiheyden yksikkö?</w:t>
      </w:r>
    </w:p>
    <w:p>
      <w:r>
        <w:rPr>
          <w:b/>
        </w:rPr>
        <w:t xml:space="preserve">Tulos</w:t>
      </w:r>
    </w:p>
    <w:p>
      <w:r>
        <w:t xml:space="preserve">Mitä käytetään [kansainvälisessä yksikköjärjestelmässä] sähkövarauksen tiheyden yksikkönä?</w:t>
      </w:r>
    </w:p>
    <w:p>
      <w:r>
        <w:rPr>
          <w:b/>
        </w:rPr>
        <w:t xml:space="preserve">Tulos</w:t>
      </w:r>
    </w:p>
    <w:p>
      <w:r>
        <w:t xml:space="preserve">Minkä yksikön sähkövaraustiheyden yksikkö on käytössä [kansainvälisessä yksikköjärjestelmässä]?</w:t>
      </w:r>
    </w:p>
    <w:p>
      <w:r>
        <w:rPr>
          <w:b/>
        </w:rPr>
        <w:t xml:space="preserve">Tulos</w:t>
      </w:r>
    </w:p>
    <w:p>
      <w:r>
        <w:t xml:space="preserve">[Kansainvälinen yksikköjärjestelmä] mikä on sen sähkövaraustiheys?</w:t>
      </w:r>
    </w:p>
    <w:p>
      <w:r>
        <w:rPr>
          <w:b/>
        </w:rPr>
        <w:t xml:space="preserve">Tulos</w:t>
      </w:r>
    </w:p>
    <w:p>
      <w:r>
        <w:t xml:space="preserve">[Kansainvälinen yksikköjärjestelmä] on minkä sähkövarauksen yksikkö?</w:t>
      </w:r>
    </w:p>
    <w:p>
      <w:r>
        <w:rPr>
          <w:b/>
        </w:rPr>
        <w:t xml:space="preserve">Esimerkki 5.1343</w:t>
      </w:r>
    </w:p>
    <w:p>
      <w:r>
        <w:t xml:space="preserve">alkuperäinen kysymys: Vastaus: 2011 u.s. men's clay court championships 'äì kaksinpelissä, 2011 u.s. men's clay court championships 'äì kaksinpelissäVastaustyyppi: 2011 u.s. men's clay court championships 'äì kaksinpelissäVastaustyyppi: 2011 u.s. men's clay court championships 'äì kaksinpelissä: Tournament event competition.auxiliary information: 2011 U.S. Men's Clay Court Championships oli tennisturnaus, joka pelattiin ulkona savikentillä. Se oli U.S. Men's Clay Court Championships -turnauksen 43. osakilpailu ja ATP World Tour 250 -tapahtuma. Se järjestettiin River Oaks Country Clubilla Houstonissa, Teksasissa, Yhdysvalloissa 4.-10. huhtikuuta 2011.</w:t>
      </w:r>
    </w:p>
    <w:p>
      <w:r>
        <w:rPr>
          <w:b/>
        </w:rPr>
        <w:t xml:space="preserve">Tulos</w:t>
      </w:r>
    </w:p>
    <w:p>
      <w:r>
        <w:t xml:space="preserve">[2011 U.S. Men's Clay Court Championships] on osa mitä turnaustapahtuman kilpailua?</w:t>
      </w:r>
    </w:p>
    <w:p>
      <w:r>
        <w:rPr>
          <w:b/>
        </w:rPr>
        <w:t xml:space="preserve">Tulos</w:t>
      </w:r>
    </w:p>
    <w:p>
      <w:r>
        <w:t xml:space="preserve">[2011 U.S. Men's Clay Court Championships] on osa mitä turnaustapahtumaa?</w:t>
      </w:r>
    </w:p>
    <w:p>
      <w:r>
        <w:rPr>
          <w:b/>
        </w:rPr>
        <w:t xml:space="preserve">Tulos</w:t>
      </w:r>
    </w:p>
    <w:p>
      <w:r>
        <w:t xml:space="preserve">[2011 U.S. Men's Clay Court Championships] liittyy mihin turnaukseen tai kilpailuun?</w:t>
      </w:r>
    </w:p>
    <w:p>
      <w:r>
        <w:rPr>
          <w:b/>
        </w:rPr>
        <w:t xml:space="preserve">Tulos</w:t>
      </w:r>
    </w:p>
    <w:p>
      <w:r>
        <w:t xml:space="preserve">[2011 U.S. Men's Clay Court Championships] turnaus on minkä tapahtuman kilpailussa?</w:t>
      </w:r>
    </w:p>
    <w:p>
      <w:r>
        <w:rPr>
          <w:b/>
        </w:rPr>
        <w:t xml:space="preserve">Tulos</w:t>
      </w:r>
    </w:p>
    <w:p>
      <w:r>
        <w:t xml:space="preserve">Nimeä turnaustapahtuman kilpailu, jonka turnauksessa on [2011 U.S. Men's Clay Court Championships].</w:t>
      </w:r>
    </w:p>
    <w:p>
      <w:r>
        <w:rPr>
          <w:b/>
        </w:rPr>
        <w:t xml:space="preserve">Esimerkki 5.1344</w:t>
      </w:r>
    </w:p>
    <w:p>
      <w:r>
        <w:t xml:space="preserve">Alkuperäinen kysymys: Minkä etnisyyden ihmiset puhuvat [Me√§nkieli]?Vastaus: suomalaiset, ruotsinsuomalaiset, tornedalilaisetVastaustyyppi: Ethnicity.auxiliary information: Me√§nkieli on ryhmä erillisiä suomen murteita, joita puhutaan Ruotsin pohjoisimmassa osassa Tornejoen laaksossa. Kielitieteellisesti Me√§nkieli koostuu suomen kielen läntisiin murteisiin kuuluvista Per√§pohjolan murteiden kahdesta murteen alaryhmästä. Poliittisista ja historiallisista syistä sillä on Ruotsissa vähemmistökielen asema. Nykyään ruotsin kielestä käytetään ruotsiksi yleensä nimitystä Me√§nkieli myös viranomaisten toimesta; yleinen ja vanhempi nimi on tornedalsfinska, joka tarkoittaa kirjaimellisesti "Torne-laakson suomea". Me√§nkieli viittaa Torne Valleyn suomeen ja G√§llivaren murteisiin, jotka kuuluvat suurempaan Per√§pohjolan murreryhmään. Me√§nkieli eroaa tavallisesta suomen kielestä siinä, että siinä ei esiinny 1800- ja 1900-luvun modernia kehitystä suomen kielessä. Me√§nkieli sisältää myös monia arkielämään liittyviä lainasanoja ruotsista. Lainasanojen esiintymistiheys ei kuitenkaan ole poikkeuksellisen suuri verrattuna joihinkin muihin suomen murteisiin: esimerkiksi Rauman murteessa on suunnilleen yhtä paljon lainasanoja kuin Me√§nkielessä. Me√§nkielestä puuttuu kaksi vakiosuomessa käytettyä kieliopillista tapausta - komitatiivi ja instruktiivi.</w:t>
      </w:r>
    </w:p>
    <w:p>
      <w:r>
        <w:rPr>
          <w:b/>
        </w:rPr>
        <w:t xml:space="preserve">Tulos</w:t>
      </w:r>
    </w:p>
    <w:p>
      <w:r>
        <w:t xml:space="preserve">[Me√§nkieli] puhuu mikä etninen ryhmä?</w:t>
      </w:r>
    </w:p>
    <w:p>
      <w:r>
        <w:rPr>
          <w:b/>
        </w:rPr>
        <w:t xml:space="preserve">Tulos</w:t>
      </w:r>
    </w:p>
    <w:p>
      <w:r>
        <w:t xml:space="preserve">[Me√§nkieli] puhutaan minkä etnisen ryhmän keskuudessa?</w:t>
      </w:r>
    </w:p>
    <w:p>
      <w:r>
        <w:rPr>
          <w:b/>
        </w:rPr>
        <w:t xml:space="preserve">Tulos</w:t>
      </w:r>
    </w:p>
    <w:p>
      <w:r>
        <w:t xml:space="preserve">[Me√§nkieli] puhutaan minkä etnisen ryhmän keskuudessa?</w:t>
      </w:r>
    </w:p>
    <w:p>
      <w:r>
        <w:rPr>
          <w:b/>
        </w:rPr>
        <w:t xml:space="preserve">Tulos</w:t>
      </w:r>
    </w:p>
    <w:p>
      <w:r>
        <w:t xml:space="preserve">Minkä etnisen alkuperän mukaan [Me√§nkieli]-kieltä puhuvat ihmiset ovat?</w:t>
      </w:r>
    </w:p>
    <w:p>
      <w:r>
        <w:rPr>
          <w:b/>
        </w:rPr>
        <w:t xml:space="preserve">Tulos</w:t>
      </w:r>
    </w:p>
    <w:p>
      <w:r>
        <w:t xml:space="preserve">Minkä etnisen ryhmän puhuma kieli [Me√§nkieli]?</w:t>
      </w:r>
    </w:p>
    <w:p>
      <w:r>
        <w:rPr>
          <w:b/>
        </w:rPr>
        <w:t xml:space="preserve">Esimerkki 5.1345</w:t>
      </w:r>
    </w:p>
    <w:p>
      <w:r>
        <w:t xml:space="preserve">alkuperäinen kysymys: Vastaus: Big Mountain Golf CourseVastaustyyppi: Big Mountain Golf CourseVastaustyyppi: Big Mountain Golf CourseVastaustyyppi: Big Mountain Golf Course: Golf Course.auxiliary information: Big Mountain Golf Club on golfkenttä Kalispellissä, Montanassa.</w:t>
      </w:r>
    </w:p>
    <w:p>
      <w:r>
        <w:rPr>
          <w:b/>
        </w:rPr>
        <w:t xml:space="preserve">Tulos</w:t>
      </w:r>
    </w:p>
    <w:p>
      <w:r>
        <w:t xml:space="preserve">[Big Mountain Golf Club] on osa minkä laitoksen golfkenttää?</w:t>
      </w:r>
    </w:p>
    <w:p>
      <w:r>
        <w:rPr>
          <w:b/>
        </w:rPr>
        <w:t xml:space="preserve">Tulos</w:t>
      </w:r>
    </w:p>
    <w:p>
      <w:r>
        <w:t xml:space="preserve">Nimeä golfkenttä, jonka laitos on [Big Mountain Golf Club].</w:t>
      </w:r>
    </w:p>
    <w:p>
      <w:r>
        <w:rPr>
          <w:b/>
        </w:rPr>
        <w:t xml:space="preserve">Tulos</w:t>
      </w:r>
    </w:p>
    <w:p>
      <w:r>
        <w:t xml:space="preserve">Mikä on sen golfkentän nimi, jolla on [Big Mountain Golf Club]?</w:t>
      </w:r>
    </w:p>
    <w:p>
      <w:r>
        <w:rPr>
          <w:b/>
        </w:rPr>
        <w:t xml:space="preserve">Tulos</w:t>
      </w:r>
    </w:p>
    <w:p>
      <w:r>
        <w:t xml:space="preserve">[Big Mountain Golf Club] on laitos, joka sijaitsee millä golfkentällä?</w:t>
      </w:r>
    </w:p>
    <w:p>
      <w:r>
        <w:rPr>
          <w:b/>
        </w:rPr>
        <w:t xml:space="preserve">Tulos</w:t>
      </w:r>
    </w:p>
    <w:p>
      <w:r>
        <w:t xml:space="preserve">Millä golfkentällä [Big Mountain Golf Clubin] laitos sijaitsee?</w:t>
      </w:r>
    </w:p>
    <w:p>
      <w:r>
        <w:rPr>
          <w:b/>
        </w:rPr>
        <w:t xml:space="preserve">Esimerkki 5.1346</w:t>
      </w:r>
    </w:p>
    <w:p>
      <w:r>
        <w:t xml:space="preserve">alkuperäinen kysymys: Vastaus: Sosialistinen realismiVastaustyyppi: Mihin kirjallisuuden koulukuntaan tai liikkeeseen [Manifesta≈£ie] liittyy?Vastaus: Sosialistinen realismiVastaustyyppi: Kirjallisuuden koulukunta tai liike.lisätiedot: Realistinen realismi: Kirjallisuuden koulukunta tai liike: Stephan Rollin ainoa sosialistiseen realismiin liittyvä runokirja.</w:t>
      </w:r>
    </w:p>
    <w:p>
      <w:r>
        <w:rPr>
          <w:b/>
        </w:rPr>
        <w:t xml:space="preserve">Tulos</w:t>
      </w:r>
    </w:p>
    <w:p>
      <w:r>
        <w:t xml:space="preserve">[Manifesta≈£ie] liittyy minkä kirjallisen koulukunnan tai liikkeen teokseen?</w:t>
      </w:r>
    </w:p>
    <w:p>
      <w:r>
        <w:rPr>
          <w:b/>
        </w:rPr>
        <w:t xml:space="preserve">Tulos</w:t>
      </w:r>
    </w:p>
    <w:p>
      <w:r>
        <w:t xml:space="preserve">Mihin kirjallisuuden koulukuntaan tai liikkeeseen [Manifesta≈£ie] kuuluu?</w:t>
      </w:r>
    </w:p>
    <w:p>
      <w:r>
        <w:rPr>
          <w:b/>
        </w:rPr>
        <w:t xml:space="preserve">Tulos</w:t>
      </w:r>
    </w:p>
    <w:p>
      <w:r>
        <w:t xml:space="preserve">[Manifesta≈£ie] on minkä kirjallisen koulukunnan tai liikkeen teos?</w:t>
      </w:r>
    </w:p>
    <w:p>
      <w:r>
        <w:rPr>
          <w:b/>
        </w:rPr>
        <w:t xml:space="preserve">Tulos</w:t>
      </w:r>
    </w:p>
    <w:p>
      <w:r>
        <w:t xml:space="preserve">[Manifesta≈£ie] liittyy mihin kirjalliseen koulukuntaan tai liikkeeseen?</w:t>
      </w:r>
    </w:p>
    <w:p>
      <w:r>
        <w:rPr>
          <w:b/>
        </w:rPr>
        <w:t xml:space="preserve">Tulos</w:t>
      </w:r>
    </w:p>
    <w:p>
      <w:r>
        <w:t xml:space="preserve">[Manifesta≈£ie] on minkä kirjallisen koulukunnan teos?</w:t>
      </w:r>
    </w:p>
    <w:p>
      <w:r>
        <w:rPr>
          <w:b/>
        </w:rPr>
        <w:t xml:space="preserve">Esimerkki 5.1347</w:t>
      </w:r>
    </w:p>
    <w:p>
      <w:r>
        <w:t xml:space="preserve">alkuperäinen kysymys: Vastaus: NyrkkeilyVastaustyyppi: Mikä on [Mebarek Soltanin] harrastama kamppailulaji? Lisätiedot: Solting Bolting: Sotilas: Solting Bolting: Sotilas: Solting Bolting: Mebarek Soltani on algerialainen nyrkkeilijä. Hän on Hocine Soltanin veljenpoika. Hän osallistui vuosina 2000 ja 2004 kesäolympialaisiin kotimaansa Pohjois-Afrikan puolesta. Vuonna 2000 hänet pysäytettiin kevyen kärpässarjan ottelussa ensimmäisessä erässä. Vuonna 2004 hänet pysäytti kärpässarjan ensimmäisessä erässä venäläinen Georgy Balakshin. Soltani voitti samassa sarjassa pronssia Nigerian Abujan All-African kisoissa. Hän pääsi Ateenan kisoihin voittamalla hopeaa 1. AIBA:n Afrikan vuoden 2004 olympiakarsintaturnauksessa Casablancassa Marokossa. Finaalissa hän hävisi kotiottelijalle Hicham Mesbahille.</w:t>
      </w:r>
    </w:p>
    <w:p>
      <w:r>
        <w:rPr>
          <w:b/>
        </w:rPr>
        <w:t xml:space="preserve">Tulos</w:t>
      </w:r>
    </w:p>
    <w:p>
      <w:r>
        <w:t xml:space="preserve">[Mebarek Soltani] harjoitti mitä kamppailulajia?</w:t>
      </w:r>
    </w:p>
    <w:p>
      <w:r>
        <w:rPr>
          <w:b/>
        </w:rPr>
        <w:t xml:space="preserve">Tulos</w:t>
      </w:r>
    </w:p>
    <w:p>
      <w:r>
        <w:t xml:space="preserve">[Mebarek Soltani] harjoittaa mitä kamppailulajia?</w:t>
      </w:r>
    </w:p>
    <w:p>
      <w:r>
        <w:rPr>
          <w:b/>
        </w:rPr>
        <w:t xml:space="preserve">Tulos</w:t>
      </w:r>
    </w:p>
    <w:p>
      <w:r>
        <w:t xml:space="preserve">Millaista karatea [Mebarek Soltani] harrastaa?</w:t>
      </w:r>
    </w:p>
    <w:p>
      <w:r>
        <w:rPr>
          <w:b/>
        </w:rPr>
        <w:t xml:space="preserve">Tulos</w:t>
      </w:r>
    </w:p>
    <w:p>
      <w:r>
        <w:t xml:space="preserve">Mikä on [Mebarek Soltanin] harjoittaman taistelulajin nimi?</w:t>
      </w:r>
    </w:p>
    <w:p>
      <w:r>
        <w:rPr>
          <w:b/>
        </w:rPr>
        <w:t xml:space="preserve">Tulos</w:t>
      </w:r>
    </w:p>
    <w:p>
      <w:r>
        <w:t xml:space="preserve">[Mebarek Soltani] harjoittaa mitä taistelulajia?</w:t>
      </w:r>
    </w:p>
    <w:p>
      <w:r>
        <w:rPr>
          <w:b/>
        </w:rPr>
        <w:t xml:space="preserve">Esimerkki 5.1348</w:t>
      </w:r>
    </w:p>
    <w:p>
      <w:r>
        <w:t xml:space="preserve">alkuperäinen kysymys: Vastaus: Yhdysvaltain naisten shakkimestaruuskilpailutVastaustyyppi: Yhdysvaltain naisten shakkimestaruuskilpailut: Toistuva kilpailu.</w:t>
      </w:r>
    </w:p>
    <w:p>
      <w:r>
        <w:rPr>
          <w:b/>
        </w:rPr>
        <w:t xml:space="preserve">Tulos</w:t>
      </w:r>
    </w:p>
    <w:p>
      <w:r>
        <w:t xml:space="preserve">[2010 U.S. Women's Chess Championship] on yksilökilpailu missä toistuvassa kilpailussa?</w:t>
      </w:r>
    </w:p>
    <w:p>
      <w:r>
        <w:rPr>
          <w:b/>
        </w:rPr>
        <w:t xml:space="preserve">Tulos</w:t>
      </w:r>
    </w:p>
    <w:p>
      <w:r>
        <w:t xml:space="preserve">Missä toistuvassa kilpailussa [2010 U.S. Women's Chess Championship] on yksilökilpailu?</w:t>
      </w:r>
    </w:p>
    <w:p>
      <w:r>
        <w:rPr>
          <w:b/>
        </w:rPr>
        <w:t xml:space="preserve">Tulos</w:t>
      </w:r>
    </w:p>
    <w:p>
      <w:r>
        <w:t xml:space="preserve">[Yhdysvaltain naisten shakin mestaruuskilpailut 2010] on osa mitä toistuvaa kilpailua?</w:t>
      </w:r>
    </w:p>
    <w:p>
      <w:r>
        <w:rPr>
          <w:b/>
        </w:rPr>
        <w:t xml:space="preserve">Tulos</w:t>
      </w:r>
    </w:p>
    <w:p>
      <w:r>
        <w:t xml:space="preserve">[2010 U.S. Women's Chess Championship] on minkä toistuvan kilpailun yksittäinen kilpailu?</w:t>
      </w:r>
    </w:p>
    <w:p>
      <w:r>
        <w:rPr>
          <w:b/>
        </w:rPr>
        <w:t xml:space="preserve">Tulos</w:t>
      </w:r>
    </w:p>
    <w:p>
      <w:r>
        <w:t xml:space="preserve">Yksilökilpailu [2010 U.S. Women's Chess Championship] sisältyy mihin toistuvaan kilpailuun?</w:t>
      </w:r>
    </w:p>
    <w:p>
      <w:r>
        <w:rPr>
          <w:b/>
        </w:rPr>
        <w:t xml:space="preserve">Esimerkki 5.1349</w:t>
      </w:r>
    </w:p>
    <w:p>
      <w:r>
        <w:t xml:space="preserve">alkuperäinen kysymys: Vastaus: Charles Bernstein, Leslie Scalapino, Robert GrenierVastaustyyppi: Kuka kirjailija kuuluu [kielirunoilijoiden] koulukuntaan tai liikkeeseen? Vastaustyyppi: Tekijä: Language poets on 1960-luvun lopulla ja 1970-luvun alussa syntynyt avantgardistinen ryhmä tai suuntaus yhdysvaltalaisessa runoudessa. Kielirunous korostaa lukijan roolia teoksen merkityksen esiin tuomisessa. Se vähätteli ilmaisua ja näki runon rakenteena kielessä ja kielestä itsestään. Kehittäessään poetiikkaansa Language-koulukunnan jäsenet ottivat lähtökohdakseen modernistisessa perinteessä, erityisesti Gertrude Steinin, William Carlos Williamsin ja Louis Zukofskyn edustamassa modernistisessa perinteessä ilmenevän metodin korostamisen. Kielirunous on esimerkki poeettisesta postmodernismista. Sen välittömiä postmoderneja edeltäjiä olivat uudet amerikkalaiset runoilijat (New American poets), joihin kuuluvat New Yorkin koulukunta, objektivistiset runoilijat, Black Mountain School, beat-runoilijat ja San Franciscon renessanssi.</w:t>
      </w:r>
    </w:p>
    <w:p>
      <w:r>
        <w:rPr>
          <w:b/>
        </w:rPr>
        <w:t xml:space="preserve">Tulos</w:t>
      </w:r>
    </w:p>
    <w:p>
      <w:r>
        <w:t xml:space="preserve">Mikä kirjailija kuuluu [kielirunoilijoiden] kouluun tai liikkeeseen?</w:t>
      </w:r>
    </w:p>
    <w:p>
      <w:r>
        <w:rPr>
          <w:b/>
        </w:rPr>
        <w:t xml:space="preserve">Tulos</w:t>
      </w:r>
    </w:p>
    <w:p>
      <w:r>
        <w:t xml:space="preserve">Nimeä kirjailija, joka kuuluu [kielirunoilijoiden] koulukuntaan tai liikkeeseen.</w:t>
      </w:r>
    </w:p>
    <w:p>
      <w:r>
        <w:rPr>
          <w:b/>
        </w:rPr>
        <w:t xml:space="preserve">Tulos</w:t>
      </w:r>
    </w:p>
    <w:p>
      <w:r>
        <w:t xml:space="preserve">Kuka on [kielirunoilijoiden] koulukunnan tai liikkeen kirjoittaja?</w:t>
      </w:r>
    </w:p>
    <w:p>
      <w:r>
        <w:rPr>
          <w:b/>
        </w:rPr>
        <w:t xml:space="preserve">Tulos</w:t>
      </w:r>
    </w:p>
    <w:p>
      <w:r>
        <w:t xml:space="preserve">Kuka kirjailija kuuluu [kielirunoilijoiden] koulukuntaan?</w:t>
      </w:r>
    </w:p>
    <w:p>
      <w:r>
        <w:rPr>
          <w:b/>
        </w:rPr>
        <w:t xml:space="preserve">Tulos</w:t>
      </w:r>
    </w:p>
    <w:p>
      <w:r>
        <w:t xml:space="preserve">Kuka kirjailija on peräisin [kielirunoilijoiden] koulukunnasta tai liikkeestä?</w:t>
      </w:r>
    </w:p>
    <w:p>
      <w:r>
        <w:rPr>
          <w:b/>
        </w:rPr>
        <w:t xml:space="preserve">Tulos</w:t>
      </w:r>
    </w:p>
    <w:p>
      <w:r>
        <w:t xml:space="preserve">Kuka kirjailija loi [Kielirunoilijat]-liikkeen?</w:t>
      </w:r>
    </w:p>
    <w:p>
      <w:r>
        <w:rPr>
          <w:b/>
        </w:rPr>
        <w:t xml:space="preserve">Esimerkki 5.1350</w:t>
      </w:r>
    </w:p>
    <w:p>
      <w:r>
        <w:t xml:space="preserve">alkuperäinen kysymys: Vastaus: rhythm and blues, hip hop -musiikkiVastaustyyppi: Musical genre.auxiliary information: Amethyst Amelia Kelly, joka tunnetaan paremmin taiteilijanimellä Iggy Azalea, on australialainen räppäri, lauluntekijä ja malli. Sydneyssä syntynyt ja Mullumbimbyssä kasvanut Azalea muutti 16-vuotiaana Yhdysvaltoihin tavoitellakseen uraa hiphop-musiikin parissa ja asui maan eteläosassa. Hän sai julkista tunnustusta julkaistuaan musiikkivideoita kiistanalaisille kappaleilleen "Pu$$y" ja "Two Times". Hän allekirjoitti levytyssopimuksen T.I.:n levy-yhtiön Grand Hustlen kanssa vuonna 2012 ja sai huomiota debyyttimixtapeillaan Ignorant Art. Hänen debyytti-studioalbuminsa The New Classic nousi maailmanlaajuisesti useiden listojen viiden parhaan joukkoon ja sai yleisesti ottaen ristiriitaisia arvioita. Albumi poiki viisi singleä, "Work", "Bounce", "Change Your Life", "Fancy" ja "Black Widow". "Fancy" oli hitti, joka nousi Billboard Hot 100 -listan ykköseksi, ja Azaleasta tuli vasta neljäs naispuolinen sooloräppäri, joka on koskaan noussut Hot 100 -listan kärkeen. Lisäksi Azalea esiintyi Ariana Granden singlellä "Problem", joka oli Hot 100 -listan kakkossijalla oman singlensä "Fancy" jälkeen, ja Azalea liittyi The Beatlesin joukkoon ainoina esiintyjinä, jotka ovat sijoittuneet yhtä aikaa ykkös- ja kakkossijoille kahdella ensimmäisellä Hot 100 -hitillään.</w:t>
      </w:r>
    </w:p>
    <w:p>
      <w:r>
        <w:rPr>
          <w:b/>
        </w:rPr>
        <w:t xml:space="preserve">Tulos</w:t>
      </w:r>
    </w:p>
    <w:p>
      <w:r>
        <w:t xml:space="preserve">Missä musiikkigenressä [Iggy Azalea] on?</w:t>
      </w:r>
    </w:p>
    <w:p>
      <w:r>
        <w:rPr>
          <w:b/>
        </w:rPr>
        <w:t xml:space="preserve">Tulos</w:t>
      </w:r>
    </w:p>
    <w:p>
      <w:r>
        <w:t xml:space="preserve">Mihin musiikkilajiin [Iggy Azalea] kuuluu?</w:t>
      </w:r>
    </w:p>
    <w:p>
      <w:r>
        <w:rPr>
          <w:b/>
        </w:rPr>
        <w:t xml:space="preserve">Tulos</w:t>
      </w:r>
    </w:p>
    <w:p>
      <w:r>
        <w:t xml:space="preserve">Millaista musiikkia [Iggy Azalea] esittää?</w:t>
      </w:r>
    </w:p>
    <w:p>
      <w:r>
        <w:rPr>
          <w:b/>
        </w:rPr>
        <w:t xml:space="preserve">Tulos</w:t>
      </w:r>
    </w:p>
    <w:p>
      <w:r>
        <w:t xml:space="preserve">[Iggy Azalea] loi minkä musiikkilajin?</w:t>
      </w:r>
    </w:p>
    <w:p>
      <w:r>
        <w:rPr>
          <w:b/>
        </w:rPr>
        <w:t xml:space="preserve">Tulos</w:t>
      </w:r>
    </w:p>
    <w:p>
      <w:r>
        <w:t xml:space="preserve">Minkälaista musiikkia [Iggy Azalea] tekee?</w:t>
      </w:r>
    </w:p>
    <w:p>
      <w:r>
        <w:rPr>
          <w:b/>
        </w:rPr>
        <w:t xml:space="preserve">Esimerkki 5.1351</w:t>
      </w:r>
    </w:p>
    <w:p>
      <w:r>
        <w:t xml:space="preserve">alkuperäinen kysymys: Vastaus: Kuinka monta teknistä raporttia on kirjoitettu [englannin kielellä]?vastaus: Kuinka monta teknistä raporttia on kirjoitettu [englannin kielellä]? Vastaustyyppi: 3 Tekninen raportti: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Kuinka monta teknistä raporttia on laadittu [englannin kielellä]?</w:t>
      </w:r>
    </w:p>
    <w:p>
      <w:r>
        <w:rPr>
          <w:b/>
        </w:rPr>
        <w:t xml:space="preserve">Tulos</w:t>
      </w:r>
    </w:p>
    <w:p>
      <w:r>
        <w:t xml:space="preserve">Kuinka monta teknistä raporttia on laadittu [englannin kielellä]?</w:t>
      </w:r>
    </w:p>
    <w:p>
      <w:r>
        <w:rPr>
          <w:b/>
        </w:rPr>
        <w:t xml:space="preserve">Tulos</w:t>
      </w:r>
    </w:p>
    <w:p>
      <w:r>
        <w:t xml:space="preserve">Kuinka monta teknistä raporttia kirjoitettiin [englannin kielen] perusteella?</w:t>
      </w:r>
    </w:p>
    <w:p>
      <w:r>
        <w:rPr>
          <w:b/>
        </w:rPr>
        <w:t xml:space="preserve">Tulos</w:t>
      </w:r>
    </w:p>
    <w:p>
      <w:r>
        <w:t xml:space="preserve">Kuinka monta teknistä raporttia on kirjoitettu [englannin kielellä]?</w:t>
      </w:r>
    </w:p>
    <w:p>
      <w:r>
        <w:rPr>
          <w:b/>
        </w:rPr>
        <w:t xml:space="preserve">Tulos</w:t>
      </w:r>
    </w:p>
    <w:p>
      <w:r>
        <w:t xml:space="preserve">Kuinka monta teknistä raporttia on kirjoitettu [englannin kielellä]?</w:t>
      </w:r>
    </w:p>
    <w:p>
      <w:r>
        <w:rPr>
          <w:b/>
        </w:rPr>
        <w:t xml:space="preserve">Tulos</w:t>
      </w:r>
    </w:p>
    <w:p>
      <w:r>
        <w:t xml:space="preserve">Kuinka moni teknisistä raporteista on laadittu [englannin kielellä]?</w:t>
      </w:r>
    </w:p>
    <w:p>
      <w:r>
        <w:rPr>
          <w:b/>
        </w:rPr>
        <w:t xml:space="preserve">Esimerkki 5.1352</w:t>
      </w:r>
    </w:p>
    <w:p>
      <w:r>
        <w:t xml:space="preserve">alkuperäinen kysymys: Vastaus: p-lohkoVastaustyyppi: Mikä jaksollisen järjestelmän lohko sisältää alkuaineen [Krypton]?Vastaus: p-lohkoVastaustyyppi: Mikä jaksollisen järjestelmän lohko sisältää alkuaineen [Krypton]?Vastaus: p-lohko Jaksollisen järjestelmän lohko: Krypton on kemiallinen alkuaine, jonka symboli on Kr ja järjestysluku 36. Se kuuluu alkuaineiden ryhmään 18. Väritön, hajuton ja mauton jalokaasu, kryptonia esiintyy ilmakehässä pieniä määriä, se eristetään tislaamalla nesteytettyä ilmaa ja sitä käytetään usein muiden jalokaasujen kanssa loistelampuissa. Krypton on inertti useimmissa käytännön tarkoituksissa. Kryptonia, kuten muitakin jalokaasuja, voidaan käyttää valaistuksessa ja valokuvauksessa. Kryptonin valossa on suuri määrä spektriviivoja, ja kryptonin suuri valoteho plasmoissa mahdollistaa sen tärkeän roolin monissa suuritehoisissa kaasulasereissa, jotka valitsevat yhden monista spektriviivoista vahvistettavaksi. On olemassa myös erityinen kryptonfluoridilaser. Krypton-purkausputkien suuri teho ja suhteellisen helppo käytettävyys johtivat siihen, että metrin virallinen pituus määriteltiin krypton-86:n 605 nm:n spektriviivan aallonpituuden mukaan.</w:t>
      </w:r>
    </w:p>
    <w:p>
      <w:r>
        <w:rPr>
          <w:b/>
        </w:rPr>
        <w:t xml:space="preserve">Tulos</w:t>
      </w:r>
    </w:p>
    <w:p>
      <w:r>
        <w:t xml:space="preserve">Mikä on [Kryptonin] jaksollisen järjestelmän lohko?</w:t>
      </w:r>
    </w:p>
    <w:p>
      <w:r>
        <w:rPr>
          <w:b/>
        </w:rPr>
        <w:t xml:space="preserve">Tulos</w:t>
      </w:r>
    </w:p>
    <w:p>
      <w:r>
        <w:t xml:space="preserve">Missä jaksollisen järjestelmän lohkossa [Krypton] on?</w:t>
      </w:r>
    </w:p>
    <w:p>
      <w:r>
        <w:rPr>
          <w:b/>
        </w:rPr>
        <w:t xml:space="preserve">Tulos</w:t>
      </w:r>
    </w:p>
    <w:p>
      <w:r>
        <w:t xml:space="preserve">Alkuaine [Krypton] sisältyy mihin jaksollisen järjestelmän lohkoon?</w:t>
      </w:r>
    </w:p>
    <w:p>
      <w:r>
        <w:rPr>
          <w:b/>
        </w:rPr>
        <w:t xml:space="preserve">Tulos</w:t>
      </w:r>
    </w:p>
    <w:p>
      <w:r>
        <w:t xml:space="preserve">[Krypton] löytyy mistä jaksollisen järjestelmän lohkosta?</w:t>
      </w:r>
    </w:p>
    <w:p>
      <w:r>
        <w:rPr>
          <w:b/>
        </w:rPr>
        <w:t xml:space="preserve">Tulos</w:t>
      </w:r>
    </w:p>
    <w:p>
      <w:r>
        <w:t xml:space="preserve">[Krypton] sijaitsee missä jaksollisen järjestelmän lohkossa?</w:t>
      </w:r>
    </w:p>
    <w:p>
      <w:r>
        <w:rPr>
          <w:b/>
        </w:rPr>
        <w:t xml:space="preserve">Tulos</w:t>
      </w:r>
    </w:p>
    <w:p>
      <w:r>
        <w:t xml:space="preserve">Mikä jaksollisen järjestelmän lohko sisältää [Krypton]?</w:t>
      </w:r>
    </w:p>
    <w:p>
      <w:r>
        <w:rPr>
          <w:b/>
        </w:rPr>
        <w:t xml:space="preserve">Esimerkki 5.1353</w:t>
      </w:r>
    </w:p>
    <w:p>
      <w:r>
        <w:t xml:space="preserve">alkuperäinen kysymys: Vastaus: 2Vastaustyyppi: Kuinka monta TV-aihetta [Top Gear] käsittelee?vastaus: 2Vastaustyyppi: Kuinka monta TV-aihetta [Top Gear] käsittelee? TV-aihe: Top Gear on brittiläinen moottoriajoneuvoja, lähinnä autoja, käsittelevä televisiosarja ja maailman katsotuin tosi-tv-ohjelma. Se alkoi vuonna 1977 tavanomaisena autolehtiohjelmana, mutta ajan mittaan ja erityisesti vuonna 2002 tapahtuneen uudelleen käynnistämisen jälkeen se on kehittänyt omituisen, humoristisen ja toisinaan kiistanalaisen tyylin. Ensimmäiset jaksot lähetetään Yhdistyneessä kuningaskunnassa BBC Two -kanavalla ja BBC Two HD -kanavalla. Sarjoista 14-19 ennen BBC Two HD -kanavan perustamista uudet jaksot lähetettiin myös BBC HD:llä. Sarjaa esitetään myös kaapelitelevisiojärjestelmissä Yhdysvalloissa BBC American kautta, Latinalaisessa Amerikassa BBC Entertainmentin kautta ja Euroopassa BBC Knowledge:n kautta. Ohjelma on saanut kiitosta visuaalisesta tyylistään ja esitystavastaan sekä kritiikkiä sisällöstään ja juontajien Jeremy Clarksonin, Richard Hammondin ja James Mayn usein poliittisesti epäkorrekteista kommenteista. Kolumnisti A. A. Gill, Clarksonin läheinen ystävä ja Sunday Times -lehden kolumnisti, kuvaili ohjelmaa "ohjelmantekemisen käsityön riemuvoitoksi, leikkauksen pikkutarkaksi, pakkomielteiseksi, musiikilliseksi muurausurakaksi, ranskalaiseksi kiillotukseksi värinpesussa ja luokittelussa".</w:t>
      </w:r>
    </w:p>
    <w:p>
      <w:r>
        <w:rPr>
          <w:b/>
        </w:rPr>
        <w:t xml:space="preserve">Tulos</w:t>
      </w:r>
    </w:p>
    <w:p>
      <w:r>
        <w:t xml:space="preserve">kuinka monta TV-ohjelmaa [Top Gear] käsiteltiin?</w:t>
      </w:r>
    </w:p>
    <w:p>
      <w:r>
        <w:rPr>
          <w:b/>
        </w:rPr>
        <w:t xml:space="preserve">Tulos</w:t>
      </w:r>
    </w:p>
    <w:p>
      <w:r>
        <w:t xml:space="preserve">Kuinka monta tv-ohjelmaa [Top Gearissa] on?</w:t>
      </w:r>
    </w:p>
    <w:p>
      <w:r>
        <w:rPr>
          <w:b/>
        </w:rPr>
        <w:t xml:space="preserve">Tulos</w:t>
      </w:r>
    </w:p>
    <w:p>
      <w:r>
        <w:t xml:space="preserve">[Top Gear] käsittelee kuinka monta tv-aihetta?</w:t>
      </w:r>
    </w:p>
    <w:p>
      <w:r>
        <w:rPr>
          <w:b/>
        </w:rPr>
        <w:t xml:space="preserve">Tulos</w:t>
      </w:r>
    </w:p>
    <w:p>
      <w:r>
        <w:t xml:space="preserve">Kuinka monta aihetta [Top Gear] käsittelee?</w:t>
      </w:r>
    </w:p>
    <w:p>
      <w:r>
        <w:rPr>
          <w:b/>
        </w:rPr>
        <w:t xml:space="preserve">Tulos</w:t>
      </w:r>
    </w:p>
    <w:p>
      <w:r>
        <w:t xml:space="preserve">[Top Gear] käsittelee mitä tv-aiheita?</w:t>
      </w:r>
    </w:p>
    <w:p>
      <w:r>
        <w:rPr>
          <w:b/>
        </w:rPr>
        <w:t xml:space="preserve">Tulos</w:t>
      </w:r>
    </w:p>
    <w:p>
      <w:r>
        <w:t xml:space="preserve">Kuinka monta tv-aihetta [Top Gear] käsittelee?</w:t>
      </w:r>
    </w:p>
    <w:p>
      <w:r>
        <w:rPr>
          <w:b/>
        </w:rPr>
        <w:t xml:space="preserve">Tulos</w:t>
      </w:r>
    </w:p>
    <w:p>
      <w:r>
        <w:t xml:space="preserve">Kuinka monta tv-aihetta [Top Gear] käsittelee?</w:t>
      </w:r>
    </w:p>
    <w:p>
      <w:r>
        <w:rPr>
          <w:b/>
        </w:rPr>
        <w:t xml:space="preserve">Tulos</w:t>
      </w:r>
    </w:p>
    <w:p>
      <w:r>
        <w:t xml:space="preserve">Kuinka monta tv-aihetta ohjelma [Top Gear] käsittelee?</w:t>
      </w:r>
    </w:p>
    <w:p>
      <w:r>
        <w:rPr>
          <w:b/>
        </w:rPr>
        <w:t xml:space="preserve">Esimerkki 5.1354</w:t>
      </w:r>
    </w:p>
    <w:p>
      <w:r>
        <w:t xml:space="preserve">alkuperäinen kysymys: Vastaus: Kuinka monta yksikköä käytetään [massan] mittaamiseen? Vastaustyyppi: 34 Aineistolaji: Massan yksikkö.lisätiedot: Fysiikassa massa on fysikaalisen kappaleen ominaisuus, joka määrittää sen keskinäisen vetovoiman voimakkuuden muihin kappaleisiin nähden, sen vastustuskyvyn voiman kiihdyttämiselle, ja suhteellisuusteoriassa se antaa systeemin massan'Äìenergiasisällön. Massan SI-yksikkö on kilogramma. Massa ei ole sama kuin paino, vaikka usein laskemme esineen massan mittaamalla sen painon jousivaakalla sen sijaan, että vertaisimme sitä tunnettuihin massoihin. Kuussa oleva esine painaisi vähemmän kuin Maassa, koska sen painovoima on pienempi, mutta sillä olisi silti sama massa. Newtonin fysiikan hyvin kuvaamien arkipäiväisten esineiden ja energioiden osalta massa kuvaa esineen sisältämän aineen määrää. Erikoissuhteellisuusteoria osoittaa kuitenkin, että hyvin suurilla nopeuksilla tai subatomisten hiukkasten kohdalla energia on massan lisälähde. Näin ollen kaikilla paikallaan olevilla kappaleilla, joilla on massa, on vastaava määrä energiaa, ja kaikki energiamuodot vastustavat voiman aiheuttamaa kiihtyvyyttä ja niillä on vetovoima. Massan mittaamiseen voidaan käyttää useita eri ilmiöitä.</w:t>
      </w:r>
    </w:p>
    <w:p>
      <w:r>
        <w:rPr>
          <w:b/>
        </w:rPr>
        <w:t xml:space="preserve">Tulos</w:t>
      </w:r>
    </w:p>
    <w:p>
      <w:r>
        <w:t xml:space="preserve">Kuinka monta erilaista yksikköä voidaan käyttää [massan] mittaamiseen?</w:t>
      </w:r>
    </w:p>
    <w:p>
      <w:r>
        <w:rPr>
          <w:b/>
        </w:rPr>
        <w:t xml:space="preserve">Tulos</w:t>
      </w:r>
    </w:p>
    <w:p>
      <w:r>
        <w:t xml:space="preserve">Kuinka monta erilaista [massan] mittausta on olemassa fysiikassa?</w:t>
      </w:r>
    </w:p>
    <w:p>
      <w:r>
        <w:rPr>
          <w:b/>
        </w:rPr>
        <w:t xml:space="preserve">Tulos</w:t>
      </w:r>
    </w:p>
    <w:p>
      <w:r>
        <w:t xml:space="preserve">[Massa] voidaan mitata kuinka monella yksiköllä?</w:t>
      </w:r>
    </w:p>
    <w:p>
      <w:r>
        <w:rPr>
          <w:b/>
        </w:rPr>
        <w:t xml:space="preserve">Tulos</w:t>
      </w:r>
    </w:p>
    <w:p>
      <w:r>
        <w:t xml:space="preserve">Kuinka monta yksikköä [massa] mitataan?</w:t>
      </w:r>
    </w:p>
    <w:p>
      <w:r>
        <w:rPr>
          <w:b/>
        </w:rPr>
        <w:t xml:space="preserve">Tulos</w:t>
      </w:r>
    </w:p>
    <w:p>
      <w:r>
        <w:t xml:space="preserve">Kuinka monta yksikköä käytetään [massan] mittaamiseen?</w:t>
      </w:r>
    </w:p>
    <w:p>
      <w:r>
        <w:rPr>
          <w:b/>
        </w:rPr>
        <w:t xml:space="preserve">Esimerkki 5.1355</w:t>
      </w:r>
    </w:p>
    <w:p>
      <w:r>
        <w:t xml:space="preserve">alkuperäinen kysymys: Vastaus: Kurt CobainVastaustyyppi: Kuka kirjoitti [Smells Like Teen Spirit]?Vastaus: Kurt CobainVastaustyyppi: Kuka kirjoitti [Smells Like Teen Spirit]? Cob Cain Cobain: Lauluntekijä: Songwriter.auxiliary information: "Smells Like Teen Spirit" on yhdysvaltalaisen rockyhtye Nirvanan kappale. Se on avausraita ja pääsingle yhtyeen toiselta albumilta Nevermind, joka julkaistiin DGC Recordsilla. Kurt Cobainin, Krist Novoselicin ja Dave Grohlin kirjoittama ja Butch Vigin tuottama kappale käyttää säkeistö- ja kertosäe-muotoa, jossa neljän soinnun pääriffiä käytetään intro- ja kertosäkeen aikana luodakseen vuorottelevaa kovaa ja hiljaista dynamiikkaa. Kappaleen soundi on mallinnettu Pixiesin soundin mukaan. "Smells Like Teen Spiritin" odottamaton menestys vuoden 1991 lopulla siivitti Nevermindin listojen kärkeen vuoden 1992 alussa, ja tätä tapahtumaa pidetään usein ajankohtana, jolloin vaihtoehtorock tuli valtavirtaan. "Smells Like Teen Spirit" oli Nirvanan suurin hitti, joka nousi Billboard Hot 100 -listan kuudennelle sijalle ja sijoittui korkealle musiikkialan listoilla ympäri maailmaa vuosina 1991 ja 1992. "Smells Like Teen Spirit" sai monia arvostelumenestyksiä, muun muassa Village Voice Pazz &amp; Jop -kriitikkokyselyn ykkössijan ja voitti kaksi MTV Video Music Awards -palkintoa musiikkivideostaan, joka pyöri ahkerasti musiikkitelevisiossa.</w:t>
      </w:r>
    </w:p>
    <w:p>
      <w:r>
        <w:rPr>
          <w:b/>
        </w:rPr>
        <w:t xml:space="preserve">Tulos</w:t>
      </w:r>
    </w:p>
    <w:p>
      <w:r>
        <w:t xml:space="preserve">Kuka kirjoitti [Smells Like Teen Spiritin] sanat?</w:t>
      </w:r>
    </w:p>
    <w:p>
      <w:r>
        <w:rPr>
          <w:b/>
        </w:rPr>
        <w:t xml:space="preserve">Tulos</w:t>
      </w:r>
    </w:p>
    <w:p>
      <w:r>
        <w:t xml:space="preserve">Minkä musiikillisen artistin kirjoittama kappale [Smells Like Teen Spirit] on?</w:t>
      </w:r>
    </w:p>
    <w:p>
      <w:r>
        <w:rPr>
          <w:b/>
        </w:rPr>
        <w:t xml:space="preserve">Tulos</w:t>
      </w:r>
    </w:p>
    <w:p>
      <w:r>
        <w:t xml:space="preserve">kuka on [Smells Like Teen Spiritin] kirjoittaja?</w:t>
      </w:r>
    </w:p>
    <w:p>
      <w:r>
        <w:rPr>
          <w:b/>
        </w:rPr>
        <w:t xml:space="preserve">Tulos</w:t>
      </w:r>
    </w:p>
    <w:p>
      <w:r>
        <w:t xml:space="preserve">[Smells Like Teen Spirit] kirjoitti kuka?</w:t>
      </w:r>
    </w:p>
    <w:p>
      <w:r>
        <w:rPr>
          <w:b/>
        </w:rPr>
        <w:t xml:space="preserve">Tulos</w:t>
      </w:r>
    </w:p>
    <w:p>
      <w:r>
        <w:t xml:space="preserve">Kuka kirjoitti kappaleen [Smells Like Teen Spirit] ?</w:t>
      </w:r>
    </w:p>
    <w:p>
      <w:r>
        <w:rPr>
          <w:b/>
        </w:rPr>
        <w:t xml:space="preserve">Tulos</w:t>
      </w:r>
    </w:p>
    <w:p>
      <w:r>
        <w:t xml:space="preserve">Kuka on [Smells Like Teen Spiritin] kirjoittaja?</w:t>
      </w:r>
    </w:p>
    <w:p>
      <w:r>
        <w:rPr>
          <w:b/>
        </w:rPr>
        <w:t xml:space="preserve">Tulos</w:t>
      </w:r>
    </w:p>
    <w:p>
      <w:r>
        <w:t xml:space="preserve">Kuka oli [Smells Like Teen Spiritin] kirjoittaja?</w:t>
      </w:r>
    </w:p>
    <w:p>
      <w:r>
        <w:rPr>
          <w:b/>
        </w:rPr>
        <w:t xml:space="preserve">Esimerkki 5.1356</w:t>
      </w:r>
    </w:p>
    <w:p>
      <w:r>
        <w:t xml:space="preserve">alkuperäinen kysymys: Vastaus: Ensihoito, sairaalahoitoa edeltävä ensihoitolääketiede, ensiapulääketiedeVastaustyyppi: Mikä on ammattiala, jolla on [ensihoitopalvelun] alaan kuuluvia ammatteja? Ammattiala: Ensihoitopalvelut ovat eräänlainen ensihoitopalvelu, jonka tehtävänä on tarjota sairaalan ulkopuolista akuuttia sairaanhoitoa, kuljetusta lopulliseen hoitoon ja muuta lääketieteellistä kuljetusta potilaille, joilla on sairauksia ja vammoja, jotka estävät potilasta kuljettamasta itseään. Ensihoitopalvelut voidaan paikallisesti kutsua myös ensihoitopalveluksi, ensiapuryhmäksi, ensihoitoyksiköksi, pelastusyksiköksi, sairaankuljetusyksiköksi, sairaankuljetuspalveluksi, sairaankuljetusyksiköksi tai pelastusyksiköksi. Useimpien ensihoitopalveluiden tavoitteena on joko antaa hoitoa kiireellistä lääketieteellistä hoitoa tarvitseville, jotta potilaan tila voidaan hoitaa tyydyttävästi, tai järjestää potilaan oikea-aikainen siirto seuraavaan lopulliseen hoitopaikkaan. Tämä on todennäköisesti sairaalan päivystysosasto. Termi "ensihoitopalvelu" on kehittynyt heijastamaan muutosta yksinkertaisesta järjestelmästä, jossa ambulanssit tarjoavat vain kuljetuksen, järjestelmään, jossa alustavaa lääketieteellistä hoitoa annetaan paikan päällä ja kuljetuksen aikana.</w:t>
      </w:r>
    </w:p>
    <w:p>
      <w:r>
        <w:rPr>
          <w:b/>
        </w:rPr>
        <w:t xml:space="preserve">Tulos</w:t>
      </w:r>
    </w:p>
    <w:p>
      <w:r>
        <w:t xml:space="preserve">Mihin työalaan [ensihoitopalvelut] kuuluu?</w:t>
      </w:r>
    </w:p>
    <w:p>
      <w:r>
        <w:rPr>
          <w:b/>
        </w:rPr>
        <w:t xml:space="preserve">Tulos</w:t>
      </w:r>
    </w:p>
    <w:p>
      <w:r>
        <w:t xml:space="preserve">Millä ammattialalla [ensihoitopalvelut]?</w:t>
      </w:r>
    </w:p>
    <w:p>
      <w:r>
        <w:rPr>
          <w:b/>
        </w:rPr>
        <w:t xml:space="preserve">Tulos</w:t>
      </w:r>
    </w:p>
    <w:p>
      <w:r>
        <w:t xml:space="preserve">Mikä on ammattiala, jolla on [ensihoitopalvelun] alaan kuuluvia ammatteja?</w:t>
      </w:r>
    </w:p>
    <w:p>
      <w:r>
        <w:rPr>
          <w:b/>
        </w:rPr>
        <w:t xml:space="preserve">Tulos</w:t>
      </w:r>
    </w:p>
    <w:p>
      <w:r>
        <w:t xml:space="preserve">Mitä ammatteja on [ensihoitopalvelujen] alalla?</w:t>
      </w:r>
    </w:p>
    <w:p>
      <w:r>
        <w:rPr>
          <w:b/>
        </w:rPr>
        <w:t xml:space="preserve">Tulos</w:t>
      </w:r>
    </w:p>
    <w:p>
      <w:r>
        <w:t xml:space="preserve">Mitä ammatteja on [ensihoitopalvelun] alalla?</w:t>
      </w:r>
    </w:p>
    <w:p>
      <w:r>
        <w:rPr>
          <w:b/>
        </w:rPr>
        <w:t xml:space="preserve">Tulos</w:t>
      </w:r>
    </w:p>
    <w:p>
      <w:r>
        <w:t xml:space="preserve">Millä ammattialalla on ammatteja [hätäapupalveluissa]?</w:t>
      </w:r>
    </w:p>
    <w:p>
      <w:r>
        <w:rPr>
          <w:b/>
        </w:rPr>
        <w:t xml:space="preserve">Tulos</w:t>
      </w:r>
    </w:p>
    <w:p>
      <w:r>
        <w:t xml:space="preserve">Millä alalla on [ensihoitopalvelun] alan ammatteja?</w:t>
      </w:r>
    </w:p>
    <w:p>
      <w:r>
        <w:rPr>
          <w:b/>
        </w:rPr>
        <w:t xml:space="preserve">Esimerkki 5.1357</w:t>
      </w:r>
    </w:p>
    <w:p>
      <w:r>
        <w:t xml:space="preserve">alkuperäinen kysymys: Vastaus: Shubertin teatteriVastaustyyppi: Missä teatterissa [Mike Nichols] oli musiikillinen johtaja?Vastaus: Shubertin teatteriVastaustyyppi: Missä teatterissa [Mike Nichols] oli musiikillinen johtaja? Teatteri: teatteri.lisätiedot: Teatteri: teatteri: Mike Nichols oli saksalaissyntyinen yhdysvaltalainen elokuva- ja teatteriohjaaja, tuottaja, näyttelijä ja koomikko. Hän aloitti uransa 1950-luvulla improvisaatioryhmässä The Compass Players, joka oli Chicagon Second Cityn edeltäjä, ja Elaine Mayn kanssa Nichols ja May -komediaduon toisena puoliskona. Myös May oli mukana Compassissa. Vuonna 1968 hän voitti parhaan ohjaajan Oscar-palkinnon elokuvasta The Graduate. Hänen muita elokuviaan ovat muun muassa Kuka pelkää Virginia Woolfia?, Catch-22, Carnal Knowledge, Silkwood, Working Girl, The Birdcage, Closer, Charlie Wilsonin sota ja tv-minisarja Angels in America. Hän on myös lavastanut alkuperäiset teatteriesitykset The Apple Tree, Barefoot in the Park, Luv, The Odd Couple ja Spamalot. Nichols voitti Oscar-palkinnon lisäksi Grammy-palkinnon, neljä Emmy-palkintoa ja yhdeksän Tony-palkintoa. Hän oli yksi niistä harvoista ihmisistä, jotka ovat voittaneet Emmyn, Grammyn, Oscarin ja Tony-palkinnon. Hän oli myös kolminkertainen BAFTA-palkinnon voittaja. Hänen muita kunnianosoituksiaan olivat Lincoln Centerin gaalatribuutti vuonna 1999, National Medal of Arts vuonna 2001, Kennedy Center Honors vuonna 2003 ja AFI Life Achievement Award vuonna 2010.</w:t>
      </w:r>
    </w:p>
    <w:p>
      <w:r>
        <w:rPr>
          <w:b/>
        </w:rPr>
        <w:t xml:space="preserve">Tulos</w:t>
      </w:r>
    </w:p>
    <w:p>
      <w:r>
        <w:t xml:space="preserve">Missä teatterissa [Mike Nichols] toimi teatterituotannon musiikillisena johtajana?</w:t>
      </w:r>
    </w:p>
    <w:p>
      <w:r>
        <w:rPr>
          <w:b/>
        </w:rPr>
        <w:t xml:space="preserve">Tulos</w:t>
      </w:r>
    </w:p>
    <w:p>
      <w:r>
        <w:t xml:space="preserve">Missä teatterissa oli tuotanto, jonka musiikillinen johtaja [Mike Nichols] oli?</w:t>
      </w:r>
    </w:p>
    <w:p>
      <w:r>
        <w:rPr>
          <w:b/>
        </w:rPr>
        <w:t xml:space="preserve">Tulos</w:t>
      </w:r>
    </w:p>
    <w:p>
      <w:r>
        <w:t xml:space="preserve">Missä teatterissa tapahtui teatterituotanto, jossa [Mike Nichols] oli musiikillinen johtaja?</w:t>
      </w:r>
    </w:p>
    <w:p>
      <w:r>
        <w:rPr>
          <w:b/>
        </w:rPr>
        <w:t xml:space="preserve">Tulos</w:t>
      </w:r>
    </w:p>
    <w:p>
      <w:r>
        <w:t xml:space="preserve">Missä teatterissa [Mike Nichols] työskenteli musiikinjohtajana ?</w:t>
      </w:r>
    </w:p>
    <w:p>
      <w:r>
        <w:rPr>
          <w:b/>
        </w:rPr>
        <w:t xml:space="preserve">Tulos</w:t>
      </w:r>
    </w:p>
    <w:p>
      <w:r>
        <w:t xml:space="preserve">Missä teatterissa tapahtui teatterituotanto, jossa [Mike Nichols] oli musiikillinen johtaja?</w:t>
      </w:r>
    </w:p>
    <w:p>
      <w:r>
        <w:rPr>
          <w:b/>
        </w:rPr>
        <w:t xml:space="preserve">Tulos</w:t>
      </w:r>
    </w:p>
    <w:p>
      <w:r>
        <w:t xml:space="preserve">Mihin teatteriin [Mike Nicholsin] teatterituotanto kuului?</w:t>
      </w:r>
    </w:p>
    <w:p>
      <w:r>
        <w:rPr>
          <w:b/>
        </w:rPr>
        <w:t xml:space="preserve">Esimerkki 5.1358</w:t>
      </w:r>
    </w:p>
    <w:p>
      <w:r>
        <w:t xml:space="preserve">alkuperäinen kysymys: Vastaus: Kuinka monella mediagenrillä on emogenre [länsimainen]?Vastaus: Kuinka monella mediagenrillä on emogenre [länsimainen]? Vastaustyyppi: 12: Lisätiedot: Vastaustyyppi: Media genre: Western on eri taiteenlajien, kuten sarjakuvien, fiktion, elokuvan, pelien, radion ja television, genre. Lännenelokuvissa kerrotaan tarinoita, jotka sijoittuvat pääasiassa 1800-luvun loppupuoliskolle Amerikan vanhaan länteen, mistä nimi juontuu. Monissa niistä esiintyy intiaaneja, rosvoja, cowboyta, lainvalvojia, lainsuojattomia ja sotilaita sekä upeita vuoristomaisemia. Jotkut sijoittuvat Amerikan siirtomaa-aikaan. Lännenelokuva oli erityisen suosittu 1930-luvulla ja 1950- ja 1960-luvuilla. On myös useita elokuvia, jotka kertovat western-tyyppisistä hahmoista nykyaikaisissa ympäristöissä, kuten 1970-luvulle sijoittuva Junior Bonner ja 2000-luvulle sijoittuva The Three Burials of Melquiades Estrada. Lännenelokuva oli Hollywoodin suosituin genre 1900-luvun alusta 1960-luvulle.</w:t>
      </w:r>
    </w:p>
    <w:p>
      <w:r>
        <w:rPr>
          <w:b/>
        </w:rPr>
        <w:t xml:space="preserve">Tulos</w:t>
      </w:r>
    </w:p>
    <w:p>
      <w:r>
        <w:t xml:space="preserve">Kuinka monta erilaista mediagenreä [länsimainen] media genre on synnyttänyt?</w:t>
      </w:r>
    </w:p>
    <w:p>
      <w:r>
        <w:rPr>
          <w:b/>
        </w:rPr>
        <w:t xml:space="preserve">Tulos</w:t>
      </w:r>
    </w:p>
    <w:p>
      <w:r>
        <w:t xml:space="preserve">Mitkä mediagenret kuuluvat [länsimaisen] genren emogenreen?</w:t>
      </w:r>
    </w:p>
    <w:p>
      <w:r>
        <w:rPr>
          <w:b/>
        </w:rPr>
        <w:t xml:space="preserve">Tulos</w:t>
      </w:r>
    </w:p>
    <w:p>
      <w:r>
        <w:t xml:space="preserve">Kuinka monta mediagenreä [lännenelokuva] on olemassa?</w:t>
      </w:r>
    </w:p>
    <w:p>
      <w:r>
        <w:rPr>
          <w:b/>
        </w:rPr>
        <w:t xml:space="preserve">Tulos</w:t>
      </w:r>
    </w:p>
    <w:p>
      <w:r>
        <w:t xml:space="preserve">Kuinka monen medialajin kantalaji on [länsimainen]?</w:t>
      </w:r>
    </w:p>
    <w:p>
      <w:r>
        <w:rPr>
          <w:b/>
        </w:rPr>
        <w:t xml:space="preserve">Tulos</w:t>
      </w:r>
    </w:p>
    <w:p>
      <w:r>
        <w:t xml:space="preserve">Kuinka monen muun mediagenren kantaisä on [länkkäri]genre?</w:t>
      </w:r>
    </w:p>
    <w:p>
      <w:r>
        <w:rPr>
          <w:b/>
        </w:rPr>
        <w:t xml:space="preserve">Tulos</w:t>
      </w:r>
    </w:p>
    <w:p>
      <w:r>
        <w:t xml:space="preserve">kuinka monta mediagenreä [lännenelokuva] on emogenren [lännenelokuva]?</w:t>
      </w:r>
    </w:p>
    <w:p>
      <w:r>
        <w:rPr>
          <w:b/>
        </w:rPr>
        <w:t xml:space="preserve">Esimerkki 5.1359</w:t>
      </w:r>
    </w:p>
    <w:p>
      <w:r>
        <w:t xml:space="preserve">alkuperäinen kysymys: Vastaus: Puligny-Montrachet-viiniVastaustyyppi: Minkä tyylinen viini valmistetaan [Chardonnaysta] ja [Pinot noirista]?Vastaus: Puligny-Montrachet-viini: Viinityylin tyyppi: Viinityylin tyyppi: Viinityylin tyyppi: Viinityylin tyyppi: Chardonnay on vihreäkuorinen rypälelajike, jota käytetään valkoviinin valmistukseen. Se on peräisin Itä-Ranskassa sijaitsevalta Burgundin viinialueelta, mutta sitä viljellään nykyään kaikkialla, missä viiniä tuotetaan, Englannista Uuteen-Seelantiin. Uusilla ja kehittyvillä viinialueilla Chardonnayn viljelyä pidetään "siirtymäriittinä" ja helppona mahdollisuutena päästä kansainvälisille viinimarkkinoille. Chardonnay-rypäle itsessään on hyvin neutraali, ja monet rypälelajikkeeseen yleisesti liitetyistä aromeista ovat peräisin esimerkiksi maaperän ja tammen vaikutuksesta. Siitä valmistetaan monia eri tyylejä, Ranskan Chablis'n laihoista, raikkaan mineraalisista viineistä Uuden maailman viineihin, joissa on tammen ja trooppisten hedelmien makuja. Viileässä ilmastossa Chardonnay on yleensä keskitäyteläinen tai kevytrunkoinen, ja siinä on huomattava happamuus ja vihreän luumun, omenan ja päärynän aromit. Lämpimillä paikoilla maut muuttuvat sitrushedelmien, persikan ja melonin makuisiksi, kun taas hyvin lämpimillä paikoilla esiin tulee enemmän viikunan ja trooppisten hedelmien, kuten banaanin ja mangon, makuja. Malolaktisen käymisen läpikäyneissä viineissä on yleensä pehmeämpi hapokkuus ja hedelmäiset aromit, joissa on voinen suutuntuma ja hasselpähkinän vivahteita.Pinot noir:;Tyyppi: Rypälelajike: ;</w:t>
      </w:r>
    </w:p>
    <w:p>
      <w:r>
        <w:rPr>
          <w:b/>
        </w:rPr>
        <w:t xml:space="preserve">Tulos</w:t>
      </w:r>
    </w:p>
    <w:p>
      <w:r>
        <w:t xml:space="preserve">Mikä viini syntyy [Chardonnaysta] ja [Pinot noirista]?</w:t>
      </w:r>
    </w:p>
    <w:p>
      <w:r>
        <w:rPr>
          <w:b/>
        </w:rPr>
        <w:t xml:space="preserve">Tulos</w:t>
      </w:r>
    </w:p>
    <w:p>
      <w:r>
        <w:t xml:space="preserve">Minkälainen viini valmistetaan [Chardonnaysta] ja [Pinot noirista]?</w:t>
      </w:r>
    </w:p>
    <w:p>
      <w:r>
        <w:rPr>
          <w:b/>
        </w:rPr>
        <w:t xml:space="preserve">Tulos</w:t>
      </w:r>
    </w:p>
    <w:p>
      <w:r>
        <w:t xml:space="preserve">Minkälaista viiniä valmistetaan [Chardonnaysta] ja [Pinot noirista]?</w:t>
      </w:r>
    </w:p>
    <w:p>
      <w:r>
        <w:rPr>
          <w:b/>
        </w:rPr>
        <w:t xml:space="preserve">Tulos</w:t>
      </w:r>
    </w:p>
    <w:p>
      <w:r>
        <w:t xml:space="preserve">Minkälaista viiniä valmistetaan [Pinot noir]sta ja [Chardonnay]sta?</w:t>
      </w:r>
    </w:p>
    <w:p>
      <w:r>
        <w:rPr>
          <w:b/>
        </w:rPr>
        <w:t xml:space="preserve">Tulos</w:t>
      </w:r>
    </w:p>
    <w:p>
      <w:r>
        <w:t xml:space="preserve">Minkä tyylinen viini valmistetaan [Chardonnaysta] ja [Pinot noirista]?</w:t>
      </w:r>
    </w:p>
    <w:p>
      <w:r>
        <w:rPr>
          <w:b/>
        </w:rPr>
        <w:t xml:space="preserve">Tulos</w:t>
      </w:r>
    </w:p>
    <w:p>
      <w:r>
        <w:t xml:space="preserve">[Chardonnay] ja [Pinot noir] käytetään minkä viinityypin luomiseen?</w:t>
      </w:r>
    </w:p>
    <w:p>
      <w:r>
        <w:rPr>
          <w:b/>
        </w:rPr>
        <w:t xml:space="preserve">Esimerkki 5.1360</w:t>
      </w:r>
    </w:p>
    <w:p>
      <w:r>
        <w:t xml:space="preserve">alkuperäinen kysymys: Vastaus: Kuinka monta uskonnollista johtajaa on olemassa, jotka ovat [juutalaisia]? Vastaustyyppi: 16vastaustyyppi: Juutalaiset: 16: Lisätiedot: Juutalaiset ovat juutalaisia: Juutalaiset, jotka tunnetaan myös nimellä juutalainen kansa, ovat etnoreliginen ja etnokulttuurinen ryhmä, joka polveutuu muinaisen Lähi-idän israelilaisista ja on peräisin Israelin ja Juudan historiallisista kuningaskunnista. Heprealaisen Raamatun kertomuksen mukaan juutalaisten sukujuuret juontavat juurensa Raamatun patriarkkoihin, kuten Aabrahamiin, Iisakiin ja Jaakobiin, sekä Raamatun matriarkkoihin Saara, Rebekka, Lea ja Raakeliin, jotka elivät Kanaanissa noin 1700-luvulla eaa. Jaakob ja hänen perheensä muuttivat muinaiseen Egyptiin sen jälkeen, kun farao itse kutsui heidät asumaan Joosefin kanssa Gosenin maahan. Patriarkkojen jälkeläiset joutuivat myöhemmin orjuuteen Mooseksen johtamaan maastapoistumiseen asti, joka ajoitetaan yleisesti 1200-luvulle eaa. Historiallisesti juutalaiset ovat polveutuneet enimmäkseen Juudan ja Simeonin sukukunnista ja osittain Benjaminin ja Leevin sukukunnista, jotka kaikki yhdessä muodostivat muinaisen Juudan kuningaskunnan.</w:t>
      </w:r>
    </w:p>
    <w:p>
      <w:r>
        <w:rPr>
          <w:b/>
        </w:rPr>
        <w:t xml:space="preserve">Tulos</w:t>
      </w:r>
    </w:p>
    <w:p>
      <w:r>
        <w:t xml:space="preserve">Kuinka monta uskonnollista johtajaa on [juutalaisia]?</w:t>
      </w:r>
    </w:p>
    <w:p>
      <w:r>
        <w:rPr>
          <w:b/>
        </w:rPr>
        <w:t xml:space="preserve">Tulos</w:t>
      </w:r>
    </w:p>
    <w:p>
      <w:r>
        <w:t xml:space="preserve">Kuinka monta uskonnollista johtajaa on [juutalaisilla]?</w:t>
      </w:r>
    </w:p>
    <w:p>
      <w:r>
        <w:rPr>
          <w:b/>
        </w:rPr>
        <w:t xml:space="preserve">Tulos</w:t>
      </w:r>
    </w:p>
    <w:p>
      <w:r>
        <w:t xml:space="preserve">Kuinka moni [juutalainen] on uskonnollinen johtaja?</w:t>
      </w:r>
    </w:p>
    <w:p>
      <w:r>
        <w:rPr>
          <w:b/>
        </w:rPr>
        <w:t xml:space="preserve">Tulos</w:t>
      </w:r>
    </w:p>
    <w:p>
      <w:r>
        <w:t xml:space="preserve">Kuinka monet [juutalaiset] ovat uskonnon johtajia?</w:t>
      </w:r>
    </w:p>
    <w:p>
      <w:r>
        <w:rPr>
          <w:b/>
        </w:rPr>
        <w:t xml:space="preserve">Tulos</w:t>
      </w:r>
    </w:p>
    <w:p>
      <w:r>
        <w:t xml:space="preserve">Kuinka monta uskonnollista johtajaa on [juutalaisia]?</w:t>
      </w:r>
    </w:p>
    <w:p>
      <w:r>
        <w:rPr>
          <w:b/>
        </w:rPr>
        <w:t xml:space="preserve">Tulos</w:t>
      </w:r>
    </w:p>
    <w:p>
      <w:r>
        <w:t xml:space="preserve">Kuinka monta uskonnollista johtajaa on, jotka ovat [juutalaisia]?</w:t>
      </w:r>
    </w:p>
    <w:p>
      <w:r>
        <w:rPr>
          <w:b/>
        </w:rPr>
        <w:t xml:space="preserve">Esimerkki 5.1361</w:t>
      </w:r>
    </w:p>
    <w:p>
      <w:r>
        <w:t xml:space="preserve">alkuperäinen kysymys: Vastaus: IntelVastaustyyppi: Mikä prosessorivalmistaja valmistaa [Intel Atom]-prosessorin muunnelmia?vastaus: IntelVastaustyyppi: Intel Atom: Processor Manufacturer.auxiliary information: Alun perin 45 nm:n komplementaarisessa metalli'Äìoxide'Äìsemiconductor-prosessissa suunniteltujen Intelin erittäin matalajännitteisten IA-32- ja x86-64-suorittimien tuotemerkki, jonka myöhemmät mallit, koodinimeltään Cedar, käyttävät 32 nm:n prosessia. Atom-suoritinta käytetään pääasiassa nettokirjoissa, nettopöytäkoneissa, sulautetuissa sovelluksissa terveydenhuollosta kehittyneeseen robotiikkaan ja mobiilissa Internet-laitteissa. Atom-prosessorit perustuvat Bonnell-mikroarkkitehtuuriin. Intel julkisti 21. joulukuuta 2009 Pine Trail -alustan, johon kuuluu uusi Atom-prosessori koodinimeltään Pineview, jonka kokonaisvirrankulutus on laskenut 20 prosenttia. Joulukuun 28. päivänä 2011 Intel päivitti Atom-mallistoa Cedar-prosessoreilla. Joulukuussa 2012 Intel toi markkinoille 64-bittisen Centerton-tuoteperheen Atom-suorittimet, jotka on suunniteltu erityisesti palvelinkäyttöön. Centerton lisää ominaisuuksia, joita Atom-prosessoreissa ei aiemmin ollut, kuten Intel VT -virtualisointiteknologian ja ECC-muistituen. Intel esitteli 4. syyskuuta 2013 Centertonin 22 nm:n prosessoriprosessorin seuraajan, koodinimeltään Avoton. Vuonna 2012 Intel ilmoitti uudesta älypuhelimiin ja tabletteihin suunnitellusta system on chip -alustasta, joka käyttäisi Atom-suorittimia.</w:t>
      </w:r>
    </w:p>
    <w:p>
      <w:r>
        <w:rPr>
          <w:b/>
        </w:rPr>
        <w:t xml:space="preserve">Tulos</w:t>
      </w:r>
    </w:p>
    <w:p>
      <w:r>
        <w:t xml:space="preserve">Mikä on sen prosessinvalmistajan nimi, joka valmistaa [Intel Atom] -versioita?</w:t>
      </w:r>
    </w:p>
    <w:p>
      <w:r>
        <w:rPr>
          <w:b/>
        </w:rPr>
        <w:t xml:space="preserve">Tulos</w:t>
      </w:r>
    </w:p>
    <w:p>
      <w:r>
        <w:t xml:space="preserve">Kuka valmistaa [Intel Atom] -muunnoksia?</w:t>
      </w:r>
    </w:p>
    <w:p>
      <w:r>
        <w:rPr>
          <w:b/>
        </w:rPr>
        <w:t xml:space="preserve">Tulos</w:t>
      </w:r>
    </w:p>
    <w:p>
      <w:r>
        <w:t xml:space="preserve">Mikä prosessorivalmistaja valmistaa [Intel Atom]?</w:t>
      </w:r>
    </w:p>
    <w:p>
      <w:r>
        <w:rPr>
          <w:b/>
        </w:rPr>
        <w:t xml:space="preserve">Tulos</w:t>
      </w:r>
    </w:p>
    <w:p>
      <w:r>
        <w:t xml:space="preserve">Nimeä prosessorivalmistaja, joka valmistaa [Intel Atom] -muunnoksia?</w:t>
      </w:r>
    </w:p>
    <w:p>
      <w:r>
        <w:rPr>
          <w:b/>
        </w:rPr>
        <w:t xml:space="preserve">Tulos</w:t>
      </w:r>
    </w:p>
    <w:p>
      <w:r>
        <w:t xml:space="preserve">minkä prosessorivalmistajan valmistamia [Intel Atom] -muunnoksia?</w:t>
      </w:r>
    </w:p>
    <w:p>
      <w:r>
        <w:rPr>
          <w:b/>
        </w:rPr>
        <w:t xml:space="preserve">Tulos</w:t>
      </w:r>
    </w:p>
    <w:p>
      <w:r>
        <w:t xml:space="preserve">Mikä yritys valmistaa [Intel Atom] -muunnoksia?</w:t>
      </w:r>
    </w:p>
    <w:p>
      <w:r>
        <w:rPr>
          <w:b/>
        </w:rPr>
        <w:t xml:space="preserve">Esimerkki 5.1362</w:t>
      </w:r>
    </w:p>
    <w:p>
      <w:r>
        <w:t xml:space="preserve">alkuperäinen kysymys: Vastaus: 2Vastaustyyppi: Kuinka monta tekniikkaa käytettiin [Pluton] olemassaolon selvittämiseksi?vastaus: 2Vastaustyyppi: Kuinka monta tekniikkaa käytettiin [Pluton] olemassaolon selvittämiseksi?Vastaus: 1: Tähtitieteellinen löytämistekniikka.lisätiedot: Tähtitieteellinen löytämistekniikka: Tähtitieteellinen löytämistekniikka: Pluto on kääpiöplaneetta Kuiperin vyöhykkeessä, joka on Neptunuksen jälkeinen kappaleiden rengas.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planeettana Auringosta.</w:t>
      </w:r>
    </w:p>
    <w:p>
      <w:r>
        <w:rPr>
          <w:b/>
        </w:rPr>
        <w:t xml:space="preserve">Tulos</w:t>
      </w:r>
    </w:p>
    <w:p>
      <w:r>
        <w:t xml:space="preserve">Kuinka monta tapaa tiedemiehet käyttivät [Pluton] löytämiseksi?</w:t>
      </w:r>
    </w:p>
    <w:p>
      <w:r>
        <w:rPr>
          <w:b/>
        </w:rPr>
        <w:t xml:space="preserve">Tulos</w:t>
      </w:r>
    </w:p>
    <w:p>
      <w:r>
        <w:t xml:space="preserve">Kuinka monella tekniikalla [Pluton] olemassaolo löydettiin?</w:t>
      </w:r>
    </w:p>
    <w:p>
      <w:r>
        <w:rPr>
          <w:b/>
        </w:rPr>
        <w:t xml:space="preserve">Tulos</w:t>
      </w:r>
    </w:p>
    <w:p>
      <w:r>
        <w:t xml:space="preserve">mitä tekniikoita käytettiin [Pluton] olemassaolon selvittämiseksi?</w:t>
      </w:r>
    </w:p>
    <w:p>
      <w:r>
        <w:rPr>
          <w:b/>
        </w:rPr>
        <w:t xml:space="preserve">Tulos</w:t>
      </w:r>
    </w:p>
    <w:p>
      <w:r>
        <w:t xml:space="preserve">Kuinka monta tekniikkaa käytettiin [Pluton] olemassaolon selvittämiseen?</w:t>
      </w:r>
    </w:p>
    <w:p>
      <w:r>
        <w:rPr>
          <w:b/>
        </w:rPr>
        <w:t xml:space="preserve">Tulos</w:t>
      </w:r>
    </w:p>
    <w:p>
      <w:r>
        <w:t xml:space="preserve">Kuinka monella tekniikalla [Pluton] olemassaolo löydettiin?</w:t>
      </w:r>
    </w:p>
    <w:p>
      <w:r>
        <w:rPr>
          <w:b/>
        </w:rPr>
        <w:t xml:space="preserve">Esimerkki 5.1363</w:t>
      </w:r>
    </w:p>
    <w:p>
      <w:r>
        <w:t xml:space="preserve">alkuperäinen kysymys: Vastaus: Electronic ArtsVastaustyyppi: Mikä videopelien kehittäjä kehitti [The Orange Box]-pelin ja version [X-Squad]-pelistä? Arts: Videopelien kehittäjä: The Orange Box on videopelikokoelma Microsoft Windowsille, Xbox 360:lle, PlayStation 3:lle, Mac OS X:lle ja Linuxille. Windows- ja Xbox 360 -versiot tuotti ja julkaisi Valve Corporation, ja ne julkaistiin 10. lokakuuta 2007 laatikoituna vähittäismyyntipakkauksena. Vain Windowsille tarkoitettu lataus Valven Steam-palvelun kautta julkaistiin edellisenä päivänä. Kaikki pelit toimivat Source Engine -moottorilla. PlayStation 3 -version tuotti Electronic Arts ja se julkaistiin 11. joulukuuta 2007 Pohjois-Amerikassa ja Euroopassa. Valve on julkaissut myös soundtrackin, joka sisältää musiikkia kokoelman sisältämistä peleistä. Kokoelma sisältää viisi peliä, jotka kaikki toimivat Valven Source-moottorilla. Kaksi mukana olevista peleistä, Half-Life 2 ja sen ensimmäinen itsenäinen laajennus, Episode One, oli aiemmin julkaistu erillisinä tuotteina. Lisäksi koosteeseen sisältyi kolme uutta peliä: toinen itsenäinen laajennus, Half-Life 2: Episode Two, pulmapeli Portal ja Team Fortress 2, moninpelin jatko-osa alkuperäiselle Quake-moottoriin perustuvalle modille, Team Fortress ja Team Fortress Classic alkuperäiselle Half Life -pelille.</w:t>
      </w:r>
    </w:p>
    <w:p>
      <w:r>
        <w:rPr>
          <w:b/>
        </w:rPr>
        <w:t xml:space="preserve">Tulos</w:t>
      </w:r>
    </w:p>
    <w:p>
      <w:r>
        <w:t xml:space="preserve">Mikä on sen videopelikehittäjän nimi, joka loi [The Orange Box]-pelin ja erään version [X-Squad]-pelistä?</w:t>
      </w:r>
    </w:p>
    <w:p>
      <w:r>
        <w:rPr>
          <w:b/>
        </w:rPr>
        <w:t xml:space="preserve">Tulos</w:t>
      </w:r>
    </w:p>
    <w:p>
      <w:r>
        <w:t xml:space="preserve">Mitkä ovat videopelin kehittäjä kehittänyt [The Orange Box] peli ja versio [X-Squad] peli?</w:t>
      </w:r>
    </w:p>
    <w:p>
      <w:r>
        <w:rPr>
          <w:b/>
        </w:rPr>
        <w:t xml:space="preserve">Tulos</w:t>
      </w:r>
    </w:p>
    <w:p>
      <w:r>
        <w:t xml:space="preserve">Minkä videopelien kehittäjän kehittämä [The Orange Box]-peli ja versio [X-Squad]-pelistä.</w:t>
      </w:r>
    </w:p>
    <w:p>
      <w:r>
        <w:rPr>
          <w:b/>
        </w:rPr>
        <w:t xml:space="preserve">Tulos</w:t>
      </w:r>
    </w:p>
    <w:p>
      <w:r>
        <w:t xml:space="preserve">Kuka tuotti videopelin [The Orange Box] ja sähköisen version [X-Squad]?</w:t>
      </w:r>
    </w:p>
    <w:p>
      <w:r>
        <w:rPr>
          <w:b/>
        </w:rPr>
        <w:t xml:space="preserve">Tulos</w:t>
      </w:r>
    </w:p>
    <w:p>
      <w:r>
        <w:t xml:space="preserve">Minkä kehittäjän kehittämä [The Orange Box]- ja [X-Squad]-peli on?</w:t>
      </w:r>
    </w:p>
    <w:p>
      <w:r>
        <w:rPr>
          <w:b/>
        </w:rPr>
        <w:t xml:space="preserve">Esimerkki 5.1364</w:t>
      </w:r>
    </w:p>
    <w:p>
      <w:r>
        <w:t xml:space="preserve">alkuperäinen kysymys: Vastaus: Nigel Lythgoe, Ken Warwick, Bruce GowersVastaustyyppi: TV-ohjaaja: American Idol on Simon Fullerin luoma ja 19 Entertainmentin tuottama yhdysvaltalainen laulukilpailusarja, jota levittää FremantleMedia North America. Sitä alettiin esittää Fox-kanavalla 11. kesäkuuta 2002 brittiläiseen Pop Idol -sarjaan perustuvan Idols-formaatin lisäyksenä, ja siitä on sittemmin tullut yksi amerikkalaisen television historian menestyneimmistä sarjoista. Sarjan konseptina on löytää uusia sooloartisteja, joiden voittajan määrittelevät amerikkalaiset katsojat. Voittajat, jotka katsojat valitsivat puhelin-, internet- ja tekstiviestiäänestyksellä, olivat Kelly Clarkson, Ruben Studdard, Fantasia Barrino, Carrie Underwood, Taylor Hicks, Jordin Sparks, David Cook, Kris Allen, Lee DeWyze, Scotty McCreery, Phillip Phillips, Candice Glover, Caleb Johnson ja Nick Fradiani. American Idolissa on tuomaristo, joka arvostelee kilpailijoiden esityksiä. Alkuperäiset tuomarit olivat levytuottaja ja musiikkijohtaja Randy Jackson, poplaulaja ja koreografi Paula Abdul sekä musiikkijohtaja ja manageri Simon Cowell. Viimeisimmän kauden tuomaristoon kuuluivat kantrilaulaja Keith Urban, laulaja ja näyttelijä Jennifer Lopez sekä jazzlaulaja Harry Connick Jr.</w:t>
      </w:r>
    </w:p>
    <w:p>
      <w:r>
        <w:rPr>
          <w:b/>
        </w:rPr>
        <w:t xml:space="preserve">Tulos</w:t>
      </w:r>
    </w:p>
    <w:p>
      <w:r>
        <w:t xml:space="preserve">Nimeä televisio-ohjelman [American Idol] ohjaaja.</w:t>
      </w:r>
    </w:p>
    <w:p>
      <w:r>
        <w:rPr>
          <w:b/>
        </w:rPr>
        <w:t xml:space="preserve">Tulos</w:t>
      </w:r>
    </w:p>
    <w:p>
      <w:r>
        <w:t xml:space="preserve">Nimeä [American Idolin] TV-ohjaajat.</w:t>
      </w:r>
    </w:p>
    <w:p>
      <w:r>
        <w:rPr>
          <w:b/>
        </w:rPr>
        <w:t xml:space="preserve">Tulos</w:t>
      </w:r>
    </w:p>
    <w:p>
      <w:r>
        <w:t xml:space="preserve">Kuka ohjaa televisio-ohjelmaa [American Idol]?</w:t>
      </w:r>
    </w:p>
    <w:p>
      <w:r>
        <w:rPr>
          <w:b/>
        </w:rPr>
        <w:t xml:space="preserve">Tulos</w:t>
      </w:r>
    </w:p>
    <w:p>
      <w:r>
        <w:t xml:space="preserve">Mikä on [American Idolin] TV-ohjaajan nimi?</w:t>
      </w:r>
    </w:p>
    <w:p>
      <w:r>
        <w:rPr>
          <w:b/>
        </w:rPr>
        <w:t xml:space="preserve">Tulos</w:t>
      </w:r>
    </w:p>
    <w:p>
      <w:r>
        <w:t xml:space="preserve">Kuka tv-ohjaaja ohjaa [American Idolin]?</w:t>
      </w:r>
    </w:p>
    <w:p>
      <w:r>
        <w:rPr>
          <w:b/>
        </w:rPr>
        <w:t xml:space="preserve">Esimerkki 5.1365</w:t>
      </w:r>
    </w:p>
    <w:p>
      <w:r>
        <w:t xml:space="preserve">alkuperäinen kysymys: Vastaus: Hartsfield'äìjackson Atlantan kansainvälinen lentoasema, Jinggangshanin lentoasema, Reggio Calabrian lentoasema....vastaus tyyppi: Mikä lentoasema on samantyyppinen kuin [Lontoon Heathrow'n lentoasema]?Vastaus: Hartsfield'äìjackson Atlantan kansainvälinen lentoasema, Jinggangshanin lentoasema, Reggio Calabrian lentoasema..: Lentoasema: Heathrow'n lentoasema on suuri kansainvälinen lentoasema Länsi-Lontoossa, Englannissa. Heathrow on Yhdistyneen kuningaskunnan vilkkain lentoasema ja matkustajamäärällä mitattuna Euroopan vilkkain lentoasema. Heathrow on myös maailman kolmanneksi vilkkain lentoasema kokonaismatkustajamäärällä mitattuna. Vuonna 2014 se käsitteli ennätykselliset 73,4 miljoonaa matkustajaa, mikä on 1,4 prosenttia enemmän kuin vuonna 2013. Heathrow sijaitsee 12 meripeninkulmaa länteen Lontoon keskustasta, ja sillä on kaksi rinnakkaista itä-länsisuuntaista kiitorataa sekä neljä toiminnassa olevaa terminaalia 12,14 neliökilometrin kokoisella alueella. Lentoaseman omistaa ja sitä operoi Heathrow Airport Holdings, jonka puolestaan omistaa FGP TopCo Limited, espanjalaisen Ferrovial Groupin johtama kansainvälinen konsortio, johon kuuluvat Caisse de d√©p√¥t et placement du Qu√©bec ja Government of Singapore Investment Corporation. Heathrow on British Airwaysin ensisijainen keskuslentoasema ja Virgin Atlanticin ensisijainen tukikohta. Syyskuussa 2012 Yhdistyneen kuningaskunnan hallitus perusti Airports Commissionin, riippumattoman toimikunnan, jonka puheenjohtajana toimii Sir Howard Davies ja jonka tehtävänä on tarkastella eri vaihtoehtoja Yhdistyneen kuningaskunnan lentoasemien kapasiteetin lisäämiseksi.</w:t>
      </w:r>
    </w:p>
    <w:p>
      <w:r>
        <w:rPr>
          <w:b/>
        </w:rPr>
        <w:t xml:space="preserve">Tulos</w:t>
      </w:r>
    </w:p>
    <w:p>
      <w:r>
        <w:t xml:space="preserve">mikä on vilkkain lentoasematyyppi kuin [Lontoon Heathrow'n lentoasema]?</w:t>
      </w:r>
    </w:p>
    <w:p>
      <w:r>
        <w:rPr>
          <w:b/>
        </w:rPr>
        <w:t xml:space="preserve">Tulos</w:t>
      </w:r>
    </w:p>
    <w:p>
      <w:r>
        <w:t xml:space="preserve">Nimeä lentokenttä, jonka tyyppi on sama kuin [Lontoon Heathrow'n lentokenttä]?</w:t>
      </w:r>
    </w:p>
    <w:p>
      <w:r>
        <w:rPr>
          <w:b/>
        </w:rPr>
        <w:t xml:space="preserve">Tulos</w:t>
      </w:r>
    </w:p>
    <w:p>
      <w:r>
        <w:t xml:space="preserve">Mikä lentoasema on samanlainen kuin [Lontoon Heathrow'n lentoasema]?</w:t>
      </w:r>
    </w:p>
    <w:p>
      <w:r>
        <w:rPr>
          <w:b/>
        </w:rPr>
        <w:t xml:space="preserve">Tulos</w:t>
      </w:r>
    </w:p>
    <w:p>
      <w:r>
        <w:t xml:space="preserve">Millä lentoasemilla on sama tyyppi kuin [Lontoon Heathrow'n lentoasemalla]?</w:t>
      </w:r>
    </w:p>
    <w:p>
      <w:r>
        <w:rPr>
          <w:b/>
        </w:rPr>
        <w:t xml:space="preserve">Tulos</w:t>
      </w:r>
    </w:p>
    <w:p>
      <w:r>
        <w:t xml:space="preserve">[Lontoon Heathrow'n lentoasema] on samantyyppinen kuin mikä lentoasema?</w:t>
      </w:r>
    </w:p>
    <w:p>
      <w:r>
        <w:rPr>
          <w:b/>
        </w:rPr>
        <w:t xml:space="preserve">Esimerkki 5.1366</w:t>
      </w:r>
    </w:p>
    <w:p>
      <w:r>
        <w:t xml:space="preserve">alkuperäinen kysymys: Vastaus: 2Vastaustyyppi: Kuinka monta ruokavaliorajoitusta on ristiriidassa [lampaanlihan ja lampaanlihan] kanssa? Lisätiedot: Lammas- ja lampaanliha: Lammas, sika ja lampaanliha ovat eri-ikäisten kotieläiminä pidettyjen lampaiden lihaa kuvaavia nimityksiä. Ensimmäisen vuoden ikäistä lammasta kutsutaan karitsaksi, ja sen lihaa kutsutaan myös karitsaksi. Yli vuoden ikäisen nuoren lampaan liha on hogget; Pohjois-Amerikan ulkopuolella tämä on myös nimitys elävälle eläimelle. Täysikasvuisen lampaan liha on lampaanlihaa, ja tätä nimitystä käytetään vain lihasta, ei elävästä eläimestä. Termi lampaanliha viittaa yleensä vuohenlihaan Intian niemimaalla tai Etelä-Aasiassa. Lampaanliha on näistä kolmesta lajista kallein, ja viime vuosikymmeninä lampaanlihaa on yhä useammin myyty vähittäiskaupassa vain "lampaanlihana", mikä joskus venyttää edellä esitettyjä hyväksyttyjä erotteluja. Vahvemman makuista lampaanlihaa on nykyään vaikea löytää monilla alueilla, vaikka Yhdistyneessä kuningaskunnassa on toteutettu Mutton Renaissance Campaign -kampanja. Australiassa käytetään usein termiä "prime lamb", jolla viitataan lihaksi kasvatettuihin karitsoihin. Muissa kielissä, esimerkiksi ranskassa ja italiassa, lampaanliha erotetaan ikäryhmittäin ja joskus myös sukupuolen mukaan, vaikka niissä ei yleensä olekaan englannin kielen tapaa käyttää eri termejä elävälle eläimelle ja sen lihalle.</w:t>
      </w:r>
    </w:p>
    <w:p>
      <w:r>
        <w:rPr>
          <w:b/>
        </w:rPr>
        <w:t xml:space="preserve">Tulos</w:t>
      </w:r>
    </w:p>
    <w:p>
      <w:r>
        <w:t xml:space="preserve">Mitkä ovat [lampaanlihan ja lampaanlihan] tärkeimmät ravitsemukselliset hyödyt?</w:t>
      </w:r>
    </w:p>
    <w:p>
      <w:r>
        <w:rPr>
          <w:b/>
        </w:rPr>
        <w:t xml:space="preserve">Tulos</w:t>
      </w:r>
    </w:p>
    <w:p>
      <w:r>
        <w:t xml:space="preserve">Kuinka monien ruokavaliorajoitusten kanssa [lammas- ja lampaanliha] eivät sovi yhteen?</w:t>
      </w:r>
    </w:p>
    <w:p>
      <w:r>
        <w:rPr>
          <w:b/>
        </w:rPr>
        <w:t xml:space="preserve">Tulos</w:t>
      </w:r>
    </w:p>
    <w:p>
      <w:r>
        <w:t xml:space="preserve">kuinka moni ei sovi yhteen [lammas- ja lampaanlihan] ruokavaliorajoitusten kanssa?</w:t>
      </w:r>
    </w:p>
    <w:p>
      <w:r>
        <w:rPr>
          <w:b/>
        </w:rPr>
        <w:t xml:space="preserve">Tulos</w:t>
      </w:r>
    </w:p>
    <w:p>
      <w:r>
        <w:t xml:space="preserve">Mitkä ruokavaliorajoitukset estävät käyttäjää syömästä [lammasta ja lampaanlihaa]?</w:t>
      </w:r>
    </w:p>
    <w:p>
      <w:r>
        <w:rPr>
          <w:b/>
        </w:rPr>
        <w:t xml:space="preserve">Tulos</w:t>
      </w:r>
    </w:p>
    <w:p>
      <w:r>
        <w:t xml:space="preserve">[Lampaan- ja lampaanliha] eivät sovi yhteen kuinka monen ruokavaliorajoituksen kanssa?</w:t>
      </w:r>
    </w:p>
    <w:p>
      <w:r>
        <w:rPr>
          <w:b/>
        </w:rPr>
        <w:t xml:space="preserve">Tulos</w:t>
      </w:r>
    </w:p>
    <w:p>
      <w:r>
        <w:t xml:space="preserve">Kuinka moni ruokavaliorajoitus kieltää [lampaanlihan ja lampaanlihan]?</w:t>
      </w:r>
    </w:p>
    <w:p>
      <w:r>
        <w:rPr>
          <w:b/>
        </w:rPr>
        <w:t xml:space="preserve">Tulos</w:t>
      </w:r>
    </w:p>
    <w:p>
      <w:r>
        <w:t xml:space="preserve">Kuinka monta ruokavaliorajoitusta koskee [lampaanlihan ja lampaanlihan] nauttimisen kieltäminen?</w:t>
      </w:r>
    </w:p>
    <w:p>
      <w:r>
        <w:rPr>
          <w:b/>
        </w:rPr>
        <w:t xml:space="preserve">Tulos</w:t>
      </w:r>
    </w:p>
    <w:p>
      <w:r>
        <w:t xml:space="preserve">Kuinka monen ruokavaliorajoituksen kanssa [lammas- ja lampaanliha] ei sovi yhteen?</w:t>
      </w:r>
    </w:p>
    <w:p>
      <w:r>
        <w:rPr>
          <w:b/>
        </w:rPr>
        <w:t xml:space="preserve">Esimerkki 5.1367</w:t>
      </w:r>
    </w:p>
    <w:p>
      <w:r>
        <w:t xml:space="preserve">alkuperäinen kysymys: Vastaus: Amor asteroidiVastaustyyppi: Minkä asteroidiryhmän perustajajäsen [1221 Amor] on? Asteroidiryhmä.lisätiedot: 1221 Amor on Amor-asteroidien nimikkolähde, joka on ryhmä maanläheisiä asteroideja, joiden kiertoradat ovat Maan ja Marsin kiertoratojen välissä. Amorit ovat usein Marsin ylittäjiä, mutta ne eivät ole Maan ylittäjiä. Eug√®ne Joseph Delporte kuvasi Amorin, kun se lähestyi Maata 16 miljoonan kilometrin päähän; tämä oli ensimmäinen kerta, kun asteroidin nähtiin lähestyvän Maata näin läheltä. Kuukautta myöhemmin, vuonna 1862, Apollon nähtiin ylittävän Maan kiertoradan, ja tiedeyhteisö tajusi yhtäkkiä näiden lentävien vuorten potentiaalisen uhan. Amor on nimetty roomalaisen rakkauden jumalan, joka tunnetaan paremmin nimellä Amor. Katso myös 763 Cupido ja 433 Eros, joka on nimetty Amorin kreikkalaisen vastineen mukaan. Sattumoisin 433 Eros, kuten 1221 Amor, lähestyy Maata läheltä. Se on myös Marsin ylittäjä.</w:t>
      </w:r>
    </w:p>
    <w:p>
      <w:r>
        <w:rPr>
          <w:b/>
        </w:rPr>
        <w:t xml:space="preserve">Tulos</w:t>
      </w:r>
    </w:p>
    <w:p>
      <w:r>
        <w:t xml:space="preserve">[1221 Amor] on minkä asteroidiryhmän perustajajäsen?</w:t>
      </w:r>
    </w:p>
    <w:p>
      <w:r>
        <w:rPr>
          <w:b/>
        </w:rPr>
        <w:t xml:space="preserve">Tulos</w:t>
      </w:r>
    </w:p>
    <w:p>
      <w:r>
        <w:t xml:space="preserve">[1221 Amor] on minkä asteroidiryhmän perustajajäsen?</w:t>
      </w:r>
    </w:p>
    <w:p>
      <w:r>
        <w:rPr>
          <w:b/>
        </w:rPr>
        <w:t xml:space="preserve">Tulos</w:t>
      </w:r>
    </w:p>
    <w:p>
      <w:r>
        <w:t xml:space="preserve">Minkä asteroidiryhmän perustajajäsen on [1221 Amor]?</w:t>
      </w:r>
    </w:p>
    <w:p>
      <w:r>
        <w:rPr>
          <w:b/>
        </w:rPr>
        <w:t xml:space="preserve">Tulos</w:t>
      </w:r>
    </w:p>
    <w:p>
      <w:r>
        <w:t xml:space="preserve">[1221 Amor] on minkä asteroidiryhmän perustajajäsen?</w:t>
      </w:r>
    </w:p>
    <w:p>
      <w:r>
        <w:rPr>
          <w:b/>
        </w:rPr>
        <w:t xml:space="preserve">Tulos</w:t>
      </w:r>
    </w:p>
    <w:p>
      <w:r>
        <w:t xml:space="preserve">[1221 Amor] on minkä asteroidiryhmän perustajajäsen?</w:t>
      </w:r>
    </w:p>
    <w:p>
      <w:r>
        <w:rPr>
          <w:b/>
        </w:rPr>
        <w:t xml:space="preserve">Esimerkki 5.1368</w:t>
      </w:r>
    </w:p>
    <w:p>
      <w:r>
        <w:t xml:space="preserve">alkuperäinen kysymys: kuinka monta ohjelmointikielen suunnittelija suunnitteli [PHP]?vastaus: Vastaus: 3Vastaustyyppi: Ohjelmointikielen suunnittelija.lisätiedot: PHP on palvelinpuolen skriptikieli, joka on suunniteltu web-kehitykseen mutta jota käytetään myös yleiskäyttöisenä ohjelmointikielenä. Tammikuussa 2013 PHP oli asennettu yli 240 miljoonalle verkkosivustolle ja 2,1 miljoonalle verkkopalvelimelle. Alun perin Rasmus Lerdorfin vuonna 1994 luoma PHP:n viitetoteutus on nykyään The PHP Groupin tuottama. PHP oli alun perin lyhenne sanoista Personal Home Page, mutta nykyään se tarkoittaa PHP:tä: Hypertext Preprocessor, joka on rekursiivinen lyhenne. PHP-koodia voidaan yksinkertaisesti sekoittaa HTML-koodiin, tai sitä voidaan käyttää yhdessä erilaisten templating-moottoreiden ja web-kehysten kanssa. PHP-koodia käsitellään yleensä PHP-tulkilla, joka on yleensä toteutettu web-palvelimen natiivimoduulina tai Common Gateway Interface -ohjelman suoritusohjelmana. Kun PHP-koodi on tulkittu ja suoritettu, verkkopalvelin lähettää tuloksena syntyvän tulosteen asiakkaalleen yleensä luodun verkkosivun osan muodossa; PHP-koodi voi esimerkiksi tuottaa verkkosivun HTML-koodin, kuvan tai muuta dataa. PHP on myös kehittynyt käskykomentorivin käyttöliittymäominaisuuksiksi, ja sitä voidaan käyttää itsenäisissä graafisissa sovelluksissa.</w:t>
      </w:r>
    </w:p>
    <w:p>
      <w:r>
        <w:rPr>
          <w:b/>
        </w:rPr>
        <w:t xml:space="preserve">Tulos</w:t>
      </w:r>
    </w:p>
    <w:p>
      <w:r>
        <w:t xml:space="preserve">Kuinka monta ihmistä on suunnitellut ohjelmointikielisuunnittelijan [PHP]?</w:t>
      </w:r>
    </w:p>
    <w:p>
      <w:r>
        <w:rPr>
          <w:b/>
        </w:rPr>
        <w:t xml:space="preserve">Tulos</w:t>
      </w:r>
    </w:p>
    <w:p>
      <w:r>
        <w:t xml:space="preserve">Kuinka monta ohjelmointikielen suunnittelijaa osallistui [PHP:n] suunnitteluun?</w:t>
      </w:r>
    </w:p>
    <w:p>
      <w:r>
        <w:rPr>
          <w:b/>
        </w:rPr>
        <w:t xml:space="preserve">Tulos</w:t>
      </w:r>
    </w:p>
    <w:p>
      <w:r>
        <w:t xml:space="preserve">Kuinka monta ohjelmointikielen suunnittelijaa tarvittiin [PHP:n] suunnitteluun?</w:t>
      </w:r>
    </w:p>
    <w:p>
      <w:r>
        <w:rPr>
          <w:b/>
        </w:rPr>
        <w:t xml:space="preserve">Tulos</w:t>
      </w:r>
    </w:p>
    <w:p>
      <w:r>
        <w:t xml:space="preserve">Kuinka monen ohjelmointikielen suunnittelijan toimesta [PHP] on suunniteltu?</w:t>
      </w:r>
    </w:p>
    <w:p>
      <w:r>
        <w:rPr>
          <w:b/>
        </w:rPr>
        <w:t xml:space="preserve">Tulos</w:t>
      </w:r>
    </w:p>
    <w:p>
      <w:r>
        <w:t xml:space="preserve">Kuinka moni suunnitteli ohjelmointikielen [PHP]?</w:t>
      </w:r>
    </w:p>
    <w:p>
      <w:r>
        <w:rPr>
          <w:b/>
        </w:rPr>
        <w:t xml:space="preserve">Esimerkki 5.1369</w:t>
      </w:r>
    </w:p>
    <w:p>
      <w:r>
        <w:t xml:space="preserve">alkuperäinen kysymys: Who is the recipe author speaking [Spanish Language]?answer: alex rollinanswer type: Rollin Rollin tyyppi: Reseptin kirjoittaja: Espanjan kieli, jota kutsutaan myös kastilian kieleksi, on romaaninen kieli, joka on peräisin Espanjan Kastilian alueelta. Yli 400 miljoonaa ihmistä puhuu espanjaa äidinkielenään, joten se on äidinkielisten puhujien määrällä mitattuna toiseksi suurin maailmassa mandariinin jälkeen. Äidinkielenä espanjaa puhuu arviolta 470 miljoonaa ihmistä ja 560 miljoonaa espanjan kieltä äidinkielenään puhuvaa, mukaan lukien espanjan kieltä vain vähän osaavat puhujat ja 20 miljoonaa espanjaa vieraana kielenä opiskelevaa. Puhujamäärältään se on kolmanneksi suurin kieli mandariinin ja englannin jälkeen. Espanja on yksi Yhdistyneiden Kansakuntien kuudesta virallisesta kielestä, ja sitä käyttävät virallisena kielenä muun muassa Euroopan unioni, Amerikan valtioiden järjestö ja Etelä-Amerikan valtioiden liitto. Espanjan kieli kuuluu iberoroman kieliryhmään, joka kehittyi Iberian niemimaalla useista yhteisen latinan murteista Länsi-Rooman valtakunnan romahdettua 5. vuosisadalla. Ensimmäiset merkinnät espanjan kielestä ovat peräisin Iberian keski- ja pohjoisosasta 900-luvulla, ja se levisi vähitellen Kastilian kuningaskunnan laajentuessa Iberian keski- ja eteläosiin.</w:t>
      </w:r>
    </w:p>
    <w:p>
      <w:r>
        <w:rPr>
          <w:b/>
        </w:rPr>
        <w:t xml:space="preserve">Tulos</w:t>
      </w:r>
    </w:p>
    <w:p>
      <w:r>
        <w:t xml:space="preserve">Kuka tuo reseptin kirjoittaja puhuu [espanjaa]?</w:t>
      </w:r>
    </w:p>
    <w:p>
      <w:r>
        <w:rPr>
          <w:b/>
        </w:rPr>
        <w:t xml:space="preserve">Tulos</w:t>
      </w:r>
    </w:p>
    <w:p>
      <w:r>
        <w:t xml:space="preserve">Kuka on [espanjankielinen] reseptin kirjoittaja?</w:t>
      </w:r>
    </w:p>
    <w:p>
      <w:r>
        <w:rPr>
          <w:b/>
        </w:rPr>
        <w:t xml:space="preserve">Tulos</w:t>
      </w:r>
    </w:p>
    <w:p>
      <w:r>
        <w:t xml:space="preserve">Mikä reseptin kirjoittaja puhuu [espanjan kieltä]?</w:t>
      </w:r>
    </w:p>
    <w:p>
      <w:r>
        <w:rPr>
          <w:b/>
        </w:rPr>
        <w:t xml:space="preserve">Tulos</w:t>
      </w:r>
    </w:p>
    <w:p>
      <w:r>
        <w:t xml:space="preserve">Mikä on [espanjankielisen] reseptin kirjoittajan nimi?</w:t>
      </w:r>
    </w:p>
    <w:p>
      <w:r>
        <w:rPr>
          <w:b/>
        </w:rPr>
        <w:t xml:space="preserve">Tulos</w:t>
      </w:r>
    </w:p>
    <w:p>
      <w:r>
        <w:t xml:space="preserve">Kuka on reseptin kirjoittaja, joka puhuu [espanjan kieltä]?</w:t>
      </w:r>
    </w:p>
    <w:p>
      <w:r>
        <w:rPr>
          <w:b/>
        </w:rPr>
        <w:t xml:space="preserve">Tulos</w:t>
      </w:r>
    </w:p>
    <w:p>
      <w:r>
        <w:t xml:space="preserve">Kuka on [espanjankielinen] reseptin kirjoittaja?</w:t>
      </w:r>
    </w:p>
    <w:p>
      <w:r>
        <w:rPr>
          <w:b/>
        </w:rPr>
        <w:t xml:space="preserve">Tulos</w:t>
      </w:r>
    </w:p>
    <w:p>
      <w:r>
        <w:t xml:space="preserve">Kuka on reseptin kirjoittaja, joka puhuu [espanjaa]?</w:t>
      </w:r>
    </w:p>
    <w:p>
      <w:r>
        <w:rPr>
          <w:b/>
        </w:rPr>
        <w:t xml:space="preserve">Esimerkki 5.1370</w:t>
      </w:r>
    </w:p>
    <w:p>
      <w:r>
        <w:t xml:space="preserve">Alkuperäinen kysymys: kuinka monta rautatieterminaalia on [West Coast Main Line]?vastaus: 2vastaustyyppi: Rautatietyyppi: Rautatien päätepysäkki: West Coast Main Line on merkittävä kaupunkien välinen rautatiereitti Yhdistyneessä kuningaskunnassa. Se on Britannian tärkein rautateiden runkoyhteys liikennöitävän väestön määrällä mitattuna. Reitti yhdistää Lontoon ja Glasgow'n, mutta se yhdistää myös West Midlandsin, Luoteis-Venäjän, Pohjois-Walesin ja Skotlannin keskivyöhykkeen. Viime vuosina tehtyjen parannusten jälkeen suurimmalla osalla linjaa on maksiminopeus 125 mailia tunnissa, mikä vastaa Euroopan unionin määritelmää suurnopeuslinjasta, vaikka vain Virgin Trainsin liikennöimät luokan 390 Pendolinot ja luokan 221 Super Voyagerit saavat ajaa tätä nopeutta, koska niissä on kallistusmekanismi ja ne voivat kiihdyttää mutkissa nopeammin kuin tavanomaiset junat, joiden nopeus on rajoitettu luokan 350 junat mukaan luettuina 110 mailiin tunnissa. WCML:llä on huomattavasti enemmän kaarteita kuin useimmilla muilla pääradoilla Yhdistyneessä kuningaskunnassa, minkä vuoksi kallistusmekanismeja tarvitaan suurempia nopeuksia varten. WCML on Yhdistyneen kuningaskunnan tärkein rautateiden matkustajareitti, joka yhdistää Lontoon, Coventryn, Birminghamin, Manchesterin, Liverpoolin, Glasgow'n ja Edinburghin suurkaupungit, joiden yhteenlaskettu asukasluku on yli 24 miljoonaa.</w:t>
      </w:r>
    </w:p>
    <w:p>
      <w:r>
        <w:rPr>
          <w:b/>
        </w:rPr>
        <w:t xml:space="preserve">Tulos</w:t>
      </w:r>
    </w:p>
    <w:p>
      <w:r>
        <w:t xml:space="preserve">Kuinka monta rautatietä kuuluu [West Coast Main Line] pääteasemiin?</w:t>
      </w:r>
    </w:p>
    <w:p>
      <w:r>
        <w:rPr>
          <w:b/>
        </w:rPr>
        <w:t xml:space="preserve">Tulos</w:t>
      </w:r>
    </w:p>
    <w:p>
      <w:r>
        <w:t xml:space="preserve">Kuinka monta rautatieterminaalia on [West Coast Main Line]?</w:t>
      </w:r>
    </w:p>
    <w:p>
      <w:r>
        <w:rPr>
          <w:b/>
        </w:rPr>
        <w:t xml:space="preserve">Tulos</w:t>
      </w:r>
    </w:p>
    <w:p>
      <w:r>
        <w:t xml:space="preserve">Kuinka monta rautateiden pääteasemaa [West Coast Main Line] on?</w:t>
      </w:r>
    </w:p>
    <w:p>
      <w:r>
        <w:rPr>
          <w:b/>
        </w:rPr>
        <w:t xml:space="preserve">Tulos</w:t>
      </w:r>
    </w:p>
    <w:p>
      <w:r>
        <w:t xml:space="preserve">Kuinka monta [West Coast Main Line] päätepysäkkiä niitä on?</w:t>
      </w:r>
    </w:p>
    <w:p>
      <w:r>
        <w:rPr>
          <w:b/>
        </w:rPr>
        <w:t xml:space="preserve">Tulos</w:t>
      </w:r>
    </w:p>
    <w:p>
      <w:r>
        <w:t xml:space="preserve">Kuinka monta päätepysäkkiä [West Coast Main Line] on?</w:t>
      </w:r>
    </w:p>
    <w:p>
      <w:r>
        <w:rPr>
          <w:b/>
        </w:rPr>
        <w:t xml:space="preserve">Tulos</w:t>
      </w:r>
    </w:p>
    <w:p>
      <w:r>
        <w:t xml:space="preserve">Mikä on [West Coast Main Line]-rautatieaseman päätepysäkkien numero?</w:t>
      </w:r>
    </w:p>
    <w:p>
      <w:r>
        <w:rPr>
          <w:b/>
        </w:rPr>
        <w:t xml:space="preserve">Tulos</w:t>
      </w:r>
    </w:p>
    <w:p>
      <w:r>
        <w:t xml:space="preserve">kuinka monta rautatieterminaalia on Terminuses of [West Coast Main Line]?</w:t>
      </w:r>
    </w:p>
    <w:p>
      <w:r>
        <w:rPr>
          <w:b/>
        </w:rPr>
        <w:t xml:space="preserve">Esimerkki 5.1371</w:t>
      </w:r>
    </w:p>
    <w:p>
      <w:r>
        <w:t xml:space="preserve">alkuperäinen kysymys: Vastaus: Kuinka monta aikavyöhykettä [Euroopassa] on?vastaus: Kuinka monta aikavyöhykettä [Euroopassa] on? Vastaustyyppi: 8: Lisätiedot: Vastausvaihtoehto: Aikavyöhyke: Eurooppa on maanosa, joka käsittää Euraasian läntisimmän niemimaan. Sen erottavat Aasiasta yleensä Ural- ja Kaukasusvuorten vedenjakajat, Ural-joki, Kaspianmeri ja Mustameri sekä Mustanmeren ja Egeanmeren yhdistävä Bosporin vesiväylä. Eurooppaa rajaavat pohjoisessa Jäämeri, lännessä Atlantin valtameri, etelässä Välimeri ja kaakossa Mustameri ja siihen liittyvät vesiväylät. Euroopan rajat ovat kuitenkin mielivaltaisia, sillä ensisijaisesti fysiografinen termi "maanosa" sisältää myös kulttuurisia ja poliittisia elementtejä. Eurooppa on pinta-alaltaan maailman toiseksi pienin maanosa, sillä se kattaa noin 10 180 000 neliökilometriä eli 2 prosenttia maapallon pinta-alasta ja noin 6,8 prosenttia sen maa-alasta. Euroopan noin 50 maasta Venäjä on ylivoimaisesti suurin sekä pinta-alaltaan että väkiluvultaan, sillä sen osuus maanosasta on 40 prosenttia, kun taas Vatikaanivaltio on pienin. Eurooppa on Aasian ja Afrikan jälkeen kolmanneksi väkirikkain maanosa, jossa asuu 739'Äì743 miljoonaa ihmistä eli noin 11 % maailman väestöstä.</w:t>
      </w:r>
    </w:p>
    <w:p>
      <w:r>
        <w:rPr>
          <w:b/>
        </w:rPr>
        <w:t xml:space="preserve">Tulos</w:t>
      </w:r>
    </w:p>
    <w:p>
      <w:r>
        <w:t xml:space="preserve">Kuinka monesta aikavyöhykkeestä [Eurooppa] koostuu?</w:t>
      </w:r>
    </w:p>
    <w:p>
      <w:r>
        <w:rPr>
          <w:b/>
        </w:rPr>
        <w:t xml:space="preserve">Tulos</w:t>
      </w:r>
    </w:p>
    <w:p>
      <w:r>
        <w:t xml:space="preserve">Kuinka monta aikavyöhykettä [Euroopassa] on?</w:t>
      </w:r>
    </w:p>
    <w:p>
      <w:r>
        <w:rPr>
          <w:b/>
        </w:rPr>
        <w:t xml:space="preserve">Tulos</w:t>
      </w:r>
    </w:p>
    <w:p>
      <w:r>
        <w:t xml:space="preserve">Kuinka monta aikavyöhykettä on [Euroopan] mantereella?</w:t>
      </w:r>
    </w:p>
    <w:p>
      <w:r>
        <w:rPr>
          <w:b/>
        </w:rPr>
        <w:t xml:space="preserve">Tulos</w:t>
      </w:r>
    </w:p>
    <w:p>
      <w:r>
        <w:t xml:space="preserve">Kuinka monta eri aikavyöhykettä [Euroopassa] on?</w:t>
      </w:r>
    </w:p>
    <w:p>
      <w:r>
        <w:rPr>
          <w:b/>
        </w:rPr>
        <w:t xml:space="preserve">Tulos</w:t>
      </w:r>
    </w:p>
    <w:p>
      <w:r>
        <w:t xml:space="preserve">Kuinka monta aikavyöhykettä [Euroopassa] on?</w:t>
      </w:r>
    </w:p>
    <w:p>
      <w:r>
        <w:rPr>
          <w:b/>
        </w:rPr>
        <w:t xml:space="preserve">Tulos</w:t>
      </w:r>
    </w:p>
    <w:p>
      <w:r>
        <w:t xml:space="preserve">Kuinka monta aikavyöhykettä [Euroopassa] on?</w:t>
      </w:r>
    </w:p>
    <w:p>
      <w:r>
        <w:rPr>
          <w:b/>
        </w:rPr>
        <w:t xml:space="preserve">Tulos</w:t>
      </w:r>
    </w:p>
    <w:p>
      <w:r>
        <w:t xml:space="preserve">Kuinka monta aikavyöhykettä [Euroopassa] on?</w:t>
      </w:r>
    </w:p>
    <w:p>
      <w:r>
        <w:rPr>
          <w:b/>
        </w:rPr>
        <w:t xml:space="preserve">Esimerkki 5.1372</w:t>
      </w:r>
    </w:p>
    <w:p>
      <w:r>
        <w:t xml:space="preserve">alkuperäinen kysymys: Vastaus: Solos: Tulou/affordable housing for china, Spans: Viadukteja, siltoja ja kulkuväyliä, Dreamland: Arkkitehtuurikokeiluja 1970-luvulta lähtien....vastaustyyppi: Aineisto: Näyttely: Näyttely.Lisätiedot: Aineiston tyyppi: näyttely: Mostra di Architettura di Venezia, Venetsian biennaalin arkkitehtuuriosasto, perustettiin vuonna 1980, vaikka arkkitehtuuri oli ollut osa taidebiennaalia vuodesta 1968 lähtien. Sen lisäksi, että biennaali käsittelee arkkitehtuurin akateemista puolta, se on tilaisuus, jossa nimekkäät arkkitehdit ja suunnittelijat voivat esitellä uusia projektejaan, jotka on järjestetty eri paviljonkeihin, joilla kullakin on eri teema. Biennaali järjestetään tällä hetkellä Biennale Gardensissa.</w:t>
      </w:r>
    </w:p>
    <w:p>
      <w:r>
        <w:rPr>
          <w:b/>
        </w:rPr>
        <w:t xml:space="preserve">Tulos</w:t>
      </w:r>
    </w:p>
    <w:p>
      <w:r>
        <w:t xml:space="preserve">[Venetsian arkkitehtuuribiennaali] on sama aihe missä näyttelyssä?</w:t>
      </w:r>
    </w:p>
    <w:p>
      <w:r>
        <w:rPr>
          <w:b/>
        </w:rPr>
        <w:t xml:space="preserve">Tulos</w:t>
      </w:r>
    </w:p>
    <w:p>
      <w:r>
        <w:t xml:space="preserve">[Venetsian arkkitehtuuribiennaali] on mielenkiintoinen, missä muissa näyttelyissä on sama aihe?</w:t>
      </w:r>
    </w:p>
    <w:p>
      <w:r>
        <w:rPr>
          <w:b/>
        </w:rPr>
        <w:t xml:space="preserve">Tulos</w:t>
      </w:r>
    </w:p>
    <w:p>
      <w:r>
        <w:t xml:space="preserve">Mikä on näyttelyn yhteinen aihe [Venetsian arkkitehtuuribiennaalin] kanssa?</w:t>
      </w:r>
    </w:p>
    <w:p>
      <w:r>
        <w:rPr>
          <w:b/>
        </w:rPr>
        <w:t xml:space="preserve">Tulos</w:t>
      </w:r>
    </w:p>
    <w:p>
      <w:r>
        <w:t xml:space="preserve">Mikä on näyttely, jolla on sama aihe kuin [Venetsian arkkitehtuuribiennaalissa]?</w:t>
      </w:r>
    </w:p>
    <w:p>
      <w:r>
        <w:rPr>
          <w:b/>
        </w:rPr>
        <w:t xml:space="preserve">Tulos</w:t>
      </w:r>
    </w:p>
    <w:p>
      <w:r>
        <w:t xml:space="preserve">Mikä muu näyttely kuuluu samaan luokkaan kuin [Venetsian arkkitehtuuribiennaali]?</w:t>
      </w:r>
    </w:p>
    <w:p>
      <w:r>
        <w:rPr>
          <w:b/>
        </w:rPr>
        <w:t xml:space="preserve">Tulos</w:t>
      </w:r>
    </w:p>
    <w:p>
      <w:r>
        <w:t xml:space="preserve">[Venetsian arkkitehtuuribiennaali] jakaa aiheen minkä näyttelyn kanssa?</w:t>
      </w:r>
    </w:p>
    <w:p>
      <w:r>
        <w:rPr>
          <w:b/>
        </w:rPr>
        <w:t xml:space="preserve">Esimerkki 5.1373</w:t>
      </w:r>
    </w:p>
    <w:p>
      <w:r>
        <w:t xml:space="preserve">alkuperäinen kysymys: Vastaus: Kuinka monta lakiasäätävää valiokuntaa kuuluu [Yhdysvaltain senaattiin]?Vastaus: Kuinka monta valiokuntaa kuuluu [Yhdysvaltain senaattiin]? Vastaustyyppi: 10: Lainsäädäntövaliokunta: Yhdysvaltain senaatti on Yhdysvaltain kaksikamarisen lainsäätäjäkunnan lainsäädäntöelin, ja se muodostaa yhdessä Yhdysvaltain edustajainhuoneen kanssa Yhdysvaltain kongressin. Senaatti kokoontui ensimmäisen kerran vuonna 1789, ja sen kokoonpanosta ja toimivallasta säädetään Yhdysvaltain perustuslain ensimmäisessä artiklassa. Kutakin osavaltiota edustaa kaksi senaattoria, jotka toimivat porrastetusti kuuden vuoden toimikaudella, riippumatta osavaltion väkiluvusta. Senaatin istuntosali sijaitsee Washingtonissa sijaitsevan Capitolin pohjoissiivessä. Edustajainhuone kokoontuu saman rakennuksen eteläsiivessä. Senaatilla on useita yksinomaisia valtuuksia, joita edustajainhuoneelle ei myönnetä, muun muassa sopimusten hyväksyminen niiden ratifioinnin ennakkoehtona ja kabinettisihteerien, liittovaltion tuomareiden, muiden liittovaltion toimeenpanovallan virkamiesten, sotilasvirkailijoiden, sääntelyvirkailijoiden, suurlähettiläiden ja muiden liittovaltion virkapukuisten virkamiesten nimittämisen hyväksyminen tai vahvistaminen sekä liittovaltion virkamiesten oikeudenkäynti edustajainhuoneessa syytteeseen asetettuja liittovaltion virkamiehiä vastaan.</w:t>
      </w:r>
    </w:p>
    <w:p>
      <w:r>
        <w:rPr>
          <w:b/>
        </w:rPr>
        <w:t xml:space="preserve">Tulos</w:t>
      </w:r>
    </w:p>
    <w:p>
      <w:r>
        <w:t xml:space="preserve">Kuinka monta lainsäädäntövaliokuntaa [Yhdysvaltojen senaatissa] on?</w:t>
      </w:r>
    </w:p>
    <w:p>
      <w:r>
        <w:rPr>
          <w:b/>
        </w:rPr>
        <w:t xml:space="preserve">Tulos</w:t>
      </w:r>
    </w:p>
    <w:p>
      <w:r>
        <w:t xml:space="preserve">Kuinka monta lainsäädäntövaliokuntaa [Yhdysvaltain senaatissa] on?</w:t>
      </w:r>
    </w:p>
    <w:p>
      <w:r>
        <w:rPr>
          <w:b/>
        </w:rPr>
        <w:t xml:space="preserve">Tulos</w:t>
      </w:r>
    </w:p>
    <w:p>
      <w:r>
        <w:t xml:space="preserve">Kuinka monta lakiasäätävää valiokuntaa [Yhdysvaltain senaatissa] on?</w:t>
      </w:r>
    </w:p>
    <w:p>
      <w:r>
        <w:rPr>
          <w:b/>
        </w:rPr>
        <w:t xml:space="preserve">Tulos</w:t>
      </w:r>
    </w:p>
    <w:p>
      <w:r>
        <w:t xml:space="preserve">Kuinka monta lainsäädäntövaliokuntaa kuuluu [Yhdysvaltain senaattiin]?</w:t>
      </w:r>
    </w:p>
    <w:p>
      <w:r>
        <w:rPr>
          <w:b/>
        </w:rPr>
        <w:t xml:space="preserve">Tulos</w:t>
      </w:r>
    </w:p>
    <w:p>
      <w:r>
        <w:t xml:space="preserve">Kuinka monta lakivaliokuntaa [Yhdysvaltain senaatissa] on?</w:t>
      </w:r>
    </w:p>
    <w:p>
      <w:r>
        <w:rPr>
          <w:b/>
        </w:rPr>
        <w:t xml:space="preserve">Esimerkki 5.1374</w:t>
      </w:r>
    </w:p>
    <w:p>
      <w:r>
        <w:t xml:space="preserve">alkuperäinen kysymys: Vastaus: imaxVastaustyyppi: Mikä on [The Rolling Stones] -aiheisten konserttielokuvien muoto?vastaus: imaxVastaustyyppi: Mikä on [The Rolling Stones] -aiheisten konserttielokuvien muoto? Lisätiedot: Maxaxax: Elokuvan tyyppi: Elokuvaformaatti.Lisätiedot: Maxaxax: Elokuvaformaatti: The Rolling Stones on englantilainen rockyhtye, joka perustettiin Lontoossa vuonna 1962. Ensimmäiseen vakiintuneeseen kokoonpanoon kuuluivat Brian Jones, Ian Stewart, Mick Jagger, Keith Richards, Bill Wyman ja Charlie Watts. Stewart poistettiin virallisesta kokoonpanosta vuonna 1963, mutta hän jatkoi satunnaisena pianistina kuolemaansa asti vuonna 1985. Jones jätti yhtyeen vajaa kuukausi ennen kuolemaansa vuonna 1969, kun hänen tilalleen oli jo tullut Mick Taylor, joka pysyi yhtyeessä vuoteen 1975 asti. Sen jälkeen Ronnie Wood on ollut kitaristina Richardsin rinnalla. Wymanin lähdön jälkeen vuonna 1993 Darryl Jones on toiminut pääbasistina. Muita merkittäviä yhtyeen kosketinsoittajia ovat olleet Nicky Hopkins, joka toimi vuodesta 1967 vuoteen 1982, Billy Preston 1970-luvun puolivälissä ja Chuck Leavell, joka toimi vuodesta 1982 lähtien. Bändiä johti aluksi Jones, mutta sen jälkeen, kun Jagger ja Richards olivat lyöttäytyneet yhteen yhtyeen lauluntekijöinä, he ottivat tosiasiallisen johtajuuden. Rolling Stones oli Yhdysvalloissa vuonna 1964'Äì65 suosituksi tulleiden yhtyeiden British Invasionin eturintamassa. Aluksi bändi huomattiin yhtä paljon pitkistä hiuksistaan kuin musiikistaan, ja se samaistettiin 1960-luvun nuorekkaaseen ja kapinalliseen vastakulttuuriin.</w:t>
      </w:r>
    </w:p>
    <w:p>
      <w:r>
        <w:rPr>
          <w:b/>
        </w:rPr>
        <w:t xml:space="preserve">Tulos</w:t>
      </w:r>
    </w:p>
    <w:p>
      <w:r>
        <w:t xml:space="preserve">Missä muodossa [The Rolling Stonesin] konserttielokuva kuvattiin?</w:t>
      </w:r>
    </w:p>
    <w:p>
      <w:r>
        <w:rPr>
          <w:b/>
        </w:rPr>
        <w:t xml:space="preserve">Tulos</w:t>
      </w:r>
    </w:p>
    <w:p>
      <w:r>
        <w:t xml:space="preserve">[The Rolling Stonesin] konserttielokuvat ovat missä muodossa?</w:t>
      </w:r>
    </w:p>
    <w:p>
      <w:r>
        <w:rPr>
          <w:b/>
        </w:rPr>
        <w:t xml:space="preserve">Tulos</w:t>
      </w:r>
    </w:p>
    <w:p>
      <w:r>
        <w:t xml:space="preserve">Missä muodossa [The Rolling Stones] -aiheiset konserttielokuvat ovat?</w:t>
      </w:r>
    </w:p>
    <w:p>
      <w:r>
        <w:rPr>
          <w:b/>
        </w:rPr>
        <w:t xml:space="preserve">Tulos</w:t>
      </w:r>
    </w:p>
    <w:p>
      <w:r>
        <w:t xml:space="preserve">Missä muodossa [The Rolling Stones] -aiheiset elokuvat ovat?</w:t>
      </w:r>
    </w:p>
    <w:p>
      <w:r>
        <w:rPr>
          <w:b/>
        </w:rPr>
        <w:t xml:space="preserve">Tulos</w:t>
      </w:r>
    </w:p>
    <w:p>
      <w:r>
        <w:t xml:space="preserve">Missä muodossa [The Rolling Stones] -aiheiset konserttielokuvat ovat?</w:t>
      </w:r>
    </w:p>
    <w:p>
      <w:r>
        <w:rPr>
          <w:b/>
        </w:rPr>
        <w:t xml:space="preserve">Tulos</w:t>
      </w:r>
    </w:p>
    <w:p>
      <w:r>
        <w:t xml:space="preserve">Millainen on konserttielokuvien formaatti, kun aiheena on [The Rolling Stones]?</w:t>
      </w:r>
    </w:p>
    <w:p>
      <w:r>
        <w:rPr>
          <w:b/>
        </w:rPr>
        <w:t xml:space="preserve">Esimerkki 5.1375</w:t>
      </w:r>
    </w:p>
    <w:p>
      <w:r>
        <w:t xml:space="preserve">alkuperäinen kysymys: Vastaus: Kansas City ChiefsVastaustyyppi: Mikä on amerikkalainen jalkapallojoukkue, joka tunnettiin aiemmin nimellä [Dallas Texans]?Vastaus: Kansas City ChiefsVastaustyyppi: Mikä on amerikkalainen jalkapallojoukkue, joka tunnettiin aiemmin nimellä [Dallas Texans]? American football team.auxiliary information: Dallas Texans pelasi Kansallisessa jalkapalloliigassa yhden kauden, 1952, ja sen ennätys oli 1'Äì11. Se oli yksi NFL:n historian huonoimmista joukkueista sekä kentällä että sen ulkopuolella. Tämän "Dallasin" joukkueen kotipaikat olivat Dallasissa, sitten Hersheyssä, Pennsylvaniassa ja Akronissa, Ohiossa sen yhden kauden aikana.</w:t>
      </w:r>
    </w:p>
    <w:p>
      <w:r>
        <w:rPr>
          <w:b/>
        </w:rPr>
        <w:t xml:space="preserve">Tulos</w:t>
      </w:r>
    </w:p>
    <w:p>
      <w:r>
        <w:t xml:space="preserve">Amerikkalainen jalkapallojoukkue, joka tunnettiin aiemmin nimellä [Dallas Texans], nimetään uudelleen muotoon mikä?</w:t>
      </w:r>
    </w:p>
    <w:p>
      <w:r>
        <w:rPr>
          <w:b/>
        </w:rPr>
        <w:t xml:space="preserve">Tulos</w:t>
      </w:r>
    </w:p>
    <w:p>
      <w:r>
        <w:t xml:space="preserve">Mikä on amerikkalaisen jalkapallojoukkueen [Dallas Texans] uusi nimi?</w:t>
      </w:r>
    </w:p>
    <w:p>
      <w:r>
        <w:rPr>
          <w:b/>
        </w:rPr>
        <w:t xml:space="preserve">Tulos</w:t>
      </w:r>
    </w:p>
    <w:p>
      <w:r>
        <w:t xml:space="preserve">Mikä amerikkalaisen jalkapallon joukkue tunnettiin aiemmin nimellä [Dallas Texans]?</w:t>
      </w:r>
    </w:p>
    <w:p>
      <w:r>
        <w:rPr>
          <w:b/>
        </w:rPr>
        <w:t xml:space="preserve">Tulos</w:t>
      </w:r>
    </w:p>
    <w:p>
      <w:r>
        <w:t xml:space="preserve">Mikä NFL-jalkapallosarja tunnettiin alun perin nimellä [Dallas Texans]?</w:t>
      </w:r>
    </w:p>
    <w:p>
      <w:r>
        <w:rPr>
          <w:b/>
        </w:rPr>
        <w:t xml:space="preserve">Tulos</w:t>
      </w:r>
    </w:p>
    <w:p>
      <w:r>
        <w:t xml:space="preserve">Mikä on [Dallas Texansin] uusi nimi?</w:t>
      </w:r>
    </w:p>
    <w:p>
      <w:r>
        <w:rPr>
          <w:b/>
        </w:rPr>
        <w:t xml:space="preserve">Tulos</w:t>
      </w:r>
    </w:p>
    <w:p>
      <w:r>
        <w:t xml:space="preserve">Mikä on aiemmin [Dallas Texans] -nimellä tunnetun amerikkalaisen jalkapallojoukkueen nimi?</w:t>
      </w:r>
    </w:p>
    <w:p>
      <w:r>
        <w:rPr>
          <w:b/>
        </w:rPr>
        <w:t xml:space="preserve">Esimerkki 5.1376</w:t>
      </w:r>
    </w:p>
    <w:p>
      <w:r>
        <w:t xml:space="preserve">alkuperäinen kysymys: Vastaus: Kuinka monta videopelien jakelujärjestelmää [Microsoft Windows] tukee? Vastaustyyppi: 4 Lisätiedot: Video Game Distribution System: Microsoft Windows on Microsoftin kehittämä, markkinoima ja myymä graafisten käyttöjärjestelmien metaperhe. Se koostuu useista käyttöjärjestelmäperheistä, joista kukin palvelee tiettyä tietokoneteollisuuden alaa. Aktiivisia Windows-perheitä ovat Windows NT, Windows Embedded ja Windows Phone; näihin voi kuulua alaperheitä, esimerkiksi Windows Embedded Compact tai Windows Server. Poistuneisiin Windows-perheisiin kuuluvat Windows 9x ja Windows Mobile. Microsoft esitteli 20. marraskuuta 1985 Windows-nimisen käyttöympäristön graafisena käyttöjärjestelmän kuorena MS-DOS:lle vastauksena kasvavaan kiinnostukseen graafisia käyttöliittymiä kohtaan. Microsoft Windows alkoi hallita maailman henkilökohtaisten tietokoneiden markkinoita yli 90 prosentin markkinaosuudella ohittaen Mac OS:n, joka oli esitelty vuonna 1984. Vuodesta 2012 lähtien se on kuitenkin myynyt vähemmän kuin Android, josta tuli suosituin käyttöjärjestelmä vuonna 2014, kun lasketaan kaikki tietokonealustat, joilla Windows toimii; vuonna 2014 myytyjen Windows-laitteiden määrä oli alle 25 prosenttia myydyistä Android-laitteista. Heinäkuusta 2015 alkaen uusin Windows-versio henkilökohtaisille tietokoneille, tableteille ja älypuhelimille on Windows 10.</w:t>
      </w:r>
    </w:p>
    <w:p>
      <w:r>
        <w:rPr>
          <w:b/>
        </w:rPr>
        <w:t xml:space="preserve">Tulos</w:t>
      </w:r>
    </w:p>
    <w:p>
      <w:r>
        <w:t xml:space="preserve">Kuinka monta videopelien jakelujärjestelmää [Microsoft Windows] tukee?</w:t>
      </w:r>
    </w:p>
    <w:p>
      <w:r>
        <w:rPr>
          <w:b/>
        </w:rPr>
        <w:t xml:space="preserve">Tulos</w:t>
      </w:r>
    </w:p>
    <w:p>
      <w:r>
        <w:t xml:space="preserve">Kuinka monta videopelien jakelujärjestelmää [Microsoft Windows] tukee?</w:t>
      </w:r>
    </w:p>
    <w:p>
      <w:r>
        <w:rPr>
          <w:b/>
        </w:rPr>
        <w:t xml:space="preserve">Tulos</w:t>
      </w:r>
    </w:p>
    <w:p>
      <w:r>
        <w:t xml:space="preserve">[Microsoft Windows] tukee mitä videopelien jakelujärjestelmiä?</w:t>
      </w:r>
    </w:p>
    <w:p>
      <w:r>
        <w:rPr>
          <w:b/>
        </w:rPr>
        <w:t xml:space="preserve">Tulos</w:t>
      </w:r>
    </w:p>
    <w:p>
      <w:r>
        <w:t xml:space="preserve">Kuinka monta videopelien jakelujärjestelmää [Microsoft Windows] tukee?</w:t>
      </w:r>
    </w:p>
    <w:p>
      <w:r>
        <w:rPr>
          <w:b/>
        </w:rPr>
        <w:t xml:space="preserve">Tulos</w:t>
      </w:r>
    </w:p>
    <w:p>
      <w:r>
        <w:t xml:space="preserve">[Microsoft Windows] tukee kuinka monta videopelien jakelujärjestelmää?</w:t>
      </w:r>
    </w:p>
    <w:p>
      <w:r>
        <w:rPr>
          <w:b/>
        </w:rPr>
        <w:t xml:space="preserve">Tulos</w:t>
      </w:r>
    </w:p>
    <w:p>
      <w:r>
        <w:t xml:space="preserve">kuinka monta videopelien jakelujärjestelmää [Microsoft Windows] tukee?</w:t>
      </w:r>
    </w:p>
    <w:p>
      <w:r>
        <w:rPr>
          <w:b/>
        </w:rPr>
        <w:t xml:space="preserve">Tulos</w:t>
      </w:r>
    </w:p>
    <w:p>
      <w:r>
        <w:t xml:space="preserve">Mitä videopelien jakelujärjestelmää [Microsoft Windows] tukee?</w:t>
      </w:r>
    </w:p>
    <w:p>
      <w:r>
        <w:rPr>
          <w:b/>
        </w:rPr>
        <w:t xml:space="preserve">Esimerkki 5.1377</w:t>
      </w:r>
    </w:p>
    <w:p>
      <w:r>
        <w:t xml:space="preserve">alkuperäinen kysymys: Vastaus: Big Sky ConferenceVastaustyyppi: Mikä on [Montana Lady Griz basketball] koripallokonferenssi?Vastaus: Big Sky ConferenceVastaustyyppi: Mikä on [Montana Lady Griz basketball] koripallokonferenssi? Koripallokonferenssi: University of Montana Grizzliesin naisten koripallojoukkue, joka tunnetaan nimellä Lady Griz, on NCAA:n I divisioonan yliopistojen naisten koripallojoukkue, joka kilpailee Big Sky -konferenssissa. Kotipelit pelataan Dahlberg Arenalla, joka sijaitsee Montanan yliopiston Adams Centerissä.</w:t>
      </w:r>
    </w:p>
    <w:p>
      <w:r>
        <w:rPr>
          <w:b/>
        </w:rPr>
        <w:t xml:space="preserve">Tulos</w:t>
      </w:r>
    </w:p>
    <w:p>
      <w:r>
        <w:t xml:space="preserve">Mikä on [Montana Lady Griz -koripallon] koripallokonferenssi?</w:t>
      </w:r>
    </w:p>
    <w:p>
      <w:r>
        <w:rPr>
          <w:b/>
        </w:rPr>
        <w:t xml:space="preserve">Tulos</w:t>
      </w:r>
    </w:p>
    <w:p>
      <w:r>
        <w:t xml:space="preserve">Missä konferenssissa [Montana Lady Griz -koripallojoukkue] kilpailee?</w:t>
      </w:r>
    </w:p>
    <w:p>
      <w:r>
        <w:rPr>
          <w:b/>
        </w:rPr>
        <w:t xml:space="preserve">Tulos</w:t>
      </w:r>
    </w:p>
    <w:p>
      <w:r>
        <w:t xml:space="preserve">mihin koripallokonferenssiin [Montana Lady Griz basketball] kuuluu?</w:t>
      </w:r>
    </w:p>
    <w:p>
      <w:r>
        <w:rPr>
          <w:b/>
        </w:rPr>
        <w:t xml:space="preserve">Tulos</w:t>
      </w:r>
    </w:p>
    <w:p>
      <w:r>
        <w:t xml:space="preserve">[Montana Lady Griz koripallo] kuuluu mihin koripallokonferenssiin?</w:t>
      </w:r>
    </w:p>
    <w:p>
      <w:r>
        <w:rPr>
          <w:b/>
        </w:rPr>
        <w:t xml:space="preserve">Tulos</w:t>
      </w:r>
    </w:p>
    <w:p>
      <w:r>
        <w:t xml:space="preserve">Mihin koripallokonferenssiin [Montana Lady Griz basketball] kuuluu?</w:t>
      </w:r>
    </w:p>
    <w:p>
      <w:r>
        <w:rPr>
          <w:b/>
        </w:rPr>
        <w:t xml:space="preserve">Tulos</w:t>
      </w:r>
    </w:p>
    <w:p>
      <w:r>
        <w:t xml:space="preserve">Mikä on [Montana Lady Griz -koripallon] koripallokonferenssi?</w:t>
      </w:r>
    </w:p>
    <w:p>
      <w:r>
        <w:rPr>
          <w:b/>
        </w:rPr>
        <w:t xml:space="preserve">Esimerkki 5.1378</w:t>
      </w:r>
    </w:p>
    <w:p>
      <w:r>
        <w:t xml:space="preserve">alkuperäinen kysymys: Vastaus: 267Vastaustyyppi: Kuinka monta musiikkivideo-ohjaajaa on kotoisin [Yhdysvallat]?vastaus: 267Vastaustyyppi: 1: Lisätiedot: Musiikkivideo-ohjaaja: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tapahtuneen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musiikkivideo-ohjaajaa on kotoisin [Yhdysvalloista]?</w:t>
      </w:r>
    </w:p>
    <w:p>
      <w:r>
        <w:rPr>
          <w:b/>
        </w:rPr>
        <w:t xml:space="preserve">Tulos</w:t>
      </w:r>
    </w:p>
    <w:p>
      <w:r>
        <w:t xml:space="preserve">Kuinka monta musiikkivideo-ohjaajaa [Yhdysvalloissa] on?</w:t>
      </w:r>
    </w:p>
    <w:p>
      <w:r>
        <w:rPr>
          <w:b/>
        </w:rPr>
        <w:t xml:space="preserve">Tulos</w:t>
      </w:r>
    </w:p>
    <w:p>
      <w:r>
        <w:t xml:space="preserve">Kuinka monta paikallisesti syntynyttä musiikkivideo-ohjaajaa [Yhdysvalloissa] on?</w:t>
      </w:r>
    </w:p>
    <w:p>
      <w:r>
        <w:rPr>
          <w:b/>
        </w:rPr>
        <w:t xml:space="preserve">Tulos</w:t>
      </w:r>
    </w:p>
    <w:p>
      <w:r>
        <w:t xml:space="preserve">Kuinka monta videoohjaajaa on kotoisin [Yhdysvalloista]?</w:t>
      </w:r>
    </w:p>
    <w:p>
      <w:r>
        <w:rPr>
          <w:b/>
        </w:rPr>
        <w:t xml:space="preserve">Tulos</w:t>
      </w:r>
    </w:p>
    <w:p>
      <w:r>
        <w:t xml:space="preserve">kuinka monta musiikkivideo-ohjaajaa on kotoisin [Amerikan yhdysvalloista]?</w:t>
      </w:r>
    </w:p>
    <w:p>
      <w:r>
        <w:rPr>
          <w:b/>
        </w:rPr>
        <w:t xml:space="preserve">Tulos</w:t>
      </w:r>
    </w:p>
    <w:p>
      <w:r>
        <w:t xml:space="preserve">Kuinka monta musiikkivideo-ohjaajaa tulee [Yhdysvalloista]?</w:t>
      </w:r>
    </w:p>
    <w:p>
      <w:r>
        <w:rPr>
          <w:b/>
        </w:rPr>
        <w:t xml:space="preserve">Tulos</w:t>
      </w:r>
    </w:p>
    <w:p>
      <w:r>
        <w:t xml:space="preserve">Kuinka monta musiikkivideo-ohjaajaa on kotoisin [Amerikan yhdysvalloista]?</w:t>
      </w:r>
    </w:p>
    <w:p>
      <w:r>
        <w:rPr>
          <w:b/>
        </w:rPr>
        <w:t xml:space="preserve">Esimerkki 5.1379</w:t>
      </w:r>
    </w:p>
    <w:p>
      <w:r>
        <w:t xml:space="preserve">alkuperäinen kysymys: Vastaus: malesialainen ruoka, vietnamilainen ruoka, Hongkongin ruoka....vastaustyyppi: Minkä keittiön ruokalajeissa käytetään [riisiä] tyypillisenä ainesosana? Cuisine.auxiliary information: Riisi on Oryza sativa- tai Oryza glaberrima -nimisen ruoholajin siemeniä. Viljakasvina se on laajimmin kulutettu peruselintarvike suurelle osalle maailman väestöstä, erityisesti Aasiassa. Se on FAOSTATin vuoden 2012 tietojen mukaan maailman kolmanneksi eniten tuotettu maataloushyödyke sokeriruo'on ja maissin jälkeen. Koska suuri osa maissisadosta viljellään muuhun tarkoitukseen kuin ihmisravinnoksi, riisi on ihmisten ravitsemuksen ja kalorien saannin kannalta tärkein vilja, sillä se tuottaa yli viidenneksen ihmisten maailmanlaajuisesti käyttämistä kaloreista. Kiinalaisten legendojen mukaan riisin kesyttäminen on Shennongin, Kiinan legendaarisen keisarin ja kiinalaisen maatalouden keksijän ansiota. Geneettiset todisteet ovat osoittaneet, että riisi on peräisin yhdestä ainoasta kotieläinlajista 8 200'Äì13 500 vuotta sitten Helmi-joen laaksossa Kiinassa. Aiemmin arkeologiset todisteet olivat osoittaneet, että riisi oli kesytetty Jangtse-joen laaksossa Kiinassa. Itä-Aasiasta riisi levisi Kaakkois- ja Etelä-Aasiaan. Eurooppaan riisi kulkeutui Länsi-Aasian kautta ja Amerikkaan Euroopan kolonisaation myötä.</w:t>
      </w:r>
    </w:p>
    <w:p>
      <w:r>
        <w:rPr>
          <w:b/>
        </w:rPr>
        <w:t xml:space="preserve">Tulos</w:t>
      </w:r>
    </w:p>
    <w:p>
      <w:r>
        <w:t xml:space="preserve">[Riisi] on tyypillinen ainesosa minkä keittiön ruokalajeissa?</w:t>
      </w:r>
    </w:p>
    <w:p>
      <w:r>
        <w:rPr>
          <w:b/>
        </w:rPr>
        <w:t xml:space="preserve">Tulos</w:t>
      </w:r>
    </w:p>
    <w:p>
      <w:r>
        <w:t xml:space="preserve">Missä aterioissa [Riisi] on tärkein ainesosa?</w:t>
      </w:r>
    </w:p>
    <w:p>
      <w:r>
        <w:rPr>
          <w:b/>
        </w:rPr>
        <w:t xml:space="preserve">Tulos</w:t>
      </w:r>
    </w:p>
    <w:p>
      <w:r>
        <w:t xml:space="preserve">Minkä keittiön ruokalajeissa käytetään paljon [riisiä]?</w:t>
      </w:r>
    </w:p>
    <w:p>
      <w:r>
        <w:rPr>
          <w:b/>
        </w:rPr>
        <w:t xml:space="preserve">Tulos</w:t>
      </w:r>
    </w:p>
    <w:p>
      <w:r>
        <w:t xml:space="preserve">[Riisi] on tyypillinen ainesosa minkä keittiön ruokalajeissa?</w:t>
      </w:r>
    </w:p>
    <w:p>
      <w:r>
        <w:rPr>
          <w:b/>
        </w:rPr>
        <w:t xml:space="preserve">Tulos</w:t>
      </w:r>
    </w:p>
    <w:p>
      <w:r>
        <w:t xml:space="preserve">Minkälaisissa ruokalajeissa käytetään tyypillisesti [riisiä]?</w:t>
      </w:r>
    </w:p>
    <w:p>
      <w:r>
        <w:rPr>
          <w:b/>
        </w:rPr>
        <w:t xml:space="preserve">Esimerkki 5.1380</w:t>
      </w:r>
    </w:p>
    <w:p>
      <w:r>
        <w:t xml:space="preserve">alkuperäinen kysymys: Vastaus: Gary Tinterow, Gretchen A. Hirschauer, Barbara Haskell...vastaustyyppi: Kuka on [taidenäyttely] -tyyppisten näyttelyiden kuraattori? Näyttelyiden kuraattori.aputiedot: Taidenäyttely on perinteisesti tila, jossa taide-esineet kohtaavat yleisön. Näyttelyn ymmärretään yleisesti olevan jonkin tilapäisen ajanjakson mittainen, ellei sen ilmoiteta olevan "pysyvä näyttely", mikä harvoin on totta. Amerikkalaisessa englanninkielessä niitä voidaan kutsua nimellä "exhibit", "exposition" tai "show". Ison-Britannian englanninkielessä niitä kutsutaan aina nimellä "exhibitions" tai "shows", ja yksittäinen näyttelyesine on "exhibit". Näyttelyissä voidaan esitellä yksittäisten taiteilijoiden, taiteilijaryhmien tai tietyn taidemuodon kokoelmien kuvia, piirroksia, videota, ääntä, installaatioita, performansseja, interaktiivista taidetta, uuden median taidetta tai veistoksia. Taideteoksia voidaan esitellä museoissa, taidehalleissa, taidekerhoissa tai yksityisissä taidegallerioissa tai jossakin sellaisessa paikassa, jonka pääasiallinen toiminta ei ole taiteen esittäminen tai myynti, kuten kahvilassa. On tärkeää erottaa toisistaan sellaiset näyttelyt, joissa osa tai kaikki teokset ovat myytävänä, yleensä yksityisissä taidegallerioissa, ja sellaiset, joissa ne eivät ole myytävänä. Joskus tapahtuma järjestetään erityisestä tilaisuudesta, kuten syntymäpäivästä, vuosipäivästä tai muistotilaisuudesta.</w:t>
      </w:r>
    </w:p>
    <w:p>
      <w:r>
        <w:rPr>
          <w:b/>
        </w:rPr>
        <w:t xml:space="preserve">Tulos</w:t>
      </w:r>
    </w:p>
    <w:p>
      <w:r>
        <w:t xml:space="preserve">Kuka vastaa [taidenäyttelyn] kuratoinnista?</w:t>
      </w:r>
    </w:p>
    <w:p>
      <w:r>
        <w:rPr>
          <w:b/>
        </w:rPr>
        <w:t xml:space="preserve">Tulos</w:t>
      </w:r>
    </w:p>
    <w:p>
      <w:r>
        <w:t xml:space="preserve">Kuka on [taidenäyttelyn] näyttelykuraattori?</w:t>
      </w:r>
    </w:p>
    <w:p>
      <w:r>
        <w:rPr>
          <w:b/>
        </w:rPr>
        <w:t xml:space="preserve">Tulos</w:t>
      </w:r>
    </w:p>
    <w:p>
      <w:r>
        <w:t xml:space="preserve">Kuka kuratoi [taidenäyttelyn] näyttelyt?</w:t>
      </w:r>
    </w:p>
    <w:p>
      <w:r>
        <w:rPr>
          <w:b/>
        </w:rPr>
        <w:t xml:space="preserve">Tulos</w:t>
      </w:r>
    </w:p>
    <w:p>
      <w:r>
        <w:t xml:space="preserve">[Taidenäyttely] Kuka kuratoi tyyppinäyttelyt?</w:t>
      </w:r>
    </w:p>
    <w:p>
      <w:r>
        <w:rPr>
          <w:b/>
        </w:rPr>
        <w:t xml:space="preserve">Tulos</w:t>
      </w:r>
    </w:p>
    <w:p>
      <w:r>
        <w:t xml:space="preserve">Kuka on [taidenäyttely]-tyyppisten näyttelyiden kuraattori?</w:t>
      </w:r>
    </w:p>
    <w:p>
      <w:r>
        <w:rPr>
          <w:b/>
        </w:rPr>
        <w:t xml:space="preserve">Esimerkki 5.1381</w:t>
      </w:r>
    </w:p>
    <w:p>
      <w:r>
        <w:t xml:space="preserve">alkuperäinen kysymys: Vastaus: 2Vastaustyyppi: Kuinka monta kameran pakkaamatonta formaattia on olemassa [Nikon D300]:lle?vastaus: 2Vastaustyyppi: Kuinka monta kameran pakkaamatonta formaattia on olemassa [Nikon D300]:lle? Lisätiedot: Nikon Nikon Nikon 2: Kamera pakkaamaton formaatti: Camera Uncompressed Format.auxiliary information: Nikon D300 on 12,3 megapikselin puoliammattimainen DX-muotoinen digitaalinen yksiobjektiivinen peilikamera, jonka Nikon Corporation julkisti 23. elokuuta 2007 yhdessä Nikon D3 FX-muotoisen kameran kanssa. Se korvasi D200:n Nikonin DX-muotoisen DSLR-kameran lippulaivana. Nikon lopetti D300:n virallisesti 11. syyskuuta 2009, ja sen seuraaja on Nikon D300S, joka julkaistiin 30. heinäkuuta 2009.</w:t>
      </w:r>
    </w:p>
    <w:p>
      <w:r>
        <w:rPr>
          <w:b/>
        </w:rPr>
        <w:t xml:space="preserve">Tulos</w:t>
      </w:r>
    </w:p>
    <w:p>
      <w:r>
        <w:t xml:space="preserve">Kuinka monta kameran pakkaamatonta tiedostomuotoa [Nikon D300] sisältää?</w:t>
      </w:r>
    </w:p>
    <w:p>
      <w:r>
        <w:rPr>
          <w:b/>
        </w:rPr>
        <w:t xml:space="preserve">Tulos</w:t>
      </w:r>
    </w:p>
    <w:p>
      <w:r>
        <w:t xml:space="preserve">Kun kyseessä on [Nikon D300], mikä on kameran pakkaamattomien formaattien määrä?</w:t>
      </w:r>
    </w:p>
    <w:p>
      <w:r>
        <w:rPr>
          <w:b/>
        </w:rPr>
        <w:t xml:space="preserve">Tulos</w:t>
      </w:r>
    </w:p>
    <w:p>
      <w:r>
        <w:t xml:space="preserve">Mikä on kameran puristamattomien formaattien määrä [Nikon D300]?</w:t>
      </w:r>
    </w:p>
    <w:p>
      <w:r>
        <w:rPr>
          <w:b/>
        </w:rPr>
        <w:t xml:space="preserve">Tulos</w:t>
      </w:r>
    </w:p>
    <w:p>
      <w:r>
        <w:t xml:space="preserve">Kuinka monta kameran pakkaamatonta tiedostomuotoa on olemassa [Nikon D300]?</w:t>
      </w:r>
    </w:p>
    <w:p>
      <w:r>
        <w:rPr>
          <w:b/>
        </w:rPr>
        <w:t xml:space="preserve">Tulos</w:t>
      </w:r>
    </w:p>
    <w:p>
      <w:r>
        <w:t xml:space="preserve">Kuinka monta pakkaamatonta tiedostomuotoa [Nikon D300] on käytettävissä?</w:t>
      </w:r>
    </w:p>
    <w:p>
      <w:r>
        <w:rPr>
          <w:b/>
        </w:rPr>
        <w:t xml:space="preserve">Esimerkki 5.1382</w:t>
      </w:r>
    </w:p>
    <w:p>
      <w:r>
        <w:t xml:space="preserve">alkuperäinen kysymys: Vastaus: AsteroidivyöVastaustyyppi: Minkä asteroidiryhmän jäsen on [Ceres]?Vastaus: Asteroidivyö: Asteroidiryhmä: Ceres on suurin kohde asteroidivyöhykkeessä, joka sijaitsee Marsin ja Jupiterin kiertoratojen välissä. Sen halkaisija on noin 945 kilometriä, mikä tekee siitä suurimman Neptunuksen kiertoradalla olevista pikkuplaneetoista. Se on aurinkokunnan kolmanneksi suurin tunnettu kappale, ja se on ainoa Neptunuksen kiertoradalla oleva kappale, jonka Kansainvälinen tähtitieteellinen liitto on luokitellut kääpiöplaneetaksi. Kalliosta ja jäästä koostuvan Cereksen arvioidaan muodostavan noin kolmanneksen koko asteroidivyöhykkeen massasta. Ceres on ainoa asteroidivyöhykkeen kohde, jonka tiedetään olevan yksiselitteisesti oman painovoimansa pyöristämä. Maasta katsottuna Cereksen näennäinen magnitudi vaihtelee 6,7:stä 9,3:een, joten jopa kirkkaimmillaan se on liian himmeä, jotta sitä voisi nähdä paljain silmin, paitsi erittäin pimeällä taivaalla. Ceres oli ensimmäinen asteroidi, jonka Giuseppe Piazzi löysi Palermossa 1. tammikuuta 1801. Sitä pidettiin alun perin planeettana, mutta se luokiteltiin uudelleen asteroidiksi 1850-luvulla, kun monia muita samankaltaisia ratoja kiertäviä kohteita löydettiin. Ceres näyttää jakaantuneen kiviseen ytimeen ja jäiseen vaippaan, ja jääkerroksen alla saattaa olla jäljellä oleva nestemäinen vesimeri.</w:t>
      </w:r>
    </w:p>
    <w:p>
      <w:r>
        <w:rPr>
          <w:b/>
        </w:rPr>
        <w:t xml:space="preserve">Tulos</w:t>
      </w:r>
    </w:p>
    <w:p>
      <w:r>
        <w:t xml:space="preserve">[Ceres] kuuluu mihin asteroidiryhmään?</w:t>
      </w:r>
    </w:p>
    <w:p>
      <w:r>
        <w:rPr>
          <w:b/>
        </w:rPr>
        <w:t xml:space="preserve">Tulos</w:t>
      </w:r>
    </w:p>
    <w:p>
      <w:r>
        <w:t xml:space="preserve">Mihin asteroidiryhmään kuuluu [Ceres]?</w:t>
      </w:r>
    </w:p>
    <w:p>
      <w:r>
        <w:rPr>
          <w:b/>
        </w:rPr>
        <w:t xml:space="preserve">Tulos</w:t>
      </w:r>
    </w:p>
    <w:p>
      <w:r>
        <w:t xml:space="preserve">Mikä on sen asteroidiryhmän nimi, johon [Ceres] kuuluu?</w:t>
      </w:r>
    </w:p>
    <w:p>
      <w:r>
        <w:rPr>
          <w:b/>
        </w:rPr>
        <w:t xml:space="preserve">Tulos</w:t>
      </w:r>
    </w:p>
    <w:p>
      <w:r>
        <w:t xml:space="preserve">[Ceres] kuuluu mihin asteroidiryhmään?</w:t>
      </w:r>
    </w:p>
    <w:p>
      <w:r>
        <w:rPr>
          <w:b/>
        </w:rPr>
        <w:t xml:space="preserve">Tulos</w:t>
      </w:r>
    </w:p>
    <w:p>
      <w:r>
        <w:t xml:space="preserve">Mihin asteroidiryhmään [Ceres] kuuluu?</w:t>
      </w:r>
    </w:p>
    <w:p>
      <w:r>
        <w:rPr>
          <w:b/>
        </w:rPr>
        <w:t xml:space="preserve">Esimerkki 5.1383</w:t>
      </w:r>
    </w:p>
    <w:p>
      <w:r>
        <w:t xml:space="preserve">alkuperäinen kysymys: Vastaus: HarmonixVastaustyyppi: Kuka on se videopelisuunnittelija, joka on suunnitellut musiikkipelin, jota seuraa [Rock Band 2]?Vastaus: HarmonixVastaustyyppi: Rock Band 2: Lisätietoja: Harmonix Harmonix: Videopelisuunnittelija. tyyppi: Videopelisuunnittelija.lisätiedot: Harmonix Harmonix: Rock Band 2 on Harmonixin kehittämä musiikkivideopeli vuodelta 2008. Se on Rock Bandin jatko-osa ja sarjan toinen nimike. Pelissä jopa neljä pelaajaa voi simuloida suosittujen kappaleiden esittämistä soittamalla soittimien mukaan mallinnetuilla ohjaimilla. Pelaajat voivat soittaa kappaleiden soolokitaraa, bassokitaraa ja rumpuja "instrumenttiohjaimilla" sekä laulaa USB-mikrofonin kautta. Pelaajat saavat pisteitä kyvystään sovittaa yhteen vieriviä "nuotteja" soittimien soittamisen aikana tai kyvystään sovittaa laulajan sävelkorkeus laulaessaan. Rock Band 2:ssa on parannetut rumpu- ja kitaraohjaimet, mutta se tukee myös vanhempia ohjaimia. Uusiin ominaisuuksiin kuuluvat "Drum Trainer" -tila, "Battle of the Bands" -tila, verkkoyhteydet "World Tour" -tilassa ja pelaajien virtuaalibändien myyntimahdollisuudet. Pelilevyllä olevien 84 kappaleen ja 20 ilmaiseksi ladattavan kappaleen lisäksi Xbox 360-, Wii- ja PlayStation 3 -versioihin on julkaistu yli 1400 ladattavaa kappaletta, ja niitä lisätään viikoittain. Kaikki nämä kappaleet, nykyiset ja tulevat, ovat yhteensopivia kaikkien Rock Band -pelien kanssa.</w:t>
      </w:r>
    </w:p>
    <w:p>
      <w:r>
        <w:rPr>
          <w:b/>
        </w:rPr>
        <w:t xml:space="preserve">Tulos</w:t>
      </w:r>
    </w:p>
    <w:p>
      <w:r>
        <w:t xml:space="preserve">Kuka videopelisuunnittelija suunnitteli musiikkipelin, jota seurasi [Rock Band 2]?</w:t>
      </w:r>
    </w:p>
    <w:p>
      <w:r>
        <w:rPr>
          <w:b/>
        </w:rPr>
        <w:t xml:space="preserve">Tulos</w:t>
      </w:r>
    </w:p>
    <w:p>
      <w:r>
        <w:t xml:space="preserve">Kuka videopelisuunnittelija suunnitteli myös musiikkipelin, jota seurasi [Rock Band 2]?</w:t>
      </w:r>
    </w:p>
    <w:p>
      <w:r>
        <w:rPr>
          <w:b/>
        </w:rPr>
        <w:t xml:space="preserve">Tulos</w:t>
      </w:r>
    </w:p>
    <w:p>
      <w:r>
        <w:t xml:space="preserve">Kuka videopelisuunnittelija suunnitteli myös musiikkipelin, jota seurasi [Rock Band 2]?</w:t>
      </w:r>
    </w:p>
    <w:p>
      <w:r>
        <w:rPr>
          <w:b/>
        </w:rPr>
        <w:t xml:space="preserve">Tulos</w:t>
      </w:r>
    </w:p>
    <w:p>
      <w:r>
        <w:t xml:space="preserve">[Rock Band 2] seurasi musiikkipeliä, jonka on suunnitellut mikä videopelisuunnittelija?</w:t>
      </w:r>
    </w:p>
    <w:p>
      <w:r>
        <w:rPr>
          <w:b/>
        </w:rPr>
        <w:t xml:space="preserve">Tulos</w:t>
      </w:r>
    </w:p>
    <w:p>
      <w:r>
        <w:t xml:space="preserve">Nimeä videopelisuunnittelija, joka suunnitteli musiikkipelin, jota seurasi [Rock Band 2]?</w:t>
      </w:r>
    </w:p>
    <w:p>
      <w:r>
        <w:rPr>
          <w:b/>
        </w:rPr>
        <w:t xml:space="preserve">Esimerkki 5.1384</w:t>
      </w:r>
    </w:p>
    <w:p>
      <w:r>
        <w:t xml:space="preserve">alkuperäinen kysymys: Vastaus: 2Vastaustyyppi: Kuinka monta sekoitettua väkevää alkoholijuomaa [Diageo] valmistaa?vastaus: 2 Lisätiedot: Diageo Diagio: Diagio di Diagio: 1: Diageo plc on brittiläinen monikansallinen alkoholijuomayhtiö, jonka pääkonttori sijaitsee Lontoossa, Englannissa. Se on maailman suurin väkevien alkoholijuomien tuottaja ja merkittävä oluen ja viinin tuottaja. Diageon tuotemerkkeihin kuuluvat Smirnoff, Johnnie Walker, Baileys ja Guinness. Se omistaa myös 34 prosenttia Mo√´t Hennessystä, joka omistaa muun muassa Mo√´t &amp; Chandon, Veuve Clicquot ja Hennessy. Se myy tuotteitaan yli 180 maassa, ja sillä on toimistoja noin 80 maassa. Diageo noteerataan Lontoon pörssissä, ja se kuuluu FTSE 100 -indeksiin. Sen markkina-arvo 7. toukokuuta 2013 oli noin 48,9 miljardia puntaa, mikä tekee siitä Lontoon pörssin kahdeksanneksi suurimman yhtiön. Se on listattu myös New Yorkin pörssissä.</w:t>
      </w:r>
    </w:p>
    <w:p>
      <w:r>
        <w:rPr>
          <w:b/>
        </w:rPr>
        <w:t xml:space="preserve">Tulos</w:t>
      </w:r>
    </w:p>
    <w:p>
      <w:r>
        <w:t xml:space="preserve">Kuinka moni [Diageon] tuotteista on sekoitettuja väkeviä alkoholijuomia?</w:t>
      </w:r>
    </w:p>
    <w:p>
      <w:r>
        <w:rPr>
          <w:b/>
        </w:rPr>
        <w:t xml:space="preserve">Tulos</w:t>
      </w:r>
    </w:p>
    <w:p>
      <w:r>
        <w:t xml:space="preserve">[Diageo] valmistaa kuinka monta sekoitettua väkevää alkoholijuomaa?</w:t>
      </w:r>
    </w:p>
    <w:p>
      <w:r>
        <w:rPr>
          <w:b/>
        </w:rPr>
        <w:t xml:space="preserve">Tulos</w:t>
      </w:r>
    </w:p>
    <w:p>
      <w:r>
        <w:t xml:space="preserve">kuinka monta väkevää alkoholijuomaa [Diageo] valmistaa?</w:t>
      </w:r>
    </w:p>
    <w:p>
      <w:r>
        <w:rPr>
          <w:b/>
        </w:rPr>
        <w:t xml:space="preserve">Tulos</w:t>
      </w:r>
    </w:p>
    <w:p>
      <w:r>
        <w:t xml:space="preserve">Kuinka monta [Diageon] valmistamaa sekoitettua väkevää alkoholijuomaa?</w:t>
      </w:r>
    </w:p>
    <w:p>
      <w:r>
        <w:rPr>
          <w:b/>
        </w:rPr>
        <w:t xml:space="preserve">Tulos</w:t>
      </w:r>
    </w:p>
    <w:p>
      <w:r>
        <w:t xml:space="preserve">Kuinka monta sekoitettua väkevää alkoholijuomaa [Diageo] tuottaa yhteensä?</w:t>
      </w:r>
    </w:p>
    <w:p>
      <w:r>
        <w:rPr>
          <w:b/>
        </w:rPr>
        <w:t xml:space="preserve">Tulos</w:t>
      </w:r>
    </w:p>
    <w:p>
      <w:r>
        <w:t xml:space="preserve">Monikansallinen alkoholijuomayhtiö [Diageo] valmisti kuinka monta erilaista sekoitettua väkevää alkoholijuomaa?</w:t>
      </w:r>
    </w:p>
    <w:p>
      <w:r>
        <w:rPr>
          <w:b/>
        </w:rPr>
        <w:t xml:space="preserve">Tulos</w:t>
      </w:r>
    </w:p>
    <w:p>
      <w:r>
        <w:t xml:space="preserve">Kuinka monta sekoitettua väkevää alkoholijuomaa [Diageo] valmistaa?</w:t>
      </w:r>
    </w:p>
    <w:p>
      <w:r>
        <w:rPr>
          <w:b/>
        </w:rPr>
        <w:t xml:space="preserve">Tulos</w:t>
      </w:r>
    </w:p>
    <w:p>
      <w:r>
        <w:t xml:space="preserve">Kuinka monta sekoitettua väkevää alkoholijuomaa [Diageo] valmistaa?</w:t>
      </w:r>
    </w:p>
    <w:p>
      <w:r>
        <w:rPr>
          <w:b/>
        </w:rPr>
        <w:t xml:space="preserve">Tulos</w:t>
      </w:r>
    </w:p>
    <w:p>
      <w:r>
        <w:t xml:space="preserve">Kuinka paljon [Diageo] valmistaa Blended Spirit -alkoholijuomia?</w:t>
      </w:r>
    </w:p>
    <w:p>
      <w:r>
        <w:rPr>
          <w:b/>
        </w:rPr>
        <w:t xml:space="preserve">Tulos</w:t>
      </w:r>
    </w:p>
    <w:p>
      <w:r>
        <w:t xml:space="preserve">[Diageo] Kuinka monta sekoitettua väkevää alkoholijuomaa se tuottaa?</w:t>
      </w:r>
    </w:p>
    <w:p>
      <w:r>
        <w:rPr>
          <w:b/>
        </w:rPr>
        <w:t xml:space="preserve">Esimerkki 5.1385</w:t>
      </w:r>
    </w:p>
    <w:p>
      <w:r>
        <w:t xml:space="preserve">alkuperäinen kysymys: Vastaus: 2Vastaustyyppi: Kuinka monta katastrofia on [2011 T≈çhoku maanjäristys ja tsunami]?vastaus: 2Vastaustyyppi: 1: Lisätiedot: Tsunamion ja Tshamionin aiheuttamat katastrofit: Katastrofityyppi: Katastrofityyppi: T≈çhokun Tyynenmeren rannikon edustalla vuonna 2011 tapahtunut maanjäristys oli Japanin rannikon edustalla perjantaina 11. maaliskuuta 2011 kello 14.46 JST tapahtunut magnitudin 9,0 magnitudin merenalainen megatörmäys, jonka epikeskus oli noin 70 kilometriä itään T≈çhokun Oshikan niemimaalta ja hypokeskus noin 30 kilometrin syvyydessä veden alla. Maanjäristykseen viitataan Japanissa usein myös nimellä Suuri Itä-Japanin maanjäristys ja se tunnetaan myös nimillä Tohokun maanjäristys 2011 ja 3,11-järistys. Se oli voimakkain Japaniin koskaan mitattu maanjäristys ja neljänneksi voimakkain maanjäristys maailmassa sen jälkeen, kun nykyaikainen maanjäristystietojen kirjaaminen alkoi vuonna 1900. Järistys aiheutti voimakkaita tsunamiaaltoja, jotka olivat jopa 40,5 metriä korkeita Miyakossa T≈çhokun Iwaten prefektuurissa ja jotka Sendain alueella kulkivat jopa 10 kilometriä sisämaahan. Maanjäristys siirsi Honshua 2,4 metriä itään ja siirsi maapalloa akselinsa ympäri arviolta 10-25 senttimetriä, ja se synnytti ääniaaltoja, jotka matalalla kiertävä GOCE-satelliitti havaitsi.</w:t>
      </w:r>
    </w:p>
    <w:p>
      <w:r>
        <w:rPr>
          <w:b/>
        </w:rPr>
        <w:t xml:space="preserve">Tulos</w:t>
      </w:r>
    </w:p>
    <w:p>
      <w:r>
        <w:t xml:space="preserve">Kuinka monta katastrofia tapahtui [vuoden 2011 T≈çhokun maanjäristyksessä ja tsunamissa]?</w:t>
      </w:r>
    </w:p>
    <w:p>
      <w:r>
        <w:rPr>
          <w:b/>
        </w:rPr>
        <w:t xml:space="preserve">Tulos</w:t>
      </w:r>
    </w:p>
    <w:p>
      <w:r>
        <w:t xml:space="preserve">Kuinka monta katastrofia [vuoden 2011 T≈çhokun maanjäristys ja tsunami] aiheutti?</w:t>
      </w:r>
    </w:p>
    <w:p>
      <w:r>
        <w:rPr>
          <w:b/>
        </w:rPr>
        <w:t xml:space="preserve">Tulos</w:t>
      </w:r>
    </w:p>
    <w:p>
      <w:r>
        <w:t xml:space="preserve">Kuinka monta katastrofia [vuoden 2011 T≈çhokun maanjäristys ja tsunami] sisälsi?</w:t>
      </w:r>
    </w:p>
    <w:p>
      <w:r>
        <w:rPr>
          <w:b/>
        </w:rPr>
        <w:t xml:space="preserve">Tulos</w:t>
      </w:r>
    </w:p>
    <w:p>
      <w:r>
        <w:t xml:space="preserve">Mikä on [vuoden 2011 T≈çhokun maanjäristyksen ja tsunamin] katastrofien määrä?</w:t>
      </w:r>
    </w:p>
    <w:p>
      <w:r>
        <w:rPr>
          <w:b/>
        </w:rPr>
        <w:t xml:space="preserve">Tulos</w:t>
      </w:r>
    </w:p>
    <w:p>
      <w:r>
        <w:t xml:space="preserve">Kuinka monta katastrofia on [vuoden 2011 T≈çhokun maanjäristyksessä ja tsunamissa]?</w:t>
      </w:r>
    </w:p>
    <w:p>
      <w:r>
        <w:rPr>
          <w:b/>
        </w:rPr>
        <w:t xml:space="preserve">Esimerkki 5.1386</w:t>
      </w:r>
    </w:p>
    <w:p>
      <w:r>
        <w:t xml:space="preserve">alkuperäinen kysymys: Vastaus: 2Vastaustyyppi: Kuinka moni tietokonealusta tukee [Portable Document Format]?Vastaus: 1: Computing Platform.auxiliary information: Portable Document Format on tiedostomuoto, jota käytetään asiakirjojen esittämiseen sovellusohjelmista, laitteistoista ja käyttöjärjestelmistä riippumattomalla tavalla. Kukin PDF-tiedosto kiteyttää kiinteän asettelun litteän asiakirjan täydellisen kuvauksen, joka sisältää tekstin, fontit, grafiikan ja muut sen esittämiseen tarvittavat tiedot. Vuonna 1991 Adobe Systemsin toinen perustaja John Warnock esitteli Camelot-nimisen järjestelmän, josta kehittyi PDF. Vaikka Adobe Systems tarjosi PDF-määrittelyn ilmaiseksi vuonna 1993, PDF oli Adoben hallinnassa oleva, patentoitu formaatti, kunnes se julkaistiin virallisesti avoimena standardina 1. heinäkuuta 2008 ja Kansainvälinen standardisoimisjärjestö julkaisi sen ISO 32000-1:2008 -standardina, jolloin määrittelyn hallinta siirtyi alan vapaaehtoisista asiantuntijoista koostuvalle ISO-komitealle. Vuonna 2008 Adobe julkaisi ISO 32000-1 -standardiin liittyvän julkisen patenttilisenssin, jolla myönnetään rojaltivapaat oikeudet kaikkiin Adoben omistamiin patentteihin, jotka ovat tarpeen PDF-yhteensopivien toteutusten valmistamiseksi, käyttämiseksi, myymiseksi ja jakelemiseksi.</w:t>
      </w:r>
    </w:p>
    <w:p>
      <w:r>
        <w:rPr>
          <w:b/>
        </w:rPr>
        <w:t xml:space="preserve">Tulos</w:t>
      </w:r>
    </w:p>
    <w:p>
      <w:r>
        <w:t xml:space="preserve">[Portable Document Format] tuetaan kuinka monella tietokonealustalla?</w:t>
      </w:r>
    </w:p>
    <w:p>
      <w:r>
        <w:rPr>
          <w:b/>
        </w:rPr>
        <w:t xml:space="preserve">Tulos</w:t>
      </w:r>
    </w:p>
    <w:p>
      <w:r>
        <w:t xml:space="preserve">[Portable Document Format] on tuettu kuinka monella tietokonealustalla?</w:t>
      </w:r>
    </w:p>
    <w:p>
      <w:r>
        <w:rPr>
          <w:b/>
        </w:rPr>
        <w:t xml:space="preserve">Tulos</w:t>
      </w:r>
    </w:p>
    <w:p>
      <w:r>
        <w:t xml:space="preserve">Kuinka monella erityyppisellä tietokoneella [Portable Document Format] voidaan käyttää?</w:t>
      </w:r>
    </w:p>
    <w:p>
      <w:r>
        <w:rPr>
          <w:b/>
        </w:rPr>
        <w:t xml:space="preserve">Tulos</w:t>
      </w:r>
    </w:p>
    <w:p>
      <w:r>
        <w:t xml:space="preserve">[Portable Document Format] on tuettu kuinka monella tietokonealustalla?</w:t>
      </w:r>
    </w:p>
    <w:p>
      <w:r>
        <w:rPr>
          <w:b/>
        </w:rPr>
        <w:t xml:space="preserve">Tulos</w:t>
      </w:r>
    </w:p>
    <w:p>
      <w:r>
        <w:t xml:space="preserve">Kuinka monet alustat tukevat [Portable Document Format]?</w:t>
      </w:r>
    </w:p>
    <w:p>
      <w:r>
        <w:rPr>
          <w:b/>
        </w:rPr>
        <w:t xml:space="preserve">Tulos</w:t>
      </w:r>
    </w:p>
    <w:p>
      <w:r>
        <w:t xml:space="preserve">Kuinka moni tietokonealusta tukee [Portable Document Format]?</w:t>
      </w:r>
    </w:p>
    <w:p>
      <w:r>
        <w:rPr>
          <w:b/>
        </w:rPr>
        <w:t xml:space="preserve">Esimerkki 5.1387</w:t>
      </w:r>
    </w:p>
    <w:p>
      <w:r>
        <w:t xml:space="preserve">alkuperäinen kysymys: Vastaus: Paul DaviesVastaustyyppi: Kuka elokuvaleikkaaja on syntynyt [Lontoossa] ja työskentelee [professorina]?Vastaus: Paul DaviesVastaustyyppi: Paul Davies: Davies Davies: Tyyppi: Elokuvaleikkaaja.aputiedot: Lontoo /Ààl ånd...ôn/ on Englannin ja Yhdistyneen kuningaskunnan pääkaupunki ja väkirikkain kaupunki. Thames-joen varrella sijaitseva Lontoo on ollut merkittävä asutuskeskus jo kahden vuosituhannen ajan, ja sen historia ulottuu roomalaisten perustamiseen, jotka nimesivät sen Londiniumiksi. Lontoon muinainen ydinkeskusta, City of London, on suurelta osin säilyttänyt 1,12 neliökilometrin laajuiset keskiaikaiset rajansa, ja vuonna 2011 sen asukasluku oli 7375, mikä tekee siitä Englannin pienimmän kaupungin. Ainakin 1800-luvulta lähtien termi Lontoo on viitannut myös tämän ytimen ympärille kehittyneeseen metropoliin. Suurin osa tästä taajamasta muodostaa Suur-Lontoon (Greater London), joka on Lontoon pormestarin ja Lontoon yleiskokouksen hallinnoima Englannin alue. Se kattaa myös kaksi englantilaista kreivikuntaa: Lontoon kaupungin ja Suur-Lontoon kreivikunnan. Lontoo on johtava globaali kaupunki, jonka vahvuudet taiteen, kaupan, koulutuksen, viihteen, muodin, rahoituksen, terveydenhuollon, median, asiantuntijapalvelujen, tutkimuksen ja kehityksen, matkailun ja liikenteen aloilla ovat kaikki vaikuttaneet sen merkittävyyteen. Se on yksi maailman johtavista rahoituskeskuksista, ja sen BKT on mittauksesta riippuen maailman viidenneksi tai kuudenneksi suurin suurkaupunkialueella: Professori: Professori: Tyyppi: Ammatti;</w:t>
      </w:r>
    </w:p>
    <w:p>
      <w:r>
        <w:rPr>
          <w:b/>
        </w:rPr>
        <w:t xml:space="preserve">Tulos</w:t>
      </w:r>
    </w:p>
    <w:p>
      <w:r>
        <w:t xml:space="preserve">Kuka [Lontoossa] syntynyt elokuvaleikkaaja työskenteli myös [professorina]?</w:t>
      </w:r>
    </w:p>
    <w:p>
      <w:r>
        <w:rPr>
          <w:b/>
        </w:rPr>
        <w:t xml:space="preserve">Tulos</w:t>
      </w:r>
    </w:p>
    <w:p>
      <w:r>
        <w:t xml:space="preserve">Mikä on [Lontoossa] syntyneen ja [professorina] työskennelleen elokuvaleikkaajan nimi?</w:t>
      </w:r>
    </w:p>
    <w:p>
      <w:r>
        <w:rPr>
          <w:b/>
        </w:rPr>
        <w:t xml:space="preserve">Tulos</w:t>
      </w:r>
    </w:p>
    <w:p>
      <w:r>
        <w:t xml:space="preserve">[Lontoossa] syntynyt elokuvaeditoija työskentelee myös [professorina]?</w:t>
      </w:r>
    </w:p>
    <w:p>
      <w:r>
        <w:rPr>
          <w:b/>
        </w:rPr>
        <w:t xml:space="preserve">Tulos</w:t>
      </w:r>
    </w:p>
    <w:p>
      <w:r>
        <w:t xml:space="preserve">Kuka elokuvaleikkaaja syntyi [Lontoossa] ja työskenteli [professorina]?</w:t>
      </w:r>
    </w:p>
    <w:p>
      <w:r>
        <w:rPr>
          <w:b/>
        </w:rPr>
        <w:t xml:space="preserve">Tulos</w:t>
      </w:r>
    </w:p>
    <w:p>
      <w:r>
        <w:t xml:space="preserve">Kuka [professori] on syntynyt [Lontoossa] ja työskentelee elokuvaleikkaajana?</w:t>
      </w:r>
    </w:p>
    <w:p>
      <w:r>
        <w:rPr>
          <w:b/>
        </w:rPr>
        <w:t xml:space="preserve">Esimerkki 5.1388</w:t>
      </w:r>
    </w:p>
    <w:p>
      <w:r>
        <w:t xml:space="preserve">alkuperäinen kysymys: Vastaus: Hoba meteoriittiVastaustyyppi: Hoba meteoriittiVastaustyyppi: Hoba meteoriittiVastaustyyppi: Hoba meteoriitti: Meteoriitti.</w:t>
      </w:r>
    </w:p>
    <w:p>
      <w:r>
        <w:rPr>
          <w:b/>
        </w:rPr>
        <w:t xml:space="preserve">Tulos</w:t>
      </w:r>
    </w:p>
    <w:p>
      <w:r>
        <w:t xml:space="preserve">Millaisia meteoriitteja on [Hoba West Farmin] institutionaalisilla näytteenottopaikoilla?</w:t>
      </w:r>
    </w:p>
    <w:p>
      <w:r>
        <w:rPr>
          <w:b/>
        </w:rPr>
        <w:t xml:space="preserve">Tulos</w:t>
      </w:r>
    </w:p>
    <w:p>
      <w:r>
        <w:t xml:space="preserve">Minkä meteoriitin institutionaalinen näytteenottopaikka on [Hoba West Farm]?</w:t>
      </w:r>
    </w:p>
    <w:p>
      <w:r>
        <w:rPr>
          <w:b/>
        </w:rPr>
        <w:t xml:space="preserve">Tulos</w:t>
      </w:r>
    </w:p>
    <w:p>
      <w:r>
        <w:t xml:space="preserve">Mikä meteoriittien institutionaalinen näytteenottopaikka on [Hoba West Farm]?</w:t>
      </w:r>
    </w:p>
    <w:p>
      <w:r>
        <w:rPr>
          <w:b/>
        </w:rPr>
        <w:t xml:space="preserve">Tulos</w:t>
      </w:r>
    </w:p>
    <w:p>
      <w:r>
        <w:t xml:space="preserve">Minkä tyyppisten meteoriittien institutionaalinen näytteenottopaikka on [Hoba West Farm]?</w:t>
      </w:r>
    </w:p>
    <w:p>
      <w:r>
        <w:rPr>
          <w:b/>
        </w:rPr>
        <w:t xml:space="preserve">Tulos</w:t>
      </w:r>
    </w:p>
    <w:p>
      <w:r>
        <w:t xml:space="preserve">Minkä meteoriitin institutionaalinen näytteen sijaintipaikka on [Hoba West Farm]?</w:t>
      </w:r>
    </w:p>
    <w:p>
      <w:r>
        <w:rPr>
          <w:b/>
        </w:rPr>
        <w:t xml:space="preserve">Esimerkki 5.1389</w:t>
      </w:r>
    </w:p>
    <w:p>
      <w:r>
        <w:t xml:space="preserve">alkuperäinen kysymys: Vastaus: kuolleet yhteensä, sotilaat - kuolleet, siviilit - kuolleetVastaustyyppi: Minkälaisia uhreja [toisessa maailmansodassa] oli?vastaus: yhteensä kuolleet, sotilaat - kuolleet, siviilit - kuolleet: Lisätiedot: Tappiotyyppi: Tappiotyyppi: Tappiotyyppi: Tappiotyyppi: Tappiotyyppi: World War II, joka tunnetaan myös nimellä toinen maailmansota, oli maailmanlaajuinen sota, joka kesti vuodesta 1939 vuoteen 1945, vaikka siihen liittyvät konfliktit alkoivat jo aiemmin. Siihen osallistui suurin osa maailman kansoista, mukaan lukien kaikki suurvallat, jotka lopulta muodostivat kaksi vastakkaista sotilasliittoa: liittoutuneet ja akselivallat. Se oli historian laajin sota, ja siihen osallistui suoraan yli 100 miljoonaa ihmistä yli 30 maasta. Totaalisen sodan" tilassa suurimmat osallistujat panivat koko taloudellisen, teollisen ja tieteellisen kapasiteettinsa sotaponnistelujen tueksi, jolloin siviili- ja sotilaallisten resurssien välinen ero hävisi. Sotaa leimasivat siviilien joukkokuolemat, kuten holokausti ja teollisuus- ja asutuskeskusten strategiset pommitukset, ja se johti arviolta 50-85 miljoonaan kuolonuhriin. Nämä tekivät toisesta maailmansodasta ihmiskunnan historian tappavimman konfliktin. Japanin keisarikunta pyrki hallitsemaan Aasiaa ja Tyynenmeren aluetta ja oli jo vuonna 1937 sodassa Kiinan tasavallan kanssa, mutta maailmansodan katsotaan yleisesti alkaneen 1. syyskuuta 1939 Saksan hyökkäyksestä Puolaan ja sitä seuranneista Ranskan ja Yhdistyneen kuningaskunnan sodanjulistuksista Saksalle.</w:t>
      </w:r>
    </w:p>
    <w:p>
      <w:r>
        <w:rPr>
          <w:b/>
        </w:rPr>
        <w:t xml:space="preserve">Tulos</w:t>
      </w:r>
    </w:p>
    <w:p>
      <w:r>
        <w:t xml:space="preserve">¬Millaisen kuoleman ihmiset jättivät [toisen maailmansodan]?</w:t>
      </w:r>
    </w:p>
    <w:p>
      <w:r>
        <w:rPr>
          <w:b/>
        </w:rPr>
        <w:t xml:space="preserve">Tulos</w:t>
      </w:r>
    </w:p>
    <w:p>
      <w:r>
        <w:t xml:space="preserve">Minkälaisia uhreja [toisessa maailmansodassa] oli?</w:t>
      </w:r>
    </w:p>
    <w:p>
      <w:r>
        <w:rPr>
          <w:b/>
        </w:rPr>
        <w:t xml:space="preserve">Tulos</w:t>
      </w:r>
    </w:p>
    <w:p>
      <w:r>
        <w:t xml:space="preserve">Minkälaisia uhreja [toisessa maailmansodassa] oli?</w:t>
      </w:r>
    </w:p>
    <w:p>
      <w:r>
        <w:rPr>
          <w:b/>
        </w:rPr>
        <w:t xml:space="preserve">Tulos</w:t>
      </w:r>
    </w:p>
    <w:p>
      <w:r>
        <w:t xml:space="preserve">Minkälaisia uhreja [toisessa maailmansodassa] oli?</w:t>
      </w:r>
    </w:p>
    <w:p>
      <w:r>
        <w:rPr>
          <w:b/>
        </w:rPr>
        <w:t xml:space="preserve">Tulos</w:t>
      </w:r>
    </w:p>
    <w:p>
      <w:r>
        <w:t xml:space="preserve">Minkä tyyppisiä uhreja oli [toisessa maailmansodassa]?</w:t>
      </w:r>
    </w:p>
    <w:p>
      <w:r>
        <w:rPr>
          <w:b/>
        </w:rPr>
        <w:t xml:space="preserve">Tulos</w:t>
      </w:r>
    </w:p>
    <w:p>
      <w:r>
        <w:t xml:space="preserve">Minkälaisia uhreja [toisessa maailmansodassa] oli?</w:t>
      </w:r>
    </w:p>
    <w:p>
      <w:r>
        <w:rPr>
          <w:b/>
        </w:rPr>
        <w:t xml:space="preserve">Tulos</w:t>
      </w:r>
    </w:p>
    <w:p>
      <w:r>
        <w:t xml:space="preserve">Minkä tyyppisiä uhreja [toisessa maailmansodassa] oli?</w:t>
      </w:r>
    </w:p>
    <w:p>
      <w:r>
        <w:rPr>
          <w:b/>
        </w:rPr>
        <w:t xml:space="preserve">Esimerkki 5.1390</w:t>
      </w:r>
    </w:p>
    <w:p>
      <w:r>
        <w:t xml:space="preserve">alkuperäinen kysymys: Vastaus: grand theft auto: london, 1969, grand theft auto: london, 1961Vastaustyyppi: grand theft auto: london, 1961: Lisätiedot: Tapa: Videopelilaajennus: Grand Theft Auto on DMA Designin kehittämä ja BMG Interactiven julkaisema avoimen maailman toimintaseikkailuvideopeli. Se julkaistiin ensimmäisen kerran Euroopassa ja Pohjois-Amerikassa lokakuussa 1997 DOS:lle ja Microsoft Windowsille. Se julkaistiin myöhemmin uudelleen 14. joulukuuta 1997 Euroopassa ja 30. kesäkuuta 1998 Pohjois-Amerikassa PlayStationille. Se on ensimmäinen osa Grand Theft Auto -sarjaa, jota on myyty yli 150 miljoonaa kappaletta syyskuuhun 2013 mennessä. Tarinassa seurataan rikollisryhmää, joka asuu kolmessa kuvitteellisessa versiossa yhdysvaltalaisista kaupungeista ja suorittaa pankkiryöstöjä, salamurhia ja muita rikoksia omien syndikaattiensa puolesta. Alun perin pelin piti olla nimeltään Race 'n' Chase, mutta se melkein peruttiin tuotanto-ongelmien vuoksi. Sen seuraaja, Grand Theft Auto 2, julkaistiin lokakuussa 1999.</w:t>
      </w:r>
    </w:p>
    <w:p>
      <w:r>
        <w:rPr>
          <w:b/>
        </w:rPr>
        <w:t xml:space="preserve">Tulos</w:t>
      </w:r>
    </w:p>
    <w:p>
      <w:r>
        <w:t xml:space="preserve">Millainen oli [Grand Theft Auton] kehitystyö?</w:t>
      </w:r>
    </w:p>
    <w:p>
      <w:r>
        <w:rPr>
          <w:b/>
        </w:rPr>
        <w:t xml:space="preserve">Tulos</w:t>
      </w:r>
    </w:p>
    <w:p>
      <w:r>
        <w:t xml:space="preserve">Mikä on [Grand Theft Auto] -videopelin laajennuksen nimi?</w:t>
      </w:r>
    </w:p>
    <w:p>
      <w:r>
        <w:rPr>
          <w:b/>
        </w:rPr>
        <w:t xml:space="preserve">Tulos</w:t>
      </w:r>
    </w:p>
    <w:p>
      <w:r>
        <w:t xml:space="preserve">Mikä on [Grand Theft Auto] -laajennus?</w:t>
      </w:r>
    </w:p>
    <w:p>
      <w:r>
        <w:rPr>
          <w:b/>
        </w:rPr>
        <w:t xml:space="preserve">Tulos</w:t>
      </w:r>
    </w:p>
    <w:p>
      <w:r>
        <w:t xml:space="preserve">Mikä on videopelin [Grand Theft Auto] laajennus?</w:t>
      </w:r>
    </w:p>
    <w:p>
      <w:r>
        <w:rPr>
          <w:b/>
        </w:rPr>
        <w:t xml:space="preserve">Tulos</w:t>
      </w:r>
    </w:p>
    <w:p>
      <w:r>
        <w:t xml:space="preserve">[Grand Theft Auto] on mikä on videopelin laajennus?</w:t>
      </w:r>
    </w:p>
    <w:p>
      <w:r>
        <w:rPr>
          <w:b/>
        </w:rPr>
        <w:t xml:space="preserve">Esimerkki 5.1391</w:t>
      </w:r>
    </w:p>
    <w:p>
      <w:r>
        <w:t xml:space="preserve">alkuperäinen kysymys: Vastaus: CelgeneVastaustyyppi: Mikä riskirahoitteinen yritys on valmistanut [Thalomidia]?Vastaus: Celgene Tyyppiä: Venture Funded Company.</w:t>
      </w:r>
    </w:p>
    <w:p>
      <w:r>
        <w:rPr>
          <w:b/>
        </w:rPr>
        <w:t xml:space="preserve">Tulos</w:t>
      </w:r>
    </w:p>
    <w:p>
      <w:r>
        <w:t xml:space="preserve">Mikä oli [Thalomidista] vastaavan riskirahoitteisen yrityksen nimi?</w:t>
      </w:r>
    </w:p>
    <w:p>
      <w:r>
        <w:rPr>
          <w:b/>
        </w:rPr>
        <w:t xml:space="preserve">Tulos</w:t>
      </w:r>
    </w:p>
    <w:p>
      <w:r>
        <w:t xml:space="preserve">Kuka valmisti [Thalomidia]</w:t>
      </w:r>
    </w:p>
    <w:p>
      <w:r>
        <w:rPr>
          <w:b/>
        </w:rPr>
        <w:t xml:space="preserve">Tulos</w:t>
      </w:r>
    </w:p>
    <w:p>
      <w:r>
        <w:t xml:space="preserve">Mikä yritys valmisti [Thalomidia], joka sai riskirahoitusta?</w:t>
      </w:r>
    </w:p>
    <w:p>
      <w:r>
        <w:rPr>
          <w:b/>
        </w:rPr>
        <w:t xml:space="preserve">Tulos</w:t>
      </w:r>
    </w:p>
    <w:p>
      <w:r>
        <w:t xml:space="preserve">Kuka on [Thalomidia] valmistanut riskirahoitteinen yritys?</w:t>
      </w:r>
    </w:p>
    <w:p>
      <w:r>
        <w:rPr>
          <w:b/>
        </w:rPr>
        <w:t xml:space="preserve">Tulos</w:t>
      </w:r>
    </w:p>
    <w:p>
      <w:r>
        <w:t xml:space="preserve">Mikä on [Thalomidia] valmistaneen, riskirahoitteisen yrityksen nimi?</w:t>
      </w:r>
    </w:p>
    <w:p>
      <w:r>
        <w:rPr>
          <w:b/>
        </w:rPr>
        <w:t xml:space="preserve">Tulos</w:t>
      </w:r>
    </w:p>
    <w:p>
      <w:r>
        <w:t xml:space="preserve">Mikä yritys sai riskirahoitusta ja on tunnettu tuotteen [Thalomid] valmistuksesta?</w:t>
      </w:r>
    </w:p>
    <w:p>
      <w:r>
        <w:rPr>
          <w:b/>
        </w:rPr>
        <w:t xml:space="preserve">Esimerkki 5.1392</w:t>
      </w:r>
    </w:p>
    <w:p>
      <w:r>
        <w:t xml:space="preserve">alkuperäinen kysymys: Vastaus: Luettele niiden kemiallisten sarjojen lukumäärä, joissa on [Happi]: Vastaustyyppi: 3 Vastaustyyppi: Kemialliset sarjat: Happi on kemiallinen alkuaine, jonka symboli on O ja järjestysluku 8. Se kuuluu jaksollisen järjestelmän kalkogeeniryhmään, ja se on erittäin reaktiivinen epämetallinen alkuaine ja hapetin, joka muodostaa helposti yhdisteitä useimpien alkuaineiden kanssa. Fotosynteesi vapauttaa happea, ja hengitys kuluttaa happea. Fosfaatin muutokset liittyvät happipitoisuuden muutoksiin. Hapen löysivät toisistaan riippumatta Carl Wilhelm Scheele Uppsalassa vuonna 1773 tai aikaisemmin ja Joseph Priestley Wiltshiressä vuonna 1774, mutta Priestley asetetaan usein etusijalle, koska hänen työnsä julkaistiin ensin. Hapen nimen keksi vuonna 1777 Antoine Lavoisier, jonka hapella tekemät kokeet auttoivat diskreditoimaan tuolloin suositun flogistoniteorian palamisesta ja korroosiosta. Nimi juontuu kreikan juurista -ΩÄŒŒæœçœÇ oxys, "happo", kirjaimellisesti "terävä", viitaten happojen hapanmakuisuuteen ja -Œ≥ŒµŒΩŒÆœÇ -genes, "tuottaja", kirjaimellisesti "synnyttäjä", koska nimeämisen aikaan luultiin virheellisesti, että kaikki hapot tarvitsivat happea koostumukseensa.</w:t>
      </w:r>
    </w:p>
    <w:p>
      <w:r>
        <w:rPr>
          <w:b/>
        </w:rPr>
        <w:t xml:space="preserve">Tulos</w:t>
      </w:r>
    </w:p>
    <w:p>
      <w:r>
        <w:t xml:space="preserve">Kuinka monta erilaista kemiallista sarjaa on [hapen] yhdiste?</w:t>
      </w:r>
    </w:p>
    <w:p>
      <w:r>
        <w:rPr>
          <w:b/>
        </w:rPr>
        <w:t xml:space="preserve">Tulos</w:t>
      </w:r>
    </w:p>
    <w:p>
      <w:r>
        <w:t xml:space="preserve">Luettele [Happea] sisältävien kemiallisten sarjojen lukumäärä.</w:t>
      </w:r>
    </w:p>
    <w:p>
      <w:r>
        <w:rPr>
          <w:b/>
        </w:rPr>
        <w:t xml:space="preserve">Tulos</w:t>
      </w:r>
    </w:p>
    <w:p>
      <w:r>
        <w:t xml:space="preserve">Näytä niiden kemiallisten sarjojen lukumäärä, jotka sisältävät [Happi].</w:t>
      </w:r>
    </w:p>
    <w:p>
      <w:r>
        <w:rPr>
          <w:b/>
        </w:rPr>
        <w:t xml:space="preserve">Tulos</w:t>
      </w:r>
    </w:p>
    <w:p>
      <w:r>
        <w:t xml:space="preserve">Nimeä kemiallisen sarjan numero, jossa on [Happi].</w:t>
      </w:r>
    </w:p>
    <w:p>
      <w:r>
        <w:rPr>
          <w:b/>
        </w:rPr>
        <w:t xml:space="preserve">Tulos</w:t>
      </w:r>
    </w:p>
    <w:p>
      <w:r>
        <w:t xml:space="preserve">Voitteko luetella kemialliset sarjat, jotka sisältävät [happea]?</w:t>
      </w:r>
    </w:p>
    <w:p>
      <w:r>
        <w:rPr>
          <w:b/>
        </w:rPr>
        <w:t xml:space="preserve">Esimerkki 5.1393</w:t>
      </w:r>
    </w:p>
    <w:p>
      <w:r>
        <w:t xml:space="preserve">alkuperäinen kysymys: Vastaus: Kuinka monta [naispuolista] elokuvapukusuunnittelijaa on olemassa? 7795vastaustyyppi: 1: Lisätiedot: Kuinka monta pukusuunnittelijaa on 77 kappaletta? Naaras ('ôÄ) on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Kuinka monta [naispuolista] elokuvapukusuunnittelijaa työskentelee tällä hetkellä?</w:t>
      </w:r>
    </w:p>
    <w:p>
      <w:r>
        <w:rPr>
          <w:b/>
        </w:rPr>
        <w:t xml:space="preserve">Tulos</w:t>
      </w:r>
    </w:p>
    <w:p>
      <w:r>
        <w:t xml:space="preserve">Mikä on [naispuolisten] elokuvapukusuunnittelijoiden määrä?</w:t>
      </w:r>
    </w:p>
    <w:p>
      <w:r>
        <w:rPr>
          <w:b/>
        </w:rPr>
        <w:t xml:space="preserve">Tulos</w:t>
      </w:r>
    </w:p>
    <w:p>
      <w:r>
        <w:t xml:space="preserve">Kuinka monta elokuvapukusuunnittelijaa on [Nainen]?</w:t>
      </w:r>
    </w:p>
    <w:p>
      <w:r>
        <w:rPr>
          <w:b/>
        </w:rPr>
        <w:t xml:space="preserve">Tulos</w:t>
      </w:r>
    </w:p>
    <w:p>
      <w:r>
        <w:t xml:space="preserve">Kuinka monta elokuvapukusuunnittelijaa on [Nainen]?</w:t>
      </w:r>
    </w:p>
    <w:p>
      <w:r>
        <w:rPr>
          <w:b/>
        </w:rPr>
        <w:t xml:space="preserve">Tulos</w:t>
      </w:r>
    </w:p>
    <w:p>
      <w:r>
        <w:t xml:space="preserve">Kuinka monta elokuvapukusuunnittelijaa on [Nainen]?</w:t>
      </w:r>
    </w:p>
    <w:p>
      <w:r>
        <w:rPr>
          <w:b/>
        </w:rPr>
        <w:t xml:space="preserve">Tulos</w:t>
      </w:r>
    </w:p>
    <w:p>
      <w:r>
        <w:t xml:space="preserve">Kuinka moni elokuvien pukusuunnittelijoista on [nainen]?</w:t>
      </w:r>
    </w:p>
    <w:p>
      <w:r>
        <w:rPr>
          <w:b/>
        </w:rPr>
        <w:t xml:space="preserve">Esimerkki 5.1394</w:t>
      </w:r>
    </w:p>
    <w:p>
      <w:r>
        <w:t xml:space="preserve">alkuperäinen kysymys: Vastaus: Elokuvia 8-10-vuotiaille, lapsille disney lapsille, elokuvia 11-12-vuotiaille....vastaustyyppi: Mikä on netflix-genre, jossa on otsikot [Camp Rock] ja [Up]? vastaus: elokuvia 8-10-vuotiaille, lapsille disney lapsille, elokuvia 11-12-vuotiaille...: Netflix Genre.lisätiedot: Netflix Genre: Netflix Genre: Netflix Genre: Netflix Genre: Netflix Genre: Camp Rock on vuonna 2008 valmistunut Disney Channelin alkuperäiselokuva, jonka pääosissa esiintyvät Jonas Brothers ja Demi Lovato. Musiikin ovat kirjoittaneet Julie Brown, Paul Brown, Regina Hicks ja Karen Gist. Elokuvan on ohjannut Matthew Diamond ja tuottanut Alan Sacks. Elokuva sai ensiesityksensä amerikkalaisella Disney Channelilla 20. kesäkuuta 2008. Camp Rock oli toinen DCOM, joka esitettiin ABC:n The Wonderful World of Disney -ohjelmassa Disney Channelin ensi-illan jälkeen, ja se laitettiin iTunes Storeen digitaalisesti ostettavaksi pian Disney Channelin ensi-illan jälkeen. Elokuvaa katsoi ensi-iltanaan 8,9 miljoonaa katsojaa, mikä teki siitä tuolloin kolmanneksi katsotuimman DCOM-elokuvan High School Musical 2:n ja Wizards of Waverly Placen jälkeen: The Movie. Camp Rock kuvattiin YMCA Camp Wanakitassa Haliburtonissa, Ontariossa ja Kilcoo Campissa Mindenissä, Ontariossa: Netflix Title;</w:t>
      </w:r>
    </w:p>
    <w:p>
      <w:r>
        <w:rPr>
          <w:b/>
        </w:rPr>
        <w:t xml:space="preserve">Tulos</w:t>
      </w:r>
    </w:p>
    <w:p>
      <w:r>
        <w:t xml:space="preserve">Mihin Netflix-genreen [Camp Rockin] ja [Upin] kaltaiset elokuvat kuuluvat?</w:t>
      </w:r>
    </w:p>
    <w:p>
      <w:r>
        <w:rPr>
          <w:b/>
        </w:rPr>
        <w:t xml:space="preserve">Tulos</w:t>
      </w:r>
    </w:p>
    <w:p>
      <w:r>
        <w:t xml:space="preserve">Mihin kategoriaan kuuluvat [Camp Rock] ja [Up] löytyvät Netflixistä?</w:t>
      </w:r>
    </w:p>
    <w:p>
      <w:r>
        <w:rPr>
          <w:b/>
        </w:rPr>
        <w:t xml:space="preserve">Tulos</w:t>
      </w:r>
    </w:p>
    <w:p>
      <w:r>
        <w:t xml:space="preserve">[Camp Rock] ja [Up] kuuluvat mihin netflix-genreen?</w:t>
      </w:r>
    </w:p>
    <w:p>
      <w:r>
        <w:rPr>
          <w:b/>
        </w:rPr>
        <w:t xml:space="preserve">Tulos</w:t>
      </w:r>
    </w:p>
    <w:p>
      <w:r>
        <w:t xml:space="preserve">Mikä on netflix-genre, jossa on otsikot [Camp Rock] ja [Up]?</w:t>
      </w:r>
    </w:p>
    <w:p>
      <w:r>
        <w:rPr>
          <w:b/>
        </w:rPr>
        <w:t xml:space="preserve">Tulos</w:t>
      </w:r>
    </w:p>
    <w:p>
      <w:r>
        <w:t xml:space="preserve">Mikä on Netflix-nimikkeiden [Camp Rock] ja [Up] genre?</w:t>
      </w:r>
    </w:p>
    <w:p>
      <w:r>
        <w:rPr>
          <w:b/>
        </w:rPr>
        <w:t xml:space="preserve">Tulos</w:t>
      </w:r>
    </w:p>
    <w:p>
      <w:r>
        <w:t xml:space="preserve">Minkä Netflix-genren nimiä ovat [Camp Rock] ja [Up]?</w:t>
      </w:r>
    </w:p>
    <w:p>
      <w:r>
        <w:rPr>
          <w:b/>
        </w:rPr>
        <w:t xml:space="preserve">Tulos</w:t>
      </w:r>
    </w:p>
    <w:p>
      <w:r>
        <w:t xml:space="preserve">Mikä on netflixin [Camp Rockin] ja [Upin] genre?</w:t>
      </w:r>
    </w:p>
    <w:p>
      <w:r>
        <w:rPr>
          <w:b/>
        </w:rPr>
        <w:t xml:space="preserve">Esimerkki 5.1395</w:t>
      </w:r>
    </w:p>
    <w:p>
      <w:r>
        <w:t xml:space="preserve">alkuperäinen kysymys: Vastaus: maastopyöräVastaustyyppi: Mikä on merkin [Specialized] polkupyörän tyyppi? Vastaus: Polkupyörän tyyppi.</w:t>
      </w:r>
    </w:p>
    <w:p>
      <w:r>
        <w:rPr>
          <w:b/>
        </w:rPr>
        <w:t xml:space="preserve">Tulos</w:t>
      </w:r>
    </w:p>
    <w:p>
      <w:r>
        <w:t xml:space="preserve">Minkälainen polkupyörä tämä merkki [Specialized] on?</w:t>
      </w:r>
    </w:p>
    <w:p>
      <w:r>
        <w:rPr>
          <w:b/>
        </w:rPr>
        <w:t xml:space="preserve">Tulos</w:t>
      </w:r>
    </w:p>
    <w:p>
      <w:r>
        <w:t xml:space="preserve">Minkä tyyppinen polkupyörä on tämä merkki [Specialized]?</w:t>
      </w:r>
    </w:p>
    <w:p>
      <w:r>
        <w:rPr>
          <w:b/>
        </w:rPr>
        <w:t xml:space="preserve">Tulos</w:t>
      </w:r>
    </w:p>
    <w:p>
      <w:r>
        <w:t xml:space="preserve">Minkä merkkinen pyörä on [Specialized]?</w:t>
      </w:r>
    </w:p>
    <w:p>
      <w:r>
        <w:rPr>
          <w:b/>
        </w:rPr>
        <w:t xml:space="preserve">Tulos</w:t>
      </w:r>
    </w:p>
    <w:p>
      <w:r>
        <w:t xml:space="preserve">Minkä tyyppisiä polkupyöriä valmistetaan tuotemerkin [Specialized] sisällä?</w:t>
      </w:r>
    </w:p>
    <w:p>
      <w:r>
        <w:rPr>
          <w:b/>
        </w:rPr>
        <w:t xml:space="preserve">Tulos</w:t>
      </w:r>
    </w:p>
    <w:p>
      <w:r>
        <w:t xml:space="preserve">[Specialized] luo minkä tyyppisen polkupyörän?</w:t>
      </w:r>
    </w:p>
    <w:p>
      <w:r>
        <w:rPr>
          <w:b/>
        </w:rPr>
        <w:t xml:space="preserve">Esimerkki 5.1396</w:t>
      </w:r>
    </w:p>
    <w:p>
      <w:r>
        <w:t xml:space="preserve">alkuperäinen kysymys: Vastaus: 2Vastaustyyppi: Kuinka monta Beaufortin tuulivoimaa on trooppisen syklonin luokassa [taifuuni]?vastaus: 2Vastaustyyppi: Kuinka monta Beaufortin tuulivoimaa on trooppisen syklonin luokassa [taifuuni]?Vastaus: 2 Beaufort Wind Force.auxiliary information: Taifuuni on kypsä trooppinen sykloni, joka kehittyy Pohjois-Tyynenmeren länsiosassa 180¬∞ ja 100¬∞E välillä. Tätä aluetta kutsutaan Luoteis-Tyynenmeren altaaksi, ja se on maapallon aktiivisin trooppisten pyörremyrskyjen allas, ja sen osuus maailman vuotuisista trooppisista pyörremyrskyistä on lähes kolmannes. Tyynenmeren pohjoisosa jaetaan organisatorisista syistä kolmeen alueeseen: itäiseen, keskiseen ja läntiseen alueeseen. Trooppisten syklonien ennustamiseen erikoistunut alueellinen meteorologinen keskus sijaitsee Japanissa, ja muita trooppisten syklonien varoituskeskuksia Luoteis-Tyynenmeren alueella on Honolulussa, Filippiineillä ja Hongkongissa. Vaikka RSMC nimeää kunkin järjestelmän, itse päänimiluettelo koordinoidaan 18 maan kesken, joiden alueita taifuuni uhkaa vuosittain. Filippiinit käyttää omaa nimilistaansa maata lähestyvistä järjestelmistä. Luoteisella Tyynellämerellä ei ole virallisia taifuunikausia, sillä trooppisia sykloneita esiintyy ympäri vuoden.</w:t>
      </w:r>
    </w:p>
    <w:p>
      <w:r>
        <w:rPr>
          <w:b/>
        </w:rPr>
        <w:t xml:space="preserve">Tulos</w:t>
      </w:r>
    </w:p>
    <w:p>
      <w:r>
        <w:t xml:space="preserve">Kuinka monta Beaufortin tuulivoimaa kuuluu [taifuunin] luokkaan?</w:t>
      </w:r>
    </w:p>
    <w:p>
      <w:r>
        <w:rPr>
          <w:b/>
        </w:rPr>
        <w:t xml:space="preserve">Tulos</w:t>
      </w:r>
    </w:p>
    <w:p>
      <w:r>
        <w:t xml:space="preserve">Mikä on trooppisen syklonin [taifuunin] luokassa beaufortin tuulivoimien määrä?</w:t>
      </w:r>
    </w:p>
    <w:p>
      <w:r>
        <w:rPr>
          <w:b/>
        </w:rPr>
        <w:t xml:space="preserve">Tulos</w:t>
      </w:r>
    </w:p>
    <w:p>
      <w:r>
        <w:t xml:space="preserve">Kuinka monta Beaufortin tuulen voimakkuutta on [taifuunissa]?</w:t>
      </w:r>
    </w:p>
    <w:p>
      <w:r>
        <w:rPr>
          <w:b/>
        </w:rPr>
        <w:t xml:space="preserve">Tulos</w:t>
      </w:r>
    </w:p>
    <w:p>
      <w:r>
        <w:t xml:space="preserve">Kuinka monta Beaufortin tuulivoimaa on trooppisen syklonin luokassa [taifuuni]?</w:t>
      </w:r>
    </w:p>
    <w:p>
      <w:r>
        <w:rPr>
          <w:b/>
        </w:rPr>
        <w:t xml:space="preserve">Tulos</w:t>
      </w:r>
    </w:p>
    <w:p>
      <w:r>
        <w:t xml:space="preserve">Kuinka monta Beaufortin tuulivoimaa on [taifuunin] trooppisen syklonin luokassa?</w:t>
      </w:r>
    </w:p>
    <w:p>
      <w:r>
        <w:rPr>
          <w:b/>
        </w:rPr>
        <w:t xml:space="preserve">Tulos</w:t>
      </w:r>
    </w:p>
    <w:p>
      <w:r>
        <w:t xml:space="preserve">Kuinka monta Beaufortin tuulivoimaa trooppisen syklonin luokassa [taifuuni] on?</w:t>
      </w:r>
    </w:p>
    <w:p>
      <w:r>
        <w:rPr>
          <w:b/>
        </w:rPr>
        <w:t xml:space="preserve">Tulos</w:t>
      </w:r>
    </w:p>
    <w:p>
      <w:r>
        <w:t xml:space="preserve">Kuinka monta Beaufortin tuulivoimaa on trooppisen hirmumyrskyn [taifuunin] luokassa?</w:t>
      </w:r>
    </w:p>
    <w:p>
      <w:r>
        <w:rPr>
          <w:b/>
        </w:rPr>
        <w:t xml:space="preserve">Tulos</w:t>
      </w:r>
    </w:p>
    <w:p>
      <w:r>
        <w:t xml:space="preserve">Kuinka monta Beaufortin tuulivoimaa trooppisen syklonin [taifuunin] luokassa on?</w:t>
      </w:r>
    </w:p>
    <w:p>
      <w:r>
        <w:rPr>
          <w:b/>
        </w:rPr>
        <w:t xml:space="preserve">Esimerkki 5.1397</w:t>
      </w:r>
    </w:p>
    <w:p>
      <w:r>
        <w:t xml:space="preserve">alkuperäinen kysymys: Vastaus: Kuinka monta [Tähtien sota]-elokuvaa on tuotettu? Vastaustyyppi: 11: Lisätiedot: 11 vastausta: Tähtien sota on amerikkalainen eeppinen avaruusooppera franchising, jonka keskiössä on George Lucasin luoma elokuvasarja. Sarja kuvaa galaksia, jota kuvataan "kaukaiseksi, kaukaiseksi" kaukaisessa menneisyydessä, ja se kuvaa jedit hyvän edustajina, jotka ovat ristiriidassa sithien, heidän pahan vastineensa, kanssa. Heidän valitsemansa ase, valomiekka, on yleisesti tunnettu populaarikulttuurissa. Sarjan tarinat sisältävät monia teemoja, joissa on vaikutteita filosofiasta ja uskonnosta. Sarjan ensimmäinen elokuva Star Wars julkaistiin 25. toukokuuta 1977 20th Century Foxin toimesta, ja siitä tuli maailmanlaajuinen popkulttuuri-ilmiö. Sitä seurasi kaksi jatko-osaa, jotka julkaistiin vuosina 1980 ja 1983. Myöhemmin vuosina 1999-2005 julkaistiin elokuvien esiosatrilogia. Alkuperäisen trilogian reaktiot olivat pääosin myönteisiä, kun taas esiosatrilogia sai kriitikoilta ja faneilta vaihtelevamman vastaanoton. Kaikki kuusi elokuvaa olivat ehdolla Oscar-palkinnon saajiksi tai voittivat sen, ja kaikki elokuvat olivat menestyksiä lipputuloissa; niiden yhteenlaskettu lipputulo on 4,38 miljardia dollaria, mikä tekee Star Warsista viidenneksi tuottoisimman elokuvasarjan.</w:t>
      </w:r>
    </w:p>
    <w:p>
      <w:r>
        <w:rPr>
          <w:b/>
        </w:rPr>
        <w:t xml:space="preserve">Tulos</w:t>
      </w:r>
    </w:p>
    <w:p>
      <w:r>
        <w:t xml:space="preserve">Kuinka monesta elokuvasta [Star Wars] -sarja koostuu?</w:t>
      </w:r>
    </w:p>
    <w:p>
      <w:r>
        <w:rPr>
          <w:b/>
        </w:rPr>
        <w:t xml:space="preserve">Tulos</w:t>
      </w:r>
    </w:p>
    <w:p>
      <w:r>
        <w:t xml:space="preserve">Mikä on [Star Wars]-elokuvien tuotantomäärä?</w:t>
      </w:r>
    </w:p>
    <w:p>
      <w:r>
        <w:rPr>
          <w:b/>
        </w:rPr>
        <w:t xml:space="preserve">Tulos</w:t>
      </w:r>
    </w:p>
    <w:p>
      <w:r>
        <w:t xml:space="preserve">Tuotettujen [Star Wars] -elokuvien määrä on?</w:t>
      </w:r>
    </w:p>
    <w:p>
      <w:r>
        <w:rPr>
          <w:b/>
        </w:rPr>
        <w:t xml:space="preserve">Tulos</w:t>
      </w:r>
    </w:p>
    <w:p>
      <w:r>
        <w:t xml:space="preserve">[Star Wars] on tuottanut kuinka monta elokuvaa?</w:t>
      </w:r>
    </w:p>
    <w:p>
      <w:r>
        <w:rPr>
          <w:b/>
        </w:rPr>
        <w:t xml:space="preserve">Tulos</w:t>
      </w:r>
    </w:p>
    <w:p>
      <w:r>
        <w:t xml:space="preserve">Kuinka monta [Tähtien sota]-elokuvaa on tuotettu?</w:t>
      </w:r>
    </w:p>
    <w:p>
      <w:r>
        <w:rPr>
          <w:b/>
        </w:rPr>
        <w:t xml:space="preserve">Tulos</w:t>
      </w:r>
    </w:p>
    <w:p>
      <w:r>
        <w:t xml:space="preserve">Kuinka monta [Star Wars] -elokuvaa on tuotettu?</w:t>
      </w:r>
    </w:p>
    <w:p>
      <w:r>
        <w:rPr>
          <w:b/>
        </w:rPr>
        <w:t xml:space="preserve">Esimerkki 5.1398</w:t>
      </w:r>
    </w:p>
    <w:p>
      <w:r>
        <w:t xml:space="preserve">alkuperäinen kysymys: Vastaus: Kuinka monta kieltä puhutaan [Nisibisin] fiktiivisessä ympäristössä? Vastaus: 6Vastaustyyppi: Kieli fiktiossa.lisätiedot: Nisibis on paikka Sacred Band of Stepsonsin fiktiivisessä universumissa.</w:t>
      </w:r>
    </w:p>
    <w:p>
      <w:r>
        <w:rPr>
          <w:b/>
        </w:rPr>
        <w:t xml:space="preserve">Tulos</w:t>
      </w:r>
    </w:p>
    <w:p>
      <w:r>
        <w:t xml:space="preserve">Kuinka monta eri kieltä [Nisibisin] fiktiivisessä ympäristössä puhutaan?</w:t>
      </w:r>
    </w:p>
    <w:p>
      <w:r>
        <w:rPr>
          <w:b/>
        </w:rPr>
        <w:t xml:space="preserve">Tulos</w:t>
      </w:r>
    </w:p>
    <w:p>
      <w:r>
        <w:t xml:space="preserve">Kuinka monta kieltä [Nisibisissä] puhutaan?</w:t>
      </w:r>
    </w:p>
    <w:p>
      <w:r>
        <w:rPr>
          <w:b/>
        </w:rPr>
        <w:t xml:space="preserve">Tulos</w:t>
      </w:r>
    </w:p>
    <w:p>
      <w:r>
        <w:t xml:space="preserve">Kuinka monta kieltä [Nisibisin] fiktiivisessä ympäristössä puhutaan?</w:t>
      </w:r>
    </w:p>
    <w:p>
      <w:r>
        <w:rPr>
          <w:b/>
        </w:rPr>
        <w:t xml:space="preserve">Tulos</w:t>
      </w:r>
    </w:p>
    <w:p>
      <w:r>
        <w:t xml:space="preserve">Kuinka monta kielityyppiä [Nisibisin] kuvitteellisessa ympäristössä on?</w:t>
      </w:r>
    </w:p>
    <w:p>
      <w:r>
        <w:rPr>
          <w:b/>
        </w:rPr>
        <w:t xml:space="preserve">Tulos</w:t>
      </w:r>
    </w:p>
    <w:p>
      <w:r>
        <w:t xml:space="preserve">Kuinka monta kieltä [Nisibisissä] puhutaan?</w:t>
      </w:r>
    </w:p>
    <w:p>
      <w:r>
        <w:rPr>
          <w:b/>
        </w:rPr>
        <w:t xml:space="preserve">Tulos</w:t>
      </w:r>
    </w:p>
    <w:p>
      <w:r>
        <w:t xml:space="preserve">Kuinka monta kieltä [Nisibisin] kuvitteellisessa ympäristössä puhutaan?</w:t>
      </w:r>
    </w:p>
    <w:p>
      <w:r>
        <w:rPr>
          <w:b/>
        </w:rPr>
        <w:t xml:space="preserve">Tulos</w:t>
      </w:r>
    </w:p>
    <w:p>
      <w:r>
        <w:t xml:space="preserve">Kuinka monta kieltä [Nisibiksessä] puhutaan Sacred Band of Stepsonsissa?</w:t>
      </w:r>
    </w:p>
    <w:p>
      <w:r>
        <w:rPr>
          <w:b/>
        </w:rPr>
        <w:t xml:space="preserve">Esimerkki 5.1399</w:t>
      </w:r>
    </w:p>
    <w:p>
      <w:r>
        <w:t xml:space="preserve">alkuperäinen kysymys: Vastaus: Sundance ResortVastaustyyppi: Minkä hiihtoalueen omistaja on sama kuin [Robert Redford]?Vastaus: Sundance Resort Hiihtoalue.lisätiedot: Charles Robert Redford Jr., joka tunnetaan paremmin nimellä Robert Redford, on yhdysvaltalainen näyttelijä, elokuvaohjaaja, tuottaja, liikemies, ympäristöaktivisti, hyväntekijä ja Sundance Film Festivalin perustaja. Hän on saanut kaksi Oscar-palkintoa: toisen vuonna 1981 ohjauksesta Ordinary People ja toisen elämäntyöstä vuonna 2002. Vuonna 2010 hänestä tehtiin L√©gion d'Honneurin ritarimerkki. Redfordin ura alkoi New Yorkissa. Hän aloitti näyttelijänuransa vuonna 1959 vierailevana tähtenä lukuisissa televisio-ohjelmissa, muun muassa The Untouchables, Perry Mason, Alfred Hitchcock Presents ja The Twilight Zone. Hän sai Emmy-ehdokkuuden parhaana miessivuosana roolistaan elokuvassa The Voice of Charlie Pont. Redfordin suurin Broadway-menestys oli Elizabeth Ashleyn tunkkainen tuore aviomies Neil Simonin teoksessa Barefoot in the Park. Redford teki elokuvadebyyttinsä elokuvassa War Hunt. Inside Daisy Clover voitti hänelle Golden Globen parhaana uutena tähtenä. Hän näytteli George Roy Hillin Butch Cassidy and the Sundance Kid -elokuvassa, joka oli valtava menestys ja teki hänestä suuren tähden.</w:t>
      </w:r>
    </w:p>
    <w:p>
      <w:r>
        <w:rPr>
          <w:b/>
        </w:rPr>
        <w:t xml:space="preserve">Tulos</w:t>
      </w:r>
    </w:p>
    <w:p>
      <w:r>
        <w:t xml:space="preserve">Minkä hiihtokeskuksen omistus on samanlainen kuin huomattavan [Robert Redfordin]?</w:t>
      </w:r>
    </w:p>
    <w:p>
      <w:r>
        <w:rPr>
          <w:b/>
        </w:rPr>
        <w:t xml:space="preserve">Tulos</w:t>
      </w:r>
    </w:p>
    <w:p>
      <w:r>
        <w:t xml:space="preserve">[Robert Redford] omistaa saman hiihtoalueen kuin mikä hiihtoalue?</w:t>
      </w:r>
    </w:p>
    <w:p>
      <w:r>
        <w:rPr>
          <w:b/>
        </w:rPr>
        <w:t xml:space="preserve">Tulos</w:t>
      </w:r>
    </w:p>
    <w:p>
      <w:r>
        <w:t xml:space="preserve">mikä on hiihtoalueen sama omistus kuin [Robert Redfordilla]?</w:t>
      </w:r>
    </w:p>
    <w:p>
      <w:r>
        <w:rPr>
          <w:b/>
        </w:rPr>
        <w:t xml:space="preserve">Tulos</w:t>
      </w:r>
    </w:p>
    <w:p>
      <w:r>
        <w:t xml:space="preserve">Mikä on sen hiihtoalueen nimi, joka on samassa omistuksessa kuin [Robert Redford]?</w:t>
      </w:r>
    </w:p>
    <w:p>
      <w:r>
        <w:rPr>
          <w:b/>
        </w:rPr>
        <w:t xml:space="preserve">Tulos</w:t>
      </w:r>
    </w:p>
    <w:p>
      <w:r>
        <w:t xml:space="preserve">Minkä hiihtoalueen [Robert Redford] myös omistaa?</w:t>
      </w:r>
    </w:p>
    <w:p>
      <w:r>
        <w:rPr>
          <w:b/>
        </w:rPr>
        <w:t xml:space="preserve">Tulos</w:t>
      </w:r>
    </w:p>
    <w:p>
      <w:r>
        <w:t xml:space="preserve">[Robert Redford] omistaa saman hiihtoalueen kuin mikä hiihtoalue?</w:t>
      </w:r>
    </w:p>
    <w:p>
      <w:r>
        <w:rPr>
          <w:b/>
        </w:rPr>
        <w:t xml:space="preserve">Tulos</w:t>
      </w:r>
    </w:p>
    <w:p>
      <w:r>
        <w:t xml:space="preserve">Mikä on [Robert Redfordin] omistama hiihtoalue?</w:t>
      </w:r>
    </w:p>
    <w:p>
      <w:r>
        <w:rPr>
          <w:b/>
        </w:rPr>
        <w:t xml:space="preserve">Esimerkki 5.1400</w:t>
      </w:r>
    </w:p>
    <w:p>
      <w:r>
        <w:t xml:space="preserve">Alkuperäinen kysymys: Kuinka monta videopeliä on [Nintendon] suunnittelemia?Vastaus: Nintendo: 13vastaustyyppi: Nintendo: 13 Lisätietoja: Nintendon videopeli: Nintendo Co., Ltd. on japanilainen monikansallinen viihde-elektroniikka-alan yritys, jonka pääkonttori sijaitsee Kiotossa, Japanissa. Nintendo on liikevaihdoltaan maailman suurin videopeliyhtiö. Fusajiro Yamauchi perusti sen 23. syyskuuta 1889, ja se valmisti alun perin käsintehtyjä hanafuda-pelikortteja. Vuoteen 1963 mennessä yritys oli kokeillut useita pieniä kapealla toimialalla toimivia yrityksiä, kuten taksipalveluja ja rakkaushotelleja. Nintendo luopui 1960-luvulla aiemmista yrityksistä lelujen hyväksi, mutta kehittyi sitten 1970-luvulla videopeliyhtiöksi, josta tuli lopulta yksi alan vaikutusvaltaisimmista ja Japanin kolmanneksi arvokkain pörssiyhtiö yli 85 miljardin dollarin markkina-arvollaan. Nintendo of America on myös Seattle Mariners Major League Baseball -joukkueen enemmistöomistaja. Sana "Nintendo" voidaan karkeasti kääntää japanista englanniksi "leave luck to heaven". Maaliskuun 31. päivään 2014 mennessä Nintendo on ilmoittanut historiallisesti kumulatiivisen myynnin olleen yli 670,43 miljoonaa laitteistoyksikköä ja 4,23 miljardia ohjelmistoyksikköä. Heinäkuun 11. päivänä 2015 toimitusjohtaja Satoru Iwata kuoli 55-vuotiaana sappitietuumoriin.</w:t>
      </w:r>
    </w:p>
    <w:p>
      <w:r>
        <w:rPr>
          <w:b/>
        </w:rPr>
        <w:t xml:space="preserve">Tulos</w:t>
      </w:r>
    </w:p>
    <w:p>
      <w:r>
        <w:t xml:space="preserve">Mikä on [Nintendon] luomien pelien kokonaismäärä?</w:t>
      </w:r>
    </w:p>
    <w:p>
      <w:r>
        <w:rPr>
          <w:b/>
        </w:rPr>
        <w:t xml:space="preserve">Tulos</w:t>
      </w:r>
    </w:p>
    <w:p>
      <w:r>
        <w:t xml:space="preserve">[Nintendo] suunnittelee kuinka monta videopeliä?</w:t>
      </w:r>
    </w:p>
    <w:p>
      <w:r>
        <w:rPr>
          <w:b/>
        </w:rPr>
        <w:t xml:space="preserve">Tulos</w:t>
      </w:r>
    </w:p>
    <w:p>
      <w:r>
        <w:t xml:space="preserve">kuinka monta videopeliä on suunnitellut [Nintendo]?</w:t>
      </w:r>
    </w:p>
    <w:p>
      <w:r>
        <w:rPr>
          <w:b/>
        </w:rPr>
        <w:t xml:space="preserve">Tulos</w:t>
      </w:r>
    </w:p>
    <w:p>
      <w:r>
        <w:t xml:space="preserve">[Nintendo] on suunnitellut kuinka monta videopeliä?</w:t>
      </w:r>
    </w:p>
    <w:p>
      <w:r>
        <w:rPr>
          <w:b/>
        </w:rPr>
        <w:t xml:space="preserve">Tulos</w:t>
      </w:r>
    </w:p>
    <w:p>
      <w:r>
        <w:t xml:space="preserve">Kuinka monta videopeliä [Nintendo] on suunnitellut?</w:t>
      </w:r>
    </w:p>
    <w:p>
      <w:r>
        <w:rPr>
          <w:b/>
        </w:rPr>
        <w:t xml:space="preserve">Tulos</w:t>
      </w:r>
    </w:p>
    <w:p>
      <w:r>
        <w:t xml:space="preserve">Kuinka monta videopeliä [Nintendo] on suunnitellut?</w:t>
      </w:r>
    </w:p>
    <w:p>
      <w:r>
        <w:rPr>
          <w:b/>
        </w:rPr>
        <w:t xml:space="preserve">Esimerkki 5.1401</w:t>
      </w:r>
    </w:p>
    <w:p>
      <w:r>
        <w:t xml:space="preserve">alkuperäinen kysymys: Vastaus: 2Vastaustyyppi: Kuinka monta teetyyppiä on [Assamin teetä]?vastaus: 2Vastaustyyppi: Kuinka monta teetyyppiä on [Assamin teetä]?Vastaus: 1: Lisätiedot: Assam Assam -teellä on kaksi eri tyyppiä: teetyyppi: Assam-tee on musta tee, joka on nimetty sen tuotantoalueen, Assamin, mukaan Intiassa. Assam-teetä valmistetaan nimenomaan Camellia sinensis var. assamica -kasvista. Tämä tee, jota viljellään enimmäkseen merenpinnan tasolla tai sen läheisyydessä, on tunnettu täyteläisyydestään, reippaudestaan, maltaisesta maustaan ja voimakkaasta, kirkkaasta väristään. Assam-teetä tai Assamia sisältäviä sekoituksia myydään usein aamiaisteenä. Esimerkiksi irlantilainen aamiaistee, joka on maltaisempi ja voimakkaampi aamiaistee, koostuu pienikokoisista Assam-teen lehdistä. Assamin osavaltio on maailman suurin teeviljelyalue, joka sijaitsee Brahmaputrajoen molemmin puolin ja rajoittuu Bangladeshiin ja Burmaan. Intian tässä osassa sataa paljon; monsuunikaudella jopa 10-12 tuumaa sadetta päivässä. Päiväsaikaan lämpötila nousee noin 40 celsiusasteeseen, mikä luo kasvihuoneen kaltaiset olosuhteet, joissa vallitsee äärimmäinen kosteus ja kuumuus. Tämä trooppinen ilmasto vaikuttaa osaltaan Assamin ainutlaatuiseen maltaiseen makuun, josta tämä tee on hyvin tunnettu. Vaikka Assamilla tarkoitetaan yleensä Assamista peräisin olevia mustia teelaatuja, alueella tuotetaan myös pienempiä määriä vihreitä ja valkoisia teelaatuja, joilla on omat erityispiirteensä.</w:t>
      </w:r>
    </w:p>
    <w:p>
      <w:r>
        <w:rPr>
          <w:b/>
        </w:rPr>
        <w:t xml:space="preserve">Tulos</w:t>
      </w:r>
    </w:p>
    <w:p>
      <w:r>
        <w:t xml:space="preserve">[Assam-teetä] on kuinka monta teelaatua?</w:t>
      </w:r>
    </w:p>
    <w:p>
      <w:r>
        <w:rPr>
          <w:b/>
        </w:rPr>
        <w:t xml:space="preserve">Tulos</w:t>
      </w:r>
    </w:p>
    <w:p>
      <w:r>
        <w:t xml:space="preserve">Kuinka monta [Assam-tee]tyyppiä on edustavaa teetä?</w:t>
      </w:r>
    </w:p>
    <w:p>
      <w:r>
        <w:rPr>
          <w:b/>
        </w:rPr>
        <w:t xml:space="preserve">Tulos</w:t>
      </w:r>
    </w:p>
    <w:p>
      <w:r>
        <w:t xml:space="preserve">Kuinka monta teelajia edustaa [Assamin teetä]?</w:t>
      </w:r>
    </w:p>
    <w:p>
      <w:r>
        <w:rPr>
          <w:b/>
        </w:rPr>
        <w:t xml:space="preserve">Tulos</w:t>
      </w:r>
    </w:p>
    <w:p>
      <w:r>
        <w:t xml:space="preserve">Kuinka monta teevaihtoehtoa liittyy edustavaan teehen [Assamin tee]?</w:t>
      </w:r>
    </w:p>
    <w:p>
      <w:r>
        <w:rPr>
          <w:b/>
        </w:rPr>
        <w:t xml:space="preserve">Tulos</w:t>
      </w:r>
    </w:p>
    <w:p>
      <w:r>
        <w:t xml:space="preserve">Kuinka monta teelaatua [Assam-tee] on?</w:t>
      </w:r>
    </w:p>
    <w:p>
      <w:r>
        <w:rPr>
          <w:b/>
        </w:rPr>
        <w:t xml:space="preserve">Tulos</w:t>
      </w:r>
    </w:p>
    <w:p>
      <w:r>
        <w:t xml:space="preserve">Kuinka monta tyyppiä on [Assamin teetä] edustavaa teetä?</w:t>
      </w:r>
    </w:p>
    <w:p>
      <w:r>
        <w:rPr>
          <w:b/>
        </w:rPr>
        <w:t xml:space="preserve">Tulos</w:t>
      </w:r>
    </w:p>
    <w:p>
      <w:r>
        <w:t xml:space="preserve">Kuinka monella teetyypistä on edustava teetyyppi [Assam-tee]?</w:t>
      </w:r>
    </w:p>
    <w:p>
      <w:r>
        <w:rPr>
          <w:b/>
        </w:rPr>
        <w:t xml:space="preserve">Tulos</w:t>
      </w:r>
    </w:p>
    <w:p>
      <w:r>
        <w:t xml:space="preserve">Kuinka monta eri teetyyppiä saadaan [Assam-teestä]?</w:t>
      </w:r>
    </w:p>
    <w:p>
      <w:r>
        <w:rPr>
          <w:b/>
        </w:rPr>
        <w:t xml:space="preserve">Esimerkki 5.1402</w:t>
      </w:r>
    </w:p>
    <w:p>
      <w:r>
        <w:t xml:space="preserve">alkuperäinen kysymys: Vastaus: Kuinka monta kirjallista teosta on olemassa [Amerikan yhdysvalloista]?Vastaus: Kuinka monta kirjallista teosta on olemassa [Amerikan yhdysvalloista]?Vastaus: Kuinka monta kirjallista teosta on olemassa [Amerikan yhdysvalloista]? Vastaustyyppi: 9857 Kirjallinen teos: Yhdysvallat, josta käytetään yleisesti nimitystä Yhdysvallat tai Amerikka, on liittotasavalta, joka koostuu 50 osavaltiosta ja liittovaltion piirikunnasta. 48 yhtenäistä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Paleointialaiset 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kirjaa on kirjoitettu [Amerikan yhdysvalloista]?</w:t>
      </w:r>
    </w:p>
    <w:p>
      <w:r>
        <w:rPr>
          <w:b/>
        </w:rPr>
        <w:t xml:space="preserve">Tulos</w:t>
      </w:r>
    </w:p>
    <w:p>
      <w:r>
        <w:t xml:space="preserve">Kuinka monta kirjallista teosta [Amerikan yhdysvalloista] on olemassa?</w:t>
      </w:r>
    </w:p>
    <w:p>
      <w:r>
        <w:rPr>
          <w:b/>
        </w:rPr>
        <w:t xml:space="preserve">Tulos</w:t>
      </w:r>
    </w:p>
    <w:p>
      <w:r>
        <w:t xml:space="preserve">Kuinka monta kirjallista teosta on tehty aiheesta [Amerikan Yhdysvallat]?</w:t>
      </w:r>
    </w:p>
    <w:p>
      <w:r>
        <w:rPr>
          <w:b/>
        </w:rPr>
        <w:t xml:space="preserve">Tulos</w:t>
      </w:r>
    </w:p>
    <w:p>
      <w:r>
        <w:t xml:space="preserve">Kuinka monta kirjallista teosta ja muuta kirjoitusta [Amerikan yhdysvalloista] on olemassa?</w:t>
      </w:r>
    </w:p>
    <w:p>
      <w:r>
        <w:rPr>
          <w:b/>
        </w:rPr>
        <w:t xml:space="preserve">Tulos</w:t>
      </w:r>
    </w:p>
    <w:p>
      <w:r>
        <w:t xml:space="preserve">Mikä on [Amerikan yhdysvalloista] kirjoitettujen teosten määrä?</w:t>
      </w:r>
    </w:p>
    <w:p>
      <w:r>
        <w:rPr>
          <w:b/>
        </w:rPr>
        <w:t xml:space="preserve">Esimerkki 5.1403</w:t>
      </w:r>
    </w:p>
    <w:p>
      <w:r>
        <w:t xml:space="preserve">alkuperäinen kysymys: Vastaus: puheenjohtaja, rivijäsenvastaustyyppi: Mikä on istunnon [110. Yhdysvaltain kongressin] lakivaliokunnan nimi?vastaus: puheenjohtaja, rivijäsenvastaustyyppi: Mikä on istunnon [110: Lainsäädäntövaliokunnan nimi: Yhdysvaltain sata kymmenes kongressi oli Yhdysvaltain liittovaltion lainsäädäntöelimen kokous 3. tammikuuta 2007 ja 3. tammikuuta 2009 välisenä aikana presidentti George W. Bushin toisen kauden kahden viimeisen vuoden aikana. Se koostui senaatista ja edustajainhuoneesta. Edustajainhuoneen paikkajako perustui Yhdysvaltain vuoden 2000 väestönlaskentaan. Demokraattisella puolueella oli enemmistö molemmissa kamareissa ensimmäistä kertaa sitten 103. kongressikauden päättymisen vuonna 1995. Vaikka demokraateilla oli alle 50 paikkaa senaatissa, heillä oli toiminnallinen enemmistö, koska kaksi riippumatonta senaattoria liittyi järjestäytymistarkoituksessa demokraattien kanssa yhteen. Yksikään demokraattien hallussa ollut paikka ei ollut mennyt republikaanien haltuun vuoden 2006 vaaleissa. Demokraatti Nancy Pelosista tuli edustajainhuoneen ensimmäinen naispuolinen puhemies. Edustajainhuone sai myös ensimmäiset muslimi- ja buddhalaisjäsenet kongressiin.</w:t>
      </w:r>
    </w:p>
    <w:p>
      <w:r>
        <w:rPr>
          <w:b/>
        </w:rPr>
        <w:t xml:space="preserve">Tulos</w:t>
      </w:r>
    </w:p>
    <w:p>
      <w:r>
        <w:t xml:space="preserve">[Yhdysvaltain 110. kongressin] lainsäädäntövaliokunnan nimi oli tämä.</w:t>
      </w:r>
    </w:p>
    <w:p>
      <w:r>
        <w:rPr>
          <w:b/>
        </w:rPr>
        <w:t xml:space="preserve">Tulos</w:t>
      </w:r>
    </w:p>
    <w:p>
      <w:r>
        <w:t xml:space="preserve">Mikä on [Yhdysvaltain 110. kongressin] istuntokauden lainsäädäntövaliokunnan nimi?</w:t>
      </w:r>
    </w:p>
    <w:p>
      <w:r>
        <w:rPr>
          <w:b/>
        </w:rPr>
        <w:t xml:space="preserve">Tulos</w:t>
      </w:r>
    </w:p>
    <w:p>
      <w:r>
        <w:t xml:space="preserve">Mikä on istunnon [Yhdysvaltain kongressin 110. istunnon] lainsäädäntövaliokunnan nimi?</w:t>
      </w:r>
    </w:p>
    <w:p>
      <w:r>
        <w:rPr>
          <w:b/>
        </w:rPr>
        <w:t xml:space="preserve">Tulos</w:t>
      </w:r>
    </w:p>
    <w:p>
      <w:r>
        <w:t xml:space="preserve">Mikä on [Yhdysvaltain 110. kongressin] lainsäädäntövaliokunnan nimi?</w:t>
      </w:r>
    </w:p>
    <w:p>
      <w:r>
        <w:rPr>
          <w:b/>
        </w:rPr>
        <w:t xml:space="preserve">Tulos</w:t>
      </w:r>
    </w:p>
    <w:p>
      <w:r>
        <w:t xml:space="preserve">Mikä on istuntokauden lainsäädäntövaliokunnan nimi [Yhdysvaltain 110. kongressi]?</w:t>
      </w:r>
    </w:p>
    <w:p>
      <w:r>
        <w:rPr>
          <w:b/>
        </w:rPr>
        <w:t xml:space="preserve">Esimerkki 5.1404</w:t>
      </w:r>
    </w:p>
    <w:p>
      <w:r>
        <w:t xml:space="preserve">Alkuperäinen kysymys: Kuinka monta tartuntatautia on tauteja, jotka leviävät [rasti]?vastaus: 2vastaustyyppi: Lisätiedot: Tartuntatauti: tartuntatauti, joka leviää tartuntatautien välityksellä: Punkit ovat pieniä punkkieläimiä, jotka kuuluvat luokkaan Parasitiformes. Ne muodostavat yhdessä punkkien kanssa alaluokan Acarina. Punkit ovat ektoparasiitteja, jotka elävät nisäkkäiden, lintujen ja joskus matelijoiden ja sammakkoeläinten verestä veriteitse. Punkit ovat useiden sekä ihmisiin että muihin eläimiin tarttuvien tautien levittäjiä. Huolimatta punkkien huonosta maineesta ihmisyhteisöjen keskuudessa niillä voi olla ekologinen merkitys, sillä ne voivat sairastuttaa sairaita eläimiä ja estää kasvivarojen liikalaiduntamista.</w:t>
      </w:r>
    </w:p>
    <w:p>
      <w:r>
        <w:rPr>
          <w:b/>
        </w:rPr>
        <w:t xml:space="preserve">Tulos</w:t>
      </w:r>
    </w:p>
    <w:p>
      <w:r>
        <w:t xml:space="preserve">Kuinka monta tartuntatautia [punkki] voi levittää?</w:t>
      </w:r>
    </w:p>
    <w:p>
      <w:r>
        <w:rPr>
          <w:b/>
        </w:rPr>
        <w:t xml:space="preserve">Tulos</w:t>
      </w:r>
    </w:p>
    <w:p>
      <w:r>
        <w:t xml:space="preserve">Kuinka monta tartuntatautia leviää [punkista]?</w:t>
      </w:r>
    </w:p>
    <w:p>
      <w:r>
        <w:rPr>
          <w:b/>
        </w:rPr>
        <w:t xml:space="preserve">Tulos</w:t>
      </w:r>
    </w:p>
    <w:p>
      <w:r>
        <w:t xml:space="preserve">Mikä on niiden tartuntatautien lukumäärä, jotka tyypillisesti leviävät [Punkki]n avulla?</w:t>
      </w:r>
    </w:p>
    <w:p>
      <w:r>
        <w:rPr>
          <w:b/>
        </w:rPr>
        <w:t xml:space="preserve">Tulos</w:t>
      </w:r>
    </w:p>
    <w:p>
      <w:r>
        <w:t xml:space="preserve">Kuinka monta tartuntatautia leviää [Punkki] avulla?</w:t>
      </w:r>
    </w:p>
    <w:p>
      <w:r>
        <w:rPr>
          <w:b/>
        </w:rPr>
        <w:t xml:space="preserve">Tulos</w:t>
      </w:r>
    </w:p>
    <w:p>
      <w:r>
        <w:t xml:space="preserve">Kuinka monta tautia leviää [punkkien] välityksellä?</w:t>
      </w:r>
    </w:p>
    <w:p>
      <w:r>
        <w:rPr>
          <w:b/>
        </w:rPr>
        <w:t xml:space="preserve">Tulos</w:t>
      </w:r>
    </w:p>
    <w:p>
      <w:r>
        <w:t xml:space="preserve">[Punkkia] käytetään kuinka monen eri tartuntataudin levittämiseen?</w:t>
      </w:r>
    </w:p>
    <w:p>
      <w:r>
        <w:rPr>
          <w:b/>
        </w:rPr>
        <w:t xml:space="preserve">Tulos</w:t>
      </w:r>
    </w:p>
    <w:p>
      <w:r>
        <w:t xml:space="preserve">Kuinka monta tautia leviää [Punkki] avulla?</w:t>
      </w:r>
    </w:p>
    <w:p>
      <w:r>
        <w:rPr>
          <w:b/>
        </w:rPr>
        <w:t xml:space="preserve">Esimerkki 5.1405</w:t>
      </w:r>
    </w:p>
    <w:p>
      <w:r>
        <w:t xml:space="preserve">alkuperäinen kysymys: Vastaus: Kuinka monta siltaa avattiin sinä päivänä, jolloin [IllumiNations] suljettiin?vastaus: Kuinka monta siltaa avattiin sinä päivänä, jolloin [IllumiNations] suljettiin? Vastaustyyppi: 12: Vastaustyyppi: Silta: IllumiNations oli sarja yöllisiä ilotulitusnäytöksiä Epcotissa ennen IllumiNationsia: Reflections of Earth luotiin vuonna 1999 Millennium Celebrationia varten.</w:t>
      </w:r>
    </w:p>
    <w:p>
      <w:r>
        <w:rPr>
          <w:b/>
        </w:rPr>
        <w:t xml:space="preserve">Tulos</w:t>
      </w:r>
    </w:p>
    <w:p>
      <w:r>
        <w:t xml:space="preserve">Kun [IllumiNations] suljettiin, kuinka monta siltaa aukesi?</w:t>
      </w:r>
    </w:p>
    <w:p>
      <w:r>
        <w:rPr>
          <w:b/>
        </w:rPr>
        <w:t xml:space="preserve">Tulos</w:t>
      </w:r>
    </w:p>
    <w:p>
      <w:r>
        <w:t xml:space="preserve">Kuinka monta siltaa avautui sinä päivänä, kun [IllumiNations] suljettiin?</w:t>
      </w:r>
    </w:p>
    <w:p>
      <w:r>
        <w:rPr>
          <w:b/>
        </w:rPr>
        <w:t xml:space="preserve">Tulos</w:t>
      </w:r>
    </w:p>
    <w:p>
      <w:r>
        <w:t xml:space="preserve">Kuinka monta siltaa avattiin, kun [IllumiNations] oli suljettu?</w:t>
      </w:r>
    </w:p>
    <w:p>
      <w:r>
        <w:rPr>
          <w:b/>
        </w:rPr>
        <w:t xml:space="preserve">Tulos</w:t>
      </w:r>
    </w:p>
    <w:p>
      <w:r>
        <w:t xml:space="preserve">Kuinka monta siltaa avattiin päivänä, jolloin [IllumiNations] suljettiin?</w:t>
      </w:r>
    </w:p>
    <w:p>
      <w:r>
        <w:rPr>
          <w:b/>
        </w:rPr>
        <w:t xml:space="preserve">Tulos</w:t>
      </w:r>
    </w:p>
    <w:p>
      <w:r>
        <w:t xml:space="preserve">Päivämäärä, jolloin [IllumiNations] suljettiin, on myös se, jolloin kuinka monta siltaa avattiin?</w:t>
      </w:r>
    </w:p>
    <w:p>
      <w:r>
        <w:rPr>
          <w:b/>
        </w:rPr>
        <w:t xml:space="preserve">Tulos</w:t>
      </w:r>
    </w:p>
    <w:p>
      <w:r>
        <w:t xml:space="preserve">Kuinka monta siltaa avattiin päivänä, jona [IllumiNations] suljettiin?</w:t>
      </w:r>
    </w:p>
    <w:p>
      <w:r>
        <w:rPr>
          <w:b/>
        </w:rPr>
        <w:t xml:space="preserve">Tulos</w:t>
      </w:r>
    </w:p>
    <w:p>
      <w:r>
        <w:t xml:space="preserve">Kuinka monta siltaa avattiin päivänä, jolloin [IllumiNations] suljettiin?</w:t>
      </w:r>
    </w:p>
    <w:p>
      <w:r>
        <w:rPr>
          <w:b/>
        </w:rPr>
        <w:t xml:space="preserve">Tulos</w:t>
      </w:r>
    </w:p>
    <w:p>
      <w:r>
        <w:t xml:space="preserve">Kuinka monta siltaa avasimme sinä päivänä, kun [IllumiNations] suljettiin?</w:t>
      </w:r>
    </w:p>
    <w:p>
      <w:r>
        <w:rPr>
          <w:b/>
        </w:rPr>
        <w:t xml:space="preserve">Esimerkki 5.1406</w:t>
      </w:r>
    </w:p>
    <w:p>
      <w:r>
        <w:t xml:space="preserve">alkuperäinen kysymys: Vastaus: KomediaVastaustyyppi: Minkä sarjakuvan lajityypin vanhempana lajityyppiin kuuluu näytelmä [Juhannusyön unelma]?Vastaus: KomediaVastaustyyppi: Minkä lajityypin vanhempana lajityyppiin kuuluu näytelmä [Juhannusyön unelma]? Lisätiedot: Sarjakuvan tyyppi: Comic Strip Genre: Comic Strip Genre: Comic Strip Genre: Comic Strip Genre: Comic Strip Genre: Juhannusyön unelma on William Shakespearen kirjoittama komedianäytelmä, jonka uskotaan syntyneen vuosien 1590 ja 1597 välillä. Se kuvaa Ateenan herttuan Theseuksen ja Hippolytan avioliittoon liittyviä tapahtumia. Näihin kuuluvat neljän nuoren ateenalaisen rakastavaisen ja kuuden amatöörinäyttelijän seikkailut, joita metsässä, johon suurin osa näytelmästä sijoittuu, asuvat keijut hallitsevat ja manipuloivat. Näytelmä on yksi Shakespearen suosituimmista näyttämöteoksista, ja sitä esitetään laajalti eri puolilla maailmaa.</w:t>
      </w:r>
    </w:p>
    <w:p>
      <w:r>
        <w:rPr>
          <w:b/>
        </w:rPr>
        <w:t xml:space="preserve">Tulos</w:t>
      </w:r>
    </w:p>
    <w:p>
      <w:r>
        <w:t xml:space="preserve">Minkä sarjakuvan genren [Juhannusyön unelma] vanhemmaksi genreksi kuuluu [Juhannusyön unelma]?</w:t>
      </w:r>
    </w:p>
    <w:p>
      <w:r>
        <w:rPr>
          <w:b/>
        </w:rPr>
        <w:t xml:space="preserve">Tulos</w:t>
      </w:r>
    </w:p>
    <w:p>
      <w:r>
        <w:t xml:space="preserve">Näytelmän [Juhannusyön unelma] sisältävä vanhempien genre on sukua mille sarjakuvan genrelle?</w:t>
      </w:r>
    </w:p>
    <w:p>
      <w:r>
        <w:rPr>
          <w:b/>
        </w:rPr>
        <w:t xml:space="preserve">Tulos</w:t>
      </w:r>
    </w:p>
    <w:p>
      <w:r>
        <w:t xml:space="preserve">Minkä sarjakuvan genre on sama kuin näytelmän [Juhannusyön unelma]?</w:t>
      </w:r>
    </w:p>
    <w:p>
      <w:r>
        <w:rPr>
          <w:b/>
        </w:rPr>
        <w:t xml:space="preserve">Tulos</w:t>
      </w:r>
    </w:p>
    <w:p>
      <w:r>
        <w:t xml:space="preserve">Mihin sarjakuvagenreen kuuluu näytelmän [Juhannusyön unelma] kantaesitys?</w:t>
      </w:r>
    </w:p>
    <w:p>
      <w:r>
        <w:rPr>
          <w:b/>
        </w:rPr>
        <w:t xml:space="preserve">Tulos</w:t>
      </w:r>
    </w:p>
    <w:p>
      <w:r>
        <w:t xml:space="preserve">Mikä sarjakuvan lajityyppi on sama lajityyppi, johon kuuluu näytelmä [Juhannusyön unelma]?</w:t>
      </w:r>
    </w:p>
    <w:p>
      <w:r>
        <w:rPr>
          <w:b/>
        </w:rPr>
        <w:t xml:space="preserve">Tulos</w:t>
      </w:r>
    </w:p>
    <w:p>
      <w:r>
        <w:t xml:space="preserve">Minkä sarjakuvagenren vanhempana genrenä on näytelmä [Juhannusyön unelma]?</w:t>
      </w:r>
    </w:p>
    <w:p>
      <w:r>
        <w:rPr>
          <w:b/>
        </w:rPr>
        <w:t xml:space="preserve">Tulos</w:t>
      </w:r>
    </w:p>
    <w:p>
      <w:r>
        <w:t xml:space="preserve">Minkä sarjakuvagenren vanhempana genrenä on näytelmä [Juhannusyön unelma]?</w:t>
      </w:r>
    </w:p>
    <w:p>
      <w:r>
        <w:rPr>
          <w:b/>
        </w:rPr>
        <w:t xml:space="preserve">Tulos</w:t>
      </w:r>
    </w:p>
    <w:p>
      <w:r>
        <w:t xml:space="preserve">Mikä sarjakuvan lajityyppi on syntynyt lajityypistä, johon kuuluu Shakespearen näytelmä [Juhannusyön unelma]?</w:t>
      </w:r>
    </w:p>
    <w:p>
      <w:r>
        <w:rPr>
          <w:b/>
        </w:rPr>
        <w:t xml:space="preserve">Esimerkki 5.1407</w:t>
      </w:r>
    </w:p>
    <w:p>
      <w:r>
        <w:t xml:space="preserve">alkuperäinen kysymys: Vastaus: 2Vastaustyyppi: Kuinka monta osastoa [Google] on?vastaus: 2: Vastaustyyppi: Palkinto: Google Inc. (NASDAQ: GOOG) on yhdysvaltalainen monikansallinen yritys, joka tarjoaa Internetiin liittyviä tuotteita ja palveluja, kuten Internet-hakuja, pilvipalveluja sekä ohjelmisto- ja mainosteknologioita. AdWords-mainonnasta saadut mainostulot tuottavat lähes kaikki yhtiön voitot. Larry Page ja Sergey Brin perustivat yhtiön opiskellessaan Stanfordin yliopistossa. Brin ja Page omistavat yhdessä noin 16 prosenttia yhtiön osakkeista. Google perustettiin yksityisenä yhtiönä 4. syyskuuta 1998, ja sen listautuminen pörssiin tapahtui 19. elokuuta 2004. Yhtiön toiminta-ajatuksena oli alusta alkaen "järjestää maailman tietoa ja tehdä siitä yleisesti saatavilla olevaa ja hyödyllistä", ja yhtiön epävirallinen iskulause on "Älä ole paha". Vuonna 2006 yhtiö muutti nykyiseen pääkonttoriinsa Mountain View'hun, Kaliforniaan. Nopea kasvu yhtiöittämisen jälkeen on käynnistänyt ketjun tuotteita, yritysostoja ja kumppanuuksia yrityksen ydinalueen ulkopuolelle....</w:t>
      </w:r>
    </w:p>
    <w:p>
      <w:r>
        <w:rPr>
          <w:b/>
        </w:rPr>
        <w:t xml:space="preserve">Tulos</w:t>
      </w:r>
    </w:p>
    <w:p>
      <w:r>
        <w:t xml:space="preserve">[Google] esittää kuinka monta palkintoa?</w:t>
      </w:r>
    </w:p>
    <w:p>
      <w:r>
        <w:rPr>
          <w:b/>
        </w:rPr>
        <w:t xml:space="preserve">Tulos</w:t>
      </w:r>
    </w:p>
    <w:p>
      <w:r>
        <w:t xml:space="preserve">Kuinka monta palkintoa [Google] myöntää?</w:t>
      </w:r>
    </w:p>
    <w:p>
      <w:r>
        <w:rPr>
          <w:b/>
        </w:rPr>
        <w:t xml:space="preserve">Tulos</w:t>
      </w:r>
    </w:p>
    <w:p>
      <w:r>
        <w:t xml:space="preserve">[Google] esittelee kuinka monta osastoa?</w:t>
      </w:r>
    </w:p>
    <w:p>
      <w:r>
        <w:rPr>
          <w:b/>
        </w:rPr>
        <w:t xml:space="preserve">Tulos</w:t>
      </w:r>
    </w:p>
    <w:p>
      <w:r>
        <w:t xml:space="preserve">Mikä on [Googlen] esittämien osastojen kokonaismäärä?</w:t>
      </w:r>
    </w:p>
    <w:p>
      <w:r>
        <w:rPr>
          <w:b/>
        </w:rPr>
        <w:t xml:space="preserve">Tulos</w:t>
      </w:r>
    </w:p>
    <w:p>
      <w:r>
        <w:t xml:space="preserve">Kuinka monta osastoa [Google] pitää sisällään?</w:t>
      </w:r>
    </w:p>
    <w:p>
      <w:r>
        <w:rPr>
          <w:b/>
        </w:rPr>
        <w:t xml:space="preserve">Tulos</w:t>
      </w:r>
    </w:p>
    <w:p>
      <w:r>
        <w:t xml:space="preserve">Kuinka monta osastoa [Google] esittelee?</w:t>
      </w:r>
    </w:p>
    <w:p>
      <w:r>
        <w:rPr>
          <w:b/>
        </w:rPr>
        <w:t xml:space="preserve">Tulos</w:t>
      </w:r>
    </w:p>
    <w:p>
      <w:r>
        <w:t xml:space="preserve">Kuinka monta osastoa [Google] esittelee?</w:t>
      </w:r>
    </w:p>
    <w:p>
      <w:r>
        <w:rPr>
          <w:b/>
        </w:rPr>
        <w:t xml:space="preserve">Esimerkki 5.1408</w:t>
      </w:r>
    </w:p>
    <w:p>
      <w:r>
        <w:t xml:space="preserve">alkuperäinen kysymys: Vastaus: Jens BergenstenVastaustyyppi: Kuka videopelien suunnittelija suunnitteli sekä [Challenge ProMode Arena] että [Minecraft]?Vastaus: Jens BergenstenVastaustyyppi: Kuka videopelien suunnittelija suunnitteli sekä [Challenge ProMode Arena] että [Minecraft]? JENGEN JENSEN: Videopelisuunnittelija: Challenge ProMode Arena on ilmaisversio id Softwaren ensimmäisen persoonan räiskintäpeliin Quake III Arena. CPMA sisältää muokattuja pelimuotoja, joissa on ilmaohjaus, uudelleen tasapainotetut aseet, välitön aseiden vaihto ja ylimääräisiä hyppytekniikoita. Se tukee myös muokkaamatonta vanilla Quake III:n fysiikkaa, moninäkymäistä GameTV:tä ja demoja, parannettua bottien tekoälyä, uusia karttoja, hyvin muokattavaa HUD:ia ja monia muita ominaisuuksia. Challenge ProMode Arenasta on tullut Q3A:n kilpailumodin standardi sen jälkeen, kun Cyberathlete Professional League ilmoitti CPMA:n olevan sen valitsema kilpailumodi. Modilla on oma divisioonansa Cyberathlete Amateur League -liigassa, sitä käytetään Electronic Sports World Cupissa, ja sillä on omat kilpailunsa ja liigansa. Promode-fysiikka on toteutettu muissa Q3A:n merkittävissä modifikaatioissa'ÄîDeFRaG ja Orange Smoothie Productions. Quake Livessä otettiin käyttöön Promode Quake Live -fysiikka ja -sääntökokonaisuus, joka on samanlainen kuin CPMA:ssa.Minecraft:;Type: Videopeli: ;</w:t>
      </w:r>
    </w:p>
    <w:p>
      <w:r>
        <w:rPr>
          <w:b/>
        </w:rPr>
        <w:t xml:space="preserve">Tulos</w:t>
      </w:r>
    </w:p>
    <w:p>
      <w:r>
        <w:t xml:space="preserve">Kuka loi sekä [Challenge ProMode Arena] että [Minecraft]?</w:t>
      </w:r>
    </w:p>
    <w:p>
      <w:r>
        <w:rPr>
          <w:b/>
        </w:rPr>
        <w:t xml:space="preserve">Tulos</w:t>
      </w:r>
    </w:p>
    <w:p>
      <w:r>
        <w:t xml:space="preserve">Kuka suunnitteli [Minecraftin] ja [Challenge ProMode Arenan]?</w:t>
      </w:r>
    </w:p>
    <w:p>
      <w:r>
        <w:rPr>
          <w:b/>
        </w:rPr>
        <w:t xml:space="preserve">Tulos</w:t>
      </w:r>
    </w:p>
    <w:p>
      <w:r>
        <w:t xml:space="preserve">Mikä on sen henkilön nimi, joka suunnitteli sekä [Challenge ProMode Arena] että [Minecraft]?</w:t>
      </w:r>
    </w:p>
    <w:p>
      <w:r>
        <w:rPr>
          <w:b/>
        </w:rPr>
        <w:t xml:space="preserve">Tulos</w:t>
      </w:r>
    </w:p>
    <w:p>
      <w:r>
        <w:t xml:space="preserve">Mikä on sen videopelisuunnittelijan nimi, joka suunnitteli sekä [Challenge ProMode Arena] että [Minecraft]?</w:t>
      </w:r>
    </w:p>
    <w:p>
      <w:r>
        <w:rPr>
          <w:b/>
        </w:rPr>
        <w:t xml:space="preserve">Tulos</w:t>
      </w:r>
    </w:p>
    <w:p>
      <w:r>
        <w:t xml:space="preserve">[Minecraft] ja [Challenge ProMode Arena] on suunnitellut mikä videopelisuunnittelija?</w:t>
      </w:r>
    </w:p>
    <w:p>
      <w:r>
        <w:rPr>
          <w:b/>
        </w:rPr>
        <w:t xml:space="preserve">Tulos</w:t>
      </w:r>
    </w:p>
    <w:p>
      <w:r>
        <w:t xml:space="preserve">Kuka on se videopelisuunnittelija, joka suunnitteli [Challenge ProMode Arena] ja [Minecraft]?</w:t>
      </w:r>
    </w:p>
    <w:p>
      <w:r>
        <w:rPr>
          <w:b/>
        </w:rPr>
        <w:t xml:space="preserve">Esimerkki 5.1409</w:t>
      </w:r>
    </w:p>
    <w:p>
      <w:r>
        <w:t xml:space="preserve">alkuperäinen kysymys: Vastaus: Phantom Manor, Gadget's Go Coaster, The Barnstormer....vastaustyyppi: Minkä Disney-kyydin on rakentanut [Space Mountainin] valmistaja? Disney Ride.auxiliary information: Space Mountain on avaruusaiheinen sisätiloissa sijaitseva teräksinen vuoristorata Tomorrowlandissa Disneylandissa Anaheimissa, Kaliforniassa. Se avattiin 27. toukokuuta 1977, ja se oli toinen Disneylandiin rakennettu vuoristorata, ja se oli toinen viidestä The Walt Disney Companyn rakentamasta Space Mountain -versiosta. Sen ulkoinen julkisivu on yksi Disneylandin neljästä "vuori"-rakenteesta, jotka toimivat puiston maamerkkeinä. Walt Disney sai alun perin idean avaruusaiheisesta vuoristoradasta Disneylandiin vuonna 1959 avatun Matterhorn Bobsledsin menestyksen jälkeen. Useat tekijät, kuten käytettävissä olevan tilan puute, Walt Disneyn kuolema ja Disney-yhtiön keskittyminen Walt Disney Worldin rakentamiseen, johtivat kuitenkin hankkeen lykkäämiseen 1960-luvun lopulla. Walt Disney Worldin Magic Kingdom -puiston varhaisen menestyksen jälkeen Disney elvytti Space Mountain -hankkeen ja avasi ensimmäisen Space Mountainin Magic Kingdomiin vuonna 1975. Pian tämän jälkeen Disney aloitti suunnitelmat Space Mountainin pienemmän version rakentamiseksi Disneylandiin, ja Disneylandin Space Mountain avattiin vuonna 1977.</w:t>
      </w:r>
    </w:p>
    <w:p>
      <w:r>
        <w:rPr>
          <w:b/>
        </w:rPr>
        <w:t xml:space="preserve">Tulos</w:t>
      </w:r>
    </w:p>
    <w:p>
      <w:r>
        <w:t xml:space="preserve">Minkä Disney-kyydin on tehnyt [Space Mountain]?</w:t>
      </w:r>
    </w:p>
    <w:p>
      <w:r>
        <w:rPr>
          <w:b/>
        </w:rPr>
        <w:t xml:space="preserve">Tulos</w:t>
      </w:r>
    </w:p>
    <w:p>
      <w:r>
        <w:t xml:space="preserve">Minkä Disneyn kyydin on rakentanut sama valmistaja kuin [Space Mountain]?</w:t>
      </w:r>
    </w:p>
    <w:p>
      <w:r>
        <w:rPr>
          <w:b/>
        </w:rPr>
        <w:t xml:space="preserve">Tulos</w:t>
      </w:r>
    </w:p>
    <w:p>
      <w:r>
        <w:t xml:space="preserve">Minkä Disneyn huvipuiston on rakentanut valmistaja, joka rakensi myös [Space Mountainin]?</w:t>
      </w:r>
    </w:p>
    <w:p>
      <w:r>
        <w:rPr>
          <w:b/>
        </w:rPr>
        <w:t xml:space="preserve">Tulos</w:t>
      </w:r>
    </w:p>
    <w:p>
      <w:r>
        <w:t xml:space="preserve">Minkä Disneyn kyydin rakensi yhtiö, joka valmisti [Space Mountainin]?</w:t>
      </w:r>
    </w:p>
    <w:p>
      <w:r>
        <w:rPr>
          <w:b/>
        </w:rPr>
        <w:t xml:space="preserve">Tulos</w:t>
      </w:r>
    </w:p>
    <w:p>
      <w:r>
        <w:t xml:space="preserve">Minkä Disney-kyydin [Space Mountainin] valmistaja rakensi myös?</w:t>
      </w:r>
    </w:p>
    <w:p>
      <w:r>
        <w:rPr>
          <w:b/>
        </w:rPr>
        <w:t xml:space="preserve">Tulos</w:t>
      </w:r>
    </w:p>
    <w:p>
      <w:r>
        <w:t xml:space="preserve">Nimeä se Disney-kyyti, jonka on rakentanut [Space Mountainin] valmistaja.</w:t>
      </w:r>
    </w:p>
    <w:p>
      <w:r>
        <w:rPr>
          <w:b/>
        </w:rPr>
        <w:t xml:space="preserve">Esimerkki 5.1410</w:t>
      </w:r>
    </w:p>
    <w:p>
      <w:r>
        <w:t xml:space="preserve">alkuperäinen kysymys: Vastaus: Annabel LangbeinVastaustyyppi: Kuka on [italialaisen ruoan] keittiömestari? Kokki: Italian keittiö on kehittynyt vuosisatojen sosiaalisten ja poliittisten muutosten aikana, ja sen juuret ulottuvat aina antiikin ajalle asti. Merkittäviä muutoksia tapahtui Uuden maailman löytämisen ja perunoiden, tomaattien, paprikoiden ja maissin käyttöönoton myötä, jotka ovat nykyään keskeisiä keittiössä, mutta joita otettiin käyttöön määrällisesti vasta 1700-luvulla. Italialainen keittiö on tunnettu alueellisesta monimuotoisuudestaan, makuerojen runsaudesta ja siitä, että se on luultavasti maailman suosituin keittiö, jossa on vaikutteita ulkomailta. Italialaiselle keittiölle on ominaista sen yksinkertaisuus, ja monissa ruokalajeissa on vain neljästä kahdeksaan ainesosaa. Italialaiset kokit luottavat lähinnä ainesosien laatuun eikä niinkään monimutkaiseen valmistukseen. Ainesosat ja ruokalajit vaihtelevat alueittain. Monet aikoinaan alueellisista ruokalajeista ovat kuitenkin levinneet variaatioina ympäri maata. Juusto ja viini ovat tärkeä osa ruokakulttuuria, ja niistä on monia muunnelmia ja Denominazione di origine controllata -lainsäädäntö. Kahvista, erityisesti espressosta, on tullut tärkeä osa italialaista keittiötä: Sukupuoli: ;</w:t>
      </w:r>
    </w:p>
    <w:p>
      <w:r>
        <w:rPr>
          <w:b/>
        </w:rPr>
        <w:t xml:space="preserve">Tulos</w:t>
      </w:r>
    </w:p>
    <w:p>
      <w:r>
        <w:t xml:space="preserve">Mikä [Nainen] on [italialaisen ruoan] keittiömestari?</w:t>
      </w:r>
    </w:p>
    <w:p>
      <w:r>
        <w:rPr>
          <w:b/>
        </w:rPr>
        <w:t xml:space="preserve">Tulos</w:t>
      </w:r>
    </w:p>
    <w:p>
      <w:r>
        <w:t xml:space="preserve">Kuka [naispuolinen] kokki kokkaa [italialaista ruokaa]?</w:t>
      </w:r>
    </w:p>
    <w:p>
      <w:r>
        <w:rPr>
          <w:b/>
        </w:rPr>
        <w:t xml:space="preserve">Tulos</w:t>
      </w:r>
    </w:p>
    <w:p>
      <w:r>
        <w:t xml:space="preserve">Kuka on [italialaisen ruoan] keittiön [naispuolinen] kokki?</w:t>
      </w:r>
    </w:p>
    <w:p>
      <w:r>
        <w:rPr>
          <w:b/>
        </w:rPr>
        <w:t xml:space="preserve">Tulos</w:t>
      </w:r>
    </w:p>
    <w:p>
      <w:r>
        <w:t xml:space="preserve">Kuka on [italialaisen ruoan] keittiömestari?</w:t>
      </w:r>
    </w:p>
    <w:p>
      <w:r>
        <w:rPr>
          <w:b/>
        </w:rPr>
        <w:t xml:space="preserve">Tulos</w:t>
      </w:r>
    </w:p>
    <w:p>
      <w:r>
        <w:t xml:space="preserve">[Italialaisella ruoalla] on mikä merkittävä [nais]kokki?</w:t>
      </w:r>
    </w:p>
    <w:p>
      <w:r>
        <w:rPr>
          <w:b/>
        </w:rPr>
        <w:t xml:space="preserve">Tulos</w:t>
      </w:r>
    </w:p>
    <w:p>
      <w:r>
        <w:t xml:space="preserve">Kuka on [italialaisen ruoan] keittiön kokki, joka on [nainen]?</w:t>
      </w:r>
    </w:p>
    <w:p>
      <w:r>
        <w:rPr>
          <w:b/>
        </w:rPr>
        <w:t xml:space="preserve">Esimerkki 5.1411</w:t>
      </w:r>
    </w:p>
    <w:p>
      <w:r>
        <w:t xml:space="preserve">alkuperäinen kysymys: Vastaus: United Artists, Metro-Goldwyn-MayerVastaustyyppi: Mikä on [The Last Waltz] levittäjä? Lisätiedot: The Last Waltz oli kanadalais-amerikkalaisen rockyhtye The Bandin konsertti, joka pidettiin amerikkalaisena kiitospäivänä 25. marraskuuta 1976 Winterland Ballroomissa San Franciscossa. The Last Waltzia mainostettiin yhtyeen "jäähyväiskonsertti-esiintymisenä", ja konsertissa yhtyeen lisäksi esiintyi yli kymmenkunta erikoisvierasta, muun muassa Bob Dylan, Paul Butterfield, Neil Young, Emmylou Harris, Ringo Starr, Ronnie Hawkins, Dr. John, Joni Mitchell, Van Morrison, Muddy Waters, Ronnie Wood, Neil Diamond, Bobby Charles, The Staple Singers ja Eric Clapton. Konsertin musiikillisena johtajana toimi yhtyeen alkuperäinen levytuottaja John Simon. Ohjaaja Martin Scorsese kuvasi tapahtuman ja teki siitä samannimisen dokumenttielokuvan, joka julkaistiin vuonna 1978. Jonathan Taplin, joka oli yhtyeen kiertuemanageri vuosina 1969-1972 ja tuotti myöhemmin Scorsesen elokuvan Mean Streets, ehdotti, että Scorsese olisi ihanteellinen ohjaaja projektille, ja esitteli Robbie Robertsonin ja Scorsesen. Taplin oli The Last Waltzin vastaava tuottaja. Elokuvassa on konserttiesityksiä, studiossa kuvatut kohtaukset ja Scorsesen haastattelut yhtyeen jäsenten kanssa.</w:t>
      </w:r>
    </w:p>
    <w:p>
      <w:r>
        <w:rPr>
          <w:b/>
        </w:rPr>
        <w:t xml:space="preserve">Tulos</w:t>
      </w:r>
    </w:p>
    <w:p>
      <w:r>
        <w:t xml:space="preserve">Kuka levitti [The Last Waltz]?</w:t>
      </w:r>
    </w:p>
    <w:p>
      <w:r>
        <w:rPr>
          <w:b/>
        </w:rPr>
        <w:t xml:space="preserve">Tulos</w:t>
      </w:r>
    </w:p>
    <w:p>
      <w:r>
        <w:t xml:space="preserve">Kuka oli konsertin [Viimeinen valssi] levittäjä?</w:t>
      </w:r>
    </w:p>
    <w:p>
      <w:r>
        <w:rPr>
          <w:b/>
        </w:rPr>
        <w:t xml:space="preserve">Tulos</w:t>
      </w:r>
    </w:p>
    <w:p>
      <w:r>
        <w:t xml:space="preserve">Mikä on [The Last Waltz] -elokuvan levittäjän nimi?</w:t>
      </w:r>
    </w:p>
    <w:p>
      <w:r>
        <w:rPr>
          <w:b/>
        </w:rPr>
        <w:t xml:space="preserve">Tulos</w:t>
      </w:r>
    </w:p>
    <w:p>
      <w:r>
        <w:t xml:space="preserve">Mikä tuotantoyhtiö levitti elokuvan [Viimeinen valssi]?</w:t>
      </w:r>
    </w:p>
    <w:p>
      <w:r>
        <w:rPr>
          <w:b/>
        </w:rPr>
        <w:t xml:space="preserve">Tulos</w:t>
      </w:r>
    </w:p>
    <w:p>
      <w:r>
        <w:t xml:space="preserve">Kuka levittää [The Last Waltz]?</w:t>
      </w:r>
    </w:p>
    <w:p>
      <w:r>
        <w:rPr>
          <w:b/>
        </w:rPr>
        <w:t xml:space="preserve">Tulos</w:t>
      </w:r>
    </w:p>
    <w:p>
      <w:r>
        <w:t xml:space="preserve">Mikä levittää [Viimeinen valssi]?</w:t>
      </w:r>
    </w:p>
    <w:p>
      <w:r>
        <w:rPr>
          <w:b/>
        </w:rPr>
        <w:t xml:space="preserve">Tulos</w:t>
      </w:r>
    </w:p>
    <w:p>
      <w:r>
        <w:t xml:space="preserve">Mikä on [The Last Waltz] -elokuvan jakelija?</w:t>
      </w:r>
    </w:p>
    <w:p>
      <w:r>
        <w:rPr>
          <w:b/>
        </w:rPr>
        <w:t xml:space="preserve">Esimerkki 5.1412</w:t>
      </w:r>
    </w:p>
    <w:p>
      <w:r>
        <w:t xml:space="preserve">alkuperäinen kysymys: Vastaus: 25Vastaustyyppi: Kuinka monta uskonnollista tekstiä [islamilla] on?vastaus: 25: Lisätiedot: Islamilla on uskonnollinen teksti: Islam on monoteistinen, abrahamilainen uskonto, joka perustuu Koraaniin, uskonnolliseen tekstiin, jota sen kannattajat pitävät Jumalan sanatarkkana sanana, ja suurimmalle osalle kannattajista Muhammedin opetuksiin ja normatiiviseen esimerkkiin, jota useimmat heistä pitävät Jumalan viimeisenä profeettana. Islamin kannattajaa kutsutaan muslimiksi. Muslimit uskovat, että Jumala on yksi ja vertaamaton ja että olemassaolon tarkoitus on palvoa Jumalaa. Muslimit uskovat myös, että islam on täydellinen ja yleismaailmallinen versio alkukantaisesta uskosta, joka on ilmoitettu monta kertaa aiemmin profeettojen, kuten Aadamin, Nooan, Aabrahamin, Mooseksen ja Jeesuksen, kautta. Vaikka muslimien suuri enemmistö väittääkin, että aiempia viestejä ja ilmoituksia on ajan mittaan tulkittu osittain väärin, he kaikki ovat kuitenkin Koraanin mukaan velvollisia suhtautumaan vanhoihin kirjoituksiin äärimmäisellä kunnioituksella. Muslimit pitävät Koraania sekä muuttumattomana että lopullisena Jumalan ilmoituksena.</w:t>
      </w:r>
    </w:p>
    <w:p>
      <w:r>
        <w:rPr>
          <w:b/>
        </w:rPr>
        <w:t xml:space="preserve">Tulos</w:t>
      </w:r>
    </w:p>
    <w:p>
      <w:r>
        <w:t xml:space="preserve">Kuinka monta uskonnollista tekstiä [islamin] uskonnolla on?</w:t>
      </w:r>
    </w:p>
    <w:p>
      <w:r>
        <w:rPr>
          <w:b/>
        </w:rPr>
        <w:t xml:space="preserve">Tulos</w:t>
      </w:r>
    </w:p>
    <w:p>
      <w:r>
        <w:t xml:space="preserve">Kuinka monta uskonnollista tekstiä [islamilla] on?</w:t>
      </w:r>
    </w:p>
    <w:p>
      <w:r>
        <w:rPr>
          <w:b/>
        </w:rPr>
        <w:t xml:space="preserve">Tulos</w:t>
      </w:r>
    </w:p>
    <w:p>
      <w:r>
        <w:t xml:space="preserve">Kuinka monta uskonnollista tekstiä [islamissa] on yhteensä?</w:t>
      </w:r>
    </w:p>
    <w:p>
      <w:r>
        <w:rPr>
          <w:b/>
        </w:rPr>
        <w:t xml:space="preserve">Tulos</w:t>
      </w:r>
    </w:p>
    <w:p>
      <w:r>
        <w:t xml:space="preserve">Kuinka monta uskonnollista tekstiä [islamissa] on?</w:t>
      </w:r>
    </w:p>
    <w:p>
      <w:r>
        <w:rPr>
          <w:b/>
        </w:rPr>
        <w:t xml:space="preserve">Tulos</w:t>
      </w:r>
    </w:p>
    <w:p>
      <w:r>
        <w:t xml:space="preserve">Kuinka monta pyhää kirjaa [islam] tunnustaa?</w:t>
      </w:r>
    </w:p>
    <w:p>
      <w:r>
        <w:rPr>
          <w:b/>
        </w:rPr>
        <w:t xml:space="preserve">Tulos</w:t>
      </w:r>
    </w:p>
    <w:p>
      <w:r>
        <w:t xml:space="preserve">Kuinka monta uskonnollista tekstiä [islam] käyttää?</w:t>
      </w:r>
    </w:p>
    <w:p>
      <w:r>
        <w:rPr>
          <w:b/>
        </w:rPr>
        <w:t xml:space="preserve">Esimerkki 5.1413</w:t>
      </w:r>
    </w:p>
    <w:p>
      <w:r>
        <w:t xml:space="preserve">alkuperäinen kysymys: Vastaus: Godeffroy-zeit, Blohm + VossVastaustyyppi: Godeffroy-zeit, Blohm + VossVastaustyyppi: Godeffroy-zeit, Blohm + Voss: Laivanrakentaja.lisätiedot: Hamburg, virallisesti Freie und Hansestadt Hamburg, on Saksan toiseksi suurin kaupunki ja Euroopan unionin kahdeksanneksi suurin kaupunki. Se on myös Saksan kolmastoista suurin osavaltio. Sen väkiluku on yli 1,7 miljoonaa asukasta, ja Hampurin metropolialueella on yli 5 miljoonaa asukasta. Kaupunki sijaitsee Elbe-joen varrella. Virallinen nimi kuvastaa sen historiaa keskiaikaisen Hansaliiton jäsenenä, Pyhän saksalais-roomalaisen keisarikunnan vapaana keisarinkaupunkina, kaupunkivaltiona ja yhtenä Saksan 16 osavaltiosta. Ennen Saksan yhdistymistä vuonna 1871 se oli täysin suvereeni valtio. Ennen vuoden 1919 perustuslaillisia muutoksia tiukkaa kansalaistasavaltaa hallitsi perinnöllinen suurkaupunginherrojen eli hansalaisten luokka. Hampuri on liikenteen solmukohta ja vauras kaupunki Euroopassa. Siitä on tullut media- ja teollisuuskeskus, jossa on Airbusin, Blohm + Vossin ja Aurubisin tehtaita ja laitoksia. Radio- ja televisiolähetystoiminnan harjoittaja Norddeutscher Rundfunk ja kustantamot, kuten Gruner + Jahr ja Spiegel-Verlag, ovat Hampurin merkittävän mediateollisuuden tukipilareita.</w:t>
      </w:r>
    </w:p>
    <w:p>
      <w:r>
        <w:rPr>
          <w:b/>
        </w:rPr>
        <w:t xml:space="preserve">Tulos</w:t>
      </w:r>
    </w:p>
    <w:p>
      <w:r>
        <w:t xml:space="preserve">Kuka laivasuunnittelija loi aluksia [Hampurissa]?</w:t>
      </w:r>
    </w:p>
    <w:p>
      <w:r>
        <w:rPr>
          <w:b/>
        </w:rPr>
        <w:t xml:space="preserve">Tulos</w:t>
      </w:r>
    </w:p>
    <w:p>
      <w:r>
        <w:t xml:space="preserve">Kuka oli laivanrakentaja, joka rakensi laivoja [Hampurissa]?</w:t>
      </w:r>
    </w:p>
    <w:p>
      <w:r>
        <w:rPr>
          <w:b/>
        </w:rPr>
        <w:t xml:space="preserve">Tulos</w:t>
      </w:r>
    </w:p>
    <w:p>
      <w:r>
        <w:t xml:space="preserve">Mikä on sen laivanrakentajan nimi, joka rakensi laivoja [Hampurissa]?</w:t>
      </w:r>
    </w:p>
    <w:p>
      <w:r>
        <w:rPr>
          <w:b/>
        </w:rPr>
        <w:t xml:space="preserve">Tulos</w:t>
      </w:r>
    </w:p>
    <w:p>
      <w:r>
        <w:t xml:space="preserve">Mikä laivanrakentaja rakentaa [Hampurissa]?</w:t>
      </w:r>
    </w:p>
    <w:p>
      <w:r>
        <w:rPr>
          <w:b/>
        </w:rPr>
        <w:t xml:space="preserve">Tulos</w:t>
      </w:r>
    </w:p>
    <w:p>
      <w:r>
        <w:t xml:space="preserve">Mikä laivanrakentaja rakensi aluksia [Hampurissa]?</w:t>
      </w:r>
    </w:p>
    <w:p>
      <w:r>
        <w:rPr>
          <w:b/>
        </w:rPr>
        <w:t xml:space="preserve">Tulos</w:t>
      </w:r>
    </w:p>
    <w:p>
      <w:r>
        <w:t xml:space="preserve">Mitkä laivanrakentajat rakensivat laivoja [Hampurissa]?</w:t>
      </w:r>
    </w:p>
    <w:p>
      <w:r>
        <w:rPr>
          <w:b/>
        </w:rPr>
        <w:t xml:space="preserve">Esimerkki 5.1414</w:t>
      </w:r>
    </w:p>
    <w:p>
      <w:r>
        <w:t xml:space="preserve">alkuperäinen kysymys: Vastaus: Doris Day, Alphonse de Lamartine, John Harvey Kellogg....vastaustyyppi: Aputietoja: Esilämmitä uuni 200 asteeseen C / 180 asteeseen tuulettimella pakotettuna.  Lisää sieniseos sekoituskulhoon, lisää muna, lisää 40 ml vettä. Vatkaa sähkövatkaimella keskinopeudella 1 minuutti.  Levitä taikina 1-1,5 litran uuninkestävään vuokaan.  Viipaloi omena ohueksi ja laita taikinan päälle.  Ripottele kastikepussi tasaisesti taikinan päälle. Lisää 420 ml kiehuvaa vettä - ei tarvitse sekoittaa enempää.  Paista 30-35 minuuttia.</w:t>
      </w:r>
    </w:p>
    <w:p>
      <w:r>
        <w:rPr>
          <w:b/>
        </w:rPr>
        <w:t xml:space="preserve">Tulos</w:t>
      </w:r>
    </w:p>
    <w:p>
      <w:r>
        <w:t xml:space="preserve">Minkä ruokavalion noudattajalle sopii [omena-karhunmarja-pesusieni]-ruokavalio?</w:t>
      </w:r>
    </w:p>
    <w:p>
      <w:r>
        <w:rPr>
          <w:b/>
        </w:rPr>
        <w:t xml:space="preserve">Tulos</w:t>
      </w:r>
    </w:p>
    <w:p>
      <w:r>
        <w:t xml:space="preserve">Sopivaa [omena-mustikkasienipannukakku]-ruokavaliota noudattaa kuka ruokavalion noudattaja?</w:t>
      </w:r>
    </w:p>
    <w:p>
      <w:r>
        <w:rPr>
          <w:b/>
        </w:rPr>
        <w:t xml:space="preserve">Tulos</w:t>
      </w:r>
    </w:p>
    <w:p>
      <w:r>
        <w:t xml:space="preserve">Kuka noudattaa sopivaa [omena-karhunmarja-pesusieni]-ruokavaliota?</w:t>
      </w:r>
    </w:p>
    <w:p>
      <w:r>
        <w:rPr>
          <w:b/>
        </w:rPr>
        <w:t xml:space="preserve">Tulos</w:t>
      </w:r>
    </w:p>
    <w:p>
      <w:r>
        <w:t xml:space="preserve">[Apple Blackberry Sponge Pudding] on sopiva ruokavalio, jota mikä ruokavalion noudattaja noudattaa?</w:t>
      </w:r>
    </w:p>
    <w:p>
      <w:r>
        <w:rPr>
          <w:b/>
        </w:rPr>
        <w:t xml:space="preserve">Tulos</w:t>
      </w:r>
    </w:p>
    <w:p>
      <w:r>
        <w:t xml:space="preserve">Kuka sisällyttää [Apple Blackberry Sponge Pudding] ruokavalioonsa?</w:t>
      </w:r>
    </w:p>
    <w:p>
      <w:r>
        <w:rPr>
          <w:b/>
        </w:rPr>
        <w:t xml:space="preserve">Tulos</w:t>
      </w:r>
    </w:p>
    <w:p>
      <w:r>
        <w:t xml:space="preserve">Ruokavaliota noudattavista, kuka noudattaa sopivaa ruokavaliota [omena-karhunmarja-pesusieni]?</w:t>
      </w:r>
    </w:p>
    <w:p>
      <w:r>
        <w:rPr>
          <w:b/>
        </w:rPr>
        <w:t xml:space="preserve">Esimerkki 5.1415</w:t>
      </w:r>
    </w:p>
    <w:p>
      <w:r>
        <w:t xml:space="preserve">alkuperäinen kysymys: Vastaus: Kristuksen intohimo, seimestä ristilleVastaustyyppi: Adaptation.auxiliary information: Uusi testamentti on kristillisen raamatunkanonin toinen suuri osa, ensimmäinen osa on Vanha testamentti, joka perustuu heprealaiseen Raamattuun. Kreikankielinen Uusi testamentti käsittelee Jeesuksen opetuksia ja persoonaa sekä ensimmäisen vuosisadan kristinuskon tapahtumia. Vaikka kristityt suhtautuvat Vanhan testamentin heprealaisiin kirjoituksiin eri tavoin kuin juutalaiset, kristityt pitävät sekä Vanhaa että Uutta testamenttia yhdessä pyhinä kirjoituksina. Uusi testamentti on usein seurannut kristinuskon leviämistä ympäri maailmaa. Se heijastaa kristillistä teologiaa ja moraalia ja toimii niiden lähteenä. Sekä laajennettuja lukukertoja että suoraan Uudesta testamentista peräisin olevia lauseita sisällytetään myös erilaisiin kristillisiin liturgioihin. Uusi testamentti on vaikuttanut kristinuskon uskonnollisiin, filosofisiin ja poliittisiin liikkeisiin ja jättänyt lähtemättömän jäljen sen kirjallisuuteen, taiteeseen ja musiikkiin. Uusi testamentti on antologia, kokoelma kristillisiä teoksia, jotka on kirjoitettu ensimmäisellä vuosisadalla yleisesti käytetyllä kreikan kielellä eri aikoina eri kirjoittajien toimesta, jotka olivat Jeesuksen varhaisia juutalaisia opetuslapsia. Lähes kaikissa nykyisissä kristillisissä perinteissä Uusi testamentti koostuu 27 kirjasta.The Bible:;Type: Tyyppi: Mukautettu teos;</w:t>
      </w:r>
    </w:p>
    <w:p>
      <w:r>
        <w:rPr>
          <w:b/>
        </w:rPr>
        <w:t xml:space="preserve">Tulos</w:t>
      </w:r>
    </w:p>
    <w:p>
      <w:r>
        <w:t xml:space="preserve">Mikä on [Raamatun] [Uuden testamentin] toisinto?</w:t>
      </w:r>
    </w:p>
    <w:p>
      <w:r>
        <w:rPr>
          <w:b/>
        </w:rPr>
        <w:t xml:space="preserve">Tulos</w:t>
      </w:r>
    </w:p>
    <w:p>
      <w:r>
        <w:t xml:space="preserve">mikä on [Uuden testamentin] mukautus [Raamatussa]?</w:t>
      </w:r>
    </w:p>
    <w:p>
      <w:r>
        <w:rPr>
          <w:b/>
        </w:rPr>
        <w:t xml:space="preserve">Tulos</w:t>
      </w:r>
    </w:p>
    <w:p>
      <w:r>
        <w:t xml:space="preserve">Mikä on [Raamatun] [Uuden testamentin] mukautus?</w:t>
      </w:r>
    </w:p>
    <w:p>
      <w:r>
        <w:rPr>
          <w:b/>
        </w:rPr>
        <w:t xml:space="preserve">Tulos</w:t>
      </w:r>
    </w:p>
    <w:p>
      <w:r>
        <w:t xml:space="preserve">Mikä on [Raamatun] [Uudesta testamentista]?</w:t>
      </w:r>
    </w:p>
    <w:p>
      <w:r>
        <w:rPr>
          <w:b/>
        </w:rPr>
        <w:t xml:space="preserve">Tulos</w:t>
      </w:r>
    </w:p>
    <w:p>
      <w:r>
        <w:t xml:space="preserve">Mikä on [Raamatun] [Uuden testamentin] mukautus?</w:t>
      </w:r>
    </w:p>
    <w:p>
      <w:r>
        <w:rPr>
          <w:b/>
        </w:rPr>
        <w:t xml:space="preserve">Tulos</w:t>
      </w:r>
    </w:p>
    <w:p>
      <w:r>
        <w:t xml:space="preserve">Mikä on [Raamatun] [Uuden testamentin] sovituksen nimi?</w:t>
      </w:r>
    </w:p>
    <w:p>
      <w:r>
        <w:rPr>
          <w:b/>
        </w:rPr>
        <w:t xml:space="preserve">Tulos</w:t>
      </w:r>
    </w:p>
    <w:p>
      <w:r>
        <w:t xml:space="preserve">Mikä on [Raamatun] [Uuden testamentin] mukautus?</w:t>
      </w:r>
    </w:p>
    <w:p>
      <w:r>
        <w:rPr>
          <w:b/>
        </w:rPr>
        <w:t xml:space="preserve">Tulos</w:t>
      </w:r>
    </w:p>
    <w:p>
      <w:r>
        <w:t xml:space="preserve">Mikä teos on muokattu [Uudesta testamentista] ja [Raamatusta]?</w:t>
      </w:r>
    </w:p>
    <w:p>
      <w:r>
        <w:rPr>
          <w:b/>
        </w:rPr>
        <w:t xml:space="preserve">Esimerkki 5.1416</w:t>
      </w:r>
    </w:p>
    <w:p>
      <w:r>
        <w:t xml:space="preserve">Alkuperäinen kysymys: millä HTML-asettelukoneella [Google Toolbar] toimii selaimessa?vastaus: tridentvastaustyyppi: Lisätiedot: Trident: HTML Layout Engine: Google Toolbar on Internet Explorer -selaimen työkalupalkki.</w:t>
      </w:r>
    </w:p>
    <w:p>
      <w:r>
        <w:rPr>
          <w:b/>
        </w:rPr>
        <w:t xml:space="preserve">Tulos</w:t>
      </w:r>
    </w:p>
    <w:p>
      <w:r>
        <w:t xml:space="preserve">[Google-työkalupalkki] toimii millä HTML-asettelukoneella?</w:t>
      </w:r>
    </w:p>
    <w:p>
      <w:r>
        <w:rPr>
          <w:b/>
        </w:rPr>
        <w:t xml:space="preserve">Tulos</w:t>
      </w:r>
    </w:p>
    <w:p>
      <w:r>
        <w:t xml:space="preserve">Millä HTML-asettelumoottorilla [Google Toolbar] toimii?</w:t>
      </w:r>
    </w:p>
    <w:p>
      <w:r>
        <w:rPr>
          <w:b/>
        </w:rPr>
        <w:t xml:space="preserve">Tulos</w:t>
      </w:r>
    </w:p>
    <w:p>
      <w:r>
        <w:t xml:space="preserve">Mikä HTML-suunnittelumoottori toimii selaimessa [Google Toolbar]?</w:t>
      </w:r>
    </w:p>
    <w:p>
      <w:r>
        <w:rPr>
          <w:b/>
        </w:rPr>
        <w:t xml:space="preserve">Tulos</w:t>
      </w:r>
    </w:p>
    <w:p>
      <w:r>
        <w:t xml:space="preserve">Mikä on sen HTML-asettelumoottorin nimi, jolla [Google Toolbarin] verkkoselain toimii?</w:t>
      </w:r>
    </w:p>
    <w:p>
      <w:r>
        <w:rPr>
          <w:b/>
        </w:rPr>
        <w:t xml:space="preserve">Tulos</w:t>
      </w:r>
    </w:p>
    <w:p>
      <w:r>
        <w:t xml:space="preserve">Millä HTML-asettelumoottorilla [Google Toolbar] toimii?</w:t>
      </w:r>
    </w:p>
    <w:p>
      <w:r>
        <w:rPr>
          <w:b/>
        </w:rPr>
        <w:t xml:space="preserve">Esimerkki 5.1417</w:t>
      </w:r>
    </w:p>
    <w:p>
      <w:r>
        <w:t xml:space="preserve">alkuperäinen kysymys: Vastaus: brown ale, barley wine, bitter...vastaustyyppi: Minkälaista olutta valmistetaan [Cascade] kaltaisista humalista? vastaus: brown ale, barley wine, bitter...: Vastaustyyppi: Oluttyyli: Cascade on yksi monista humalalajikkeista. Cascade-humala on Yhdysvaltojen käsityöläispanimoiden eniten käyttämä humala.</w:t>
      </w:r>
    </w:p>
    <w:p>
      <w:r>
        <w:rPr>
          <w:b/>
        </w:rPr>
        <w:t xml:space="preserve">Tulos</w:t>
      </w:r>
    </w:p>
    <w:p>
      <w:r>
        <w:t xml:space="preserve">[Cascade] on valmistettu samasta humalasta kuin mikä olut?</w:t>
      </w:r>
    </w:p>
    <w:p>
      <w:r>
        <w:rPr>
          <w:b/>
        </w:rPr>
        <w:t xml:space="preserve">Tulos</w:t>
      </w:r>
    </w:p>
    <w:p>
      <w:r>
        <w:t xml:space="preserve">Onko olemassa olutta, joka on valmistettu humalasta, jota voidaan verrata [Cascade]-humalaan?</w:t>
      </w:r>
    </w:p>
    <w:p>
      <w:r>
        <w:rPr>
          <w:b/>
        </w:rPr>
        <w:t xml:space="preserve">Tulos</w:t>
      </w:r>
    </w:p>
    <w:p>
      <w:r>
        <w:t xml:space="preserve">Mikä oluttyyli on samanlainen kuin [Cascade], jossa käytetään humalaa?</w:t>
      </w:r>
    </w:p>
    <w:p>
      <w:r>
        <w:rPr>
          <w:b/>
        </w:rPr>
        <w:t xml:space="preserve">Tulos</w:t>
      </w:r>
    </w:p>
    <w:p>
      <w:r>
        <w:t xml:space="preserve">Minkälaista olutta valmistetaan [Cascaden] kaltaisesta humalasta?</w:t>
      </w:r>
    </w:p>
    <w:p>
      <w:r>
        <w:rPr>
          <w:b/>
        </w:rPr>
        <w:t xml:space="preserve">Tulos</w:t>
      </w:r>
    </w:p>
    <w:p>
      <w:r>
        <w:t xml:space="preserve">Minkä oluttyylin humalasta valmistetaan samanlaista olutta kuin [Cascade]?</w:t>
      </w:r>
    </w:p>
    <w:p>
      <w:r>
        <w:rPr>
          <w:b/>
        </w:rPr>
        <w:t xml:space="preserve">Tulos</w:t>
      </w:r>
    </w:p>
    <w:p>
      <w:r>
        <w:t xml:space="preserve">Minkälaista olutta valmistetaan [Cascade]-humalan kaltaisista humaloista?</w:t>
      </w:r>
    </w:p>
    <w:p>
      <w:r>
        <w:rPr>
          <w:b/>
        </w:rPr>
        <w:t xml:space="preserve">Tulos</w:t>
      </w:r>
    </w:p>
    <w:p>
      <w:r>
        <w:t xml:space="preserve">Onko [Cascadella] samantyyppistä humalasta valmistettua olutta?</w:t>
      </w:r>
    </w:p>
    <w:p>
      <w:r>
        <w:rPr>
          <w:b/>
        </w:rPr>
        <w:t xml:space="preserve">Esimerkki 5.1418</w:t>
      </w:r>
    </w:p>
    <w:p>
      <w:r>
        <w:t xml:space="preserve">alkuperäinen kysymys: Vastaus: Kuinka monta tapahtumaa [Ultimate Fighting Championship] edistää? Vastaustyyppi: 6: Lisätiedot: Fighting Fighting Championship: Tapahtuman tyyppi: Mainostettu tapahtuma.Lisätiedot: Mainostettu tapahtuma: Ultimate Fighting Championship on maailman suurin mixed martial arts promootioyritys, jossa on mukana suurin osa lajin huippuottelijoista. Yhdysvalloissa sijaitseva UFC tuottaa tapahtumia maailmanlaajuisesti. Organisaatio esittelee yhdeksän painoluokkaa ja noudattaa Unified Rules of Mixed Martial Arts -sääntöjä. UFC on järjestänyt tähän mennessä yli 300 tapahtumaa. Dana White toimii UFC:n puheenjohtajana, kun taas veljekset Frank ja Lorenzo Fertitta hallitsevat UFC:n emoyhtiötä Zuffa, LLC:tä. Ensimmäinen UFC-tapahtuma järjestettiin 12. marraskuuta 1993 Denverissä, Coloradossa. Varhaisimpien UFC-kilpailujen tarkoituksena oli löytää tehokkain kamppailulaji oikeassa ottelussa eri kamppailulajeja, kuten nyrkkeilyä, brasilialaista jujutsua, samboa, painia, Muay Thain, karatea, judoa ja muita tyylejä edustavien kilpailijoiden välillä. Myöhemmissä kilpailuissa ottelijat alkoivat omaksua tehokkaita tekniikoita useammasta kuin yhdestä lajista, mikä epäsuorasti auttoi luomaan täysin erillisen kamppailutyylin, joka tunnetaan nykyisenä sekakamppailulajina.</w:t>
      </w:r>
    </w:p>
    <w:p>
      <w:r>
        <w:rPr>
          <w:b/>
        </w:rPr>
        <w:t xml:space="preserve">Tulos</w:t>
      </w:r>
    </w:p>
    <w:p>
      <w:r>
        <w:t xml:space="preserve">Kuinka monta tapahtumaa [Ultimate Fighting Championship] järjestää?</w:t>
      </w:r>
    </w:p>
    <w:p>
      <w:r>
        <w:rPr>
          <w:b/>
        </w:rPr>
        <w:t xml:space="preserve">Tulos</w:t>
      </w:r>
    </w:p>
    <w:p>
      <w:r>
        <w:t xml:space="preserve">Mikä on [Ultimate Fighting Championshipin] järjestämien tapahtumien kokonaismäärä?</w:t>
      </w:r>
    </w:p>
    <w:p>
      <w:r>
        <w:rPr>
          <w:b/>
        </w:rPr>
        <w:t xml:space="preserve">Tulos</w:t>
      </w:r>
    </w:p>
    <w:p>
      <w:r>
        <w:t xml:space="preserve">Kuinka monta tapahtumaa [Ultimate Fighting Championship] edistää?</w:t>
      </w:r>
    </w:p>
    <w:p>
      <w:r>
        <w:rPr>
          <w:b/>
        </w:rPr>
        <w:t xml:space="preserve">Tulos</w:t>
      </w:r>
    </w:p>
    <w:p>
      <w:r>
        <w:t xml:space="preserve">Kuinka monta tapahtumaa [Ultimate Fighting Championship] järjestää?</w:t>
      </w:r>
    </w:p>
    <w:p>
      <w:r>
        <w:rPr>
          <w:b/>
        </w:rPr>
        <w:t xml:space="preserve">Tulos</w:t>
      </w:r>
    </w:p>
    <w:p>
      <w:r>
        <w:t xml:space="preserve">Kuinka monta tapahtumaa [Ultimate Fighting Championship] järjestää?</w:t>
      </w:r>
    </w:p>
    <w:p>
      <w:r>
        <w:rPr>
          <w:b/>
        </w:rPr>
        <w:t xml:space="preserve">Esimerkki 5.1419</w:t>
      </w:r>
    </w:p>
    <w:p>
      <w:r>
        <w:t xml:space="preserve">alkuperäinen kysymys: Vastaus: valokuva, gelatiinihopeatulosteVastaustyyppi: Taiteilijat [NASA] tuottavat taideteoksia käyttäen mitä kuvataiteen välinettä?vastaus: valokuva, gelatiinihopeatulosteVastaustyyppi: Lisätiedot: Kuvataiteen tyyppi: Kuvataiteen väline.aputiedot: NASA on Yhdysvaltain hallituksen virasto, joka vastaa siviili-avaruusohjelmasta sekä ilmailu- ja avaruustutkimuksesta. Presidentti Dwight D. Eisenhower perusti vuonna 1958 kansallisen ilmailu- ja avaruushallinnon (National Aeronautics and Space Administration), jonka selkeä siviilipainotus oli rohkaista rauhanomaisia sovelluksia avaruustieteessä. Kansallinen ilmailu- ja avaruuslaki (National Aeronautics and Space Act) annettiin 29. heinäkuuta 1958, jolloin NASAn edeltäjä, kansallinen neuvoa-antava ilmailukomitea (National Advisory Committee for Aeronautics), lakkautettiin. Uusi virasto aloitti toimintansa 1. lokakuuta 1958. Siitä lähtien NASA on johtanut suurinta osaa Yhdysvaltain avaruustutkimustoimista, kuten Apollo-ohjelman kuuhun laskeutumista, Skylab-avaruusasemaa ja myöhemmin avaruussukkulaa. Tällä hetkellä NASA tukee kansainvälistä avaruusasemaa ja valvoo Orion-monitoimimiehistöaluksen, avaruuteen laukaisujärjestelmän ja kaupallisten miehistöalusten kehittämistä. Virasto vastaa myös Launch Services Program -ohjelmasta, joka valvoo NASAn miehittämättömien laukaisujen laukaisutoimintoja ja lähtölaskennan hallintaa.</w:t>
      </w:r>
    </w:p>
    <w:p>
      <w:r>
        <w:rPr>
          <w:b/>
        </w:rPr>
        <w:t xml:space="preserve">Tulos</w:t>
      </w:r>
    </w:p>
    <w:p>
      <w:r>
        <w:t xml:space="preserve">Mitä kuvataiteen välinettä [NASA]n taiteilijat käyttävät taideteosten tuottamiseen?</w:t>
      </w:r>
    </w:p>
    <w:p>
      <w:r>
        <w:rPr>
          <w:b/>
        </w:rPr>
        <w:t xml:space="preserve">Tulos</w:t>
      </w:r>
    </w:p>
    <w:p>
      <w:r>
        <w:t xml:space="preserve">Mitä kuvataiteen välineitä [NASA]n taiteilijat käyttävät taideteosten tuottamiseen?</w:t>
      </w:r>
    </w:p>
    <w:p>
      <w:r>
        <w:rPr>
          <w:b/>
        </w:rPr>
        <w:t xml:space="preserve">Tulos</w:t>
      </w:r>
    </w:p>
    <w:p>
      <w:r>
        <w:t xml:space="preserve">[NASA]-taiteilijat tuottavat taideteoksia käyttäen mitä kuvataiteen välinettä?</w:t>
      </w:r>
    </w:p>
    <w:p>
      <w:r>
        <w:rPr>
          <w:b/>
        </w:rPr>
        <w:t xml:space="preserve">Tulos</w:t>
      </w:r>
    </w:p>
    <w:p>
      <w:r>
        <w:t xml:space="preserve">[NASA]-taiteilijat käyttävät mitä kuvataiteen välinettä taideteosten tuottamiseen?</w:t>
      </w:r>
    </w:p>
    <w:p>
      <w:r>
        <w:rPr>
          <w:b/>
        </w:rPr>
        <w:t xml:space="preserve">Tulos</w:t>
      </w:r>
    </w:p>
    <w:p>
      <w:r>
        <w:t xml:space="preserve">[NASA]n taiteilijat tuottavat taideteoksia käyttäen mitä kuvataiteen välineitä?</w:t>
      </w:r>
    </w:p>
    <w:p>
      <w:r>
        <w:rPr>
          <w:b/>
        </w:rPr>
        <w:t xml:space="preserve">Tulos</w:t>
      </w:r>
    </w:p>
    <w:p>
      <w:r>
        <w:t xml:space="preserve">Minkälaista kuvataiteen välinettä [NASA]n taiteilijat käyttävät?</w:t>
      </w:r>
    </w:p>
    <w:p>
      <w:r>
        <w:rPr>
          <w:b/>
        </w:rPr>
        <w:t xml:space="preserve">Esimerkki 5.1420</w:t>
      </w:r>
    </w:p>
    <w:p>
      <w:r>
        <w:t xml:space="preserve">alkuperäinen kysymys: Vastaus: Järjestelmät ja menetelmä monitulkintaisuuden ratkaisemiseksiVastaustyyppi: Mikä on [thione] keksimä patentti?Vastaus: Järjestelmät ja menetelmä monitulkintaisuuden ratkaisemiseksi: Patentti.</w:t>
      </w:r>
    </w:p>
    <w:p>
      <w:r>
        <w:rPr>
          <w:b/>
        </w:rPr>
        <w:t xml:space="preserve">Tulos</w:t>
      </w:r>
    </w:p>
    <w:p>
      <w:r>
        <w:t xml:space="preserve">Minkä keksinnön [thione] patentoi?</w:t>
      </w:r>
    </w:p>
    <w:p>
      <w:r>
        <w:rPr>
          <w:b/>
        </w:rPr>
        <w:t xml:space="preserve">Tulos</w:t>
      </w:r>
    </w:p>
    <w:p>
      <w:r>
        <w:t xml:space="preserve">Mikä on patentti, jonka [thione] on keksinyt?</w:t>
      </w:r>
    </w:p>
    <w:p>
      <w:r>
        <w:rPr>
          <w:b/>
        </w:rPr>
        <w:t xml:space="preserve">Tulos</w:t>
      </w:r>
    </w:p>
    <w:p>
      <w:r>
        <w:t xml:space="preserve">Minkä patentin [thione] keksi?</w:t>
      </w:r>
    </w:p>
    <w:p>
      <w:r>
        <w:rPr>
          <w:b/>
        </w:rPr>
        <w:t xml:space="preserve">Tulos</w:t>
      </w:r>
    </w:p>
    <w:p>
      <w:r>
        <w:t xml:space="preserve">Mikä on [thione] keksimä lisenssi?</w:t>
      </w:r>
    </w:p>
    <w:p>
      <w:r>
        <w:rPr>
          <w:b/>
        </w:rPr>
        <w:t xml:space="preserve">Tulos</w:t>
      </w:r>
    </w:p>
    <w:p>
      <w:r>
        <w:t xml:space="preserve">Minkä patentin [thione] keksi?</w:t>
      </w:r>
    </w:p>
    <w:p>
      <w:r>
        <w:rPr>
          <w:b/>
        </w:rPr>
        <w:t xml:space="preserve">Tulos</w:t>
      </w:r>
    </w:p>
    <w:p>
      <w:r>
        <w:t xml:space="preserve">Minkä patentin keksi [thione]?</w:t>
      </w:r>
    </w:p>
    <w:p>
      <w:r>
        <w:rPr>
          <w:b/>
        </w:rPr>
        <w:t xml:space="preserve">Tulos</w:t>
      </w:r>
    </w:p>
    <w:p>
      <w:r>
        <w:t xml:space="preserve">Minkä patentin [thione] sai?</w:t>
      </w:r>
    </w:p>
    <w:p>
      <w:r>
        <w:rPr>
          <w:b/>
        </w:rPr>
        <w:t xml:space="preserve">Esimerkki 5.1421</w:t>
      </w:r>
    </w:p>
    <w:p>
      <w:r>
        <w:t xml:space="preserve">alkuperäinen kysymys: Vastaus: Walt Disney PicturesVastaustyyppi: Mikä yhtiö tuotti [Jonas Brothers: The Concert Experience]?Vastaus: Walt Disney PicturesVastaustyyppi: Jonas Brothers: The Concert Experience]: Tuotantoyhtiö: Jonas Brothers: The 3D Concert Experience on vuonna 2009 julkaistu konserttielokuva, joka julkaistiin Disney Digital 3-D:nä ja RealD 3D:nä Se julkaistiin Yhdysvalloissa, Kanadassa ja Puerto Ricossa 27. helmikuuta 2009 ja muissa maissa myöhemmin. Elokuvan pääosissa on yhdysvaltalainen pop-trio Kevin, Joe ja Nick Jonas, joka tunnetaan myös nimellä Jonas Brothers, valkokangasdebyytissään.</w:t>
      </w:r>
    </w:p>
    <w:p>
      <w:r>
        <w:rPr>
          <w:b/>
        </w:rPr>
        <w:t xml:space="preserve">Tulos</w:t>
      </w:r>
    </w:p>
    <w:p>
      <w:r>
        <w:t xml:space="preserve">[Jonas Brothers: The Concert Experience] tuotti mikä yhtiö?</w:t>
      </w:r>
    </w:p>
    <w:p>
      <w:r>
        <w:rPr>
          <w:b/>
        </w:rPr>
        <w:t xml:space="preserve">Tulos</w:t>
      </w:r>
    </w:p>
    <w:p>
      <w:r>
        <w:t xml:space="preserve">Kuka tuotti vuonna 2009 elokuvan nimeltä [Jonas Brothers: The Concert Experience]?</w:t>
      </w:r>
    </w:p>
    <w:p>
      <w:r>
        <w:rPr>
          <w:b/>
        </w:rPr>
        <w:t xml:space="preserve">Tulos</w:t>
      </w:r>
    </w:p>
    <w:p>
      <w:r>
        <w:t xml:space="preserve">Jonas Brothers: The Concert Experience -elokuvan tuotanto kuuluu mille yritykselle?</w:t>
      </w:r>
    </w:p>
    <w:p>
      <w:r>
        <w:rPr>
          <w:b/>
        </w:rPr>
        <w:t xml:space="preserve">Tulos</w:t>
      </w:r>
    </w:p>
    <w:p>
      <w:r>
        <w:t xml:space="preserve">[Jonas Brothers: The Concert Experience] tuotti mikä yhtiö?</w:t>
      </w:r>
    </w:p>
    <w:p>
      <w:r>
        <w:rPr>
          <w:b/>
        </w:rPr>
        <w:t xml:space="preserve">Tulos</w:t>
      </w:r>
    </w:p>
    <w:p>
      <w:r>
        <w:t xml:space="preserve">Mikä yhtiö tuotti [Jonas Brothers: The Concert Experience]?</w:t>
      </w:r>
    </w:p>
    <w:p>
      <w:r>
        <w:rPr>
          <w:b/>
        </w:rPr>
        <w:t xml:space="preserve">Tulos</w:t>
      </w:r>
    </w:p>
    <w:p>
      <w:r>
        <w:t xml:space="preserve">[Jonas Brothers: The Concert Experience] tuottaa mikä yhtiö?</w:t>
      </w:r>
    </w:p>
    <w:p>
      <w:r>
        <w:rPr>
          <w:b/>
        </w:rPr>
        <w:t xml:space="preserve">Tulos</w:t>
      </w:r>
    </w:p>
    <w:p>
      <w:r>
        <w:t xml:space="preserve">Mikä yhtiö tuotti [Jonas Brothers: The Concert Experience]?</w:t>
      </w:r>
    </w:p>
    <w:p>
      <w:r>
        <w:rPr>
          <w:b/>
        </w:rPr>
        <w:t xml:space="preserve">Esimerkki 5.1422</w:t>
      </w:r>
    </w:p>
    <w:p>
      <w:r>
        <w:t xml:space="preserve">alkuperäinen kysymys: Vastaus: Paul Ash, Steve FoxVastaustyyppi: Lisätiedot: Aika- ja aikakauslehden toimittaja: Englannin kieli on länsigermaaninen kieli, jota puhuttiin ensimmäisen kerran varhaiskeskiajan Englannissa ja joka on nykyään maailmanlaajuinen lingua franca. Se on lähes 60 suvereenin valtion virallinen kieli, yleisimmin puhuttu kieli Yhdistyneessä kuningaskunnassa, Yhdysvalloissa, Kanadassa, Australiassa, Irlannissa ja Uudessa-Seelannissa ja laajalti puhuttu kieli Karibianmeren, Afrikan ja Etelä-Aasian maissa. Se on maailman kolmanneksi yleisin äidinkieli mandariinin ja espanjan jälkeen. Sitä opitaan laajalti toisena kielenä, ja se on Yhdistyneiden Kansakuntien, Euroopan unionin ja monien muiden kansainvälisten ja alueellisten järjestöjen virallinen kieli. Englanti on kehittynyt yli 1 400 vuoden aikana. Englannin varhaisimpia muotoja, anglosaksisten uudisasukkaiden viidennellä vuosisadalla Isoon-Britanniaan tuomia anglo-fransin murteita, kutsutaan vanhaksi englanniksi. Keski-englanti alkoi 1100-luvun lopulla Englannin normannien tekemän valloituksen myötä. Varhaismoderni englanti alkoi 1400-luvun lopulla, kun Lontoossa otettiin käyttöön kirjapaino ja tapahtui suuri vokaalien siirtymä (Great Vowel Shift).</w:t>
      </w:r>
    </w:p>
    <w:p>
      <w:r>
        <w:rPr>
          <w:b/>
        </w:rPr>
        <w:t xml:space="preserve">Tulos</w:t>
      </w:r>
    </w:p>
    <w:p>
      <w:r>
        <w:t xml:space="preserve">Kuka oli aikakauslehden päätoimittaja, jolla oli [englannin kielen] tutkinto?</w:t>
      </w:r>
    </w:p>
    <w:p>
      <w:r>
        <w:rPr>
          <w:b/>
        </w:rPr>
        <w:t xml:space="preserve">Tulos</w:t>
      </w:r>
    </w:p>
    <w:p>
      <w:r>
        <w:t xml:space="preserve">Kuka suoritti tutkinnon [englannin kieli] ja on nyt aikakauslehden päätoimittaja?</w:t>
      </w:r>
    </w:p>
    <w:p>
      <w:r>
        <w:rPr>
          <w:b/>
        </w:rPr>
        <w:t xml:space="preserve">Tulos</w:t>
      </w:r>
    </w:p>
    <w:p>
      <w:r>
        <w:t xml:space="preserve">Kuka on [englannin kielen] pääaineensa suorittanut aikakauslehden päätoimittaja?</w:t>
      </w:r>
    </w:p>
    <w:p>
      <w:r>
        <w:rPr>
          <w:b/>
        </w:rPr>
        <w:t xml:space="preserve">Tulos</w:t>
      </w:r>
    </w:p>
    <w:p>
      <w:r>
        <w:t xml:space="preserve">Mikä on sen aikakauslehden päätoimittajan nimi, jonka pääaineena oli [englannin kieli]?</w:t>
      </w:r>
    </w:p>
    <w:p>
      <w:r>
        <w:rPr>
          <w:b/>
        </w:rPr>
        <w:t xml:space="preserve">Tulos</w:t>
      </w:r>
    </w:p>
    <w:p>
      <w:r>
        <w:t xml:space="preserve">The [English Language] oli minkä aikakauslehden päätoimittajan pääaine?</w:t>
      </w:r>
    </w:p>
    <w:p>
      <w:r>
        <w:rPr>
          <w:b/>
        </w:rPr>
        <w:t xml:space="preserve">Esimerkki 5.1423</w:t>
      </w:r>
    </w:p>
    <w:p>
      <w:r>
        <w:t xml:space="preserve">alkuperäinen kysymys: Vastaus: J. K. RowlingVastaustyyppi: Rowling R.R.Rowling: Tyyppi: Fiktiivisen universumin luoja: Harry Potter on seitsemän fantasiaromaanin sarja, jonka on kirjoittanut brittiläinen kirjailija J. K. Rowling. Sarja kertoo nuoren velhon, nimihenkilö Harry Potterin ja hänen ystäviensä Ronald Weasleyn ja Hermione Grangerin seikkailuista, jotka kaikki ovat Tylypahkan noitien ja velhojen koulun oppilaita. Tarinan pääjuoni koskee Harryn pyrkimystä voittaa pimeyden velho lordi Voldemort, jonka tavoitteena on tulla kuolemattomaksi, valloittaa velhomaailma, alistaa ei-taikuutta harjoittavat ihmiset ja tuhota kaikki, jotka ovat hänen tiellään, erityisesti Harry Potter. Ensimmäisen romaanin Harry Potter ja viisasten kivi (Harry Potter and the Philosopher's Stone) ilmestyttyä 30. kesäkuuta 1997 kirjat ovat saavuttaneet valtavan suosion, kriitikoiden suosion ja kaupallisen menestyksen maailmanlaajuisesti. Sarja on saanut osansa myös kritiikistä, muun muassa siitä, että sen sävy on sarjan edetessä muuttunut yhä synkemmäksi. Toukokuuhun 2015 mennessä kirjoja on myyty maailmanlaajuisesti yli 450 miljoonaa kappaletta, mikä tekee sarjasta historian myydyimmän kirjasarjan, ja niitä on käännetty 73 kielelle.</w:t>
      </w:r>
    </w:p>
    <w:p>
      <w:r>
        <w:rPr>
          <w:b/>
        </w:rPr>
        <w:t xml:space="preserve">Tulos</w:t>
      </w:r>
    </w:p>
    <w:p>
      <w:r>
        <w:t xml:space="preserve">Kuka keksi fiktiivisen maailmankaikkeuden, johon [Harry Potter -kirjallisuussarja] sijoittuu?</w:t>
      </w:r>
    </w:p>
    <w:p>
      <w:r>
        <w:rPr>
          <w:b/>
        </w:rPr>
        <w:t xml:space="preserve">Tulos</w:t>
      </w:r>
    </w:p>
    <w:p>
      <w:r>
        <w:t xml:space="preserve">Mikä on [Harry Potter -kirjallisuussarjan] luojan nimi, jossa fiktiivinen maailmankaikkeus sijaitsee?</w:t>
      </w:r>
    </w:p>
    <w:p>
      <w:r>
        <w:rPr>
          <w:b/>
        </w:rPr>
        <w:t xml:space="preserve">Tulos</w:t>
      </w:r>
    </w:p>
    <w:p>
      <w:r>
        <w:t xml:space="preserve">Kuka loi [Harry Potter -kirjallisuussarjan] fiktiivisen universumin?</w:t>
      </w:r>
    </w:p>
    <w:p>
      <w:r>
        <w:rPr>
          <w:b/>
        </w:rPr>
        <w:t xml:space="preserve">Tulos</w:t>
      </w:r>
    </w:p>
    <w:p>
      <w:r>
        <w:t xml:space="preserve">Kuka on sen fiktiivisen maailmankaikkeuden luoja, johon [Harry Potter -kirjallisuussarja] sijoittuu?</w:t>
      </w:r>
    </w:p>
    <w:p>
      <w:r>
        <w:rPr>
          <w:b/>
        </w:rPr>
        <w:t xml:space="preserve">Tulos</w:t>
      </w:r>
    </w:p>
    <w:p>
      <w:r>
        <w:t xml:space="preserve">Kuka loi fiktiivisen maailmankaikkeuden, johon [Harry Potter -kirjallisuussarja] sijoittuu?</w:t>
      </w:r>
    </w:p>
    <w:p>
      <w:r>
        <w:rPr>
          <w:b/>
        </w:rPr>
        <w:t xml:space="preserve">Tulos</w:t>
      </w:r>
    </w:p>
    <w:p>
      <w:r>
        <w:t xml:space="preserve">Kuka loi sen fiktiivisen maailmankaikkeuden, johon [Harry Potter -kirjallisuussarja] sijoittuu?</w:t>
      </w:r>
    </w:p>
    <w:p>
      <w:r>
        <w:rPr>
          <w:b/>
        </w:rPr>
        <w:t xml:space="preserve">Esimerkki 5.1424</w:t>
      </w:r>
    </w:p>
    <w:p>
      <w:r>
        <w:t xml:space="preserve">alkuperäinen kysymys: Mo√´t &amp; Chandon]?vastaus: Kuinka monta viiniä [Mo√´t &amp; Chandon] tuottaa? Vastaustyyppi: 7vastausta: Viini: Mo√´t &amp; Chandon eli Mo√´t on ranskalainen viinitila ja osaomistaja ylellisyystavarayhtiö Mo√´t-Hennessy 'Ä¢ Louis Vuittonille. Mo√´t et Chandon on yksi maailman suurimmista samppanjantuottajista ja merkittävä samppanjatalo. Yrityksellä on kuninkaallinen lupa toimittaa samppanjaa Elisabet II:lle. Claude Mo√´t et Chandon perusti Mo√´t et Chandonin vuonna 1743, ja nykyään se omistaa 1 150 hehtaaria viinitarhoja ja tuottaa vuosittain noin 28 000 000 pulloa samppanjaa.</w:t>
      </w:r>
    </w:p>
    <w:p>
      <w:r>
        <w:rPr>
          <w:b/>
        </w:rPr>
        <w:t xml:space="preserve">Tulos</w:t>
      </w:r>
    </w:p>
    <w:p>
      <w:r>
        <w:t xml:space="preserve">Kuinka monta erilaista viiniä [Mo√´t &amp; Chandon] valmistaa?</w:t>
      </w:r>
    </w:p>
    <w:p>
      <w:r>
        <w:rPr>
          <w:b/>
        </w:rPr>
        <w:t xml:space="preserve">Tulos</w:t>
      </w:r>
    </w:p>
    <w:p>
      <w:r>
        <w:t xml:space="preserve">mitä viinejä [Mo√´t &amp; Chandon] tuottaa?</w:t>
      </w:r>
    </w:p>
    <w:p>
      <w:r>
        <w:rPr>
          <w:b/>
        </w:rPr>
        <w:t xml:space="preserve">Tulos</w:t>
      </w:r>
    </w:p>
    <w:p>
      <w:r>
        <w:t xml:space="preserve">[Mo√´t &amp; Chandonia valmistava tiimi valmisti myös kuinka monta muuta viiniä?</w:t>
      </w:r>
    </w:p>
    <w:p>
      <w:r>
        <w:rPr>
          <w:b/>
        </w:rPr>
        <w:t xml:space="preserve">Tulos</w:t>
      </w:r>
    </w:p>
    <w:p>
      <w:r>
        <w:t xml:space="preserve">Kuinka monta viiniä [Mo√´t &amp; Chandon] valmistaa?</w:t>
      </w:r>
    </w:p>
    <w:p>
      <w:r>
        <w:rPr>
          <w:b/>
        </w:rPr>
        <w:t xml:space="preserve">Tulos</w:t>
      </w:r>
    </w:p>
    <w:p>
      <w:r>
        <w:t xml:space="preserve">Kuinka monta viiniä [Mo√´t &amp; Chandon] tuottaa?</w:t>
      </w:r>
    </w:p>
    <w:p>
      <w:r>
        <w:rPr>
          <w:b/>
        </w:rPr>
        <w:t xml:space="preserve">Tulos</w:t>
      </w:r>
    </w:p>
    <w:p>
      <w:r>
        <w:t xml:space="preserve">Kuinka monta viiniä [Mo√´t &amp; Chandon] valmistaa yhteensä?</w:t>
      </w:r>
    </w:p>
    <w:p>
      <w:r>
        <w:rPr>
          <w:b/>
        </w:rPr>
        <w:t xml:space="preserve">Tulos</w:t>
      </w:r>
    </w:p>
    <w:p>
      <w:r>
        <w:t xml:space="preserve">Kuinka paljon [Mo√´t &amp; Chandon] valmistaa viinejä?</w:t>
      </w:r>
    </w:p>
    <w:p>
      <w:r>
        <w:rPr>
          <w:b/>
        </w:rPr>
        <w:t xml:space="preserve">Esimerkki 5.1425</w:t>
      </w:r>
    </w:p>
    <w:p>
      <w:r>
        <w:t xml:space="preserve">alkuperäinen kysymys: Vastaus: 2Vastaustyyppi: Kuinka monta vasta-aihetta [Teriparatidilla] on?vastaus: 2Vastaustyyppi: Kuinka monta vasta-aihetta [Teriparatidilla] on? Vastalausekkeet: Tyyppiä: Vasta-aiheet.aputiedot: Teriparatide Eli Lilly and Company on lisäkilpirauhashormonin rekombinantti muoto. Se on tehokas anabolinen aine, jota käytetään joidenkin osteoporoosin muotojen hoidossa. Sitä käytetään myös satunnaisesti off-label-käytössä nopeuttamaan murtumien paranemista. Teriparatidi on identtinen ihmisen lisäkilpirauhashormonin osan kanssa, ja sen ajoittainen käyttö aktivoi osteoblasteja enemmän kuin osteoklasteja, mikä johtaa luun kokonaiskasvuun.</w:t>
      </w:r>
    </w:p>
    <w:p>
      <w:r>
        <w:rPr>
          <w:b/>
        </w:rPr>
        <w:t xml:space="preserve">Tulos</w:t>
      </w:r>
    </w:p>
    <w:p>
      <w:r>
        <w:t xml:space="preserve">Kuinka monta vasta-aihetta [Teriparatidilla] on?</w:t>
      </w:r>
    </w:p>
    <w:p>
      <w:r>
        <w:rPr>
          <w:b/>
        </w:rPr>
        <w:t xml:space="preserve">Tulos</w:t>
      </w:r>
    </w:p>
    <w:p>
      <w:r>
        <w:t xml:space="preserve">Mikä on [Teriparatidin] vasta-aiheiden määrä?</w:t>
      </w:r>
    </w:p>
    <w:p>
      <w:r>
        <w:rPr>
          <w:b/>
        </w:rPr>
        <w:t xml:space="preserve">Tulos</w:t>
      </w:r>
    </w:p>
    <w:p>
      <w:r>
        <w:t xml:space="preserve">Kuinka monta vasta-aihetta antibioottiaineella [Teriparatidi] on?</w:t>
      </w:r>
    </w:p>
    <w:p>
      <w:r>
        <w:rPr>
          <w:b/>
        </w:rPr>
        <w:t xml:space="preserve">Tulos</w:t>
      </w:r>
    </w:p>
    <w:p>
      <w:r>
        <w:t xml:space="preserve">Kuinka monta vasta-aihetta [Teriparatidille] on olemassa?</w:t>
      </w:r>
    </w:p>
    <w:p>
      <w:r>
        <w:rPr>
          <w:b/>
        </w:rPr>
        <w:t xml:space="preserve">Tulos</w:t>
      </w:r>
    </w:p>
    <w:p>
      <w:r>
        <w:t xml:space="preserve">Kuinka monta ristiriitaa [Teriparatidilla] on?</w:t>
      </w:r>
    </w:p>
    <w:p>
      <w:r>
        <w:rPr>
          <w:b/>
        </w:rPr>
        <w:t xml:space="preserve">Tulos</w:t>
      </w:r>
    </w:p>
    <w:p>
      <w:r>
        <w:t xml:space="preserve">Mikä on [Teriparatidin] vasta-aiheiden määrä?</w:t>
      </w:r>
    </w:p>
    <w:p>
      <w:r>
        <w:rPr>
          <w:b/>
        </w:rPr>
        <w:t xml:space="preserve">Esimerkki 5.1426</w:t>
      </w:r>
    </w:p>
    <w:p>
      <w:r>
        <w:t xml:space="preserve">alkuperäinen kysymys: Vastaus: VuoristojäätikköVastaustyyppi: Minkä tyyppinen jäätikkö on [Siachenin jäätikkö]?vastaus: VuoristojäätikköVastaustyyppi: Siachenin jäätikkö: Vastaukset: Jäätikön tyyppi: Siachenin jäätikkö sijaitsee Himalajan vuoriston itäisellä Karakoram-alueella noin 35¬∞25'Ä≤16'Ä≥N 77¬∞06'Ä≤34'Ä≥EÔªø / Ôªø35.421226¬∞N 77.109540¬∞E, hieman koilliseen pisteestä NJ9842, jossa Intian ja Pakistanin välinen valvontalinja päättyy. Se on 76 kilometrin pituudellaan Karakoramin pisin jäätikkö ja toiseksi pisin maailman muilla kuin napa-alueilla. Jäätikkö laskee 5 753 metrin korkeudesta merenpinnan yläpuolelta Indira Colissa Kiinan rajalla sijaitsevasta pääkohdastaan 3 620 metriin sen päätepisteessä. Koko Siachenin jäätikkö ja kaikki tärkeimmät solat ovat olleet Intian hallinnassa vuodesta 1984, kun taas Pakistan hallitsee Saltoro-vuoriston länsipuolella sijaitsevaa aluetta. Siachenin jäätikkö sijaitsee välittömästi Euraasian laattoja Intian niemimaasta erottavan suuren valuma-alueen eteläpuolella Karakoramin laajasti jäätiköityneessä osassa, jota kutsutaan toisinaan "kolmanneksi navaksi". Jäätikkö sijaitsee välittömästi lännessä sijaitsevan Saltoro-harjun ja idässä sijaitsevan Karakoramin päävuorijonon välissä. Saltoro-harju saa alkunsa pohjoisessa Kiinan rajalla sijaitsevalta Sia Kangrin huipulta Karakoramin vuoristossa. Saltoro-harjun harjanne on 5 450-7 720 metrin korkeudessa.</w:t>
      </w:r>
    </w:p>
    <w:p>
      <w:r>
        <w:rPr>
          <w:b/>
        </w:rPr>
        <w:t xml:space="preserve">Tulos</w:t>
      </w:r>
    </w:p>
    <w:p>
      <w:r>
        <w:t xml:space="preserve">Minkä tyyppinen jäätikkö [Siachenin jäätikkö] on?</w:t>
      </w:r>
    </w:p>
    <w:p>
      <w:r>
        <w:rPr>
          <w:b/>
        </w:rPr>
        <w:t xml:space="preserve">Tulos</w:t>
      </w:r>
    </w:p>
    <w:p>
      <w:r>
        <w:t xml:space="preserve">[Siachenin jäätikkö] on minkä tyyppinen?</w:t>
      </w:r>
    </w:p>
    <w:p>
      <w:r>
        <w:rPr>
          <w:b/>
        </w:rPr>
        <w:t xml:space="preserve">Tulos</w:t>
      </w:r>
    </w:p>
    <w:p>
      <w:r>
        <w:t xml:space="preserve">Minkä tyyppinen jäätikkö [Siachenin jäätikkö] on?</w:t>
      </w:r>
    </w:p>
    <w:p>
      <w:r>
        <w:rPr>
          <w:b/>
        </w:rPr>
        <w:t xml:space="preserve">Tulos</w:t>
      </w:r>
    </w:p>
    <w:p>
      <w:r>
        <w:t xml:space="preserve">[Siachenin jäätikkö] on esimerkki minkä tyyppisestä jäätiköstä?</w:t>
      </w:r>
    </w:p>
    <w:p>
      <w:r>
        <w:rPr>
          <w:b/>
        </w:rPr>
        <w:t xml:space="preserve">Tulos</w:t>
      </w:r>
    </w:p>
    <w:p>
      <w:r>
        <w:t xml:space="preserve">[Siachenin jäätikkö] on minkä tyyppinen jäätikkö?</w:t>
      </w:r>
    </w:p>
    <w:p>
      <w:r>
        <w:rPr>
          <w:b/>
        </w:rPr>
        <w:t xml:space="preserve">Tulos</w:t>
      </w:r>
    </w:p>
    <w:p>
      <w:r>
        <w:t xml:space="preserve">Voitteko kertoa minulle, mikä jäätikkö [Siachenin jäätikkö] on?</w:t>
      </w:r>
    </w:p>
    <w:p>
      <w:r>
        <w:rPr>
          <w:b/>
        </w:rPr>
        <w:t xml:space="preserve">Esimerkki 5.1427</w:t>
      </w:r>
    </w:p>
    <w:p>
      <w:r>
        <w:t xml:space="preserve">alkuperäinen kysymys: Vastaus: HöyryturbiiniVastaustyyppi: Minkälaista käyttövoimaa [RMS Lusitania] käyttää?Vastaus: HöyryturbiiniVastaustyyppi: Minkälaista käyttövoimaa [RMS Lusitania] käyttää? Lisätiedot: Turbiiniturbiini: Turbiiniturbiini: Työntövoiman tyyppi: Means of propulsion.auxiliary information: RMS Lusitania oli brittiläinen valtamerialus, Blue Riband -palkinnon haltija ja lyhytaikaisesti maailman suurin matkustajalaiva. Cunard Line laski sen vesille vuonna 1906, jolloin kilpailu Pohjois-Atlantin liikenteestä oli kovaa. Saksalainen sukellusvene torpedoi ja upotti sen 7. toukokuuta 1915, jolloin 1 198 matkustajaa ja miehistön jäsentä kuoli. Alus oli ylittänyt Atlantin yhteensä 202 kertaa. Saksalaiset varustamot olivat aggressiivisia kilpailijoita Atlantin ylittävässä liikenteessä, ja Cunard yritti päihittää ne nopeudessa, kapasiteetissa ja ylellisyydessä. Lusitania ja sen perämies Mauretania varustettiin vallankumouksellisilla uusilla turbiinimoottoreilla, jotka kykenivät ylläpitämään 25 solmun nopeuden. Ne oli varustettu hisseillä, langattomalla lennättimellä ja sähkövalolla, ja niissä oli 50 prosenttia enemmän matkustajatilaa kuin missään muussa laivassa, ja ensimmäisen luokan kannet kuuluivat ylellisestä sisustuksestaan. Kun RMS Lusitania lähti New Yorkista Liverpooliin viimeiselle matkalleen 1. toukokuuta 1915, sukellusvenesodankäynti oli kiihtymässä Atlantilla.</w:t>
      </w:r>
    </w:p>
    <w:p>
      <w:r>
        <w:rPr>
          <w:b/>
        </w:rPr>
        <w:t xml:space="preserve">Tulos</w:t>
      </w:r>
    </w:p>
    <w:p>
      <w:r>
        <w:t xml:space="preserve">Millaista käyttövoimaa [RMS Lusitania] käyttää?</w:t>
      </w:r>
    </w:p>
    <w:p>
      <w:r>
        <w:rPr>
          <w:b/>
        </w:rPr>
        <w:t xml:space="preserve">Tulos</w:t>
      </w:r>
    </w:p>
    <w:p>
      <w:r>
        <w:t xml:space="preserve">Minkälaista työntövoimajärjestelmää [RMS Lusitania] käyttää?</w:t>
      </w:r>
    </w:p>
    <w:p>
      <w:r>
        <w:rPr>
          <w:b/>
        </w:rPr>
        <w:t xml:space="preserve">Tulos</w:t>
      </w:r>
    </w:p>
    <w:p>
      <w:r>
        <w:t xml:space="preserve">[RMS Lusitania] käytti minkälaista käyttövoimaa?</w:t>
      </w:r>
    </w:p>
    <w:p>
      <w:r>
        <w:rPr>
          <w:b/>
        </w:rPr>
        <w:t xml:space="preserve">Tulos</w:t>
      </w:r>
    </w:p>
    <w:p>
      <w:r>
        <w:t xml:space="preserve">Millainen käyttövoima [RMS Lusitaniassa] on?</w:t>
      </w:r>
    </w:p>
    <w:p>
      <w:r>
        <w:rPr>
          <w:b/>
        </w:rPr>
        <w:t xml:space="preserve">Tulos</w:t>
      </w:r>
    </w:p>
    <w:p>
      <w:r>
        <w:t xml:space="preserve">[RMS Lusitaniassa] on minkälainen käyttövoima?</w:t>
      </w:r>
    </w:p>
    <w:p>
      <w:r>
        <w:rPr>
          <w:b/>
        </w:rPr>
        <w:t xml:space="preserve">Esimerkki 5.1428</w:t>
      </w:r>
    </w:p>
    <w:p>
      <w:r>
        <w:t xml:space="preserve">alkuperäinen kysymys: Vastaus: 2302Vastaustyyppi: Kuinka monta taivaankappaletta kuuluu luokkaan [Tähti]?vastaus: 2302Vastaustyyppi: Kuinka monta taivaankappaletta kuuluu luokkaan [Tähti]?Vastaus: 2302 Tähtikuvio: Tähti (Star): Tähtikuvio (Star): Tähtikuvio (Star): Tähti on valovoimainen plasmapallo, jota sen oma painovoima pitää koossa. Maata lähin tähti on Aurinko. Muut tähdet, lähinnä Linnunradan tähdet, näkyvät Maasta yöllä, ja ne näkyvät lukuisina kiinteinä valopisteinä taivaalla, koska ne ovat valtavan kaukana Maasta. Historiallisesti merkittävimmät tähdet ryhmiteltiin tähdistöihin ja tähdistöön, ja kirkkaimmat tähdet saivat omat nimensä. Tähtitieteilijät ovat koonneet laajoja luetteloita tähdistä, jotka tarjoavat standardoituja tähtinimityksiä. Ainakin osan elämästään tähti loistaa, koska sen ytimessä tapahtuu vedyn lämpöydinfuusio heliumiksi, jolloin vapautuu energiaa, joka kulkee tähden sisällä ja säteilee sitten ulkoavaruuteen. Kun vety tähden ytimessä on lähes loppunut, lähes kaikki luonnossa esiintyvät heliumia raskaammat alkuaineet syntyvät tähden ydinsynteesissä tähden elinaikana ja joidenkin tähtien kohdalla supernovan ydinsynteesissä tähden räjähtäessä. Lähellä elämänsä loppua tähti voi sisältää myös degeneroitunutta ainetta.</w:t>
      </w:r>
    </w:p>
    <w:p>
      <w:r>
        <w:rPr>
          <w:b/>
        </w:rPr>
        <w:t xml:space="preserve">Tulos</w:t>
      </w:r>
    </w:p>
    <w:p>
      <w:r>
        <w:t xml:space="preserve">Kuinka moni kaikista taivaankappaleista luokitellaan [tähdeksi]?</w:t>
      </w:r>
    </w:p>
    <w:p>
      <w:r>
        <w:rPr>
          <w:b/>
        </w:rPr>
        <w:t xml:space="preserve">Tulos</w:t>
      </w:r>
    </w:p>
    <w:p>
      <w:r>
        <w:t xml:space="preserve">Kuinka monta taivaankappaletta on luokassa [Tähti]?</w:t>
      </w:r>
    </w:p>
    <w:p>
      <w:r>
        <w:rPr>
          <w:b/>
        </w:rPr>
        <w:t xml:space="preserve">Tulos</w:t>
      </w:r>
    </w:p>
    <w:p>
      <w:r>
        <w:t xml:space="preserve">Kuinka monta taivaankappaletta luokitellaan [tähdiksi]?</w:t>
      </w:r>
    </w:p>
    <w:p>
      <w:r>
        <w:rPr>
          <w:b/>
        </w:rPr>
        <w:t xml:space="preserve">Tulos</w:t>
      </w:r>
    </w:p>
    <w:p>
      <w:r>
        <w:t xml:space="preserve">Kuinka monta taivaankappaletta kuuluu luokkaan [Tähti]?</w:t>
      </w:r>
    </w:p>
    <w:p>
      <w:r>
        <w:rPr>
          <w:b/>
        </w:rPr>
        <w:t xml:space="preserve">Tulos</w:t>
      </w:r>
    </w:p>
    <w:p>
      <w:r>
        <w:t xml:space="preserve">Kuinka monta taivaankappaletta voidaan pitää [tähtenä]?</w:t>
      </w:r>
    </w:p>
    <w:p>
      <w:r>
        <w:rPr>
          <w:b/>
        </w:rPr>
        <w:t xml:space="preserve">Tulos</w:t>
      </w:r>
    </w:p>
    <w:p>
      <w:r>
        <w:t xml:space="preserve">Kuinka monta taivaankappaletta on [tähtien] luettelossa?</w:t>
      </w:r>
    </w:p>
    <w:p>
      <w:r>
        <w:rPr>
          <w:b/>
        </w:rPr>
        <w:t xml:space="preserve">Tulos</w:t>
      </w:r>
    </w:p>
    <w:p>
      <w:r>
        <w:t xml:space="preserve">Kuinka monta taivaankappaletta kuuluu luokkaan [Tähti]?</w:t>
      </w:r>
    </w:p>
    <w:p>
      <w:r>
        <w:rPr>
          <w:b/>
        </w:rPr>
        <w:t xml:space="preserve">Esimerkki 5.1429</w:t>
      </w:r>
    </w:p>
    <w:p>
      <w:r>
        <w:t xml:space="preserve">alkuperäinen kysymys: Vastaus: Orgaaninen yhdisteVastaustyyppi: Mikä kemiallinen luokitus on [entsyymin] korkeampi luokitus?vastaus: Orgaaninen yhdisteVastaustyyppi: Mikä kemiallinen luokitus on [entsyymin] korkeampi luokitus? Kemiallinen luokitus.aputiedot: Entsyymit /Àà...õnza...™mz/ ovat makromolekyylisiä biologisia katalyyttejä. Entsyymit kiihdyttävät eli katalysoivat kemiallisia reaktioita. Prosessin alussa olevia molekyylejä kutsutaan substraateiksi, ja entsyymi muuttaa ne erilaisiksi molekyyleiksi, joita kutsutaan tuotteiksi. Lähes kaikki solun aineenvaihduntaprosessit tarvitsevat entsyymejä, jotta ne voivat tapahtua riittävän nopeasti elämän ylläpitämiseksi. Solun entsyymijoukko määrää, mitä aineenvaihduntateitä solussa tapahtuu. Entsyymien tutkimusta kutsutaan entsymologiaksi. Entsyymien tiedetään katalysoivan yli 5 000 biokemiallista reaktiotyyppiä. Useimmat entsyymit ovat proteiineja, vaikka muutamat ovat katalyyttisiä RNA-molekyylejä. Entsyymien spesifisyys johtuu niiden ainutlaatuisesta kolmiulotteisesta rakenteesta. Kuten kaikki katalyytit, entsyymitkin lisäävät reaktion nopeutta alentamalla sen aktivaatioenergiaa. Jotkin entsyymit voivat saada substraatin muuntumisen tuotteeksi tapahtumaan miljoonia kertoja nopeammin. Äärimmäinen esimerkki on orotidiini-5'-fosfaattidekarboksylaasi, jonka avulla reaktio, joka muuten kestäisi miljoonia vuosia, tapahtuu millisekunneissa.</w:t>
      </w:r>
    </w:p>
    <w:p>
      <w:r>
        <w:rPr>
          <w:b/>
        </w:rPr>
        <w:t xml:space="preserve">Tulos</w:t>
      </w:r>
    </w:p>
    <w:p>
      <w:r>
        <w:t xml:space="preserve">Mikä on kemiallinen luokitus, joka on [entsyymiluokitusta] korkeampi luokitus.</w:t>
      </w:r>
    </w:p>
    <w:p>
      <w:r>
        <w:rPr>
          <w:b/>
        </w:rPr>
        <w:t xml:space="preserve">Tulos</w:t>
      </w:r>
    </w:p>
    <w:p>
      <w:r>
        <w:t xml:space="preserve">Mikä kemiallinen luokitus on korkeampi kuin luokitus [entsyymi]?</w:t>
      </w:r>
    </w:p>
    <w:p>
      <w:r>
        <w:rPr>
          <w:b/>
        </w:rPr>
        <w:t xml:space="preserve">Tulos</w:t>
      </w:r>
    </w:p>
    <w:p>
      <w:r>
        <w:t xml:space="preserve">Mikä kemiallinen luokitus on [entsyymin] ylemmän luokituksen osalta ylempi luokitus?</w:t>
      </w:r>
    </w:p>
    <w:p>
      <w:r>
        <w:rPr>
          <w:b/>
        </w:rPr>
        <w:t xml:space="preserve">Tulos</w:t>
      </w:r>
    </w:p>
    <w:p>
      <w:r>
        <w:t xml:space="preserve">Mikä kemiallinen luokitus on [Entsyymin] korkeampi luokitus?</w:t>
      </w:r>
    </w:p>
    <w:p>
      <w:r>
        <w:rPr>
          <w:b/>
        </w:rPr>
        <w:t xml:space="preserve">Tulos</w:t>
      </w:r>
    </w:p>
    <w:p>
      <w:r>
        <w:t xml:space="preserve">Mikä kemiallinen luokitus on korkeampi luokitus, joka on korkeampi luokitus kuin [entsyymi]?</w:t>
      </w:r>
    </w:p>
    <w:p>
      <w:r>
        <w:rPr>
          <w:b/>
        </w:rPr>
        <w:t xml:space="preserve">Tulos</w:t>
      </w:r>
    </w:p>
    <w:p>
      <w:r>
        <w:t xml:space="preserve">Mikä on korkein [entsyymiluokitus]?</w:t>
      </w:r>
    </w:p>
    <w:p>
      <w:r>
        <w:rPr>
          <w:b/>
        </w:rPr>
        <w:t xml:space="preserve">Esimerkki 5.1430</w:t>
      </w:r>
    </w:p>
    <w:p>
      <w:r>
        <w:t xml:space="preserve">alkuperäinen kysymys: Vastaus: 2Vastaustyyppi: Kuinka monta avaruusalusta [Euroopan avaruusjärjestö] ja [NASA] ovat valmistaneet?vastaus: 2Vastaustyyppi: Kuinka monta avaruusalusta [Euroopan avaruusjärjestö] ja [NASA] ovat valmistaneet? Avaruusalukset.aputiedot: Euroopan avaruusjärjestö on hallitustenvälinen organisaatio, joka on omistautunut avaruuden tutkimiselle ja johon kuuluu 22 jäsenvaltiota. ESA perustettiin vuonna 1975, ja sen päämaja sijaitsee Pariisissa, Ranskassa. ESA:lla on yli 2 000 työntekijää, ja sen vuosibudjetti on noin 'Ç¨4,28 miljardia / 5,51 miljardia Yhdysvaltain dollaria. ESA:n avaruuslento-ohjelmaan kuuluu miehitettyjä avaruuslentoja, lähinnä osallistumalla kansainvälisen avaruusaseman ohjelmaan, miehittämättömien tutkimuslentojen laukaiseminen ja operointi muille planeetoille ja Kuuhun, Maan havainnointi, tiede, televiestintä sekä tärkeän avaruussataman, Guyanan avaruuskeskuksen ylläpito Kouroussa, Ranskan Guyanassa, ja kantorakettien suunnittelu. Tärkeintä eurooppalaista kantorakettia Ariane 5:tä käytetään Arianespacen kautta, ja ESA osallistuu tämän kantoraketin laukaisu- ja jatkokehityskustannuksiin.NASA:;Tyyppi: Avaruusalus Valmistaja: ;</w:t>
      </w:r>
    </w:p>
    <w:p>
      <w:r>
        <w:rPr>
          <w:b/>
        </w:rPr>
        <w:t xml:space="preserve">Tulos</w:t>
      </w:r>
    </w:p>
    <w:p>
      <w:r>
        <w:t xml:space="preserve">Mikä on [NASA:n] ja [Euroopan avaruusjärjestön] valmistamien avaruusalusten kokonaismäärä?</w:t>
      </w:r>
    </w:p>
    <w:p>
      <w:r>
        <w:rPr>
          <w:b/>
        </w:rPr>
        <w:t xml:space="preserve">Tulos</w:t>
      </w:r>
    </w:p>
    <w:p>
      <w:r>
        <w:t xml:space="preserve">Mikä on [Euroopan avaruusjärjestön] ja [NASAn] valmistamien avaruusalusten kokonaismäärä?</w:t>
      </w:r>
    </w:p>
    <w:p>
      <w:r>
        <w:rPr>
          <w:b/>
        </w:rPr>
        <w:t xml:space="preserve">Tulos</w:t>
      </w:r>
    </w:p>
    <w:p>
      <w:r>
        <w:t xml:space="preserve">Kuinka monta avaruusalusta [Euroopan avaruusjärjestö] ja [NASA] tekivät?</w:t>
      </w:r>
    </w:p>
    <w:p>
      <w:r>
        <w:rPr>
          <w:b/>
        </w:rPr>
        <w:t xml:space="preserve">Tulos</w:t>
      </w:r>
    </w:p>
    <w:p>
      <w:r>
        <w:t xml:space="preserve">Kuinka monta avaruusalusta [Euroopan avaruusjärjestö] ja [NASA] ovat valmistaneet?</w:t>
      </w:r>
    </w:p>
    <w:p>
      <w:r>
        <w:rPr>
          <w:b/>
        </w:rPr>
        <w:t xml:space="preserve">Tulos</w:t>
      </w:r>
    </w:p>
    <w:p>
      <w:r>
        <w:t xml:space="preserve">Kuinka monta avaruusalusta [Euroopan avaruusjärjestö] ja [NASA] ovat valmistaneet?</w:t>
      </w:r>
    </w:p>
    <w:p>
      <w:r>
        <w:rPr>
          <w:b/>
        </w:rPr>
        <w:t xml:space="preserve">Tulos</w:t>
      </w:r>
    </w:p>
    <w:p>
      <w:r>
        <w:t xml:space="preserve">Kuinka monta avaruusalusta [Euroopan avaruusjärjestö] ja [NASA] valmistavat yhteensä?</w:t>
      </w:r>
    </w:p>
    <w:p>
      <w:r>
        <w:rPr>
          <w:b/>
        </w:rPr>
        <w:t xml:space="preserve">Esimerkki 5.1431</w:t>
      </w:r>
    </w:p>
    <w:p>
      <w:r>
        <w:t xml:space="preserve">alkuperäinen kysymys: Vastaus: 2Vastaustyyppi: Kuinka monesta tutkimusalueesta [Isaac Newton] oli kiinnostunut?vastaus: 2Vastaustyyppi: Kuinka monesta tutkimusalueesta [Isaac Newton] oli kiinnostunut? Tutkimusalue.aputiedot: Sir Isaac Newton PRS MP oli englantilainen fyysikko ja matemaatikko, joka on laajalti tunnustettu yhdeksi kaikkien aikojen vaikutusvaltaisimmista tiedemiehistä ja tieteellisen vallankumouksen avainhenkilöksi. Hänen vuonna 1687 julkaistu teoksensa Philosophi√¶ Naturalis Principia Mathematica loi perustan klassiselle mekaniikalle. Newton antoi merkittävän panoksensa optiikkaan, ja hän jakoi kunnian Gottfried Leibnizin kanssa laskennan kehittämisestä. Newtonin Principia-teoksessa muotoiltiin liikkeen ja yleisen painovoiman lait, jotka hallitsivat tutkijoiden näkemystä fyysisestä maailmankaikkeudesta seuraavien kolmen vuosisadan ajan. Johtamalla Keplerin planeettojen liikkeen lait hänen painovoiman matemaattisesta kuvauksestaan ja käyttämällä samoja periaatteita komeettojen liikeratojen, vuorovesien, päiväntasausten prekession ja muiden ilmiöiden selittämiseen Newton poisti viimeisetkin epäilyt aurinkokunnan heliosentrisen mallin pätevyydestä. Tämä teos osoitti myös, että maapallon ja taivaankappaleiden liikettä voitiin kuvata samoilla periaatteilla.</w:t>
      </w:r>
    </w:p>
    <w:p>
      <w:r>
        <w:rPr>
          <w:b/>
        </w:rPr>
        <w:t xml:space="preserve">Tulos</w:t>
      </w:r>
    </w:p>
    <w:p>
      <w:r>
        <w:t xml:space="preserve">Kuinka monesta tutkimusalueesta [Isaac Newton] oli kiinnostunut?</w:t>
      </w:r>
    </w:p>
    <w:p>
      <w:r>
        <w:rPr>
          <w:b/>
        </w:rPr>
        <w:t xml:space="preserve">Tulos</w:t>
      </w:r>
    </w:p>
    <w:p>
      <w:r>
        <w:t xml:space="preserve">Kuinka monesta tutkimusalueesta [Isaac Newton] oli kiinnostunut?</w:t>
      </w:r>
    </w:p>
    <w:p>
      <w:r>
        <w:rPr>
          <w:b/>
        </w:rPr>
        <w:t xml:space="preserve">Tulos</w:t>
      </w:r>
    </w:p>
    <w:p>
      <w:r>
        <w:t xml:space="preserve">Kuinka monesta tutkimusalueesta [Isaac Newton] oli kiinnostunut?</w:t>
      </w:r>
    </w:p>
    <w:p>
      <w:r>
        <w:rPr>
          <w:b/>
        </w:rPr>
        <w:t xml:space="preserve">Tulos</w:t>
      </w:r>
    </w:p>
    <w:p>
      <w:r>
        <w:t xml:space="preserve">[Isaac Newton] oli kiinnostunut kuinka monesta tutkimusalueesta?</w:t>
      </w:r>
    </w:p>
    <w:p>
      <w:r>
        <w:rPr>
          <w:b/>
        </w:rPr>
        <w:t xml:space="preserve">Tulos</w:t>
      </w:r>
    </w:p>
    <w:p>
      <w:r>
        <w:t xml:space="preserve">Kuinka monesta muusta tutkimusalueesta [Isaac Newton] oli kiinnostunut?</w:t>
      </w:r>
    </w:p>
    <w:p>
      <w:r>
        <w:rPr>
          <w:b/>
        </w:rPr>
        <w:t xml:space="preserve">Esimerkki 5.1432</w:t>
      </w:r>
    </w:p>
    <w:p>
      <w:r>
        <w:t xml:space="preserve">Alkuperäinen kysymys: Minkä valtion viraston on perustanut joku, joka perusti [Yhdysvaltojen puolustusministeriön]? vastaus: General Services Administration, Federal Civil Defense Administration, Central Intelligence Agency (CIA)....vastaustyyppi: Vastaustyyppi: Valtion virasto: Puolustusministeriö on Yhdysvaltain liittovaltion hallituksen toimeenpaneva ministeriö, jonka tehtävänä on koordinoida ja valvoa kaikkia sellaisia hallituksen virastoja ja toimintoja, jotka liittyvät suoraan kansalliseen turvallisuuteen ja Yhdysvaltain asevoimiin. Ministeriö on myös maailman suurin työnantaja, sillä se työllistää yli 2,13 miljoonaa aktiivipalveluksessa olevaa sotilasta ja siviilihenkilöstön tukihenkilöstöä. Lisäksi palveluksessa on yli 1,1 miljoonaa kansalliskaartilaista ja reserviläistä kaikista neljästä yksiköstä, joten työntekijöitä on yhteensä hieman yli 3,2 miljoonaa. Puolustusministeriötä johtaa puolustusministeri, joka on kabinettitason johtaja, joka raportoi suoraan Yhdysvaltain presidentille. Puolustusministeriön alaisuudessa on kolme alaisuudessa toimivaa sotilasministeriötä: Yhdysvaltain armeijaministeriö, Yhdysvaltain laivastoministeriö ja Yhdysvaltain ilmavoimaministeriö. Lisäksi puolustusministeriön alaisuudessa toimii neljä kansallista tiedustelupalvelua: Defense Intelligence Agency, National Security Agency, National Geospatial-Intelligence Agency ja National Reconnaissance Office.</w:t>
      </w:r>
    </w:p>
    <w:p>
      <w:r>
        <w:rPr>
          <w:b/>
        </w:rPr>
        <w:t xml:space="preserve">Tulos</w:t>
      </w:r>
    </w:p>
    <w:p>
      <w:r>
        <w:t xml:space="preserve">[Yhdysvaltain puolustusministeriön] perustaja perusti myös minkä valtion viraston?</w:t>
      </w:r>
    </w:p>
    <w:p>
      <w:r>
        <w:rPr>
          <w:b/>
        </w:rPr>
        <w:t xml:space="preserve">Tulos</w:t>
      </w:r>
    </w:p>
    <w:p>
      <w:r>
        <w:t xml:space="preserve">Henkilö, joka perusti [Yhdysvaltain puolustusministeriön], perusti myös mitkä virastot?</w:t>
      </w:r>
    </w:p>
    <w:p>
      <w:r>
        <w:rPr>
          <w:b/>
        </w:rPr>
        <w:t xml:space="preserve">Tulos</w:t>
      </w:r>
    </w:p>
    <w:p>
      <w:r>
        <w:t xml:space="preserve">Henkilö, joka perusti [Yhdysvaltain puolustusministeriön], perusti myös minkä valtion viraston?</w:t>
      </w:r>
    </w:p>
    <w:p>
      <w:r>
        <w:rPr>
          <w:b/>
        </w:rPr>
        <w:t xml:space="preserve">Tulos</w:t>
      </w:r>
    </w:p>
    <w:p>
      <w:r>
        <w:t xml:space="preserve">Joku, joka perusti [Yhdysvaltain puolustusministeriön], perusti myös minkä valtion viraston?</w:t>
      </w:r>
    </w:p>
    <w:p>
      <w:r>
        <w:rPr>
          <w:b/>
        </w:rPr>
        <w:t xml:space="preserve">Tulos</w:t>
      </w:r>
    </w:p>
    <w:p>
      <w:r>
        <w:t xml:space="preserve">Minkä valtion viraston on perustanut henkilö, joka perusti myös [Yhdysvaltain puolustusministeriön]?</w:t>
      </w:r>
    </w:p>
    <w:p>
      <w:r>
        <w:rPr>
          <w:b/>
        </w:rPr>
        <w:t xml:space="preserve">Esimerkki 5.1433</w:t>
      </w:r>
    </w:p>
    <w:p>
      <w:r>
        <w:t xml:space="preserve">alkuperäinen kysymys: Vastaus: Loyola Marymount Universityn johtokuntaVastaustyyppi: Loyola Marymount Universityn hallitus: Radioaseman omistaja: Loyola Marymount University on jesuiitta- ja Marymount-perinteisiin kuuluva yksityinen, yhteiskouluopetusta tarjoava yliopisto, joka sijaitsee Westchester-yhteisössä Westside Los Angelesissa, Kaliforniassa. Yliopisto on yksi jesuiittakoulujen ja yliopistojen yhdistyksen (Association of Jesuit Colleges and Universities) 28 jäsenlaitoksesta ja yksi viidestä Marymount-korkeakoulusta. Loyola Marymount Universityn historia ulottuu Loyola Universityn, joka perustettiin vuonna 1911 vuonna 1865 perustetun St. Vincent's Collegen seuraajaksi, ja Marymount Collegen, joka perustettiin vuonna 1933 ja jonka juuret ovat vuonna 1923 perustetussa Marymount Schoolissa. Loyola Marymount, joka sijaitsee Marina Del Reyn ja Playa Del Reyn ylle avautuvan jyrkänteen päällä, on Los Angelesin keskustassa sijaitsevan Loyola Law Schoolin emokoulu. Vuonna 2010 Loyola Marymount oli yksi länsirannikon suurimmista roomalaiskatolisista yliopistoista, jossa opiskelee hieman yli 9 000 opiskelijaa, jotka opiskelevat perustutkintoa, jatko-opintoja ja oikeustiedettä.</w:t>
      </w:r>
    </w:p>
    <w:p>
      <w:r>
        <w:rPr>
          <w:b/>
        </w:rPr>
        <w:t xml:space="preserve">Tulos</w:t>
      </w:r>
    </w:p>
    <w:p>
      <w:r>
        <w:t xml:space="preserve">Kuka omistaa [Loyola Marymount Universityn] opiskelijaradioaseman?</w:t>
      </w:r>
    </w:p>
    <w:p>
      <w:r>
        <w:rPr>
          <w:b/>
        </w:rPr>
        <w:t xml:space="preserve">Tulos</w:t>
      </w:r>
    </w:p>
    <w:p>
      <w:r>
        <w:t xml:space="preserve">mikä on opiskelijaradioaseman omistaja [Loyola Marymount University]?</w:t>
      </w:r>
    </w:p>
    <w:p>
      <w:r>
        <w:rPr>
          <w:b/>
        </w:rPr>
        <w:t xml:space="preserve">Tulos</w:t>
      </w:r>
    </w:p>
    <w:p>
      <w:r>
        <w:t xml:space="preserve">Kuka omistaa opiskelijaradioaseman [Loyola Marymount University]?</w:t>
      </w:r>
    </w:p>
    <w:p>
      <w:r>
        <w:rPr>
          <w:b/>
        </w:rPr>
        <w:t xml:space="preserve">Tulos</w:t>
      </w:r>
    </w:p>
    <w:p>
      <w:r>
        <w:t xml:space="preserve">Mikä on opiskelijaradioaseman [Loyola Marymount University] omistajan nimi?</w:t>
      </w:r>
    </w:p>
    <w:p>
      <w:r>
        <w:rPr>
          <w:b/>
        </w:rPr>
        <w:t xml:space="preserve">Tulos</w:t>
      </w:r>
    </w:p>
    <w:p>
      <w:r>
        <w:t xml:space="preserve">Kuka omistaa opiskelijaradioaseman [Loyola Marymount University]?</w:t>
      </w:r>
    </w:p>
    <w:p>
      <w:r>
        <w:rPr>
          <w:b/>
        </w:rPr>
        <w:t xml:space="preserve">Esimerkki 5.1434</w:t>
      </w:r>
    </w:p>
    <w:p>
      <w:r>
        <w:t xml:space="preserve">alkuperäinen kysymys: Vastaus: Power Jets w.1Vastaustyyppi: Minkä moottorin [Rolls-Royce Welland] suunnittelija teki myös?Vastaus: Power Jets w.1Vastaustyyppi: Minkä moottorin? Vastaustyyppi: Moottori: Rolls-Royce RB.23 Welland oli Ison-Britannian ensimmäinen tuotantosuihkumoottori. Sen suunnitteli Frank Whittlen Power Jets -tiimi, ja alun perin sen oli tarkoitus tulla Roverin tuotantoon nimellä W.2B/23. Roverin jatkuvat viivästykset tuotannon aloittamisessa ja Whittlen kasvava viha siitä, että Rover suunnitteli hänen selkänsä takana oman moottorinsa, W.2B/26:n, johtivat siihen, että projekti siirrettiin Rolls-Roycelle, jossa Stanley Hooker liittyi tiimiin Rollsin ahtimien osastolta. Hookerin kokemus turbokompressorien suunnittelusta sekä parannetut metallit ja palamisjärjestelmät saivat moottorin takaisin raiteilleen, vaikka se ohitettiinkin suurelta osin Roverin W.2B/26:n hyväksi, josta tuli Rolls-Royce Derwent. Moottori nimettiin uudelleen Wellandiksi englantilaisen joen mukaan, ja se otettiin tuotantoon vuonna 1943 käytettäväksi Gloster Meteorissa. Welland-joki virtaa lähellä Lutterworthia, Power Jets Limitedin kotipaikkaa.</w:t>
      </w:r>
    </w:p>
    <w:p>
      <w:r>
        <w:rPr>
          <w:b/>
        </w:rPr>
        <w:t xml:space="preserve">Tulos</w:t>
      </w:r>
    </w:p>
    <w:p>
      <w:r>
        <w:t xml:space="preserve">Minkä muun moottorin [Rolls-Royce Wellandin] suunnittelija loi?</w:t>
      </w:r>
    </w:p>
    <w:p>
      <w:r>
        <w:rPr>
          <w:b/>
        </w:rPr>
        <w:t xml:space="preserve">Tulos</w:t>
      </w:r>
    </w:p>
    <w:p>
      <w:r>
        <w:t xml:space="preserve">Minkä toisen moottorin [Rolls-Royce Welland] suunnittelija teki myös?</w:t>
      </w:r>
    </w:p>
    <w:p>
      <w:r>
        <w:rPr>
          <w:b/>
        </w:rPr>
        <w:t xml:space="preserve">Tulos</w:t>
      </w:r>
    </w:p>
    <w:p>
      <w:r>
        <w:t xml:space="preserve">Minkä moottorin [Rolls-Royce Wellandin] suunnittelija myös loi?</w:t>
      </w:r>
    </w:p>
    <w:p>
      <w:r>
        <w:rPr>
          <w:b/>
        </w:rPr>
        <w:t xml:space="preserve">Tulos</w:t>
      </w:r>
    </w:p>
    <w:p>
      <w:r>
        <w:t xml:space="preserve">Minkä muun moottorin [Rolls-Royce Wellandin] suunnittelija teki?</w:t>
      </w:r>
    </w:p>
    <w:p>
      <w:r>
        <w:rPr>
          <w:b/>
        </w:rPr>
        <w:t xml:space="preserve">Tulos</w:t>
      </w:r>
    </w:p>
    <w:p>
      <w:r>
        <w:t xml:space="preserve">[Rolls-Royce Welland] suunnittelija teki myös minkä moottorin?</w:t>
      </w:r>
    </w:p>
    <w:p>
      <w:r>
        <w:rPr>
          <w:b/>
        </w:rPr>
        <w:t xml:space="preserve">Tulos</w:t>
      </w:r>
    </w:p>
    <w:p>
      <w:r>
        <w:t xml:space="preserve">Minkä moottorin [Rolls-Royce Welland] suunnittelija teki myös?</w:t>
      </w:r>
    </w:p>
    <w:p>
      <w:r>
        <w:rPr>
          <w:b/>
        </w:rPr>
        <w:t xml:space="preserve">Esimerkki 5.1435</w:t>
      </w:r>
    </w:p>
    <w:p>
      <w:r>
        <w:t xml:space="preserve">alkuperäinen kysymys: Vastaus: Kuinka monta prosessoria [IBM] valmistaa?vastaus: Kuinka monta prosessoria [IBM] valmistaa?Vastaus: Kuinka monta prosessoria [IBM] valmistaa? Vastaus tyyppi: IBM: 5vastaus tyyppi: IBM: IBM:n IBM:n IBM:n IBM:n IBM: 5 Tietokoneen prosessori.lisätiedot: IBM:n vastausvaihtoehto: IBM:n vastausvaihtoehto: Tietokoneen prosessori: International Business Machines Corporation on yhdysvaltalainen monikansallinen teknologia- ja konsultointiyritys, jonka pääkonttori sijaitsee Armonkissa, New Yorkissa. IBM valmistaa ja markkinoi tietokonelaitteistoja, väliohjelmistoja ja ohjelmistoja sekä tarjoaa infrastruktuuri-, hosting- ja konsultointipalveluita suurtietokoneista nanoteknologiaan. Yritys sai alkunsa vuonna 1911 Computing-Tabulating-Recording Company -nimellä, kun Tabulating Machine Company, International Time Recording Company ja Computing Scale Company yhdistyivät. CTR:n nimi muutettiin International Business Machinesiksi vuonna 1924, ja se oli peräisin CTR:n kanadalaiselta tytäryhtiöltä. Tämän jälkeen käytettiin nimitystä IBM. Arvopaperianalyytikot antoivat yritykselle lempinimen Big Blue sen koon ja värin yleisen käytön vuoksi tuotteissa, pakkauksissa ja logossa. Vuonna 2012 Fortune luokitteli IBM:n Yhdysvaltain toiseksi suurimmaksi yritykseksi työntekijöiden lukumäärällä mitattuna, neljänneksi suurimmaksi markkina-arvoltaan, yhdeksänneksi kannattavimmaksi ja 19:nneksi suurimmaksi yritykseksi liikevaihdolla mitattuna. Maailmanlaajuisesti yritys oli Forbesin mukaan vuonna 2011 liikevaihdoltaan 31. suurin.</w:t>
      </w:r>
    </w:p>
    <w:p>
      <w:r>
        <w:rPr>
          <w:b/>
        </w:rPr>
        <w:t xml:space="preserve">Tulos</w:t>
      </w:r>
    </w:p>
    <w:p>
      <w:r>
        <w:t xml:space="preserve">Kuinka monta prosessoria [IBM] tuottaa?</w:t>
      </w:r>
    </w:p>
    <w:p>
      <w:r>
        <w:rPr>
          <w:b/>
        </w:rPr>
        <w:t xml:space="preserve">Tulos</w:t>
      </w:r>
    </w:p>
    <w:p>
      <w:r>
        <w:t xml:space="preserve">kuinka monta tietokoneprosessoria [IBM] valmistaa?</w:t>
      </w:r>
    </w:p>
    <w:p>
      <w:r>
        <w:rPr>
          <w:b/>
        </w:rPr>
        <w:t xml:space="preserve">Tulos</w:t>
      </w:r>
    </w:p>
    <w:p>
      <w:r>
        <w:t xml:space="preserve">Kuinka monta prosessoria [IBM] valmistaa?</w:t>
      </w:r>
    </w:p>
    <w:p>
      <w:r>
        <w:rPr>
          <w:b/>
        </w:rPr>
        <w:t xml:space="preserve">Tulos</w:t>
      </w:r>
    </w:p>
    <w:p>
      <w:r>
        <w:t xml:space="preserve">Kuinka monta prosessoria [IBM] valmistaa?</w:t>
      </w:r>
    </w:p>
    <w:p>
      <w:r>
        <w:rPr>
          <w:b/>
        </w:rPr>
        <w:t xml:space="preserve">Tulos</w:t>
      </w:r>
    </w:p>
    <w:p>
      <w:r>
        <w:t xml:space="preserve">Kuinka monta prosessoria [IBM] valmistaa?</w:t>
      </w:r>
    </w:p>
    <w:p>
      <w:r>
        <w:rPr>
          <w:b/>
        </w:rPr>
        <w:t xml:space="preserve">Tulos</w:t>
      </w:r>
    </w:p>
    <w:p>
      <w:r>
        <w:t xml:space="preserve">Kuinka monta prosessoria yritys [IBM] tuottaa?</w:t>
      </w:r>
    </w:p>
    <w:p>
      <w:r>
        <w:rPr>
          <w:b/>
        </w:rPr>
        <w:t xml:space="preserve">Tulos</w:t>
      </w:r>
    </w:p>
    <w:p>
      <w:r>
        <w:t xml:space="preserve">Kuinka monta prosessoria [IBM] valmistaa?</w:t>
      </w:r>
    </w:p>
    <w:p>
      <w:r>
        <w:rPr>
          <w:b/>
        </w:rPr>
        <w:t xml:space="preserve">Tulos</w:t>
      </w:r>
    </w:p>
    <w:p>
      <w:r>
        <w:t xml:space="preserve">Kuinka monta prosessoria [IBM] tuottaa?</w:t>
      </w:r>
    </w:p>
    <w:p>
      <w:r>
        <w:rPr>
          <w:b/>
        </w:rPr>
        <w:t xml:space="preserve">Esimerkki 5.1436</w:t>
      </w:r>
    </w:p>
    <w:p>
      <w:r>
        <w:t xml:space="preserve">alkuperäinen kysymys: Vastaus: whtz fm-lähetinasema, sirius xm holdings, premiere networks...vastaustyyppi: Mikä lähetysyhtiö omistaa radioaseman [iHeartMedia]?vastaus: whtz fm-lähetinasema, sirius xm holdings, premiere networks..: Broadcast Distributor.auxiliary information: Clear Channel Communications on teatteriyhtiö.</w:t>
      </w:r>
    </w:p>
    <w:p>
      <w:r>
        <w:rPr>
          <w:b/>
        </w:rPr>
        <w:t xml:space="preserve">Tulos</w:t>
      </w:r>
    </w:p>
    <w:p>
      <w:r>
        <w:t xml:space="preserve">Mikä jakelija on [iHeartMedian] ensisijainen omistaja?</w:t>
      </w:r>
    </w:p>
    <w:p>
      <w:r>
        <w:rPr>
          <w:b/>
        </w:rPr>
        <w:t xml:space="preserve">Tulos</w:t>
      </w:r>
    </w:p>
    <w:p>
      <w:r>
        <w:t xml:space="preserve">Kuka omistaa [iHeartMedian]?</w:t>
      </w:r>
    </w:p>
    <w:p>
      <w:r>
        <w:rPr>
          <w:b/>
        </w:rPr>
        <w:t xml:space="preserve">Tulos</w:t>
      </w:r>
    </w:p>
    <w:p>
      <w:r>
        <w:t xml:space="preserve">Mikä jakelija omistaa [iHeartMedian]?</w:t>
      </w:r>
    </w:p>
    <w:p>
      <w:r>
        <w:rPr>
          <w:b/>
        </w:rPr>
        <w:t xml:space="preserve">Tulos</w:t>
      </w:r>
    </w:p>
    <w:p>
      <w:r>
        <w:t xml:space="preserve">[iHeartMedia]-radioaseman omistaa mikä lähetysyhtiö?</w:t>
      </w:r>
    </w:p>
    <w:p>
      <w:r>
        <w:rPr>
          <w:b/>
        </w:rPr>
        <w:t xml:space="preserve">Tulos</w:t>
      </w:r>
    </w:p>
    <w:p>
      <w:r>
        <w:t xml:space="preserve">Kuka omistaa radioaseman [iHeartMedia]?</w:t>
      </w:r>
    </w:p>
    <w:p>
      <w:r>
        <w:rPr>
          <w:b/>
        </w:rPr>
        <w:t xml:space="preserve">Esimerkki 5.1437</w:t>
      </w:r>
    </w:p>
    <w:p>
      <w:r>
        <w:t xml:space="preserve">alkuperäinen kysymys: Vastaus: New York Knicks, New York Mets, New York Giants....vastaustyyppi: New York Knicks, New York Mets, New York Giants...: Ammattilaisurheilujoukkue: New York Yankees on Major League Baseball -joukkue, jonka kotipaikka on Bronxin kaupunginosassa New Yorkissa. Joukkueen nimi lyhennetään usein muotoon "jenkit", ja sen tunnetuin lempinimi on "The Bronx Bombers" tai yksinkertaisesti "The Bombers". Pahoittelijat kutsuvat organisaatiota toisinaan nimellä "Bronxin eläintarha" ja, mikä on vielä näkyvämpää, "pahan valtakunta", vaikka jotkut fanit hyväksyvät molemmat termit. Seura, joka on yksi American Leaguen kahdeksasta perustajajäsenestä, perustettiin Baltimoressa, Marylandissa vuonna 1901 nimellä Baltimore Orioles ja muutti New Yorkiin vuonna 1903 nimellä New York Highlanders. Vuodesta 1923 lähtien Yankees on pelannut Yankee Stadiumilla. Yankees on ollut Major League Baseballin tarinallisin seura, joka on voittanut 26 World Series -titteliä ja 39 American League -voittajapelia. 26 mestaruuden myötä Yankees on Pohjois-Amerikan ammattilaisurheilun historian menestynein seura, ja se ohitti Montreal Canadiensin 24 mestaruutta vuonna 1999. Se on myös ainoa joukkue, joka on edustettuna National Baseball Hall of Fameen jokaisella pelipaikalla. Se on kohdannut World Seriesissä jokaisen National League -voittajan, paitsi Houston Astrosin, joka voitti ensimmäisen mestaruutensa vuonna 2005. Mikään muu joukkue ei ole päässyt lähellekään tätä saavutusta. Yankeesilla on myös yksi Pohjois-Amerikan urheilun pitkäaikaisimmista ja tarinallisimmista kilpailuista läheisen Boston Red Soxin kanssa. Yankeesin ja Red Soxin välinen kilpailu on keskittynyt oletettuun Bambinon kiroukseen, ja se on saanut entistäkin suuremman merkityksen vuonna 1995 käyttöön otetun Wild Cardin myötä, jonka ansiosta nämä kaksi joukkuetta voivat kohdata pudotuspeleissä.</w:t>
      </w:r>
    </w:p>
    <w:p>
      <w:r>
        <w:rPr>
          <w:b/>
        </w:rPr>
        <w:t xml:space="preserve">Tulos</w:t>
      </w:r>
    </w:p>
    <w:p>
      <w:r>
        <w:t xml:space="preserve">Mikä muu ammattilaisurheilujoukkue asuu samassa paikassa kuin [New York Yankees]?</w:t>
      </w:r>
    </w:p>
    <w:p>
      <w:r>
        <w:rPr>
          <w:b/>
        </w:rPr>
        <w:t xml:space="preserve">Tulos</w:t>
      </w:r>
    </w:p>
    <w:p>
      <w:r>
        <w:t xml:space="preserve">Minkä muun ammattilaisurheilujoukkueen kanssa [New York Yankeesilla] on yhteinen sijaintipaikka?</w:t>
      </w:r>
    </w:p>
    <w:p>
      <w:r>
        <w:rPr>
          <w:b/>
        </w:rPr>
        <w:t xml:space="preserve">Tulos</w:t>
      </w:r>
    </w:p>
    <w:p>
      <w:r>
        <w:t xml:space="preserve">Mikä on toisen urheilujoukkueen nimi samasta kaupungista kuin [New York Yankees]?</w:t>
      </w:r>
    </w:p>
    <w:p>
      <w:r>
        <w:rPr>
          <w:b/>
        </w:rPr>
        <w:t xml:space="preserve">Tulos</w:t>
      </w:r>
    </w:p>
    <w:p>
      <w:r>
        <w:t xml:space="preserve">Mikä ammattiurheilujoukkue sijaitsee samassa naapurustossa kuin [New York Yankees] ja mikä joukkue jakaa kotiosavaltion?</w:t>
      </w:r>
    </w:p>
    <w:p>
      <w:r>
        <w:rPr>
          <w:b/>
        </w:rPr>
        <w:t xml:space="preserve">Tulos</w:t>
      </w:r>
    </w:p>
    <w:p>
      <w:r>
        <w:t xml:space="preserve">Mikä muu ammattilaisurheilujoukkue sijaitsee samalla paikkakunnalla kuin [New York Yankees]?</w:t>
      </w:r>
    </w:p>
    <w:p>
      <w:r>
        <w:rPr>
          <w:b/>
        </w:rPr>
        <w:t xml:space="preserve">Tulos</w:t>
      </w:r>
    </w:p>
    <w:p>
      <w:r>
        <w:t xml:space="preserve">[New York Yankees] on samalla paikalla kuin mikä muu ammattiurheilujoukkue?</w:t>
      </w:r>
    </w:p>
    <w:p>
      <w:r>
        <w:rPr>
          <w:b/>
        </w:rPr>
        <w:t xml:space="preserve">Tulos</w:t>
      </w:r>
    </w:p>
    <w:p>
      <w:r>
        <w:t xml:space="preserve">Minkä ammattilaisurheilujoukkueen kanssa [New York Yankees] sijaitsee samassa paikassa?</w:t>
      </w:r>
    </w:p>
    <w:p>
      <w:r>
        <w:rPr>
          <w:b/>
        </w:rPr>
        <w:t xml:space="preserve">Tulos</w:t>
      </w:r>
    </w:p>
    <w:p>
      <w:r>
        <w:t xml:space="preserve">[New York Yankees] sijaitsee samalla alueella kuin mikä muu merkittävä urheilujoukkue?</w:t>
      </w:r>
    </w:p>
    <w:p>
      <w:r>
        <w:rPr>
          <w:b/>
        </w:rPr>
        <w:t xml:space="preserve">Esimerkki 5.1438</w:t>
      </w:r>
    </w:p>
    <w:p>
      <w:r>
        <w:t xml:space="preserve">alkuperäinen kysymys: Vastaus: Yleisradio-ohjelmatVastaustyyppi: Kuka on [WJR:n] lähetyksen jakelija?Vastaus: Yleisradio-ohjelmat: Broadcast Distributor.auxiliary information: WJR on radioasema Detroitissa, Michiganissa, Yhdysvalloissa. Se lähettää uutisia/talk-formaattia. Se on A-luokan selkeäkanavainen asema, jonka lähetykset kuuluvat öisin suurimmassa osassa Pohjois-Amerikan itäistä puoliskoa, mikä tekee siitä yhden Yhdysvaltojen voimakkaimmista radioasemista. Sen päiväsaikaan lähettämä signaali kattaa ainakin toissijaisesti Daytonin (Ohio) ja Erien (Pennsylvania); oikeissa olosuhteissa se ulottuu lännessä South Bendiin (Indiana) ja idässä Bangoriin (Maine) asti. Yöllä WJR kuuluu selvästi Marengossa, Iowassa, ja vähäisessä määrin Dallasissa, Texasissa ja Suur-Monrealin alueella Kanadassa. Asema kuuluu myös Detroit-Windsor-tunnelin sisällä koko ajan selvästi. News/Talk 760 on aamupersoona Paul W. Smithin koti, kotipersoona Mitch Albomin ja Michigan State Spartansin yleisurheilun lippulaiva-asema, ja se on Michiganin korkeimmalle luokiteltu talk-asema. Se on Rush Limbaugh'n, Michael Savagen, Mark Levinin, Bob Brinkerin ja Red Eye Radion detroitilainen kanava.</w:t>
      </w:r>
    </w:p>
    <w:p>
      <w:r>
        <w:rPr>
          <w:b/>
        </w:rPr>
        <w:t xml:space="preserve">Tulos</w:t>
      </w:r>
    </w:p>
    <w:p>
      <w:r>
        <w:t xml:space="preserve">Kuka on [WJR:n] lähetyksen jakelija?</w:t>
      </w:r>
    </w:p>
    <w:p>
      <w:r>
        <w:rPr>
          <w:b/>
        </w:rPr>
        <w:t xml:space="preserve">Tulos</w:t>
      </w:r>
    </w:p>
    <w:p>
      <w:r>
        <w:t xml:space="preserve">Kuka jakaa [WJR:n] lähetyksiä?</w:t>
      </w:r>
    </w:p>
    <w:p>
      <w:r>
        <w:rPr>
          <w:b/>
        </w:rPr>
        <w:t xml:space="preserve">Tulos</w:t>
      </w:r>
    </w:p>
    <w:p>
      <w:r>
        <w:t xml:space="preserve">Mikä on [WJR:n] lähetyksen jakelijan nimi?</w:t>
      </w:r>
    </w:p>
    <w:p>
      <w:r>
        <w:rPr>
          <w:b/>
        </w:rPr>
        <w:t xml:space="preserve">Tulos</w:t>
      </w:r>
    </w:p>
    <w:p>
      <w:r>
        <w:t xml:space="preserve">Kuka on [WJR:n] lähetyksen jakelija?</w:t>
      </w:r>
    </w:p>
    <w:p>
      <w:r>
        <w:rPr>
          <w:b/>
        </w:rPr>
        <w:t xml:space="preserve">Tulos</w:t>
      </w:r>
    </w:p>
    <w:p>
      <w:r>
        <w:t xml:space="preserve">Kuka on aseman [WJR] lähetysten jakelija?</w:t>
      </w:r>
    </w:p>
    <w:p>
      <w:r>
        <w:rPr>
          <w:b/>
        </w:rPr>
        <w:t xml:space="preserve">Esimerkki 5.1439</w:t>
      </w:r>
    </w:p>
    <w:p>
      <w:r>
        <w:t xml:space="preserve">alkuperäinen kysymys: Vastaus: fordvastaustyyppi: Mikä on [ensimmäisen sukupolven Ford Mustangin] merkki?vastaus: fordanswer type: Automobile Make.auxiliary information: Ford Mustangin ensimmäinen sukupolvi on ehkä yksi kaikkien aikojen ikonisimmista autoista. Sen ajaton pitkän konepellin ja lyhyen kannen muotoilu lanseerasi täysin uuden autoluokituksen, jota kutsuttiin Pony-autoiksi. se on hauska, freebase on fakta???</w:t>
      </w:r>
    </w:p>
    <w:p>
      <w:r>
        <w:rPr>
          <w:b/>
        </w:rPr>
        <w:t xml:space="preserve">Tulos</w:t>
      </w:r>
    </w:p>
    <w:p>
      <w:r>
        <w:t xml:space="preserve">Mikä yritys loi [ensimmäisen sukupolven Ford Mustangin]?</w:t>
      </w:r>
    </w:p>
    <w:p>
      <w:r>
        <w:rPr>
          <w:b/>
        </w:rPr>
        <w:t xml:space="preserve">Tulos</w:t>
      </w:r>
    </w:p>
    <w:p>
      <w:r>
        <w:t xml:space="preserve">Nimeä [ensimmäisen sukupolven Ford Mustangin] merkki.</w:t>
      </w:r>
    </w:p>
    <w:p>
      <w:r>
        <w:rPr>
          <w:b/>
        </w:rPr>
        <w:t xml:space="preserve">Tulos</w:t>
      </w:r>
    </w:p>
    <w:p>
      <w:r>
        <w:t xml:space="preserve">Minkä merkkinen [ensimmäisen sukupolven Ford Mustang] on?</w:t>
      </w:r>
    </w:p>
    <w:p>
      <w:r>
        <w:rPr>
          <w:b/>
        </w:rPr>
        <w:t xml:space="preserve">Tulos</w:t>
      </w:r>
    </w:p>
    <w:p>
      <w:r>
        <w:t xml:space="preserve">Mikä on [ensimmäisen sukupolven Ford Mustangin] merkki?</w:t>
      </w:r>
    </w:p>
    <w:p>
      <w:r>
        <w:rPr>
          <w:b/>
        </w:rPr>
        <w:t xml:space="preserve">Tulos</w:t>
      </w:r>
    </w:p>
    <w:p>
      <w:r>
        <w:t xml:space="preserve">Minkä merkkinen on [ensimmäisen sukupolven Ford Mustang]?</w:t>
      </w:r>
    </w:p>
    <w:p>
      <w:r>
        <w:rPr>
          <w:b/>
        </w:rPr>
        <w:t xml:space="preserve">Esimerkki 5.1440</w:t>
      </w:r>
    </w:p>
    <w:p>
      <w:r>
        <w:t xml:space="preserve">alkuperäinen kysymys: Vastaus: seat fura, nissan cube, mazda mx-6...vastaustyyppi: Automalli: Ford Mustang on yhdysvaltalainen Fordin valmistama auto. Se perustui alun perin toisen sukupolven pohjoisamerikkalaisen Ford Falconin alustaan, joka oli pienoisauto. Alkuperäisestä nelipaikkaisesta Ford Mustang I -konseptiautosta oli kehittynyt vuoden 1963 Mustang II -kaksipaikkainen prototyyppi, jolla Ford testasi alustavasti, miten yleisö suhtautuisi ensimmäiseen tuotantomalliin Mustangiin, joka julkaistiin vuosimallia 1964 1/2. Mustangin etupäätä oli hieman muunneltu ja sen katto oli 2,7 tuumaa lyhyempi kuin vuoden 1963 Mustang II:n. Mustang II:n mallissa oli myös kaksi istuinta. Mustang esiteltiin aikaisin 17. huhtikuuta 1964, ja Mustang-fanit kutsuivat sitä "1964¬Ω"-malliksi. 1965 Mustang oli autonvalmistajan menestyksekkäin lanseeraus sitten Model A:n. Mustang on kokenut useita muutoksia nykyiseen kuudenteen sukupolveensa. Mustang loi amerikkalaisten autojen "pony car" -luokan (urheiluautomaiset coupet, joissa on pitkä konepelti ja lyhyt takakansi) ja synnytti kilpailijoita, kuten Chevrolet Camaron, Pontiac Firebirdin, AMC Javelinin, Chryslerin uudistetun Plymouth Barracudan ja ensimmäisen sukupolven Dodge Challengerin.</w:t>
      </w:r>
    </w:p>
    <w:p>
      <w:r>
        <w:rPr>
          <w:b/>
        </w:rPr>
        <w:t xml:space="preserve">Tulos</w:t>
      </w:r>
    </w:p>
    <w:p>
      <w:r>
        <w:t xml:space="preserve">Mikä automalli kuuluu luokkaan, johon kuuluu [Ford Mustang]?</w:t>
      </w:r>
    </w:p>
    <w:p>
      <w:r>
        <w:rPr>
          <w:b/>
        </w:rPr>
        <w:t xml:space="preserve">Tulos</w:t>
      </w:r>
    </w:p>
    <w:p>
      <w:r>
        <w:t xml:space="preserve">[Ford Mustang] on samaa luokkaa kuin mikä?</w:t>
      </w:r>
    </w:p>
    <w:p>
      <w:r>
        <w:rPr>
          <w:b/>
        </w:rPr>
        <w:t xml:space="preserve">Tulos</w:t>
      </w:r>
    </w:p>
    <w:p>
      <w:r>
        <w:t xml:space="preserve">Mikä automalli on samaa luokkaa kuin [Ford Mustang]?</w:t>
      </w:r>
    </w:p>
    <w:p>
      <w:r>
        <w:rPr>
          <w:b/>
        </w:rPr>
        <w:t xml:space="preserve">Tulos</w:t>
      </w:r>
    </w:p>
    <w:p>
      <w:r>
        <w:t xml:space="preserve">Mikä on sen automallin nimi,, joka kuuluu samaan luokkaan kuin [Ford Mustang]?</w:t>
      </w:r>
    </w:p>
    <w:p>
      <w:r>
        <w:rPr>
          <w:b/>
        </w:rPr>
        <w:t xml:space="preserve">Tulos</w:t>
      </w:r>
    </w:p>
    <w:p>
      <w:r>
        <w:t xml:space="preserve">Mikä muu automalli kuuluu samaan luokkaan kuin [Ford Mustang]?</w:t>
      </w:r>
    </w:p>
    <w:p>
      <w:r>
        <w:rPr>
          <w:b/>
        </w:rPr>
        <w:t xml:space="preserve">Tulos</w:t>
      </w:r>
    </w:p>
    <w:p>
      <w:r>
        <w:t xml:space="preserve">Mikä automalli kuuluu samaan luokkaan kuin [Ford Mustang]?</w:t>
      </w:r>
    </w:p>
    <w:p>
      <w:r>
        <w:rPr>
          <w:b/>
        </w:rPr>
        <w:t xml:space="preserve">Tulos</w:t>
      </w:r>
    </w:p>
    <w:p>
      <w:r>
        <w:t xml:space="preserve">[Ford Mustang] kuuluu samaan luokkaan kuin mikä muu automalli?</w:t>
      </w:r>
    </w:p>
    <w:p>
      <w:r>
        <w:rPr>
          <w:b/>
        </w:rPr>
        <w:t xml:space="preserve">Tulos</w:t>
      </w:r>
    </w:p>
    <w:p>
      <w:r>
        <w:t xml:space="preserve">Mikä automalli kuuluu samaan luokkaan kuin [Ford Mustang]?</w:t>
      </w:r>
    </w:p>
    <w:p>
      <w:r>
        <w:rPr>
          <w:b/>
        </w:rPr>
        <w:t xml:space="preserve">Tulos</w:t>
      </w:r>
    </w:p>
    <w:p>
      <w:r>
        <w:t xml:space="preserve">Minkä muun automallin kanssa [Ford Mustang] kuuluu samaan luokkaan?</w:t>
      </w:r>
    </w:p>
    <w:p>
      <w:r>
        <w:rPr>
          <w:b/>
        </w:rPr>
        <w:t xml:space="preserve">Esimerkki 5.1441</w:t>
      </w:r>
    </w:p>
    <w:p>
      <w:r>
        <w:t xml:space="preserve">alkuperäinen kysymys: Vastaus: Kuinka monta ihmistä syö vain [kasvisruokaa]?Vastaus: Kuinka monta ihmistä syö vain [kasvisruokaa]? Vastaustyyppi: 76: Lisätiedot: Ruokavalion seuraaja: Kasvisruoka tarkoittaa ruokaa, joka täyttää kasvisruokaa koskevat standardit, koska se ei sisällä lihaa eikä eläinkudostuotteita. Lakto-ovo-kasvisruokavaliossa kananmunat ja maitotuotteet, kuten maito ja juusto, ovat sallittuja. Lakto-ovovegetarismissa, joka on varhaisin tunnettu kasvissyönnin tyyppi, maitotuotteet, kuten maito ja juusto, ovat sallittuja. Kasvissyönnin tiukimmat muodot ovat veganismi ja fruktarismi, jotka sulkevat pois kaikki eläinperäiset tuotteet, mukaan lukien maitotuotteet sekä hunajan ja jopa jotkut puhdistetut sokerit, jos ne on suodatettu ja valkaistu luuhiilellä. Kasvisruoat voidaan luokitella useisiin eri tyyppeihin: Perinteisiä kasvisruokia, jotka ovat aina olleet kasvisruokia, ovat viljat, jyvät, hedelmät, vihannekset ja pähkinät Soijatuotteet, kuten tofu ja tempeh, jotka ovat yleisiä proteiininlähteitä Teksturoitu kasviproteiini, joka on valmistettu rasvattomasta soijajauhosta ja jota käytetään usein chili- ja hampurilaisresepteissä jauhelihan sijasta Liha-analogit, jotka jäljittelevät lihan makua, koostumusta ja ulkoasua, ja joita käytetään usein resepteissä, jotka perinteisesti sisälsivät lihaa. Vegaanit voivat myös käyttää analogeja kananmunien ja maitotuotteiden tilalla.</w:t>
      </w:r>
    </w:p>
    <w:p>
      <w:r>
        <w:rPr>
          <w:b/>
        </w:rPr>
        <w:t xml:space="preserve">Tulos</w:t>
      </w:r>
    </w:p>
    <w:p>
      <w:r>
        <w:t xml:space="preserve">Kuinka monta [kasvisruokaa] syövää ihmistä on?</w:t>
      </w:r>
    </w:p>
    <w:p>
      <w:r>
        <w:rPr>
          <w:b/>
        </w:rPr>
        <w:t xml:space="preserve">Tulos</w:t>
      </w:r>
    </w:p>
    <w:p>
      <w:r>
        <w:t xml:space="preserve">Kuinka suuri on niiden ihmisten määrä, jotka syövät vain [kasvisruokaa]?</w:t>
      </w:r>
    </w:p>
    <w:p>
      <w:r>
        <w:rPr>
          <w:b/>
        </w:rPr>
        <w:t xml:space="preserve">Tulos</w:t>
      </w:r>
    </w:p>
    <w:p>
      <w:r>
        <w:t xml:space="preserve">Kuinka monta ihmistä syö vain [kasvisruokaa]?</w:t>
      </w:r>
    </w:p>
    <w:p>
      <w:r>
        <w:rPr>
          <w:b/>
        </w:rPr>
        <w:t xml:space="preserve">Tulos</w:t>
      </w:r>
    </w:p>
    <w:p>
      <w:r>
        <w:t xml:space="preserve">Kuinka moni syö vain [kasvisruokaa]?</w:t>
      </w:r>
    </w:p>
    <w:p>
      <w:r>
        <w:rPr>
          <w:b/>
        </w:rPr>
        <w:t xml:space="preserve">Tulos</w:t>
      </w:r>
    </w:p>
    <w:p>
      <w:r>
        <w:t xml:space="preserve">Kuinka monta prosenttia ihmisistä syö vain [kasvisruokaa]?</w:t>
      </w:r>
    </w:p>
    <w:p>
      <w:r>
        <w:rPr>
          <w:b/>
        </w:rPr>
        <w:t xml:space="preserve">Tulos</w:t>
      </w:r>
    </w:p>
    <w:p>
      <w:r>
        <w:t xml:space="preserve">Kuinka monta ihmistä syö [kasvisruokaa]?</w:t>
      </w:r>
    </w:p>
    <w:p>
      <w:r>
        <w:rPr>
          <w:b/>
        </w:rPr>
        <w:t xml:space="preserve">Tulos</w:t>
      </w:r>
    </w:p>
    <w:p>
      <w:r>
        <w:t xml:space="preserve">Kuinka moni ihminen syö vain [kasvisruokaa]?</w:t>
      </w:r>
    </w:p>
    <w:p>
      <w:r>
        <w:rPr>
          <w:b/>
        </w:rPr>
        <w:t xml:space="preserve">Esimerkki 5.1442</w:t>
      </w:r>
    </w:p>
    <w:p>
      <w:r>
        <w:t xml:space="preserve">alkuperäinen kysymys: Vastaus: nainenVastaustyyppi: Mikä on [Hermione Grangerin] hahmon sukupuoli?vastaus: nainenVastaustyyppi: Mikä on [Hermione Grangerin] hahmon sukupuoli? Hahmon sukupuoli: Hermione Jean Granger on fiktiivinen hahmo J.K. Rowlingin Harry Potter -sarjassa. Hän esiintyy aluksi ensimmäisessä romaanissa Harry Potter ja viisasten kivi uutena opiskelijana, joka on matkalla Tylypahkaan. Kun Harry ja Ron pelastavat hänet vuoripeikolta tyttöjen vessassa, hänestä tulee heidän läheinen ystävänsä, ja hän käyttää usein nopeaa älyään, taitavaa muistiaan ja tietosanakirjamaista tietämystään heidän apunaan. Rowling on todennut, että Hermione muistuttaa häntä nuorempana epävarmuudessaan ja epäonnistumisen pelossaan.</w:t>
      </w:r>
    </w:p>
    <w:p>
      <w:r>
        <w:rPr>
          <w:b/>
        </w:rPr>
        <w:t xml:space="preserve">Tulos</w:t>
      </w:r>
    </w:p>
    <w:p>
      <w:r>
        <w:t xml:space="preserve">Onko [Hermione Granger] mies vai nainen?</w:t>
      </w:r>
    </w:p>
    <w:p>
      <w:r>
        <w:rPr>
          <w:b/>
        </w:rPr>
        <w:t xml:space="preserve">Tulos</w:t>
      </w:r>
    </w:p>
    <w:p>
      <w:r>
        <w:t xml:space="preserve">[Hermione Granger] sukupuoli?</w:t>
      </w:r>
    </w:p>
    <w:p>
      <w:r>
        <w:rPr>
          <w:b/>
        </w:rPr>
        <w:t xml:space="preserve">Tulos</w:t>
      </w:r>
    </w:p>
    <w:p>
      <w:r>
        <w:t xml:space="preserve">Kerro minulle [Hermione Grangerin] sukupuoli ?</w:t>
      </w:r>
    </w:p>
    <w:p>
      <w:r>
        <w:rPr>
          <w:b/>
        </w:rPr>
        <w:t xml:space="preserve">Tulos</w:t>
      </w:r>
    </w:p>
    <w:p>
      <w:r>
        <w:t xml:space="preserve">Mikä on [Hermione Grangerin] sukupuoli?</w:t>
      </w:r>
    </w:p>
    <w:p>
      <w:r>
        <w:rPr>
          <w:b/>
        </w:rPr>
        <w:t xml:space="preserve">Tulos</w:t>
      </w:r>
    </w:p>
    <w:p>
      <w:r>
        <w:t xml:space="preserve">Minkä sukupuolen hahmo [Hermione Granger] on?</w:t>
      </w:r>
    </w:p>
    <w:p>
      <w:r>
        <w:rPr>
          <w:b/>
        </w:rPr>
        <w:t xml:space="preserve">Tulos</w:t>
      </w:r>
    </w:p>
    <w:p>
      <w:r>
        <w:t xml:space="preserve">Minkä sukupuolen [Hermione Granger] hahmo on?</w:t>
      </w:r>
    </w:p>
    <w:p>
      <w:r>
        <w:rPr>
          <w:b/>
        </w:rPr>
        <w:t xml:space="preserve">Tulos</w:t>
      </w:r>
    </w:p>
    <w:p>
      <w:r>
        <w:t xml:space="preserve">Minkä sukupuolen [Hermione Grangerin] hahmo on esittänyt?</w:t>
      </w:r>
    </w:p>
    <w:p>
      <w:r>
        <w:rPr>
          <w:b/>
        </w:rPr>
        <w:t xml:space="preserve">Esimerkki 5.1443</w:t>
      </w:r>
    </w:p>
    <w:p>
      <w:r>
        <w:t xml:space="preserve">alkuperäinen kysymys: vastaus: tomorrowlandvastaustyyppi: Millä huvipuistoalueella on ajelu [Space Mountain]?vastaus: tomorrowlandvastaustyyppi: Missä huvipuistoalueella on ajelu [Space Mountain]?vastaus: Missä huvipuistoalueella on ajelu [Space Mountain]? Lisätiedot: Mountain Mountains on Mountains Mountain: Space Mountain on avaruusaiheinen sisätiloissa sijaitseva teräksinen vuoristorata Tomorrowlandissa Disneylandissa Anaheimissa, Kaliforniassa. Se avattiin 27. toukokuuta 1977, ja se oli toinen Disneylandiin rakennettu vuoristorata, ja se oli toinen viidestä The Walt Disney Companyn rakentamasta Space Mountain -versiosta. Sen ulkoinen julkisivu on yksi Disneylandin neljästä "vuori"-rakenteesta, jotka toimivat puiston maamerkkeinä. Walt Disney sai alun perin idean avaruusaiheisesta vuoristoradasta Disneylandiin vuonna 1959 avatun Matterhorn Bobsledsin menestyksen jälkeen. Useat tekijät, kuten käytettävissä olevan tilan puute, Walt Disneyn kuolema ja Disney-yhtiön keskittyminen Walt Disney Worldin rakentamiseen, johtivat kuitenkin hankkeen lykkäämiseen 1960-luvun lopulla. Walt Disney Worldin Magic Kingdom -puiston varhaisen menestyksen jälkeen Disney elvytti Space Mountain -hankkeen ja avasi ensimmäisen Space Mountainin Magic Kingdomiin vuonna 1975. Pian tämän jälkeen Disney aloitti suunnitelmat Space Mountainin pienemmän version rakentamiseksi Disneylandiin, ja Disneylandin Space Mountain avattiin vuonna 1977.</w:t>
      </w:r>
    </w:p>
    <w:p>
      <w:r>
        <w:rPr>
          <w:b/>
        </w:rPr>
        <w:t xml:space="preserve">Tulos</w:t>
      </w:r>
    </w:p>
    <w:p>
      <w:r>
        <w:t xml:space="preserve">Millä huvipuiston alueella sijaitsee [Space Mountain] -ajeluauto?</w:t>
      </w:r>
    </w:p>
    <w:p>
      <w:r>
        <w:rPr>
          <w:b/>
        </w:rPr>
        <w:t xml:space="preserve">Tulos</w:t>
      </w:r>
    </w:p>
    <w:p>
      <w:r>
        <w:t xml:space="preserve">Millä huvipuiston alueella ajelu [Space Mountain] sijaitsee?</w:t>
      </w:r>
    </w:p>
    <w:p>
      <w:r>
        <w:rPr>
          <w:b/>
        </w:rPr>
        <w:t xml:space="preserve">Tulos</w:t>
      </w:r>
    </w:p>
    <w:p>
      <w:r>
        <w:t xml:space="preserve">Missä huvipuistossa on ajelu [Space Mountain]?</w:t>
      </w:r>
    </w:p>
    <w:p>
      <w:r>
        <w:rPr>
          <w:b/>
        </w:rPr>
        <w:t xml:space="preserve">Tulos</w:t>
      </w:r>
    </w:p>
    <w:p>
      <w:r>
        <w:t xml:space="preserve">[Space Mountain] on huvipuiston alueella sijaitseva huvipuisto?</w:t>
      </w:r>
    </w:p>
    <w:p>
      <w:r>
        <w:rPr>
          <w:b/>
        </w:rPr>
        <w:t xml:space="preserve">Tulos</w:t>
      </w:r>
    </w:p>
    <w:p>
      <w:r>
        <w:t xml:space="preserve">Millä huvipuiston alueella on ajelu [Space Mountain]?</w:t>
      </w:r>
    </w:p>
    <w:p>
      <w:r>
        <w:rPr>
          <w:b/>
        </w:rPr>
        <w:t xml:space="preserve">Esimerkki 5.1444</w:t>
      </w:r>
    </w:p>
    <w:p>
      <w:r>
        <w:t xml:space="preserve">alkuperäinen kysymys: Vastaus: Glen Orbik, Bob Kane, Tom Taggart...vastaustyyppi: Aputiedot: Sarjakuvan värittäjä: Batman on jatkuva sarjakuvasarja, jossa esiintyy DC Comicsin samanniminen sankari. Hahmo esiintyi ensimmäisen kerran Detective Comicsissa #27. Batman osoittautui niin suosituksi, että keväällä 1940 alkoi ilmestyä omaa nimeään kantava jatkuva sarjakuvasarja. Sitä mainostettiin ensimmäisen kerran huhtikuun alussa 1940, kuukausi sen jälkeen, kun hänen uusi apurinsa Robin, Ihmepoika, oli ilmestynyt ensimmäisen kerran. Vaikka Batman-sarjakuva julkaistiin alun perin neljännesvuosittain, siitä tuli myöhemmin kaksikuukautinen sarja 1950-luvun lopulle asti, minkä jälkeen siitä tuli kuukausijulkaisu, ja niin se on pysynyt siitä lähtien. Alkuperäinen sarja päättyi vuonna 2011, ja se käynnistettiin uudelleen uudella ensimmäisellä numerolla.</w:t>
      </w:r>
    </w:p>
    <w:p>
      <w:r>
        <w:rPr>
          <w:b/>
        </w:rPr>
        <w:t xml:space="preserve">Tulos</w:t>
      </w:r>
    </w:p>
    <w:p>
      <w:r>
        <w:t xml:space="preserve">Mikä oli sarjakuvan [Batman] värittäjän nimi?</w:t>
      </w:r>
    </w:p>
    <w:p>
      <w:r>
        <w:rPr>
          <w:b/>
        </w:rPr>
        <w:t xml:space="preserve">Tulos</w:t>
      </w:r>
    </w:p>
    <w:p>
      <w:r>
        <w:t xml:space="preserve">Kuka värittää [Batmanin] sarjakuvan?</w:t>
      </w:r>
    </w:p>
    <w:p>
      <w:r>
        <w:rPr>
          <w:b/>
        </w:rPr>
        <w:t xml:space="preserve">Tulos</w:t>
      </w:r>
    </w:p>
    <w:p>
      <w:r>
        <w:t xml:space="preserve">Mikä on [Batman]-sarjakuvan värittäjän nimi?</w:t>
      </w:r>
    </w:p>
    <w:p>
      <w:r>
        <w:rPr>
          <w:b/>
        </w:rPr>
        <w:t xml:space="preserve">Tulos</w:t>
      </w:r>
    </w:p>
    <w:p>
      <w:r>
        <w:t xml:space="preserve">Kuka on sarjakuvan [Batmanin] koloristi?</w:t>
      </w:r>
    </w:p>
    <w:p>
      <w:r>
        <w:rPr>
          <w:b/>
        </w:rPr>
        <w:t xml:space="preserve">Tulos</w:t>
      </w:r>
    </w:p>
    <w:p>
      <w:r>
        <w:t xml:space="preserve">Kuka värittää sarjakuvan [Batman]?</w:t>
      </w:r>
    </w:p>
    <w:p>
      <w:r>
        <w:rPr>
          <w:b/>
        </w:rPr>
        <w:t xml:space="preserve">Esimerkki 5.1445</w:t>
      </w:r>
    </w:p>
    <w:p>
      <w:r>
        <w:t xml:space="preserve">alkuperäinen kysymys: Which religious practices are practiced by both [Sunni Islam] and [Islam]?answer: zakat, salat, hajjanswer type: Uskonnollinen käytäntö: Vuonna 2009 sunnimuslimit muodostivat 87-90 prosenttia maailman muslimiväestöstä. Sen kannattajiin viitataan arabiaksi nimellä ahl as-sunnah wa l-jamƒÅ ªah, "Muhammedin perinteen ja Umman konsensuksen ihmiset" tai lyhyesti ahl as-sunnah. Englanniksi sen teologista tutkimusta tai oppia kutsutaan nimellä sunnismi, ja sen kannattajat tunnetaan nimillä sunni-muslimit, sunnit ja sunnit. Sunni-islam on maailman toiseksi suurin uskonnollinen yhdyskunta ja suurin uskontokunta kaikista maailman uskonnoista. Sunni-islamia kutsutaan joskus uskonnon ortodoksiseksi versioksi. Sanan "sunni" uskotaan tulevan termistä sunna, joka viittaa islamilaisen profeetta Muhammedin sanontoihin ja tekoihin, jotka on kirjattu hadithiin. Sunni-ortodoksien hyväksymät Kutub al-Sittah -kokoelmat muodostavat yhdessä Koraanin ja sitovan konsensuksen kanssa kaiken sunnalaisen islamin oikeuskäytännön perustan. Lait johdetaan näistä peruslähteistä; lisäksi sunnimuslimin juridiset koulukunnat tunnustavat erilaisia menetelmiä oikeudellisten tuomioiden johtamiseksi, kuten analogisen järjen, yleisen hyvinvoinnin huomioon ottamisen ja juridisen harkinnan. islamissa:;Tyyppi: Islam: Uskonto;</w:t>
      </w:r>
    </w:p>
    <w:p>
      <w:r>
        <w:rPr>
          <w:b/>
        </w:rPr>
        <w:t xml:space="preserve">Tulos</w:t>
      </w:r>
    </w:p>
    <w:p>
      <w:r>
        <w:t xml:space="preserve">[Sunni-islam] ja [islam] harjoittavat molemmat mitä uskonnollisia käytäntöjä?</w:t>
      </w:r>
    </w:p>
    <w:p>
      <w:r>
        <w:rPr>
          <w:b/>
        </w:rPr>
        <w:t xml:space="preserve">Tulos</w:t>
      </w:r>
    </w:p>
    <w:p>
      <w:r>
        <w:t xml:space="preserve">Mitä uskonnollisia käytäntöjä sekä [sunnalainen islam] että [islam] harjoittavat?</w:t>
      </w:r>
    </w:p>
    <w:p>
      <w:r>
        <w:rPr>
          <w:b/>
        </w:rPr>
        <w:t xml:space="preserve">Tulos</w:t>
      </w:r>
    </w:p>
    <w:p>
      <w:r>
        <w:t xml:space="preserve">Mikä uskonto harjoittaa sekä [sunni-islamia] että [islamia]?</w:t>
      </w:r>
    </w:p>
    <w:p>
      <w:r>
        <w:rPr>
          <w:b/>
        </w:rPr>
        <w:t xml:space="preserve">Tulos</w:t>
      </w:r>
    </w:p>
    <w:p>
      <w:r>
        <w:t xml:space="preserve">Mitä uskonnollisia käytäntöjä harjoitetaan sekä [sunnimuslimissa] että [islamissa]?</w:t>
      </w:r>
    </w:p>
    <w:p>
      <w:r>
        <w:rPr>
          <w:b/>
        </w:rPr>
        <w:t xml:space="preserve">Tulos</w:t>
      </w:r>
    </w:p>
    <w:p>
      <w:r>
        <w:t xml:space="preserve">Mitä uskontoja harjoittavat sekä [sunnalainen islam] että [islam]?</w:t>
      </w:r>
    </w:p>
    <w:p>
      <w:r>
        <w:rPr>
          <w:b/>
        </w:rPr>
        <w:t xml:space="preserve">Tulos</w:t>
      </w:r>
    </w:p>
    <w:p>
      <w:r>
        <w:t xml:space="preserve">Mitä uskonnollisia käytäntöjä harjoitetaan sekä [sunnalaisessa islamissa] että [islamissa]?</w:t>
      </w:r>
    </w:p>
    <w:p>
      <w:r>
        <w:rPr>
          <w:b/>
        </w:rPr>
        <w:t xml:space="preserve">Esimerkki 5.1446</w:t>
      </w:r>
    </w:p>
    <w:p>
      <w:r>
        <w:t xml:space="preserve">alkuperäinen kysymys: Vastaus: Guardian Children's Fiction PrizeVastaustyyppi: Mihin palkintoluokkaan [Terry Pratchett] oli ehdolla?Vastaus: Guardian Children's Fiction Prize: Palkintokategoria.lisätiedot: Sir Terence David John "Terry" Pratchett, OBE oli englantilainen fantasiaromaanien, erityisesti komediateosten, kirjoittaja. Hänet tunnetaan parhaiten noin 40-osaisesta Discworld-sarjasta. Pratchettin ensimmäinen romaani The Carpet People julkaistiin vuonna 1971, ja ensimmäisen Discworld-romaaninsa The Colour of Magicin ilmestymisestä 1983 lähtien hän kirjoitti keskimäärin kaksi kirjaa vuodessa. Hänen vuonna 2011 ilmestynyt kiekkomaailmaromaaninsa Snuff oli ilmestymisajankohtanaan kolmanneksi nopeimmin myyty aikuisten kovakantinen romaani sitten kirjaamisen alkamisen Yhdistyneessä kuningaskunnassa, sillä sitä myytiin 55 000 kappaletta kolmen ensimmäisen päivän aikana. Pratchett oli 1990-luvun myydyin kirjailija Yhdistyneessä kuningaskunnassa, sillä hänen kirjojaan on myyty maailmanlaajuisesti yli 85 miljoonaa 37 kielellä. Hänet nimitettiin Britannian imperiumin ritarikunnan jäseneksi vuonna 1998, ja hänet lyötiin ritariksi kirjallisuuden hyväksi tehdyistä ansioista vuoden 2009 kunniakirjassa. Vuonna 2001 hän voitti vuosittaisen Carnegie Medal -mitalin ensimmäisestä lapsille suunnatusta kiekkomaailman kirjasta The Amazing Maurice and his Educated Rodents. Hän sai World Fantasy Award -palkinnon elämäntyöstään vuonna 2010. Joulukuussa 2007 Pratchett ilmoitti sairastavansa varhaisvaiheen Alzheimerin tautia.</w:t>
      </w:r>
    </w:p>
    <w:p>
      <w:r>
        <w:rPr>
          <w:b/>
        </w:rPr>
        <w:t xml:space="preserve">Tulos</w:t>
      </w:r>
    </w:p>
    <w:p>
      <w:r>
        <w:t xml:space="preserve">[Terry Pratchett] sai palkintoehdokkuuden missä kategoriassa?</w:t>
      </w:r>
    </w:p>
    <w:p>
      <w:r>
        <w:rPr>
          <w:b/>
        </w:rPr>
        <w:t xml:space="preserve">Tulos</w:t>
      </w:r>
    </w:p>
    <w:p>
      <w:r>
        <w:t xml:space="preserve">[Terry Pratchett] on ollut ehdolla mihin palkintoluokkaan?</w:t>
      </w:r>
    </w:p>
    <w:p>
      <w:r>
        <w:rPr>
          <w:b/>
        </w:rPr>
        <w:t xml:space="preserve">Tulos</w:t>
      </w:r>
    </w:p>
    <w:p>
      <w:r>
        <w:t xml:space="preserve">Minkä palkinnon saajaksi [Terry Pratchett] oli ehdolla?</w:t>
      </w:r>
    </w:p>
    <w:p>
      <w:r>
        <w:rPr>
          <w:b/>
        </w:rPr>
        <w:t xml:space="preserve">Tulos</w:t>
      </w:r>
    </w:p>
    <w:p>
      <w:r>
        <w:t xml:space="preserve">[Terry Pratchett] oli ehdolla missä palkintoluokassa?</w:t>
      </w:r>
    </w:p>
    <w:p>
      <w:r>
        <w:rPr>
          <w:b/>
        </w:rPr>
        <w:t xml:space="preserve">Tulos</w:t>
      </w:r>
    </w:p>
    <w:p>
      <w:r>
        <w:t xml:space="preserve">Minkä palkinnon saajaksi [Terry Pratchett] oli ehdolla?</w:t>
      </w:r>
    </w:p>
    <w:p>
      <w:r>
        <w:rPr>
          <w:b/>
        </w:rPr>
        <w:t xml:space="preserve">Esimerkki 5.1447</w:t>
      </w:r>
    </w:p>
    <w:p>
      <w:r>
        <w:t xml:space="preserve">alkuperäinen kysymys: Vastaus: Maersk a-luokka, matkustaja-alus, San Antonio-luokan amfibious transport dock....vastaustyyppi...: Vastaustyyppi: Alusluokka: Dieselmoottori on polttomoottori, jossa palotilaan ruiskutetun polttoaineen syttyminen käynnistyy korkeasta lämpötilasta, jonka kaasu saavuttaa voimakkaasti puristettuna. Tämä eroaa kipinäsytytysmoottoreista, kuten bensiinimoottorista tai kaasumoottorista, joissa ilma-polttoaineseos sytytetään sytytystulpan avulla. Dieselmoottorin lämpöhyötysuhde on korkein kaikista tavanomaisista sisä- tai ulkopolttomoottoreista, koska moottorin puristussuhde on erittäin korkea ja moottori on luonnostaan laihapolttoinen, mikä mahdollistaa lämmön haihduttamisen ylimääräisen ilman avulla. Lisäksi vältetään pieni tehohäviö verrattuna kaksitahtisiin bensiinimoottoreihin, joissa ei ole suorasuihkutusta, koska palamatonta polttoainetta ei ole venttiilien päällekkäisyydessä eikä polttoainetta näin ollen kulkeudu suoraan imu-/ruiskutusjärjestelmästä pakokaasuun. Matalanopeuksisten dieselmoottoreiden lämpöhyötysuhde voi olla yli 50 prosenttia. Dieselmoottoreita valmistetaan kaksi- ja nelitahtisina versioina. Niitä käytettiin alun perin korvaamaan tehokkaammin paikallaan olevia höyrykoneita. Vuodesta 1910 lähtien niitä on käytetty sukellusveneissä ja laivoissa. Myöhemmin niitä on käytetty vetureissa, kuorma-autoissa, raskaassa kalustossa ja sähköntuotantolaitoksissa.</w:t>
      </w:r>
    </w:p>
    <w:p>
      <w:r>
        <w:rPr>
          <w:b/>
        </w:rPr>
        <w:t xml:space="preserve">Tulos</w:t>
      </w:r>
    </w:p>
    <w:p>
      <w:r>
        <w:t xml:space="preserve">Minkä tyyppisissä aluksissa käytetään [dieselmoottoreita]?</w:t>
      </w:r>
    </w:p>
    <w:p>
      <w:r>
        <w:rPr>
          <w:b/>
        </w:rPr>
        <w:t xml:space="preserve">Tulos</w:t>
      </w:r>
    </w:p>
    <w:p>
      <w:r>
        <w:t xml:space="preserve">Mikä on niiden alusten luokka, joiden käyttövoimana on [dieselmoottori]?</w:t>
      </w:r>
    </w:p>
    <w:p>
      <w:r>
        <w:rPr>
          <w:b/>
        </w:rPr>
        <w:t xml:space="preserve">Tulos</w:t>
      </w:r>
    </w:p>
    <w:p>
      <w:r>
        <w:t xml:space="preserve">Minkä luokan alukset, joiden käyttövoima on [dieselmoottori]?</w:t>
      </w:r>
    </w:p>
    <w:p>
      <w:r>
        <w:rPr>
          <w:b/>
        </w:rPr>
        <w:t xml:space="preserve">Tulos</w:t>
      </w:r>
    </w:p>
    <w:p>
      <w:r>
        <w:t xml:space="preserve">Minkä alusluokan käyttövoima on [dieselmoottori]?</w:t>
      </w:r>
    </w:p>
    <w:p>
      <w:r>
        <w:rPr>
          <w:b/>
        </w:rPr>
        <w:t xml:space="preserve">Tulos</w:t>
      </w:r>
    </w:p>
    <w:p>
      <w:r>
        <w:t xml:space="preserve">Minkä luokan alusten käyttövoimana on [dieselmoottori]?</w:t>
      </w:r>
    </w:p>
    <w:p>
      <w:r>
        <w:rPr>
          <w:b/>
        </w:rPr>
        <w:t xml:space="preserve">Esimerkki 5.1448</w:t>
      </w:r>
    </w:p>
    <w:p>
      <w:r>
        <w:t xml:space="preserve">alkuperäinen kysymys: Vastaus: Kuinka monta elokuvaohjaajaa on kotoisin [Yhdistyneestä kuningaskunnasta]: Vastaustyyppi: 72: Lisätiedot: Yhdistyneen kuningaskunnan valintalautakunta: Yhdistyneen kuningaskunnan (UK) valintalautakunta: Ison-Britannian ja Pohjois-Irlannin yhdistynyt kuningaskunta, joka tunnetaan yleisesti nimellä Yhdistynyt kuningaskunta tai Britannia, on suvereeni valtio Euroopassa. Euroopan mantereen luoteisrannikon edustalla sijaitsevaan maahan kuuluu Ison-Britannian saari'Ä - termi, jota käytetään löyhästi myös viittaamaan koko maahan'Ä-Irlannin saaren koillisosa ja monia pienempiä saaria. Pohjois-Irlanti on ainoa osa Yhdistynyttä kuningaskuntaa, jolla on yhteinen maaraja toisen valtion kanssa. Tämän maarajan lisäksi Yhdistynyttä kuningaskuntaa ympäröi Atlantin valtameri, Pohjanmeri sen itäpuolella, Englannin kanaali sen eteläpuolella ja Kelttienmeri sen etelä-lounaispuolella. Irlanninmeri sijaitsee Ison-Britannian ja Irlannin välissä. Yhdistyneen kuningaskunnan pinta-ala on 93 800 neliökilometriä, mikä tekee siitä maailman 80. suurimman itsenäisen valtion ja Euroopan 11. suurimman. Yhdistynyt kuningaskunta on 22. väkirikkain maa, jossa on arviolta 64,5 miljoonaa asukasta. Se on perustuslaillinen monarkia, jossa on parlamentaarinen hallintojärjestelmä. Sen pääkaupunki on Lontoo, joka on tärkeä maailmanlaajuinen kaupunki ja rahoituskeskus, jonka 10 310 000 asukkaan kaupunki on Euroopan neljänneksi suurin ja Euroopan unionin toiseksi suurin.</w:t>
      </w:r>
    </w:p>
    <w:p>
      <w:r>
        <w:rPr>
          <w:b/>
        </w:rPr>
        <w:t xml:space="preserve">Tulos</w:t>
      </w:r>
    </w:p>
    <w:p>
      <w:r>
        <w:t xml:space="preserve">Kuinka monta elokuvaohjaajaa on [Yhdistyneestä kuningaskunnasta]?</w:t>
      </w:r>
    </w:p>
    <w:p>
      <w:r>
        <w:rPr>
          <w:b/>
        </w:rPr>
        <w:t xml:space="preserve">Tulos</w:t>
      </w:r>
    </w:p>
    <w:p>
      <w:r>
        <w:t xml:space="preserve">Kuinka moni kaikista [Yhdistyneessä kuningaskunnassa] syntyneistä ihmisistä on elokuvaohjaaja?</w:t>
      </w:r>
    </w:p>
    <w:p>
      <w:r>
        <w:rPr>
          <w:b/>
        </w:rPr>
        <w:t xml:space="preserve">Tulos</w:t>
      </w:r>
    </w:p>
    <w:p>
      <w:r>
        <w:t xml:space="preserve">Kuinka monta elokuvaohjaajaa on kotoisin [Yhdistyneestä kuningaskunnasta]?</w:t>
      </w:r>
    </w:p>
    <w:p>
      <w:r>
        <w:rPr>
          <w:b/>
        </w:rPr>
        <w:t xml:space="preserve">Tulos</w:t>
      </w:r>
    </w:p>
    <w:p>
      <w:r>
        <w:t xml:space="preserve">Kuinka monta elokuvaohjaajaa on [Yhdistyneessä kuningaskunnassa]?</w:t>
      </w:r>
    </w:p>
    <w:p>
      <w:r>
        <w:rPr>
          <w:b/>
        </w:rPr>
        <w:t xml:space="preserve">Tulos</w:t>
      </w:r>
    </w:p>
    <w:p>
      <w:r>
        <w:t xml:space="preserve">Kuinka monta elokuvaohjaajaa on kotoisin [Yhdistyneestä kuningaskunnasta]?</w:t>
      </w:r>
    </w:p>
    <w:p>
      <w:r>
        <w:rPr>
          <w:b/>
        </w:rPr>
        <w:t xml:space="preserve">Esimerkki 5.1449</w:t>
      </w:r>
    </w:p>
    <w:p>
      <w:r>
        <w:t xml:space="preserve">alkuperäinen kysymys: Vastaus: Kuinka moneen elokuvagenreen [Viimeinen valssi] kuuluu?Vastaus: Kuinka montaa elokuvagenreä [Viimeinen valssi] edustaa? Vastaustyyppi: 3: Lisätiedot: 1. vastaus: Elokuvan lajityyppi: Elokuvan lajityyppi: The Last Waltz oli kanadalais-amerikkalaisen rockyhtye The Bandin konsertti, joka pidettiin amerikkalaisena kiitospäivänä 25. marraskuuta 1976 Winterland Ballroomissa San Franciscossa. The Last Waltzia mainostettiin yhtyeen "jäähyväiskonsertti-esiintymisenä", ja konsertissa yhtyeen lisäksi esiintyi yli kymmenkunta erikoisvierasta, muun muassa Bob Dylan, Paul Butterfield, Neil Young, Emmylou Harris, Ringo Starr, Ronnie Hawkins, Dr. John, Joni Mitchell, Van Morrison, Muddy Waters, Ronnie Wood, Neil Diamond, Bobby Charles, The Staple Singers ja Eric Clapton. Konsertin musiikillisena johtajana toimi yhtyeen alkuperäinen levytuottaja John Simon. Ohjaaja Martin Scorsese kuvasi tapahtuman ja teki siitä samannimisen dokumenttielokuvan, joka julkaistiin vuonna 1978. Jonathan Taplin, joka oli yhtyeen kiertuemanageri vuosina 1969-1972 ja tuotti myöhemmin Scorsesen elokuvan Mean Streets, ehdotti, että Scorsese olisi ihanteellinen ohjaaja projektille, ja esitteli Robbie Robertsonin ja Scorsesen. Taplin oli The Last Waltzin vastaava tuottaja. Elokuvassa on konserttiesityksiä, studiossa kuvatut kohtaukset ja Scorsesen haastattelut yhtyeen jäsenten kanssa.</w:t>
      </w:r>
    </w:p>
    <w:p>
      <w:r>
        <w:rPr>
          <w:b/>
        </w:rPr>
        <w:t xml:space="preserve">Tulos</w:t>
      </w:r>
    </w:p>
    <w:p>
      <w:r>
        <w:t xml:space="preserve">Kuinka moneen elokuvagenreen [Viimeinen valssi] kuuluu?</w:t>
      </w:r>
    </w:p>
    <w:p>
      <w:r>
        <w:rPr>
          <w:b/>
        </w:rPr>
        <w:t xml:space="preserve">Tulos</w:t>
      </w:r>
    </w:p>
    <w:p>
      <w:r>
        <w:t xml:space="preserve">[Viimeinen valssi] kuuluu kuinka moneen elokuvagenreen?</w:t>
      </w:r>
    </w:p>
    <w:p>
      <w:r>
        <w:rPr>
          <w:b/>
        </w:rPr>
        <w:t xml:space="preserve">Tulos</w:t>
      </w:r>
    </w:p>
    <w:p>
      <w:r>
        <w:t xml:space="preserve">Kuinka monen elokuvagenren alle [Viimeinen valssi] kuuluu?</w:t>
      </w:r>
    </w:p>
    <w:p>
      <w:r>
        <w:rPr>
          <w:b/>
        </w:rPr>
        <w:t xml:space="preserve">Tulos</w:t>
      </w:r>
    </w:p>
    <w:p>
      <w:r>
        <w:t xml:space="preserve">Elokuva [Viimeinen valssi] kuuluu kuinka moneen elokuvagenreen?</w:t>
      </w:r>
    </w:p>
    <w:p>
      <w:r>
        <w:rPr>
          <w:b/>
        </w:rPr>
        <w:t xml:space="preserve">Tulos</w:t>
      </w:r>
    </w:p>
    <w:p>
      <w:r>
        <w:t xml:space="preserve">[Viimeinen valssi] kuului kuinka moneen elokuvagenreen?</w:t>
      </w:r>
    </w:p>
    <w:p>
      <w:r>
        <w:rPr>
          <w:b/>
        </w:rPr>
        <w:t xml:space="preserve">Esimerkki 5.1450</w:t>
      </w:r>
    </w:p>
    <w:p>
      <w:r>
        <w:t xml:space="preserve">alkuperäinen kysymys: Vastaus: improvisoitu pommi-vastaustyyppi: Lisätiedot: Pommi-iskun tyyppi: Katastrofin tyyppi: Pan Amin lento 103 oli Pan Amin säännöllinen reittilento Frankfurtista Lontoon ja New Yorkin kautta Detroitiin, joka tuhoutui terroristien pommituksessa keskiviikkona 21. joulukuuta 1988, jolloin kaikki koneessa olleet 243 matkustajaa ja 16 miehistön jäsentä kuolivat Lockerbien pommi-iskuna tunnetussa tapahtumassa. Lentokoneen suuret osat putosivat Lockerbien asuinalueille Skotlannissa, ja 11 muuta ihmistä kuoli maassa. Dumfries and Galloway Constabularyn ja Yhdysvaltain liittovaltion poliisin (FBI) kolme vuotta kestäneen yhteisen tutkinnan jälkeen marraskuussa 1991 annettiin pidätysmääräys kahdesta Libyan kansalaisesta. Vuonna 1999 Libyan johtaja eversti Muammar Gaddafi luovutti nämä kaksi miestä oikeudenkäyntiä varten Camp Zeistiin Alankomaihin pitkällisten neuvottelujen ja YK:n pakotteiden jälkeen. Vuonna 2001 libyalainen tiedustelu-upseeri Abdelbaset al-Megrahi vangittiin elinkautiseen vankeuteen sen jälkeen, kun hänet todettiin syylliseksi 270 murhasyytteeseen pommi-iskun yhteydessä. Elokuussa 2009 Skotlannin hallitus vapautti hänet armahdussyistä sen jälkeen, kun hänellä oli diagnosoitu eturauhassyöpä. Hän kuoli toukokuussa 2012 ja jäi ainoaksi hyökkäyksestä tuomituksi. Hän oli jatkuvasti puolustanut syyttömyyttään.</w:t>
      </w:r>
    </w:p>
    <w:p>
      <w:r>
        <w:rPr>
          <w:b/>
        </w:rPr>
        <w:t xml:space="preserve">Tulos</w:t>
      </w:r>
    </w:p>
    <w:p>
      <w:r>
        <w:t xml:space="preserve">Minkä tyyppinen on [Pan Am Flight 103]?</w:t>
      </w:r>
    </w:p>
    <w:p>
      <w:r>
        <w:rPr>
          <w:b/>
        </w:rPr>
        <w:t xml:space="preserve">Tulos</w:t>
      </w:r>
    </w:p>
    <w:p>
      <w:r>
        <w:t xml:space="preserve">Minkä tyyppinen lento on [Pan Amin lento 103]?</w:t>
      </w:r>
    </w:p>
    <w:p>
      <w:r>
        <w:rPr>
          <w:b/>
        </w:rPr>
        <w:t xml:space="preserve">Tulos</w:t>
      </w:r>
    </w:p>
    <w:p>
      <w:r>
        <w:t xml:space="preserve">Millainen on [Pan Am Flight 103]?</w:t>
      </w:r>
    </w:p>
    <w:p>
      <w:r>
        <w:rPr>
          <w:b/>
        </w:rPr>
        <w:t xml:space="preserve">Tulos</w:t>
      </w:r>
    </w:p>
    <w:p>
      <w:r>
        <w:t xml:space="preserve">Mikä on [Pan Am Flight 103:n] tyypin nimi?</w:t>
      </w:r>
    </w:p>
    <w:p>
      <w:r>
        <w:rPr>
          <w:b/>
        </w:rPr>
        <w:t xml:space="preserve">Tulos</w:t>
      </w:r>
    </w:p>
    <w:p>
      <w:r>
        <w:t xml:space="preserve">Nimeä [Pan Am Flight 103:n] tyyppi.</w:t>
      </w:r>
    </w:p>
    <w:p>
      <w:r>
        <w:rPr>
          <w:b/>
        </w:rPr>
        <w:t xml:space="preserve">Esimerkki 5.1451</w:t>
      </w:r>
    </w:p>
    <w:p>
      <w:r>
        <w:t xml:space="preserve">alkuperäinen kysymys: Vastaus: aaVastaustyyppi: Mikä hotellien luokituslaitos myöntää [Hotel El Convento]?Vastaus: aaVastaustyyppi: Mikä hotellien luokituslaitos myöntää [Hotel El Convento]?Vastaus: aa Hotel Grading Authority.auxiliary information: Hotel El Convento on hotelli Vanhassa San Juanissa, Puerto Ricossa, joka sijaitsee vanhassa luostarissa, San Juanin katedraaliaukion vieressä, katedraali on toiseksi vanhin katedraali läntisellä pallonpuoliskolla. Monasterio del Se√±or San Jos√© de la Orden de nuestra Se√±ora del Carmenin luostarin perusti vuonna 1651 Do√±a Ana Lanz√≥s, varakas leskirouva, joka lahjoitti rahansa ja upean asuinpaikkansa kadulle, joka sittemmin kantaa nimeä: de las Monjas. Historiantutkija Mar√≠a de los √Ångeles Castro kertoo, että nunnaluostarin perustamisen viivästyminen johtui taloudellisista syistä, mutta myös puutteesta, sillä kaupungin linnoitukset olivat vielä kesken. Perustajina toimi kolme erityisesti Santo Domingosta tuotua nunnaa. Rakennusta laajennettiin vuosina 1854-1861 sen jälkeen, kun alkuperäinen rakennus oli purettu. Kuvernööri Fernando de Norzagaray auttoi henkilökohtaisesti tarvittavien varojen keräämisessä ja tarkasti itse työn päivittäin. Kappelin julkisivussa erottuvat sisäänkäynnin lisäksi tietyt elementit, toscanalaiset pylväsparit, kaksi tornia ja ristikkoinen kuorokaari. Oven yläpuolella oleva friisi on keskeytetty legendaa varten, jota ei koskaan sijoitettu.</w:t>
      </w:r>
    </w:p>
    <w:p>
      <w:r>
        <w:rPr>
          <w:b/>
        </w:rPr>
        <w:t xml:space="preserve">Tulos</w:t>
      </w:r>
    </w:p>
    <w:p>
      <w:r>
        <w:t xml:space="preserve">Kuka antoi [Hotel El Conventolle] arvosanan?</w:t>
      </w:r>
    </w:p>
    <w:p>
      <w:r>
        <w:rPr>
          <w:b/>
        </w:rPr>
        <w:t xml:space="preserve">Tulos</w:t>
      </w:r>
    </w:p>
    <w:p>
      <w:r>
        <w:t xml:space="preserve">Kun [Hotel El Convento] on palkittu, mikä hotellien luokituslaitos on kyseessä?</w:t>
      </w:r>
    </w:p>
    <w:p>
      <w:r>
        <w:rPr>
          <w:b/>
        </w:rPr>
        <w:t xml:space="preserve">Tulos</w:t>
      </w:r>
    </w:p>
    <w:p>
      <w:r>
        <w:t xml:space="preserve">Mikä hotellien luokituslaitos myöntää [Hotel El Convento]?</w:t>
      </w:r>
    </w:p>
    <w:p>
      <w:r>
        <w:rPr>
          <w:b/>
        </w:rPr>
        <w:t xml:space="preserve">Tulos</w:t>
      </w:r>
    </w:p>
    <w:p>
      <w:r>
        <w:t xml:space="preserve">Mikä hotellien luokituslaitos myöntää [Hotel El Convento] -palkinnon?</w:t>
      </w:r>
    </w:p>
    <w:p>
      <w:r>
        <w:rPr>
          <w:b/>
        </w:rPr>
        <w:t xml:space="preserve">Tulos</w:t>
      </w:r>
    </w:p>
    <w:p>
      <w:r>
        <w:t xml:space="preserve">Mikä on [Hotel El Conventon] luokituksesta vastaavan viranomaisen nimi?</w:t>
      </w:r>
    </w:p>
    <w:p>
      <w:r>
        <w:rPr>
          <w:b/>
        </w:rPr>
        <w:t xml:space="preserve">Tulos</w:t>
      </w:r>
    </w:p>
    <w:p>
      <w:r>
        <w:t xml:space="preserve">Hotellien luokituslaitos myöntää [Hotel El Conventolle] mitä?</w:t>
      </w:r>
    </w:p>
    <w:p>
      <w:r>
        <w:rPr>
          <w:b/>
        </w:rPr>
        <w:t xml:space="preserve">Esimerkki 5.1452</w:t>
      </w:r>
    </w:p>
    <w:p>
      <w:r>
        <w:t xml:space="preserve">alkuperäinen kysymys: Vastaus: Tanya Mousekewitz, Yasha Mousekewitz, Wanda Maximoff...vastaustyyppi: Mitkä elokuvahahmot ovat [Nainen] ja [juutalaisia]?Vastaus: Tanya Mousekewitz, Yasha Mousekewitz, Wanda Maximoff..: Elokuvahahmo: Naaras ('ôÄ) on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suvuttomasti.Juutalaiset:;Tyyppi: ;</w:t>
      </w:r>
    </w:p>
    <w:p>
      <w:r>
        <w:rPr>
          <w:b/>
        </w:rPr>
        <w:t xml:space="preserve">Tulos</w:t>
      </w:r>
    </w:p>
    <w:p>
      <w:r>
        <w:t xml:space="preserve">Luettele [juutalaiset], jotka ovat [naispuolisia] elokuvahahmoja.</w:t>
      </w:r>
    </w:p>
    <w:p>
      <w:r>
        <w:rPr>
          <w:b/>
        </w:rPr>
        <w:t xml:space="preserve">Tulos</w:t>
      </w:r>
    </w:p>
    <w:p>
      <w:r>
        <w:t xml:space="preserve">Mitkä elokuvahahmot ovat sekä [nainen] että [juutalainen]?</w:t>
      </w:r>
    </w:p>
    <w:p>
      <w:r>
        <w:rPr>
          <w:b/>
        </w:rPr>
        <w:t xml:space="preserve">Tulos</w:t>
      </w:r>
    </w:p>
    <w:p>
      <w:r>
        <w:t xml:space="preserve">Mitkä elokuvahahmot ovat sekä [nainen] että [juutalainen]?</w:t>
      </w:r>
    </w:p>
    <w:p>
      <w:r>
        <w:rPr>
          <w:b/>
        </w:rPr>
        <w:t xml:space="preserve">Tulos</w:t>
      </w:r>
    </w:p>
    <w:p>
      <w:r>
        <w:t xml:space="preserve">[Nainen] ja [juutalaiset] kuvaavat mitä elokuvahahmoja?</w:t>
      </w:r>
    </w:p>
    <w:p>
      <w:r>
        <w:rPr>
          <w:b/>
        </w:rPr>
        <w:t xml:space="preserve">Tulos</w:t>
      </w:r>
    </w:p>
    <w:p>
      <w:r>
        <w:t xml:space="preserve">Mitä elokuvahahmoja ovat [Nainen] ja [juutalaiset]?</w:t>
      </w:r>
    </w:p>
    <w:p>
      <w:r>
        <w:rPr>
          <w:b/>
        </w:rPr>
        <w:t xml:space="preserve">Tulos</w:t>
      </w:r>
    </w:p>
    <w:p>
      <w:r>
        <w:t xml:space="preserve">Mitkä elokuvahahmot ovat [juutalaisia] ja [nainen]?</w:t>
      </w:r>
    </w:p>
    <w:p>
      <w:r>
        <w:rPr>
          <w:b/>
        </w:rPr>
        <w:t xml:space="preserve">Esimerkki 5.1453</w:t>
      </w:r>
    </w:p>
    <w:p>
      <w:r>
        <w:t xml:space="preserve">alkuperäinen kysymys: Vastaus: 2Vastaustyyppi: Kuinka monta maisema-arkkitehtia on [keskuspuistossa]?vastaus: 2: Lisätiedot: Park Central Park (Central Park): maisema-arkkitehti: Central Park on kaupunkipuisto New Yorkin Manhattanin kaupunginosan keskiosassa. Se avattiin alun perin vuonna 1857, 778 hehtaarin kokoisella kaupungin omistamalla maalla, ja myöhemmin se laajeni nykyiseen 843 hehtaarin kokoonsa. Vuonna 1858 pian kuuluisiksi tulleet Frederick Law Olmsted ja Calvert Vaux voittivat suunnittelukilpailun, jonka tarkoituksena oli parantaa ja laajentaa puistoa "Greensward Plan" -nimisellä suunnitelmalla. Rakentaminen alkoi samana vuonna, jatkui Yhdysvaltain sisällissodan aikana etelämpänä ja valmistui vuonna 1873. Se nimettiin kansalliseksi historialliseksi maamerkiksi vuonna 1962. Puistoa hallinnoi vuosikymmeniä New Yorkin virkistys- ja puisto-osasto, ja nykyisin sitä hallinnoi Central Park Conservancy, joka on tehnyt sopimuksen kaupunginhallituksen kanssa julkisen ja yksityisen sektorin kumppanuudesta. Conservancy on voittoa tavoittelematon järjestö, joka rahoittaa 75 prosenttia Central Parkin 57 miljoonan dollarin vuosibudjetista ja työllistää 80,7 prosenttia puiston ylläpitohenkilöstöstä. Nykyään Central Park on Yhdysvaltojen suosituin kaupunkipuisto ja yksi maailman eniten kuvatuista paikoista.</w:t>
      </w:r>
    </w:p>
    <w:p>
      <w:r>
        <w:rPr>
          <w:b/>
        </w:rPr>
        <w:t xml:space="preserve">Tulos</w:t>
      </w:r>
    </w:p>
    <w:p>
      <w:r>
        <w:t xml:space="preserve">Kuinka monta maisema-arkkitehtia on [keskuspuistossa]?</w:t>
      </w:r>
    </w:p>
    <w:p>
      <w:r>
        <w:rPr>
          <w:b/>
        </w:rPr>
        <w:t xml:space="preserve">Tulos</w:t>
      </w:r>
    </w:p>
    <w:p>
      <w:r>
        <w:t xml:space="preserve">Kuinka monta maisema-arkkitehtia on [keskuspuistossa]?</w:t>
      </w:r>
    </w:p>
    <w:p>
      <w:r>
        <w:rPr>
          <w:b/>
        </w:rPr>
        <w:t xml:space="preserve">Tulos</w:t>
      </w:r>
    </w:p>
    <w:p>
      <w:r>
        <w:t xml:space="preserve">Kuinka monta maisema-arkkitehtia on [keskuspuistossa]?</w:t>
      </w:r>
    </w:p>
    <w:p>
      <w:r>
        <w:rPr>
          <w:b/>
        </w:rPr>
        <w:t xml:space="preserve">Tulos</w:t>
      </w:r>
    </w:p>
    <w:p>
      <w:r>
        <w:t xml:space="preserve">Kuinka monta maisema-arkkitehtia [keskuspuistossa] on?</w:t>
      </w:r>
    </w:p>
    <w:p>
      <w:r>
        <w:rPr>
          <w:b/>
        </w:rPr>
        <w:t xml:space="preserve">Tulos</w:t>
      </w:r>
    </w:p>
    <w:p>
      <w:r>
        <w:t xml:space="preserve">Mikä on maisema-arkkitehdin numero [keskuspuistossa]?</w:t>
      </w:r>
    </w:p>
    <w:p>
      <w:r>
        <w:rPr>
          <w:b/>
        </w:rPr>
        <w:t xml:space="preserve">Tulos</w:t>
      </w:r>
    </w:p>
    <w:p>
      <w:r>
        <w:t xml:space="preserve">Kuinka monta maisema-arkkitehtia [keskuspuistossa] on?</w:t>
      </w:r>
    </w:p>
    <w:p>
      <w:r>
        <w:rPr>
          <w:b/>
        </w:rPr>
        <w:t xml:space="preserve">Esimerkki 5.1454</w:t>
      </w:r>
    </w:p>
    <w:p>
      <w:r>
        <w:t xml:space="preserve">alkuperäinen kysymys: Vastaus: erittäin suuri kaukoputkiVastaustyyppi: Mitä ovat kaukoputket, jotka ovat [heijastava kaukoputki]?Vastaus: erittäin suuri kaukoputkiVastaustyyppi: [heijastava kaukoputki]: Teleskooppi: Kaukoputki: Heijastava kaukoputki on optinen kaukoputki, joka käyttää yhtä tai useampaa kaarevaa peiliä, jotka heijastavat valoa ja muodostavat kuvan. Heijastava kaukoputki keksittiin 1600-luvulla vaihtoehdoksi taittokaukoputkelle, jonka rakenne kärsi tuolloin vakavasta kromaattisesta poikkeavuudesta. Vaikka heijastavat teleskoopit aiheuttavat muunkinlaisia optisia poikkeamia, se on rakenne, joka mahdollistaa hyvin suuren halkaisijan objektiivit. Lähes kaikki tärkeimmät tähtitieteen tutkimuksessa käytettävät kaukoputket ovat heijastavia. Heijastavia teleskooppeja on monia erilaisia, ja niissä voidaan käyttää ylimääräisiä optisia elementtejä kuvan laadun parantamiseksi tai kuvan sijoittamiseksi mekaanisesti edulliseen asentoon. Koska heijastinteleskoopit käyttävät peilejä, mallia kutsutaan joskus "katoptiseksi" teleskoopiksi.</w:t>
      </w:r>
    </w:p>
    <w:p>
      <w:r>
        <w:rPr>
          <w:b/>
        </w:rPr>
        <w:t xml:space="preserve">Tulos</w:t>
      </w:r>
    </w:p>
    <w:p>
      <w:r>
        <w:t xml:space="preserve">[Heijastava kaukoputki] on minkä tyyppinen kaukoputki?</w:t>
      </w:r>
    </w:p>
    <w:p>
      <w:r>
        <w:rPr>
          <w:b/>
        </w:rPr>
        <w:t xml:space="preserve">Tulos</w:t>
      </w:r>
    </w:p>
    <w:p>
      <w:r>
        <w:t xml:space="preserve">Mitkä kaukoputket ovat [heijastavia kaukoputkia]?</w:t>
      </w:r>
    </w:p>
    <w:p>
      <w:r>
        <w:rPr>
          <w:b/>
        </w:rPr>
        <w:t xml:space="preserve">Tulos</w:t>
      </w:r>
    </w:p>
    <w:p>
      <w:r>
        <w:t xml:space="preserve">Mikä on esimerkki [heijastinteleskoopista]?</w:t>
      </w:r>
    </w:p>
    <w:p>
      <w:r>
        <w:rPr>
          <w:b/>
        </w:rPr>
        <w:t xml:space="preserve">Tulos</w:t>
      </w:r>
    </w:p>
    <w:p>
      <w:r>
        <w:t xml:space="preserve">Mitkä kaukoputket ovat [Heijastava kaukoputki]?</w:t>
      </w:r>
    </w:p>
    <w:p>
      <w:r>
        <w:rPr>
          <w:b/>
        </w:rPr>
        <w:t xml:space="preserve">Tulos</w:t>
      </w:r>
    </w:p>
    <w:p>
      <w:r>
        <w:t xml:space="preserve">Mitä teleskooppeja pidetään [heijastavina teleskooppeina]?</w:t>
      </w:r>
    </w:p>
    <w:p>
      <w:r>
        <w:rPr>
          <w:b/>
        </w:rPr>
        <w:t xml:space="preserve">Tulos</w:t>
      </w:r>
    </w:p>
    <w:p>
      <w:r>
        <w:t xml:space="preserve">Mitkä kaukoputket ovat [heijastusputki]?</w:t>
      </w:r>
    </w:p>
    <w:p>
      <w:r>
        <w:rPr>
          <w:b/>
        </w:rPr>
        <w:t xml:space="preserve">Esimerkki 5.1455</w:t>
      </w:r>
    </w:p>
    <w:p>
      <w:r>
        <w:t xml:space="preserve">alkuperäinen kysymys: How many engines there are for [Chess]?answer: Vastaustyyppi: 47: Lisätiedot: Chess (Shakki): Pelityyppi: Videopelimoottori: Shakki on kahden pelaajan strateginen lautapeli, jota pelataan shakkilaudalla, joka on ruudullinen pelilauta, jossa on 64 ruutua, jotka on järjestetty kahdeksan kertaa kahdeksan ruutuun. Miljoonat ihmiset ympäri maailmaa pelaavat shakkia kodeissa, kaupunkipuistoissa, kerhoissa, verkossa, kirjeenvaihdossa ja turnauksissa. Viime vuosina shakista on tullut osa joidenkin koulujen opetussuunnitelmia. Kullakin pelaajalla on pelin alussa 16 nappulaa: yksi kuningas, yksi kuningatar, kaksi tornia, kaksi ratsua, kaksi lähettiä ja kahdeksan sotilasta. Kukin kuudesta nappulatyypistä liikkuu eri tavalla. Voimakkain nappula on kuningatar ja heikoin nappula on sotilas. Tavoitteena on tehdä "matti" vastustajan kuninkaalle asettamalla se väistämättömän kaappausuhan alle. Tätä varten pelaajan nappuloita käytetään hyökkäämään ja lyömään vastustajan nappuloita ja tukemaan samalla omia nappuloita. Shakkimatin lisäksi peli voidaan voittaa vastustajan vapaaehtoisella luovuttamisella, joka tapahtuu yleensä silloin, kun on menetetty liikaa materiaalia tai kun shakkimatti näyttää väistämättömältä. Peli voi myös päättyä tasapeliin usealla eri tavalla, jolloin kumpikaan pelaaja ei voita. Pelin kulku jaetaan kolmeen vaiheeseen: avaus, keskipeli ja loppupeli.</w:t>
      </w:r>
    </w:p>
    <w:p>
      <w:r>
        <w:rPr>
          <w:b/>
        </w:rPr>
        <w:t xml:space="preserve">Tulos</w:t>
      </w:r>
    </w:p>
    <w:p>
      <w:r>
        <w:t xml:space="preserve">Kuinka monta moottoria on olemassa [Shakki]?</w:t>
      </w:r>
    </w:p>
    <w:p>
      <w:r>
        <w:rPr>
          <w:b/>
        </w:rPr>
        <w:t xml:space="preserve">Tulos</w:t>
      </w:r>
    </w:p>
    <w:p>
      <w:r>
        <w:t xml:space="preserve">Mikä on [Shakki]n moottoreiden kokonaismäärä?</w:t>
      </w:r>
    </w:p>
    <w:p>
      <w:r>
        <w:rPr>
          <w:b/>
        </w:rPr>
        <w:t xml:space="preserve">Tulos</w:t>
      </w:r>
    </w:p>
    <w:p>
      <w:r>
        <w:t xml:space="preserve">Kuinka monta erilaista moottoria on saatavilla [Shakki]-peliin?</w:t>
      </w:r>
    </w:p>
    <w:p>
      <w:r>
        <w:rPr>
          <w:b/>
        </w:rPr>
        <w:t xml:space="preserve">Tulos</w:t>
      </w:r>
    </w:p>
    <w:p>
      <w:r>
        <w:t xml:space="preserve">Kuinka monta moottoria on olemassa [Shakki]lle?</w:t>
      </w:r>
    </w:p>
    <w:p>
      <w:r>
        <w:rPr>
          <w:b/>
        </w:rPr>
        <w:t xml:space="preserve">Tulos</w:t>
      </w:r>
    </w:p>
    <w:p>
      <w:r>
        <w:t xml:space="preserve">[Shakissa] on kuinka monta moottoria?</w:t>
      </w:r>
    </w:p>
    <w:p>
      <w:r>
        <w:rPr>
          <w:b/>
        </w:rPr>
        <w:t xml:space="preserve">Tulos</w:t>
      </w:r>
    </w:p>
    <w:p>
      <w:r>
        <w:t xml:space="preserve">Kuinka monta [shakki]moottoria on olemassa?</w:t>
      </w:r>
    </w:p>
    <w:p>
      <w:r>
        <w:rPr>
          <w:b/>
        </w:rPr>
        <w:t xml:space="preserve">Tulos</w:t>
      </w:r>
    </w:p>
    <w:p>
      <w:r>
        <w:t xml:space="preserve">Kuinka monta moottoria [Shakki] käyttää?</w:t>
      </w:r>
    </w:p>
    <w:p>
      <w:r>
        <w:rPr>
          <w:b/>
        </w:rPr>
        <w:t xml:space="preserve">Tulos</w:t>
      </w:r>
    </w:p>
    <w:p>
      <w:r>
        <w:t xml:space="preserve">Kuinka monta moottoria on olemassa [Shakkia] varten?</w:t>
      </w:r>
    </w:p>
    <w:p>
      <w:r>
        <w:rPr>
          <w:b/>
        </w:rPr>
        <w:t xml:space="preserve">Esimerkki 5.1456</w:t>
      </w:r>
    </w:p>
    <w:p>
      <w:r>
        <w:t xml:space="preserve">Alkuperäinen kysymys: Minkä teatteriohjaajan avioliitto on solmittu [New Yorkissa]?Vastaus: Jack Gelber, Jason Robert Brown, Bill BrydenVastaustyyppi: Vastaustyyppi: Teatteriohjaaja.lisätiedot: Teatteriohjaaja: New York 'Äì on Yhdysvaltojen väkirikkain kaupunki ja New Yorkin metropolialueen keskus, tärkein laillisen maahanmuuton portti Yhdysvaltoihin ja yksi maailman väkirikkaimmista kaupunkikeskittymistä. New York on maailmanlaajuinen suurkaupunki, jolla on merkittävä vaikutus kaupankäyntiin, rahoitukseen, mediaan, taiteeseen, muotiin, tutkimukseen, teknologiaan, koulutukseen ja viihteeseen. New York, jossa sijaitsee Yhdistyneiden Kansakuntien päämaja, on tärkeä kansainvälisen diplomatian keskus, ja sitä on kuvattu maailman kulttuuri- ja talouspääkaupungiksi. New York City sijaitsee yhdessä maailman suurimmista luonnonsatamista, ja se koostuu viidestä kaupunginosasta, joista jokainen on New Yorkin osavaltion piirikunta. Brooklyn, Queens, Manhattan, Bronx ja Staten Island yhdistettiin yhdeksi kaupungiksi vuonna 1898. New Yorkin väestömäärä on 8 491 079 asukasta vuonna 2014, ja se jakautuu vain 305 neliökilometrin alueelle, joten se on Yhdysvaltojen tiheimmin asuttu suurkaupunki.</w:t>
      </w:r>
    </w:p>
    <w:p>
      <w:r>
        <w:rPr>
          <w:b/>
        </w:rPr>
        <w:t xml:space="preserve">Tulos</w:t>
      </w:r>
    </w:p>
    <w:p>
      <w:r>
        <w:t xml:space="preserve">Minkä teatterinjohtajan avioliitto ja seremonia pidettiin [New Yorkissa]?</w:t>
      </w:r>
    </w:p>
    <w:p>
      <w:r>
        <w:rPr>
          <w:b/>
        </w:rPr>
        <w:t xml:space="preserve">Tulos</w:t>
      </w:r>
    </w:p>
    <w:p>
      <w:r>
        <w:t xml:space="preserve">Mikä on sen teatterinjohtajan nimi, joka saattoi avioliittonsa päätökseen [New Yorkissa] pidetyn seremonian yhteydessä?</w:t>
      </w:r>
    </w:p>
    <w:p>
      <w:r>
        <w:rPr>
          <w:b/>
        </w:rPr>
        <w:t xml:space="preserve">Tulos</w:t>
      </w:r>
    </w:p>
    <w:p>
      <w:r>
        <w:t xml:space="preserve">Minkä teatterinjohtajan avioliitto ja seremonia on [New Yorkissa]?</w:t>
      </w:r>
    </w:p>
    <w:p>
      <w:r>
        <w:rPr>
          <w:b/>
        </w:rPr>
        <w:t xml:space="preserve">Tulos</w:t>
      </w:r>
    </w:p>
    <w:p>
      <w:r>
        <w:t xml:space="preserve">Mikä on sen teatterinjohtajan nimi, joka meni naimisiin [New Yorkissa]?</w:t>
      </w:r>
    </w:p>
    <w:p>
      <w:r>
        <w:rPr>
          <w:b/>
        </w:rPr>
        <w:t xml:space="preserve">Tulos</w:t>
      </w:r>
    </w:p>
    <w:p>
      <w:r>
        <w:t xml:space="preserve">Kuka on säveltänyt näytelmän, jossa on häät [New Yorkissa]?</w:t>
      </w:r>
    </w:p>
    <w:p>
      <w:r>
        <w:rPr>
          <w:b/>
        </w:rPr>
        <w:t xml:space="preserve">Esimerkki 5.1457</w:t>
      </w:r>
    </w:p>
    <w:p>
      <w:r>
        <w:t xml:space="preserve">alkuperäinen kysymys: Vastaus: Mikä on [Olympiassa] esillä olevien näyttelyiden aihe? √âdouard manet, modernismivastaustyyppi: √âdouard manet, modernismivastaustyyppi: Lisätietoja: Manet Manet, Manet Manet, Manet Manet, Manet Manet, Manet Manet, Manet Manet: Olympia on √âdouard Manet'n maalaus, joka oli ensimmäisen kerran esillä Pariisin Salonissa vuonna 1865 ja jossa alaston nainen makaa sängyllä, jolle musta palvelija tuo kukkia. Olympian mallina toimi Victorine Meurent. Olympian vastakkainasetteleva katse aiheutti shokkia ja hämmästystä, kun maalausta esiteltiin ensimmäistä kertaa, koska useat kuvan yksityiskohdat tunnistivat hänet prostituoiduksi. Ranskan valtio hankki maalauksen vuonna 1890 Claude Monet'n järjestämän yleisötilaisuuden jälkeen. Maalaus on esillä Pariisin Mus√©e d'Orsayssa.</w:t>
      </w:r>
    </w:p>
    <w:p>
      <w:r>
        <w:rPr>
          <w:b/>
        </w:rPr>
        <w:t xml:space="preserve">Tulos</w:t>
      </w:r>
    </w:p>
    <w:p>
      <w:r>
        <w:t xml:space="preserve">Mikä on [Olympiassa] esillä olevien näyttelyiden aihe?</w:t>
      </w:r>
    </w:p>
    <w:p>
      <w:r>
        <w:rPr>
          <w:b/>
        </w:rPr>
        <w:t xml:space="preserve">Tulos</w:t>
      </w:r>
    </w:p>
    <w:p>
      <w:r>
        <w:t xml:space="preserve">Mikä on [Olympiassa] esillä olevien näyttelyiden aihe?</w:t>
      </w:r>
    </w:p>
    <w:p>
      <w:r>
        <w:rPr>
          <w:b/>
        </w:rPr>
        <w:t xml:space="preserve">Tulos</w:t>
      </w:r>
    </w:p>
    <w:p>
      <w:r>
        <w:t xml:space="preserve">Mikä on [Olympiassa] esillä olevan näyttelyn aihe?</w:t>
      </w:r>
    </w:p>
    <w:p>
      <w:r>
        <w:rPr>
          <w:b/>
        </w:rPr>
        <w:t xml:space="preserve">Tulos</w:t>
      </w:r>
    </w:p>
    <w:p>
      <w:r>
        <w:t xml:space="preserve">Mikä on [Olympiassa] esillä olevien näyttelyiden aihe?</w:t>
      </w:r>
    </w:p>
    <w:p>
      <w:r>
        <w:rPr>
          <w:b/>
        </w:rPr>
        <w:t xml:space="preserve">Tulos</w:t>
      </w:r>
    </w:p>
    <w:p>
      <w:r>
        <w:t xml:space="preserve">Mikä näyttelyaihe on esillä [Olympiassa]?</w:t>
      </w:r>
    </w:p>
    <w:p>
      <w:r>
        <w:rPr>
          <w:b/>
        </w:rPr>
        <w:t xml:space="preserve">Esimerkki 5.1458</w:t>
      </w:r>
    </w:p>
    <w:p>
      <w:r>
        <w:t xml:space="preserve">alkuperäinen kysymys: Vastaus: buprenorfiini, metyleenisininen, etakrynihappo....vastaustyyppi: Lääketieteellinen hoito: Kipu on epämiellyttävä tunne, jonka aiheuttavat usein voimakkaat tai vahingolliset ärsykkeet, kuten varpaan tökkääminen, sormen polttaminen, alkoholin laittaminen viiltohaavaan ja "hassun luun" kolhiminen. Kansainvälisen kivuntutkimusyhdistyksen laajalti käytetyn määritelmän mukaan: "Kipu on epämiellyttävä aisti- ja tunnekokemus, joka liittyy todelliseen tai mahdolliseen kudosvaurioon tai jota kuvataan tällaisen vaurion avulla." Kipu motivoi yksilöä vetäytymään vahingollisista tilanteista, suojelemaan vahingoittunutta ruumiinosaa sen parantuessa ja välttämään vastaavia kokemuksia tulevaisuudessa. Useimmat kivut häviävät nopeasti, kun kivulias ärsyke on poistettu ja keho on parantunut, mutta joskus kipu jatkuu ärsykkeen poistamisesta ja kehon näennäisestä paranemisesta huolimatta, ja joskus kipua esiintyy ilman havaittavaa ärsykettä, vahinkoa tai sairautta. Kipu on yleisin syy lääkärin vastaanotolle useimmissa kehittyneissä maissa, kuten Yhdysvalloissa. Se on merkittävä oire monissa sairauksissa, ja se voi häiritä merkittävästi ihmisen elämänlaatua ja yleistä toimintakykyä.</w:t>
      </w:r>
    </w:p>
    <w:p>
      <w:r>
        <w:rPr>
          <w:b/>
        </w:rPr>
        <w:t xml:space="preserve">Tulos</w:t>
      </w:r>
    </w:p>
    <w:p>
      <w:r>
        <w:t xml:space="preserve">Luettele lääkehoidot, joiden sivuvaikutuksena on [Kipu].</w:t>
      </w:r>
    </w:p>
    <w:p>
      <w:r>
        <w:rPr>
          <w:b/>
        </w:rPr>
        <w:t xml:space="preserve">Tulos</w:t>
      </w:r>
    </w:p>
    <w:p>
      <w:r>
        <w:t xml:space="preserve">Mihin lääketieteellisiin hoitoihin kuuluu oire [Kipu] sivuvaikutuksena?</w:t>
      </w:r>
    </w:p>
    <w:p>
      <w:r>
        <w:rPr>
          <w:b/>
        </w:rPr>
        <w:t xml:space="preserve">Tulos</w:t>
      </w:r>
    </w:p>
    <w:p>
      <w:r>
        <w:t xml:space="preserve">Millaisilla lääkehoidoilla on [kipu]-oireita?</w:t>
      </w:r>
    </w:p>
    <w:p>
      <w:r>
        <w:rPr>
          <w:b/>
        </w:rPr>
        <w:t xml:space="preserve">Tulos</w:t>
      </w:r>
    </w:p>
    <w:p>
      <w:r>
        <w:t xml:space="preserve">Mitkä lääkehoidot voivat aiheuttaa [kipua] sivuvaikutuksena?</w:t>
      </w:r>
    </w:p>
    <w:p>
      <w:r>
        <w:rPr>
          <w:b/>
        </w:rPr>
        <w:t xml:space="preserve">Tulos</w:t>
      </w:r>
    </w:p>
    <w:p>
      <w:r>
        <w:t xml:space="preserve">Mitkä ovat lääkehoidot, joiden sivuvaikutuksena on oireita, kuten [kipu]?</w:t>
      </w:r>
    </w:p>
    <w:p>
      <w:r>
        <w:rPr>
          <w:b/>
        </w:rPr>
        <w:t xml:space="preserve">Esimerkki 5.1459</w:t>
      </w:r>
    </w:p>
    <w:p>
      <w:r>
        <w:t xml:space="preserve">alkuperäinen kysymys: Vastaus: Kuinka monta rakennuskompleksia on [Auschwitzin keskitysleirillä]?Vastaus: Kuinka monta rakennuskompleksia on [Auschwitzin keskitysleirillä]? Vastaustyyppi: 3: Lisätiedot: Rakennuskompleksin tyyppi: Rakennuskompleksi: Auschwitzin keskitysleiri oli Saksan natsien keskitysleirien ja tuhoamisleirien verkosto, jonka Kolmas valtakunta rakensi ja operoi natsi-Saksan liittämille Puolan alueille toisen maailmansodan aikana. Siihen kuuluivat Auschwitz I, Auschwitz II'ÄìBirkenau, Auschwitz III'ÄìMonowitz ja 45 satelliittileiriä. Auschwitz I rakennettiin ensin puolalaisia poliittisia vankeja varten, joita alkoi saapua sinne toukokuussa 1940. Ensimmäinen vankien tuhoaminen tapahtui syyskuussa 1941, ja Auschwitz II'ÄìBirkenausta tuli natsien "juutalaiskysymyksen lopullisen ratkaisun" tärkein paikka. Vuoden 1942 alkupuolelta vuoden 1944 lopulle asti kuljetusjunat toimittivat juutalaisia leirin kaasukammioihin kaikkialta Saksan miehittämästä Euroopasta, jossa heidät tapettiin torjunta-aineella Zyklon B. Auschwitzissa kuoli ainakin 1,1 miljoonaa vankia, joista noin 90 prosenttia oli juutalaisia; noin yksi kuudesta holokaustin aikana kuolleesta juutalaisesta kuoli leirillä. Auschwitziin karkotettiin myös 150 000 puolalaista, 23 000 romania ja sinttiä, 15 000 neuvostoliittolaista sotavankia, 400 Jehovan todistajaa, homoseksuaaleja ja kymmeniä tuhansia eri kansallisuuksia edustavia ihmisiä.</w:t>
      </w:r>
    </w:p>
    <w:p>
      <w:r>
        <w:rPr>
          <w:b/>
        </w:rPr>
        <w:t xml:space="preserve">Tulos</w:t>
      </w:r>
    </w:p>
    <w:p>
      <w:r>
        <w:t xml:space="preserve">[Auschwitzin keskitysleirillä] on kuinka monta rakennuskompleksia?</w:t>
      </w:r>
    </w:p>
    <w:p>
      <w:r>
        <w:rPr>
          <w:b/>
        </w:rPr>
        <w:t xml:space="preserve">Tulos</w:t>
      </w:r>
    </w:p>
    <w:p>
      <w:r>
        <w:t xml:space="preserve">Kuinka moni rakennuskompleksi toimii kuten [Auschwitzin keskitysleiri]?</w:t>
      </w:r>
    </w:p>
    <w:p>
      <w:r>
        <w:rPr>
          <w:b/>
        </w:rPr>
        <w:t xml:space="preserve">Tulos</w:t>
      </w:r>
    </w:p>
    <w:p>
      <w:r>
        <w:t xml:space="preserve">Kuinka monta [Auschwitzin keskitysleirin] rakennuskompleksia on rakennettu?</w:t>
      </w:r>
    </w:p>
    <w:p>
      <w:r>
        <w:rPr>
          <w:b/>
        </w:rPr>
        <w:t xml:space="preserve">Tulos</w:t>
      </w:r>
    </w:p>
    <w:p>
      <w:r>
        <w:t xml:space="preserve">Kuinka monta rakennuskompleksia on [Auschwitzin keskitysleirin] toiminnassa?</w:t>
      </w:r>
    </w:p>
    <w:p>
      <w:r>
        <w:rPr>
          <w:b/>
        </w:rPr>
        <w:t xml:space="preserve">Tulos</w:t>
      </w:r>
    </w:p>
    <w:p>
      <w:r>
        <w:t xml:space="preserve">Onko olemassa muita rakennuskomplekseja, joilla on sama tehtävä kuin [Auschwitzin keskitysleirillä]?</w:t>
      </w:r>
    </w:p>
    <w:p>
      <w:r>
        <w:rPr>
          <w:b/>
        </w:rPr>
        <w:t xml:space="preserve">Tulos</w:t>
      </w:r>
    </w:p>
    <w:p>
      <w:r>
        <w:t xml:space="preserve">Tiedättekö, kuinka moni rakennuskompleksi voi toimia kuten [Auschwitzin keskitysleiri]?</w:t>
      </w:r>
    </w:p>
    <w:p>
      <w:r>
        <w:rPr>
          <w:b/>
        </w:rPr>
        <w:t xml:space="preserve">Esimerkki 5.1460</w:t>
      </w:r>
    </w:p>
    <w:p>
      <w:r>
        <w:t xml:space="preserve">Alkuperäinen kysymys: Mikä TV-ohjelman vieras on henkilö, joka on mukana TV-jaksossa, jossa [Tim Robbins] esiintyy?Vastaus: Tim RobbinsVastaustyyppi: Robbins: TV-ohjelman vieras: Tänä iltana Stephen toivottaa tervetulleeksi näyttelijä ja poliittinen aktivisti Tim Robbinsin.</w:t>
      </w:r>
    </w:p>
    <w:p>
      <w:r>
        <w:rPr>
          <w:b/>
        </w:rPr>
        <w:t xml:space="preserve">Tulos</w:t>
      </w:r>
    </w:p>
    <w:p>
      <w:r>
        <w:t xml:space="preserve">[Tim Robbins] esiintyy tv-ohjelman vieraana missä tv-jaksossa henkilökohtainen esiintyminen?</w:t>
      </w:r>
    </w:p>
    <w:p>
      <w:r>
        <w:rPr>
          <w:b/>
        </w:rPr>
        <w:t xml:space="preserve">Tulos</w:t>
      </w:r>
    </w:p>
    <w:p>
      <w:r>
        <w:t xml:space="preserve">Mikä tv-ohjelman vieras on mukana tv-jaksossa, jossa [Tim Robbins] esiintyy?</w:t>
      </w:r>
    </w:p>
    <w:p>
      <w:r>
        <w:rPr>
          <w:b/>
        </w:rPr>
        <w:t xml:space="preserve">Tulos</w:t>
      </w:r>
    </w:p>
    <w:p>
      <w:r>
        <w:t xml:space="preserve">minkä televisio-ohjelman vieras on henkilö, joka on mukana jaksossa, jossa [Tim Robbins] esiintyy?</w:t>
      </w:r>
    </w:p>
    <w:p>
      <w:r>
        <w:rPr>
          <w:b/>
        </w:rPr>
        <w:t xml:space="preserve">Tulos</w:t>
      </w:r>
    </w:p>
    <w:p>
      <w:r>
        <w:t xml:space="preserve">Henkilö, joka on mukana TV-jaksossa Henkilökohtainen esiintyminen, jossa [Tim Robbins] esiintyy, on minkä TV-ohjelman vieras?</w:t>
      </w:r>
    </w:p>
    <w:p>
      <w:r>
        <w:rPr>
          <w:b/>
        </w:rPr>
        <w:t xml:space="preserve">Tulos</w:t>
      </w:r>
    </w:p>
    <w:p>
      <w:r>
        <w:t xml:space="preserve">Kuka on vieraana tv-ohjelmassa, jossa [Tim Robbins] esiintyy henkilökohtaisesti?</w:t>
      </w:r>
    </w:p>
    <w:p>
      <w:r>
        <w:rPr>
          <w:b/>
        </w:rPr>
        <w:t xml:space="preserve">Tulos</w:t>
      </w:r>
    </w:p>
    <w:p>
      <w:r>
        <w:t xml:space="preserve">Mikä tv-ohjelman vieras on henkilö, joka on mukana tv-jaksossa, jossa [Tim Robbins] esiintyy?</w:t>
      </w:r>
    </w:p>
    <w:p>
      <w:r>
        <w:rPr>
          <w:b/>
        </w:rPr>
        <w:t xml:space="preserve">Tulos</w:t>
      </w:r>
    </w:p>
    <w:p>
      <w:r>
        <w:t xml:space="preserve">Mikä tv-ohjelman vieras on henkilö, joka oli tv-jaksossa henkilökohtainen esiintyminen, jossa [Tim Robbins] esiintyy?</w:t>
      </w:r>
    </w:p>
    <w:p>
      <w:r>
        <w:rPr>
          <w:b/>
        </w:rPr>
        <w:t xml:space="preserve">Esimerkki 5.1461</w:t>
      </w:r>
    </w:p>
    <w:p>
      <w:r>
        <w:t xml:space="preserve">alkuperäinen kysymys: Vastaus: ecclesia gnostican piispa, cefal√π:n piispa, Kaarlejärven piispa....vastaustyyppi: Mikä on [kristinuskon] uskonnollisten johtajien yleinen titteli? Vastaustyyppi: Uskonnollisen johtajan titteli.lisätiedot: Uskonnollisen johtajan titteli: Kristinusko on abrahamilainen monoteistinen uskonto, joka perustuu Uudessa testamentissa esitettyyn Jeesuksen Kristuksen elämään ja opetuksiin. Kristinusko on maailman suurin uskonto, ja sillä on noin 2,4 miljardia kannattajaa, jotka tunnetaan kristittyinä. Kristityt uskovat, että Jeesus on Jumalan poika, täysin jumalallinen ja täysin inhimillinen ja ihmiskunnan pelastaja, jonka tuleminen Kristuksena tai Messiaana ennustettiin Vanhassa testamentissa. Kristillinen teologia on ilmaistu ekumeenisissa uskontunnustuksissa. Näissä uskontunnustuksissa todetaan, että Jeesus kärsi, kuoli, haudattiin ja herätettiin kuolleista, jotta hän antaisi iankaikkisen elämän niille, jotka uskovat häneen ja luottavat häneen syntiensä anteeksiantamiseksi. Lisäksi uskontunnustuksissa väitetään, että Jeesus on noussut ruumiillisesti taivaaseen, jossa hän hallitsee Isän Jumalan kanssa, ja että hän palaa tuomitsemaan eläviä ja kuolleita ja antamaan seuraajilleen iankaikkisen elämän. Hänen toimintaansa, ristiinnaulitsemista ja ylösnousemusta kutsutaan usein "evankeliumiksi", joka tarkoittaa "hyvää uutista". Termi evankeliumi viittaa myös Jeesuksen elämästä ja opetuksesta kirjoitettuihin kertomuksiin, joista neljää, Matteusta, Markusta, Luukasta ja Johannesta, pidetään kanonisina ja ne sisältyvät kristillisiin Raamattuihin.</w:t>
      </w:r>
    </w:p>
    <w:p>
      <w:r>
        <w:rPr>
          <w:b/>
        </w:rPr>
        <w:t xml:space="preserve">Tulos</w:t>
      </w:r>
    </w:p>
    <w:p>
      <w:r>
        <w:t xml:space="preserve">Miksi kutsutte usein [kristinuskon] uskonnollisia johtajia?</w:t>
      </w:r>
    </w:p>
    <w:p>
      <w:r>
        <w:rPr>
          <w:b/>
        </w:rPr>
        <w:t xml:space="preserve">Tulos</w:t>
      </w:r>
    </w:p>
    <w:p>
      <w:r>
        <w:t xml:space="preserve">MIKÄ TITELI ON YHTEINEN USKONNOLLISILLE JOHTAJILLE [kristinusko] ?</w:t>
      </w:r>
    </w:p>
    <w:p>
      <w:r>
        <w:rPr>
          <w:b/>
        </w:rPr>
        <w:t xml:space="preserve">Tulos</w:t>
      </w:r>
    </w:p>
    <w:p>
      <w:r>
        <w:t xml:space="preserve">Mikä titteli annetaan yleisimmin [kristinuskon] uskonnollisille johtajille?</w:t>
      </w:r>
    </w:p>
    <w:p>
      <w:r>
        <w:rPr>
          <w:b/>
        </w:rPr>
        <w:t xml:space="preserve">Tulos</w:t>
      </w:r>
    </w:p>
    <w:p>
      <w:r>
        <w:t xml:space="preserve">Mikä on [kristinuskon] uskonnollisille johtajille yleisesti annettu titteli?</w:t>
      </w:r>
    </w:p>
    <w:p>
      <w:r>
        <w:rPr>
          <w:b/>
        </w:rPr>
        <w:t xml:space="preserve">Tulos</w:t>
      </w:r>
    </w:p>
    <w:p>
      <w:r>
        <w:t xml:space="preserve">Mikä on [kristinuskon] uskonnollisille johtajille annettu yleinen titteli?</w:t>
      </w:r>
    </w:p>
    <w:p>
      <w:r>
        <w:rPr>
          <w:b/>
        </w:rPr>
        <w:t xml:space="preserve">Tulos</w:t>
      </w:r>
    </w:p>
    <w:p>
      <w:r>
        <w:t xml:space="preserve">Minkä tittelin [kristinuskon] uskonnolliset johtajat yleensä saavat?</w:t>
      </w:r>
    </w:p>
    <w:p>
      <w:r>
        <w:rPr>
          <w:b/>
        </w:rPr>
        <w:t xml:space="preserve">Esimerkki 5.1462</w:t>
      </w:r>
    </w:p>
    <w:p>
      <w:r>
        <w:t xml:space="preserve">alkuperäinen kysymys: Vastaus: Kuinka monta oluttyyliä käytetään [Cascade]ssa?vastaus: Kuinka monta oluttyyliä käytetään [Cascade]ssa? Vastaustyyppi: 9vastaustyyppi: Cascadec: 9: Oluetyyppi: Oluttyyli: Cascade on yksi monista humalalajikkeista. Cascade-humala on Yhdysvaltojen käsityöläispanimoiden eniten käyttämä humala.</w:t>
      </w:r>
    </w:p>
    <w:p>
      <w:r>
        <w:rPr>
          <w:b/>
        </w:rPr>
        <w:t xml:space="preserve">Tulos</w:t>
      </w:r>
    </w:p>
    <w:p>
      <w:r>
        <w:t xml:space="preserve">[Cascade] käyttää kuinka monta oluttyyliä?</w:t>
      </w:r>
    </w:p>
    <w:p>
      <w:r>
        <w:rPr>
          <w:b/>
        </w:rPr>
        <w:t xml:space="preserve">Tulos</w:t>
      </w:r>
    </w:p>
    <w:p>
      <w:r>
        <w:t xml:space="preserve">on mitä tuo määrä oluttyylejä käytetään [Cascade] ?</w:t>
      </w:r>
    </w:p>
    <w:p>
      <w:r>
        <w:rPr>
          <w:b/>
        </w:rPr>
        <w:t xml:space="preserve">Tulos</w:t>
      </w:r>
    </w:p>
    <w:p>
      <w:r>
        <w:t xml:space="preserve">Kuinka monta oluttyyliä [Cascadessa] on yhteensä?</w:t>
      </w:r>
    </w:p>
    <w:p>
      <w:r>
        <w:rPr>
          <w:b/>
        </w:rPr>
        <w:t xml:space="preserve">Tulos</w:t>
      </w:r>
    </w:p>
    <w:p>
      <w:r>
        <w:t xml:space="preserve">Kuinka monta eri oluttyyppiä [Cascade] käyttää?</w:t>
      </w:r>
    </w:p>
    <w:p>
      <w:r>
        <w:rPr>
          <w:b/>
        </w:rPr>
        <w:t xml:space="preserve">Tulos</w:t>
      </w:r>
    </w:p>
    <w:p>
      <w:r>
        <w:t xml:space="preserve">[Cascade] käyttää minkä verran oluttyylejä?</w:t>
      </w:r>
    </w:p>
    <w:p>
      <w:r>
        <w:rPr>
          <w:b/>
        </w:rPr>
        <w:t xml:space="preserve">Tulos</w:t>
      </w:r>
    </w:p>
    <w:p>
      <w:r>
        <w:t xml:space="preserve">Kuinka monta oluttyyliä [Cascade] käyttää?</w:t>
      </w:r>
    </w:p>
    <w:p>
      <w:r>
        <w:rPr>
          <w:b/>
        </w:rPr>
        <w:t xml:space="preserve">Esimerkki 5.1463</w:t>
      </w:r>
    </w:p>
    <w:p>
      <w:r>
        <w:t xml:space="preserve">alkuperäinen kysymys: Vastaus: Oscar-luokan sukellusveneVastaustyyppi: Lisätietoja: Oscar-luokan alusluokka: K-141 Kursk oli Venäjän laivaston Oscar-II-luokan ydinkäyttöinen risteilyohjusvenesukellusvene, joka menetti kaikki miehistönsä upotessaan Barentsinmerellä 12. elokuuta 2000. Kursk, koko nimi -ê-Ç-æ-º-Ω-∞-è -ø-æ-¥-≤-æ-¥-Ω-∞-è -ª-æ-¥-∫-∞ ¬´-ö-É-Ä-Å-∫¬ª, joka käännettynä tarkoittaa venäjäksi ydinsukellusvene "Kursk" [-ê-ü-õ "-ö-É-Ä-Å-∫"], oli projekti 949A -ê-Ω-Ç-µ-π. Se nimettiin venäläisen Kurskin kaupungin mukaan, jonka ympärillä käytiin vuonna 1943 historian suurin panssaritaistelu, Kurskin taistelu. Se oli yksi ensimmäisistä Neuvostoliiton päättymisen jälkeen valmistuneista aluksista, ja se otettiin käyttöön Venäjän laivaston Pohjoiseen laivastoon.</w:t>
      </w:r>
    </w:p>
    <w:p>
      <w:r>
        <w:rPr>
          <w:b/>
        </w:rPr>
        <w:t xml:space="preserve">Tulos</w:t>
      </w:r>
    </w:p>
    <w:p>
      <w:r>
        <w:t xml:space="preserve">Mihin alusluokkaan [K-141 Kursk] kuuluu?</w:t>
      </w:r>
    </w:p>
    <w:p>
      <w:r>
        <w:rPr>
          <w:b/>
        </w:rPr>
        <w:t xml:space="preserve">Tulos</w:t>
      </w:r>
    </w:p>
    <w:p>
      <w:r>
        <w:t xml:space="preserve">Mihin alusluokkaan [K-141 Kursk] luokitellaan?</w:t>
      </w:r>
    </w:p>
    <w:p>
      <w:r>
        <w:rPr>
          <w:b/>
        </w:rPr>
        <w:t xml:space="preserve">Tulos</w:t>
      </w:r>
    </w:p>
    <w:p>
      <w:r>
        <w:t xml:space="preserve">Mikä on aluksen [K-141 Kursk] luokka?</w:t>
      </w:r>
    </w:p>
    <w:p>
      <w:r>
        <w:rPr>
          <w:b/>
        </w:rPr>
        <w:t xml:space="preserve">Tulos</w:t>
      </w:r>
    </w:p>
    <w:p>
      <w:r>
        <w:t xml:space="preserve">Mikä on [K-141 Kurskin] alusluokan nimi?</w:t>
      </w:r>
    </w:p>
    <w:p>
      <w:r>
        <w:rPr>
          <w:b/>
        </w:rPr>
        <w:t xml:space="preserve">Tulos</w:t>
      </w:r>
    </w:p>
    <w:p>
      <w:r>
        <w:t xml:space="preserve">Mikä alusluokka on [K-141 Kursk]?</w:t>
      </w:r>
    </w:p>
    <w:p>
      <w:r>
        <w:rPr>
          <w:b/>
        </w:rPr>
        <w:t xml:space="preserve">Esimerkki 5.1464</w:t>
      </w:r>
    </w:p>
    <w:p>
      <w:r>
        <w:t xml:space="preserve">alkuperäinen kysymys: Vastaus: Jan GuillouVastaustyyppi: Kuka kirjailija harrastaa samaa kuin [Leif G. W. Persson]?Vastaus: Jan GuillouVastaustyyppi: Jan Guillou: Author.auxiliary information: Leif Gustav Willy Persson on ruotsalainen kriminologi ja kirjailija. Hän toimi Ruotsin poliisihallituksen kriminologian professorina vuosina 1992-2012. Hänet tunnetaan rikosromaaneistaan ja siitä, että hän esiintyy säännöllisesti merkittävien rikostapausten asiantuntijakommentaattorina televisiossa ja sanomalehdissä. Vuosina 1999-2009 hän osallistui asiantuntijakommentaattorina TV3:n Efterlyst-ohjelmaan. Nykyään hän osallistuu Camilla Kvartoftin kanssa televisio-ohjelmaan Veckans Brott, joka käsittelee pääasiassa ratkaisemattomia ruotsalaisia rikostapauksia. Vuonna 1977 työskennellessään Ruotsin poliisihallituksessa Persson oli toimittaja Peter Brattin kanssa niin sanotun Geijer-skandaalin ilmiantaja, kun hän vahvisti silloisen poliisikomentaja Carl Perssonin pääministeri Olof Palmelle lähettämän salaisen muistion oikeusministeri Lennart Geijerin väitetyistä yhteyksistä Tukholmassa toimivaan prostituutiorinkiin. Tämän tapauksen jälkeen hän sai potkut valtakunnallisesta poliisihallituksesta. Tapahtumaketju oli ajaa Perssonin melkein itsemurhaan, mutta hän palasi pian takaisin Tukholman yliopiston luennoitsijaksi.</w:t>
      </w:r>
    </w:p>
    <w:p>
      <w:r>
        <w:rPr>
          <w:b/>
        </w:rPr>
        <w:t xml:space="preserve">Tulos</w:t>
      </w:r>
    </w:p>
    <w:p>
      <w:r>
        <w:t xml:space="preserve">Millä kirjailijalla on yhteinen harrastus [Leif G. W. Perssonin] kanssa?</w:t>
      </w:r>
    </w:p>
    <w:p>
      <w:r>
        <w:rPr>
          <w:b/>
        </w:rPr>
        <w:t xml:space="preserve">Tulos</w:t>
      </w:r>
    </w:p>
    <w:p>
      <w:r>
        <w:t xml:space="preserve">Kertokaa minulle sen kirjailijan nimi, jolla on sama harrastus kuin [Leif G. W. Perssonilla]?</w:t>
      </w:r>
    </w:p>
    <w:p>
      <w:r>
        <w:rPr>
          <w:b/>
        </w:rPr>
        <w:t xml:space="preserve">Tulos</w:t>
      </w:r>
    </w:p>
    <w:p>
      <w:r>
        <w:t xml:space="preserve">Kuka kirjailija harrastaa samaa asiaa [Leif G. W. Perssonin] kanssa?</w:t>
      </w:r>
    </w:p>
    <w:p>
      <w:r>
        <w:rPr>
          <w:b/>
        </w:rPr>
        <w:t xml:space="preserve">Tulos</w:t>
      </w:r>
    </w:p>
    <w:p>
      <w:r>
        <w:t xml:space="preserve">[Leif G. W. Persson] harrastaa samaa kuin mikä kirjailija?</w:t>
      </w:r>
    </w:p>
    <w:p>
      <w:r>
        <w:rPr>
          <w:b/>
        </w:rPr>
        <w:t xml:space="preserve">Tulos</w:t>
      </w:r>
    </w:p>
    <w:p>
      <w:r>
        <w:t xml:space="preserve">Mikä on sen kirjailijan nimi, jolla on sama harrastus kuin [Leif G. W. Perssonilla]?</w:t>
      </w:r>
    </w:p>
    <w:p>
      <w:r>
        <w:rPr>
          <w:b/>
        </w:rPr>
        <w:t xml:space="preserve">Tulos</w:t>
      </w:r>
    </w:p>
    <w:p>
      <w:r>
        <w:t xml:space="preserve">Kuka kirjailija harrastaa samaa kuin [Leif G. W. Persson]?</w:t>
      </w:r>
    </w:p>
    <w:p>
      <w:r>
        <w:rPr>
          <w:b/>
        </w:rPr>
        <w:t xml:space="preserve">Tulos</w:t>
      </w:r>
    </w:p>
    <w:p>
      <w:r>
        <w:t xml:space="preserve">Millä kirjailijalla on sama harrastus kuin [Leif G. W. Perssonilla]?</w:t>
      </w:r>
    </w:p>
    <w:p>
      <w:r>
        <w:rPr>
          <w:b/>
        </w:rPr>
        <w:t xml:space="preserve">Esimerkki 5.1465</w:t>
      </w:r>
    </w:p>
    <w:p>
      <w:r>
        <w:t xml:space="preserve">alkuperäinen kysymys: Vastaus: Leonard Cohen: Olen miehesiVastaustyyppi: Millaisia konserttielokuvia [Lions Gate Entertainment] on tehnyt? Lisätiedot: Cohen Cohan Cohen: Konserttielokuva: Lions Gate Entertainment Corporation on kanadalais-amerikkalainen viihdeyhtiö. Yhtiö perustettiin Vancouverissa, Brittiläisessä Kolumbiassa 3. heinäkuuta 1997, ja sen pääkonttori sijaitsee Santa Monicassa, Kaliforniassa. Marraskuussa 2013 se on Pohjois-Amerikan kaupallisesti menestynein mini-suurelokuvien ja televisioelokuvien levitysyhtiö ja seitsemänneksi kannattavin elokuvastudio. Lionsgate Filmsia ei pidä sekoittaa Robert Altmanin entiseen yhtiöön, Lion's Gate Filmsiin, vaikka molemmat nimet viittaavat samaan Vancouverin maamerkkiin, Lions Gate -siltaan.</w:t>
      </w:r>
    </w:p>
    <w:p>
      <w:r>
        <w:rPr>
          <w:b/>
        </w:rPr>
        <w:t xml:space="preserve">Tulos</w:t>
      </w:r>
    </w:p>
    <w:p>
      <w:r>
        <w:t xml:space="preserve">Mitä konserttielokuvia [Lions Gate Entertainment] on kuvannut?</w:t>
      </w:r>
    </w:p>
    <w:p>
      <w:r>
        <w:rPr>
          <w:b/>
        </w:rPr>
        <w:t xml:space="preserve">Tulos</w:t>
      </w:r>
    </w:p>
    <w:p>
      <w:r>
        <w:t xml:space="preserve">Mitkä konserttielokuvat ovat [Lions Gate Entertainmentin] elokuvia?</w:t>
      </w:r>
    </w:p>
    <w:p>
      <w:r>
        <w:rPr>
          <w:b/>
        </w:rPr>
        <w:t xml:space="preserve">Tulos</w:t>
      </w:r>
    </w:p>
    <w:p>
      <w:r>
        <w:t xml:space="preserve">Nimeä [Lions Gate Entertainmentin] tekemät konserttielokuvat.</w:t>
      </w:r>
    </w:p>
    <w:p>
      <w:r>
        <w:rPr>
          <w:b/>
        </w:rPr>
        <w:t xml:space="preserve">Tulos</w:t>
      </w:r>
    </w:p>
    <w:p>
      <w:r>
        <w:t xml:space="preserve">Minkä musiikkidokumentin julkaisi [Lions Gate Entertainment]?</w:t>
      </w:r>
    </w:p>
    <w:p>
      <w:r>
        <w:rPr>
          <w:b/>
        </w:rPr>
        <w:t xml:space="preserve">Tulos</w:t>
      </w:r>
    </w:p>
    <w:p>
      <w:r>
        <w:t xml:space="preserve">Mitkä [Lions Gate Entertainmentin] elokuvista ovat konserttielokuvia?</w:t>
      </w:r>
    </w:p>
    <w:p>
      <w:r>
        <w:rPr>
          <w:b/>
        </w:rPr>
        <w:t xml:space="preserve">Esimerkki 5.1466</w:t>
      </w:r>
    </w:p>
    <w:p>
      <w:r>
        <w:t xml:space="preserve">alkuperäinen kysymys: Vastaus: 2Vastaustyyppi: Mikä on [Frank Millerin] sarjakuvatarinoiden lukumäärä?vastaus: 2Vastaustyyppi: Mikä on [Frank Millerin] sarjakuvatarinoiden lukumäärä? Comic Book Story.auxiliary information: Frank Miller on yhdysvaltalainen kirjailija, taiteilija ja elokuvaohjaaja, joka tunnetaan parhaiten synkistä sarjakuvatarinoistaan ja graafisista romaaneistaan, kuten Ronin, Daredevil: Born Again, The Dark Knight Returns, Sin City ja 300. Hän ohjasi myös The Spiritin elokuvaversion, jakoi Robert Rodriguezin kanssa ohjaustehtävät Sin Cityssä, Sin Cityssä: A Dame to Kill For ja tuotti elokuvan 300. Hänet tunnetaan myös sarjakuvahahmo Elektran luojana. Vuonna 2015 Miller valittiin Eisner Awards Comic Book Hall of Fameen.</w:t>
      </w:r>
    </w:p>
    <w:p>
      <w:r>
        <w:rPr>
          <w:b/>
        </w:rPr>
        <w:t xml:space="preserve">Tulos</w:t>
      </w:r>
    </w:p>
    <w:p>
      <w:r>
        <w:t xml:space="preserve">Kuinka monta sarjakuvatarinaa [Frank Miller] teki?</w:t>
      </w:r>
    </w:p>
    <w:p>
      <w:r>
        <w:rPr>
          <w:b/>
        </w:rPr>
        <w:t xml:space="preserve">Tulos</w:t>
      </w:r>
    </w:p>
    <w:p>
      <w:r>
        <w:t xml:space="preserve">Kuinka monta sarjakuvatarinaa on [Frank Milleriltä]?</w:t>
      </w:r>
    </w:p>
    <w:p>
      <w:r>
        <w:rPr>
          <w:b/>
        </w:rPr>
        <w:t xml:space="preserve">Tulos</w:t>
      </w:r>
    </w:p>
    <w:p>
      <w:r>
        <w:t xml:space="preserve">Kuinka monta sarjakuvatarinaa [Frank Miller] kirjoitti?</w:t>
      </w:r>
    </w:p>
    <w:p>
      <w:r>
        <w:rPr>
          <w:b/>
        </w:rPr>
        <w:t xml:space="preserve">Tulos</w:t>
      </w:r>
    </w:p>
    <w:p>
      <w:r>
        <w:t xml:space="preserve">Kuinka monta sarjakuvatarinaa [Frank Miller] on kirjoittanut?</w:t>
      </w:r>
    </w:p>
    <w:p>
      <w:r>
        <w:rPr>
          <w:b/>
        </w:rPr>
        <w:t xml:space="preserve">Tulos</w:t>
      </w:r>
    </w:p>
    <w:p>
      <w:r>
        <w:t xml:space="preserve">Kuinka monta sarjakuvatarinaa [Frank Miller] on luonut?</w:t>
      </w:r>
    </w:p>
    <w:p>
      <w:r>
        <w:rPr>
          <w:b/>
        </w:rPr>
        <w:t xml:space="preserve">Esimerkki 5.1467</w:t>
      </w:r>
    </w:p>
    <w:p>
      <w:r>
        <w:t xml:space="preserve">alkuperäinen kysymys: Vastaus: Brasilialainen grillivastaustyyppi: Tuotteen tyyppi: Tuotteen teema.lisätiedot: Tuotteen tyyppi: Tuotteen teema: Keittiövälineet ja leivontatarvikkeet ovat erilaisia ruoanvalmistusastioita, joita tavallisesti löytyy keittiöstä. Keittoastioihin kuuluvat keittoastiat, kuten kattilat ja paistinpannut, jotka on tarkoitettu käytettäväksi liedellä tai liesitasolla. Leivontatarvikkeisiin kuuluvat uunissa käytettäväksi tarkoitetut ruoanlaittoastiat. Jotkin astiat ovat sekä keittoastioita että leivinastioita. Keitto- ja leivonta-astioiden materiaalivalinnalla on merkittävä vaikutus astioiden suorituskykyyn, erityisesti lämmönjohtavuuteen ja siihen, kuinka paljon ruoka tarttuu astiaan käytön aikana. Jotkin materiaalivalinnat edellyttävät myös pinnan erityistä esivalmistelua, jota kutsutaan maustamiseksi, ennen kuin niitä käytetään ruoanvalmistukseen. Sekä keittoastian että kannen kahvat voidaan valmistaa samasta materiaalista, mutta silloin on käytettävä uunikäsineitä, kun jompaakumpaa näistä osista nostetaan tai kosketetaan. Tämän välttämiseksi kahvat voidaan valmistaa lämpöä johtamattomista materiaaleista, esimerkiksi bakeliitista, muovista tai puusta. Onttoja kahvoja kannattaa välttää, koska niitä on vaikea puhdistaa tai kuivata. Hyvässä keittoastian mallissa on "ylikypsennysreuna", jonka päällä kansi on.</w:t>
      </w:r>
    </w:p>
    <w:p>
      <w:r>
        <w:rPr>
          <w:b/>
        </w:rPr>
        <w:t xml:space="preserve">Tulos</w:t>
      </w:r>
    </w:p>
    <w:p>
      <w:r>
        <w:t xml:space="preserve">Millainen teema [Ruoka- ja leivontatuotteiden] tuotesarjoilla on?</w:t>
      </w:r>
    </w:p>
    <w:p>
      <w:r>
        <w:rPr>
          <w:b/>
        </w:rPr>
        <w:t xml:space="preserve">Tulos</w:t>
      </w:r>
    </w:p>
    <w:p>
      <w:r>
        <w:t xml:space="preserve">Mikä on tuoteryhmien [Ruoka- ja leivontatarvikkeet] teema?</w:t>
      </w:r>
    </w:p>
    <w:p>
      <w:r>
        <w:rPr>
          <w:b/>
        </w:rPr>
        <w:t xml:space="preserve">Tulos</w:t>
      </w:r>
    </w:p>
    <w:p>
      <w:r>
        <w:t xml:space="preserve">Mikä on [Ruoka- ja leivontatuotteiden] tuotteiden teema?</w:t>
      </w:r>
    </w:p>
    <w:p>
      <w:r>
        <w:rPr>
          <w:b/>
        </w:rPr>
        <w:t xml:space="preserve">Tulos</w:t>
      </w:r>
    </w:p>
    <w:p>
      <w:r>
        <w:t xml:space="preserve">Minkälainen teema on [Ruoka- ja leivontatarvikkeet]-tuotelinjat?</w:t>
      </w:r>
    </w:p>
    <w:p>
      <w:r>
        <w:rPr>
          <w:b/>
        </w:rPr>
        <w:t xml:space="preserve">Tulos</w:t>
      </w:r>
    </w:p>
    <w:p>
      <w:r>
        <w:t xml:space="preserve">Mikä on [Ruoka- ja leivontatarvikkeet]-tuotesarjojen teema?</w:t>
      </w:r>
    </w:p>
    <w:p>
      <w:r>
        <w:rPr>
          <w:b/>
        </w:rPr>
        <w:t xml:space="preserve">Tulos</w:t>
      </w:r>
    </w:p>
    <w:p>
      <w:r>
        <w:t xml:space="preserve">[Ruoka- ja leivontatarvikkeiden] tuotesarjat ovat mikä teema?</w:t>
      </w:r>
    </w:p>
    <w:p>
      <w:r>
        <w:rPr>
          <w:b/>
        </w:rPr>
        <w:t xml:space="preserve">Esimerkki 5.1468</w:t>
      </w:r>
    </w:p>
    <w:p>
      <w:r>
        <w:t xml:space="preserve">alkuperäinen kysymys: Vastaus: Gabriela Zavalavastaustyyppi: Kuka kilpaili sekä [Miss Earth 2004] että [Miss World 2008]?Vastaus: Gabriela Zavalavastaustyyppi: Kuka kilpaili sekä [Miss Earth 2004] että [Miss World 2008]? Kilpailija.aputiedot: Miss Earth 2004, Miss Earth -kilpailun neljäs painos, järjestettiin Filippiinien yliopiston teatterissa Dilimanissa, Quezon Cityssä, Filippiineillä 24. lokakuuta 2004. Miss Brasilia otti paikan viime vuoden voittajalta Dania Princelta Hondurasista. Brasiliasta kotoisin oleva 21-vuotias lääketieteen opiskelija Priscilla Meirelles, joka on 178 cm pitkä ja vartaloltaan 35-24-35 cm, voitti himoitun tittelin, ja voittonsa myötä Brasiliasta tuli ensimmäinen maa, joka on valloittanut kaikki neljä suurta kansainvälistä missikisaa, nimittäin Miss Universum, Miss Maailma, Miss International ja Miss Maa. Miss Martinique Murielle Celimene, 18-vuotias opiskelija, kruunattiin Miss Airiksi, joka vastaa kilpailujen ensimmäistä sijaa. Kaksi viimeistä titteliä, Miss Water ja Miss Fire, voittivat Miss Tahiti Kahaya Lusazh ja Miss Paraguay Yanina Gonzalez. Miss Paraguay oli yleisön ennakkosuosikki, joka säilytti tyyneytensä, kun hän melkein putosi lavalta rikottuaan kenkänsä korot pitkän puvun kilpailun jälkeen.Miss World 2008:;Tyyppi: Kilpailu: ;</w:t>
      </w:r>
    </w:p>
    <w:p>
      <w:r>
        <w:rPr>
          <w:b/>
        </w:rPr>
        <w:t xml:space="preserve">Tulos</w:t>
      </w:r>
    </w:p>
    <w:p>
      <w:r>
        <w:t xml:space="preserve">Nimeä kilpailija, joka osallistui sekä [Miss Earth 2004] että [Miss World 2008] -kilpailuihin.</w:t>
      </w:r>
    </w:p>
    <w:p>
      <w:r>
        <w:rPr>
          <w:b/>
        </w:rPr>
        <w:t xml:space="preserve">Tulos</w:t>
      </w:r>
    </w:p>
    <w:p>
      <w:r>
        <w:t xml:space="preserve">Kuka henkilö kilpaili sekä [Miss Earth 2004] että [Miss World 2008]?</w:t>
      </w:r>
    </w:p>
    <w:p>
      <w:r>
        <w:rPr>
          <w:b/>
        </w:rPr>
        <w:t xml:space="preserve">Tulos</w:t>
      </w:r>
    </w:p>
    <w:p>
      <w:r>
        <w:t xml:space="preserve">Kuka kilpaili sekä [Miss Earth 2004] että [Miss World 2008] -kilpailuissa?</w:t>
      </w:r>
    </w:p>
    <w:p>
      <w:r>
        <w:rPr>
          <w:b/>
        </w:rPr>
        <w:t xml:space="preserve">Tulos</w:t>
      </w:r>
    </w:p>
    <w:p>
      <w:r>
        <w:t xml:space="preserve">Mikä on sen kilpailijan nimi, joka liittyy sekä [Miss Earth 2004] että [Miss World 2008] -kilpailuun?</w:t>
      </w:r>
    </w:p>
    <w:p>
      <w:r>
        <w:rPr>
          <w:b/>
        </w:rPr>
        <w:t xml:space="preserve">Esimerkki 5.1469</w:t>
      </w:r>
    </w:p>
    <w:p>
      <w:r>
        <w:t xml:space="preserve">alkuperäinen kysymys: Vastaus: 2Vastaustyyppi: Kuinka monta etnistä ryhmää [Emeril Lagasse] kuuluu?vastaus: 2Vastaustyyppi: Kuinka monta etnistä ryhmää kuuluu? Lisätietoja: Lagrange Emerange Lagrange Emerange (Emerange Emerange Lagelle) on yksi etninen ryhmä: Emeril John Lagasse on yhdysvaltalainen julkkiskokki, ravintoloitsija, televisiopersoona ja keittokirjojen kirjoittaja. Hän on alueellinen James Beard -palkinnon voittaja, ja hänet tunnetaan ehkä parhaiten Food Network -ohjelmistaan Emeril Live ja Essence of Emeril sekä iskulauseista kuten "Kick it up a notch!" ja "BAM!". Lagassen media-, tuote- ja ravintolaportfolio tuottaa vuosittain arviolta 150 miljoonan Yhdysvaltain dollarin tulot.</w:t>
      </w:r>
    </w:p>
    <w:p>
      <w:r>
        <w:rPr>
          <w:b/>
        </w:rPr>
        <w:t xml:space="preserve">Tulos</w:t>
      </w:r>
    </w:p>
    <w:p>
      <w:r>
        <w:t xml:space="preserve">Kuinka monta kansallisuutta [Emeril Lagassella] on?</w:t>
      </w:r>
    </w:p>
    <w:p>
      <w:r>
        <w:rPr>
          <w:b/>
        </w:rPr>
        <w:t xml:space="preserve">Tulos</w:t>
      </w:r>
    </w:p>
    <w:p>
      <w:r>
        <w:t xml:space="preserve">Onko tuo etnisten ryhmien osuus [Emeril Lagasse] ?</w:t>
      </w:r>
    </w:p>
    <w:p>
      <w:r>
        <w:rPr>
          <w:b/>
        </w:rPr>
        <w:t xml:space="preserve">Tulos</w:t>
      </w:r>
    </w:p>
    <w:p>
      <w:r>
        <w:t xml:space="preserve">Mihin etnisiin ryhmiin [Emeril Lagasse] kuuluu?</w:t>
      </w:r>
    </w:p>
    <w:p>
      <w:r>
        <w:rPr>
          <w:b/>
        </w:rPr>
        <w:t xml:space="preserve">Tulos</w:t>
      </w:r>
    </w:p>
    <w:p>
      <w:r>
        <w:t xml:space="preserve">[Emeril Lagasse] kuuluu kuinka moneen etniseen ryhmään?</w:t>
      </w:r>
    </w:p>
    <w:p>
      <w:r>
        <w:rPr>
          <w:b/>
        </w:rPr>
        <w:t xml:space="preserve">Tulos</w:t>
      </w:r>
    </w:p>
    <w:p>
      <w:r>
        <w:t xml:space="preserve">mihin kaikkiin etnisiin ryhmiin [Emeril Lagasse] kuuluu?</w:t>
      </w:r>
    </w:p>
    <w:p>
      <w:r>
        <w:rPr>
          <w:b/>
        </w:rPr>
        <w:t xml:space="preserve">Tulos</w:t>
      </w:r>
    </w:p>
    <w:p>
      <w:r>
        <w:t xml:space="preserve">Kuinka moneen etniseen ryhmään [Emeril Lagasse] kuuluu?</w:t>
      </w:r>
    </w:p>
    <w:p>
      <w:r>
        <w:rPr>
          <w:b/>
        </w:rPr>
        <w:t xml:space="preserve">Tulos</w:t>
      </w:r>
    </w:p>
    <w:p>
      <w:r>
        <w:t xml:space="preserve">[Emeril Lagasse] kuuluu kuinka moneen etniseen ryhmään?</w:t>
      </w:r>
    </w:p>
    <w:p>
      <w:r>
        <w:rPr>
          <w:b/>
        </w:rPr>
        <w:t xml:space="preserve">Tulos</w:t>
      </w:r>
    </w:p>
    <w:p>
      <w:r>
        <w:t xml:space="preserve">Kuinka moneksi etniseksi ryhmäksi [Emeril Lagasse] luokitellaan?</w:t>
      </w:r>
    </w:p>
    <w:p>
      <w:r>
        <w:rPr>
          <w:b/>
        </w:rPr>
        <w:t xml:space="preserve">Esimerkki 5.1470</w:t>
      </w:r>
    </w:p>
    <w:p>
      <w:r>
        <w:t xml:space="preserve">alkuperäinen kysymys: Vastaus: 2Vastaustyyppi: Kuinka monta librettistiä on olemassa [Carmen]-oopperaa varten?vastaus: 2Vastaustyyppi: Kuinka monta librettistiä on olemassa [Carmen]-oopperaa varten?Vastaus: 2 Librettist.auxiliary information: Carmen on ranskalaisen säveltäjän Georges Bizet'n ooppera neljässä näytöksessä. Libreton ovat kirjoittaneet Henri Meilhac ja Ludovic Hal√©vy Prosper M√©rim√©en samannimisen novellin pohjalta. Ooppera kantaesitettiin Pariisin Op√©ra-Comique-teatterissa 3. maaliskuuta 1875, eikä se aluksi ollut erityisen menestyksekäs. Sen ensimmäinen esitys kesti 36 esitystä, ja ennen sen päättymistä Bizet kuoli äkillisesti, eikä hän siten tiennyt mitään oopperan myöhemmästä kuuluisuudesta. Ooppera, joka on kirjoitettu op√©ra comiquen tyyliin ja jossa musiikkinumerot on erotettu toisistaan vuoropuhelun avulla, kertoo naiivin sotilaan Don Jos√©in kohtalosta, joka joutuu tulisen mustalaisen Carmenin viettelysten kohteeksi. Jos√© hylkää lapsuuden rakastettunsa ja karkaa sotilastehtävistään, mutta menettää Carmenin rakkauden lumoavalle toreador Escamillolle, jonka jälkeen Jos√© tappaa Carmenin mustasukkaisuuden raivossa. Proletaarielämän, moraalittomuuden ja laittomuuden kuvaukset sekä päähenkilön traaginen kuolema näyttämöllä loivat uutta tietä ranskalaisessa oopperassa ja olivat erittäin kiistanalaisia. Ensi-illan jälkeen useimmat arvostelut olivat kriittisiä, ja ranskalaisyleisö oli yleisesti ottaen välinpitämätön.</w:t>
      </w:r>
    </w:p>
    <w:p>
      <w:r>
        <w:rPr>
          <w:b/>
        </w:rPr>
        <w:t xml:space="preserve">Tulos</w:t>
      </w:r>
    </w:p>
    <w:p>
      <w:r>
        <w:t xml:space="preserve">Kuinka monta librettistiä oopperalla [Carmen] on?</w:t>
      </w:r>
    </w:p>
    <w:p>
      <w:r>
        <w:rPr>
          <w:b/>
        </w:rPr>
        <w:t xml:space="preserve">Tulos</w:t>
      </w:r>
    </w:p>
    <w:p>
      <w:r>
        <w:t xml:space="preserve">kuinka monta librettistiä [Carmen]-oopperassa on?</w:t>
      </w:r>
    </w:p>
    <w:p>
      <w:r>
        <w:rPr>
          <w:b/>
        </w:rPr>
        <w:t xml:space="preserve">Tulos</w:t>
      </w:r>
    </w:p>
    <w:p>
      <w:r>
        <w:t xml:space="preserve">Kuinka monta librettistiä on käytettävissä [Carmen-oopperaa] varten?</w:t>
      </w:r>
    </w:p>
    <w:p>
      <w:r>
        <w:rPr>
          <w:b/>
        </w:rPr>
        <w:t xml:space="preserve">Tulos</w:t>
      </w:r>
    </w:p>
    <w:p>
      <w:r>
        <w:t xml:space="preserve">Kuinka monta librettistiä oopperalla [Carmen] on?</w:t>
      </w:r>
    </w:p>
    <w:p>
      <w:r>
        <w:rPr>
          <w:b/>
        </w:rPr>
        <w:t xml:space="preserve">Tulos</w:t>
      </w:r>
    </w:p>
    <w:p>
      <w:r>
        <w:t xml:space="preserve">Kuinka monta librettistiä on [Carmen-oopperassa]?</w:t>
      </w:r>
    </w:p>
    <w:p>
      <w:r>
        <w:rPr>
          <w:b/>
        </w:rPr>
        <w:t xml:space="preserve">Esimerkki 5.1471</w:t>
      </w:r>
    </w:p>
    <w:p>
      <w:r>
        <w:t xml:space="preserve">alkuperäinen kysymys: Vastaus: Kielletty planeetta, verinen aurinko, matkalla kohti ruumisautoa...vastaustyyppi: Kirjan tyyppi: Kirjapainos.</w:t>
      </w:r>
    </w:p>
    <w:p>
      <w:r>
        <w:rPr>
          <w:b/>
        </w:rPr>
        <w:t xml:space="preserve">Tulos</w:t>
      </w:r>
    </w:p>
    <w:p>
      <w:r>
        <w:t xml:space="preserve">Mitkä kirjat käyttävät samaa kustantamoa kuin [Corona]?</w:t>
      </w:r>
    </w:p>
    <w:p>
      <w:r>
        <w:rPr>
          <w:b/>
        </w:rPr>
        <w:t xml:space="preserve">Tulos</w:t>
      </w:r>
    </w:p>
    <w:p>
      <w:r>
        <w:t xml:space="preserve">Minkä kirjan painoksella on sama kustantaja kuin [Corona]?</w:t>
      </w:r>
    </w:p>
    <w:p>
      <w:r>
        <w:rPr>
          <w:b/>
        </w:rPr>
        <w:t xml:space="preserve">Tulos</w:t>
      </w:r>
    </w:p>
    <w:p>
      <w:r>
        <w:t xml:space="preserve">Mikä kustantaja julkaisi kirjan, jossa julkaistiin myös [Corona]?</w:t>
      </w:r>
    </w:p>
    <w:p>
      <w:r>
        <w:rPr>
          <w:b/>
        </w:rPr>
        <w:t xml:space="preserve">Tulos</w:t>
      </w:r>
    </w:p>
    <w:p>
      <w:r>
        <w:t xml:space="preserve">Millä kirjapainoksilla on sama kustantaja kuin [Coronalla]?</w:t>
      </w:r>
    </w:p>
    <w:p>
      <w:r>
        <w:rPr>
          <w:b/>
        </w:rPr>
        <w:t xml:space="preserve">Tulos</w:t>
      </w:r>
    </w:p>
    <w:p>
      <w:r>
        <w:t xml:space="preserve">Millä kirjalla on sama kustantaja kuin [Coronalla]?</w:t>
      </w:r>
    </w:p>
    <w:p>
      <w:r>
        <w:rPr>
          <w:b/>
        </w:rPr>
        <w:t xml:space="preserve">Tulos</w:t>
      </w:r>
    </w:p>
    <w:p>
      <w:r>
        <w:t xml:space="preserve">Mikä on sen kirjapainoksen nimi, jolla on sama kustantaja kuin [Coronalla]?</w:t>
      </w:r>
    </w:p>
    <w:p>
      <w:r>
        <w:rPr>
          <w:b/>
        </w:rPr>
        <w:t xml:space="preserve">Esimerkki 5.1472</w:t>
      </w:r>
    </w:p>
    <w:p>
      <w:r>
        <w:t xml:space="preserve">alkuperäinen kysymys: Vastaus: Kuinka monta fiktiossa esiintyvää organisaatiota esiintyy [Marvel-universumissa]? Vastaustyyppi: 18Vastaustyyppi: Marvel Marvel: 18Vastaustyyppi: 18 Organisaatio fiktiossa.lisätiedot: Marvel-universumi on fiktiivinen jaettu maailmankaikkeus, jossa useimpien Marvel Entertainmentin julkaisemien amerikkalaisten sarjakuvien ja muiden medioiden tarinat tapahtuvat. Marvelin supersankarit, kuten Hämähäkkimies, X-Men, Fantastic Four ja Kostajat, ovat tästä universumista. Marvel-universumin kuvataan lisäksi olevan olemassa "multiversumissa", joka koostuu tuhansista erillisistä universumeista, jotka kaikki ovat Marvel Comicsin luomuksia ja jotka kaikki ovat tavallaan "Marvel-universumeja". Tässä yhteydessä "Marvel-universumilla" viitataan Marvelin valtavirran jatkuvuuteen, joka tunnetaan nimellä Maa-616.</w:t>
      </w:r>
    </w:p>
    <w:p>
      <w:r>
        <w:rPr>
          <w:b/>
        </w:rPr>
        <w:t xml:space="preserve">Tulos</w:t>
      </w:r>
    </w:p>
    <w:p>
      <w:r>
        <w:t xml:space="preserve">Kuinka monta fiktiivistä organisaatiota [Marvel-universumissa] on?</w:t>
      </w:r>
    </w:p>
    <w:p>
      <w:r>
        <w:rPr>
          <w:b/>
        </w:rPr>
        <w:t xml:space="preserve">Tulos</w:t>
      </w:r>
    </w:p>
    <w:p>
      <w:r>
        <w:t xml:space="preserve">Mikä on [Marvel-universumin] fiktiossa esiintyvien organisaatioiden lukumäärä?</w:t>
      </w:r>
    </w:p>
    <w:p>
      <w:r>
        <w:rPr>
          <w:b/>
        </w:rPr>
        <w:t xml:space="preserve">Tulos</w:t>
      </w:r>
    </w:p>
    <w:p>
      <w:r>
        <w:t xml:space="preserve">Kuinka monta fiktiivistä ryhmää on luotu [Marvel-universumissa]?</w:t>
      </w:r>
    </w:p>
    <w:p>
      <w:r>
        <w:rPr>
          <w:b/>
        </w:rPr>
        <w:t xml:space="preserve">Tulos</w:t>
      </w:r>
    </w:p>
    <w:p>
      <w:r>
        <w:t xml:space="preserve">Kuinka monta fiktiivistä organisaatiota [Marvel-universumissa] on?</w:t>
      </w:r>
    </w:p>
    <w:p>
      <w:r>
        <w:rPr>
          <w:b/>
        </w:rPr>
        <w:t xml:space="preserve">Tulos</w:t>
      </w:r>
    </w:p>
    <w:p>
      <w:r>
        <w:t xml:space="preserve">Kuinka monta fiktiossa esiintyvää järjestöä esiintyy [Marvel-universumissa]?</w:t>
      </w:r>
    </w:p>
    <w:p>
      <w:r>
        <w:rPr>
          <w:b/>
        </w:rPr>
        <w:t xml:space="preserve">Tulos</w:t>
      </w:r>
    </w:p>
    <w:p>
      <w:r>
        <w:t xml:space="preserve">Kuinka monta fiktiossa esiintyvää organisaatiota esiintyy [Marvel-universumissa]?</w:t>
      </w:r>
    </w:p>
    <w:p>
      <w:r>
        <w:rPr>
          <w:b/>
        </w:rPr>
        <w:t xml:space="preserve">Esimerkki 5.1473</w:t>
      </w:r>
    </w:p>
    <w:p>
      <w:r>
        <w:t xml:space="preserve">alkuperäinen kysymys: Vastaus: Loud TourVastaustyyppi: Mikä tapahtuma tuotti tapahtumatuottaja [U2 360¬∞ Tour] -kiertueelle?Vastaus: Loud TourVastaustyyppi: Mikä tapahtuma tuotti tapahtumatuottaja [U2 360¬∞ Tour] -kiertueelle? Lisätiedot: Tuotettu tapahtuma: U2 360¬∞ Tour oli rockyhtye U2:n maailmanlaajuinen konserttikiertue. Yhtyeen vuonna 2009 julkaistun No Line on the Horizon -albumin tueksi käynnistetty kiertue vieraili stadioneilla vuosina 2009-2011. Se sai nimensä lavakokoonpanosta, joka mahdollisti sen, että yleisö pystyi ympäröimään lavan lähes kokonaan. Tätä varten lavan yläpuolelle rakennettiin massiivinen nelijalkainen rakenne, jonka lempinimi oli "The Claw", ja sen päälle sijoitettiin äänentoistojärjestelmä ja sylinterimäinen, laajeneva videonäyttö. U2 väitti, että kiertue olisi "ensimmäinen kerta, kun bändi kiertää stadionilla, jossa on näin ainutlaatuinen ja omaperäinen rakenne". Musiikkimyynnin laskiessa analyytikot odottivat, että U2 360¬∞ olisi yhtyeelle merkittävä tulonlähde. Kiertueen kaikki päivämäärät myytiin loppuun, monet muutamassa minuutissa lippujen myynnin alkamisesta. The Claw'n kokoamiseen ja kuljettamiseen kiertueen eri päivämäärien välillä tarvittiin aikaa, joten kiertueella tarvittiin kolme erillistä näyttämörakennelmaa. 360 asteen tuotanto lisäsi tapahtumapaikkojen kapasiteettia jopa 25 prosenttia, mikä johti kävijäennätyksiin yli 60 tapahtumapaikalla. Esityksiin sisällytettiin erilaisia teemoja; osa konserteista sisälsi avaruusaiheita, koska "The Claw" muistutti avaruusalusta.</w:t>
      </w:r>
    </w:p>
    <w:p>
      <w:r>
        <w:rPr>
          <w:b/>
        </w:rPr>
        <w:t xml:space="preserve">Tulos</w:t>
      </w:r>
    </w:p>
    <w:p>
      <w:r>
        <w:t xml:space="preserve">Minkä muun tapahtuman [U2 360¬∞ Tour] tuottaja myös järjesti?</w:t>
      </w:r>
    </w:p>
    <w:p>
      <w:r>
        <w:rPr>
          <w:b/>
        </w:rPr>
        <w:t xml:space="preserve">Tulos</w:t>
      </w:r>
    </w:p>
    <w:p>
      <w:r>
        <w:t xml:space="preserve">Mitä [U2 360¬∞ -kiertueen] tapahtumatuottaja loi uutta tapahtumaa varten?</w:t>
      </w:r>
    </w:p>
    <w:p>
      <w:r>
        <w:rPr>
          <w:b/>
        </w:rPr>
        <w:t xml:space="preserve">Tulos</w:t>
      </w:r>
    </w:p>
    <w:p>
      <w:r>
        <w:t xml:space="preserve">Minkä muun kiertueen parissa [U2 360¬∞ Tour] tuottaja on työskennellyt?</w:t>
      </w:r>
    </w:p>
    <w:p>
      <w:r>
        <w:rPr>
          <w:b/>
        </w:rPr>
        <w:t xml:space="preserve">Tulos</w:t>
      </w:r>
    </w:p>
    <w:p>
      <w:r>
        <w:t xml:space="preserve">Minkä muun tapahtuman [U2 360¬∞ Tour] tuottaja tuotti myös?</w:t>
      </w:r>
    </w:p>
    <w:p>
      <w:r>
        <w:rPr>
          <w:b/>
        </w:rPr>
        <w:t xml:space="preserve">Tulos</w:t>
      </w:r>
    </w:p>
    <w:p>
      <w:r>
        <w:t xml:space="preserve">Minkä tapahtuman [U2 360¬∞ Tour] -kiertueen tuottaja tuotti?</w:t>
      </w:r>
    </w:p>
    <w:p>
      <w:r>
        <w:rPr>
          <w:b/>
        </w:rPr>
        <w:t xml:space="preserve">Tulos</w:t>
      </w:r>
    </w:p>
    <w:p>
      <w:r>
        <w:t xml:space="preserve">Mistä tuotannosta [U2 360¬∞ -kiertueen] tapahtumatuottaja oli vastuussa?</w:t>
      </w:r>
    </w:p>
    <w:p>
      <w:r>
        <w:rPr>
          <w:b/>
        </w:rPr>
        <w:t xml:space="preserve">Esimerkki 5.1474</w:t>
      </w:r>
    </w:p>
    <w:p>
      <w:r>
        <w:t xml:space="preserve">alkuperäinen kysymys: Vastaus: Kuinka monta urheiluvälinettä käytetään [kriketti]urheilussa?vastaus: Kuinka monta urheiluvälinettä käytetään [kriketti]urheilussa? Vastaustyyppi: 3Vastaustyyppi: Cricket (kriketti): 3 Lisätiedot: Urheiluvälineet: Cricket (kriketti): Kriketti on maila- ja pallopeli, jota pelataan kahden 11 pelaajan joukkueen välillä kentällä, jonka keskellä on suorakaiteen muotoinen 22 metrin pituinen kenttä. Peliä pelaa 120 miljoonaa pelaajaa monissa maissa, mikä tekee siitä maailman toiseksi suosituimman urheilulajin. Kumpikin joukkue lyö vuorollaan ja yrittää tehdä juoksuja, kun taas toinen joukkue pelaa kentällä. Jokaista vuoroa kutsutaan sisävuoroksi. Keilaaja syöttää pallon lyöjälle, joka yrittää lyödä pallon mailallaan pois kenttäpelaajien edestä, jotta hän voi juosta kentän toiseen päähän ja tehdä juoksun. Jokainen lyöjä jatkaa lyömistä, kunnes hän on ulkona. Lyöjäjoukkue jatkaa lyömistä, kunnes kymmenen lyöjää on ulkona tai kunnes tietty määrä kuuden pallon ysereitä on heitetty, jolloin joukkueet vaihtavat rooleja ja kenttäjoukkue tulee lyömään. Ammattilaiskriketissä ottelun pituus vaihtelee 20 oversista per puoli aina viiden päivän ajan pelattavaan testikrikettiin. Kansainvälinen krikettilautakunta ja Marylebone Cricket Club ylläpitävät kriketin sääntöjä, joihin on lisätty vakiopeliolosuhteet testiotteluita ja yhden päivän kansainvälisiä otteluita varten. Krikettiä pelattiin ensimmäisen kerran Etelä-Englannissa 1500-luvulla tai sitä ennen.</w:t>
      </w:r>
    </w:p>
    <w:p>
      <w:r>
        <w:rPr>
          <w:b/>
        </w:rPr>
        <w:t xml:space="preserve">Tulos</w:t>
      </w:r>
    </w:p>
    <w:p>
      <w:r>
        <w:t xml:space="preserve">Kuinka monta urheiluvälinettä käytetään [kriketin] pelaamiseen?</w:t>
      </w:r>
    </w:p>
    <w:p>
      <w:r>
        <w:rPr>
          <w:b/>
        </w:rPr>
        <w:t xml:space="preserve">Tulos</w:t>
      </w:r>
    </w:p>
    <w:p>
      <w:r>
        <w:t xml:space="preserve">Kuinka monta urheiluvälinettä [kriketti]-lajissa käytetään?</w:t>
      </w:r>
    </w:p>
    <w:p>
      <w:r>
        <w:rPr>
          <w:b/>
        </w:rPr>
        <w:t xml:space="preserve">Tulos</w:t>
      </w:r>
    </w:p>
    <w:p>
      <w:r>
        <w:t xml:space="preserve">Kuinka paljon urheiluvälineitä käytetään [kriketissä]?</w:t>
      </w:r>
    </w:p>
    <w:p>
      <w:r>
        <w:rPr>
          <w:b/>
        </w:rPr>
        <w:t xml:space="preserve">Tulos</w:t>
      </w:r>
    </w:p>
    <w:p>
      <w:r>
        <w:t xml:space="preserve">Kuinka monta urheiluvälinettä käytetään [kriketti]-urheilussa?</w:t>
      </w:r>
    </w:p>
    <w:p>
      <w:r>
        <w:rPr>
          <w:b/>
        </w:rPr>
        <w:t xml:space="preserve">Tulos</w:t>
      </w:r>
    </w:p>
    <w:p>
      <w:r>
        <w:t xml:space="preserve">Kuinka monta laitetta käytetään [Cricketissä]?</w:t>
      </w:r>
    </w:p>
    <w:p>
      <w:r>
        <w:rPr>
          <w:b/>
        </w:rPr>
        <w:t xml:space="preserve">Tulos</w:t>
      </w:r>
    </w:p>
    <w:p>
      <w:r>
        <w:t xml:space="preserve">Kuinka monta urheiluvälinettä käytetään [kriketti]-urheilussa?</w:t>
      </w:r>
    </w:p>
    <w:p>
      <w:r>
        <w:rPr>
          <w:b/>
        </w:rPr>
        <w:t xml:space="preserve">Esimerkki 5.1475</w:t>
      </w:r>
    </w:p>
    <w:p>
      <w:r>
        <w:t xml:space="preserve">alkuperäinen kysymys: Vastaus: Walt Disney ImagineeringVastaustyyppi: Kuka on tehnyt yhteistyötä [General Motorsin] kanssa huviajelun suunnittelussa?Vastaus: Walt Disney ImagineeringVastaustyyppi: Kuka on tehnyt yhteistyötä [General Motorsin] kanssa huviajelun suunnittelussa? Amusement Ride Designer.auxiliary information: General Motors Company, joka tunnetaan yleisesti nimellä GM, on amerikkalainen monikansallinen yritys, jonka pääkonttori sijaitsee Detroitissa, Michiganissa ja joka suunnittelee, valmistaa, markkinoi ja jakelee ajoneuvoja ja ajoneuvojen osia sekä myy rahoituspalveluja. General Motors valmistaa ajoneuvoja 37 maassa kolmentoista tuotemerkin alla: Alpheon, Chevrolet, Buick, GMC, Cadillac, Holden, HSV, Opel, Vauxhall, Wuling, Baojun, Jie Fang, UzDaewoo. General Motors omistaa 20 prosentin osuuden IMM:stä ja 77 prosentin osuuden GM Koreasta. Sillä on myös useita yhteisyrityksiä, kuten Shanghai GM, SAIC-GM-Wuling ja FAW-GM Kiinassa, GM-AvtoVAZ Venäjällä, Ghandhara Industries Pakistanissa, GM Uzbekistanissa, General Motors Intiassa, General Motors Egyptissä ja Isuzu Truck Etelä-Afrikassa. General Motors työllistää 212 000 ihmistä ja toimii yli 120 maassa. General Motors on jaettu viiteen liiketoimintasegmenttiin: GM North America, Opel Group, GM International Operations, GM South America ja GM Financial. General Motors johti maailmanlaajuista ajoneuvomyyntiä 77 peräkkäisenä vuotena vuodesta 1931 vuoteen 2007, pidempään kuin yksikään muu autonvalmistaja, ja se on tällä hetkellä maailman suurimpia autonvalmistajia ajoneuvojen kappalemääräisellä myynnillä mitattuna.</w:t>
      </w:r>
    </w:p>
    <w:p>
      <w:r>
        <w:rPr>
          <w:b/>
        </w:rPr>
        <w:t xml:space="preserve">Tulos</w:t>
      </w:r>
    </w:p>
    <w:p>
      <w:r>
        <w:t xml:space="preserve">Mikä yritys teki yhteistyötä [General Motorsin] kanssa huvipuistolaitteen luomiseksi?</w:t>
      </w:r>
    </w:p>
    <w:p>
      <w:r>
        <w:rPr>
          <w:b/>
        </w:rPr>
        <w:t xml:space="preserve">Tulos</w:t>
      </w:r>
    </w:p>
    <w:p>
      <w:r>
        <w:t xml:space="preserve">Kenen kanssa [General Motors] teki yhteistyötä huvipuiston suunnittelussa?</w:t>
      </w:r>
    </w:p>
    <w:p>
      <w:r>
        <w:rPr>
          <w:b/>
        </w:rPr>
        <w:t xml:space="preserve">Tulos</w:t>
      </w:r>
    </w:p>
    <w:p>
      <w:r>
        <w:t xml:space="preserve">Kuka teki yhteistyötä [General Motorsin] kanssa huviajelun suunnittelussa?</w:t>
      </w:r>
    </w:p>
    <w:p>
      <w:r>
        <w:rPr>
          <w:b/>
        </w:rPr>
        <w:t xml:space="preserve">Tulos</w:t>
      </w:r>
    </w:p>
    <w:p>
      <w:r>
        <w:t xml:space="preserve">Kenen kanssa [General Motors] on tehnyt yhteistyötä huviajelun suunnittelussa?</w:t>
      </w:r>
    </w:p>
    <w:p>
      <w:r>
        <w:rPr>
          <w:b/>
        </w:rPr>
        <w:t xml:space="preserve">Tulos</w:t>
      </w:r>
    </w:p>
    <w:p>
      <w:r>
        <w:t xml:space="preserve">[General Motors] teki yhteistyötä kenen kanssa huviajelun suunnittelussa?</w:t>
      </w:r>
    </w:p>
    <w:p>
      <w:r>
        <w:rPr>
          <w:b/>
        </w:rPr>
        <w:t xml:space="preserve">Tulos</w:t>
      </w:r>
    </w:p>
    <w:p>
      <w:r>
        <w:t xml:space="preserve">Kuka suunnittelija suunnitteli huviajelun yhteistyössä [General Motorsin] kanssa?</w:t>
      </w:r>
    </w:p>
    <w:p>
      <w:r>
        <w:rPr>
          <w:b/>
        </w:rPr>
        <w:t xml:space="preserve">Tulos</w:t>
      </w:r>
    </w:p>
    <w:p>
      <w:r>
        <w:t xml:space="preserve">Kuka on tehnyt yhteistyötä [General Motorsin] kanssa huviajelua suunnitellessaan?</w:t>
      </w:r>
    </w:p>
    <w:p>
      <w:r>
        <w:rPr>
          <w:b/>
        </w:rPr>
        <w:t xml:space="preserve">Esimerkki 5.1476</w:t>
      </w:r>
    </w:p>
    <w:p>
      <w:r>
        <w:t xml:space="preserve">alkuperäinen kysymys: Vastaus: ihmisen sytogeneettinen kaista 1p36.23, ihmisen sytogeneettinen kaista 1p34.2, ihmisen sytogeneettinen kaista 1p35.1....vastaustyyppi: ihmisen sytogeneettinen kaista 1p34.2, ihmisen sytogeneettinen kaista 1p35.1...: Cytogenetic Band.</w:t>
      </w:r>
    </w:p>
    <w:p>
      <w:r>
        <w:rPr>
          <w:b/>
        </w:rPr>
        <w:t xml:space="preserve">Tulos</w:t>
      </w:r>
    </w:p>
    <w:p>
      <w:r>
        <w:t xml:space="preserve">Kromosomissa [1 + [191044793,191048025]] on mikä sytogeneettinen kaista?</w:t>
      </w:r>
    </w:p>
    <w:p>
      <w:r>
        <w:rPr>
          <w:b/>
        </w:rPr>
        <w:t xml:space="preserve">Tulos</w:t>
      </w:r>
    </w:p>
    <w:p>
      <w:r>
        <w:t xml:space="preserve">mikä on kromosomin sytogeneettinen kaista [1 + [191044793,191048025]] ?</w:t>
      </w:r>
    </w:p>
    <w:p>
      <w:r>
        <w:rPr>
          <w:b/>
        </w:rPr>
        <w:t xml:space="preserve">Tulos</w:t>
      </w:r>
    </w:p>
    <w:p>
      <w:r>
        <w:t xml:space="preserve">Kromosomissa [1 + [191044793,191048025]] on mikä sytogeeninen kaistale?</w:t>
      </w:r>
    </w:p>
    <w:p>
      <w:r>
        <w:rPr>
          <w:b/>
        </w:rPr>
        <w:t xml:space="preserve">Tulos</w:t>
      </w:r>
    </w:p>
    <w:p>
      <w:r>
        <w:t xml:space="preserve">Mikä on [1 + [191044793,191048025]] kromosomin sytogeneettinen kaista?</w:t>
      </w:r>
    </w:p>
    <w:p>
      <w:r>
        <w:rPr>
          <w:b/>
        </w:rPr>
        <w:t xml:space="preserve">Tulos</w:t>
      </w:r>
    </w:p>
    <w:p>
      <w:r>
        <w:t xml:space="preserve">Nimeä kromosomin [1 + [191044793,191048025]] sytogeneettinen kaista.</w:t>
      </w:r>
    </w:p>
    <w:p>
      <w:r>
        <w:rPr>
          <w:b/>
        </w:rPr>
        <w:t xml:space="preserve">Tulos</w:t>
      </w:r>
    </w:p>
    <w:p>
      <w:r>
        <w:t xml:space="preserve">[1 + [191044793,191048025]] on mikä kromosoneista koostuva sytogeneettinen kaista?</w:t>
      </w:r>
    </w:p>
    <w:p>
      <w:r>
        <w:rPr>
          <w:b/>
        </w:rPr>
        <w:t xml:space="preserve">Esimerkki 5.1477</w:t>
      </w:r>
    </w:p>
    <w:p>
      <w:r>
        <w:t xml:space="preserve">Alkuperäinen kysymys: Mikä TV-miehistön rooli on työ, joka liittyy TV-miehistön keikkaan jaksossa [Sarah]?Vastaus: pukusuunnittelijaVastaustyyppi: TV-miehistön rooli: Nathan yrittää löytää keinon pelastaa Duke menneisyydestä ja saada asiat kuntoon nykyisyydessä.</w:t>
      </w:r>
    </w:p>
    <w:p>
      <w:r>
        <w:rPr>
          <w:b/>
        </w:rPr>
        <w:t xml:space="preserve">Tulos</w:t>
      </w:r>
    </w:p>
    <w:p>
      <w:r>
        <w:t xml:space="preserve">Jaksossa [Sarah], mikä tv-miehistön rooli liittyy tv-miehistön keikkaan?</w:t>
      </w:r>
    </w:p>
    <w:p>
      <w:r>
        <w:rPr>
          <w:b/>
        </w:rPr>
        <w:t xml:space="preserve">Tulos</w:t>
      </w:r>
    </w:p>
    <w:p>
      <w:r>
        <w:t xml:space="preserve">Jaksossa [Sarah] mikä televisiomiehistön rooli liittyy televisiomiehistön keikkaan?</w:t>
      </w:r>
    </w:p>
    <w:p>
      <w:r>
        <w:rPr>
          <w:b/>
        </w:rPr>
        <w:t xml:space="preserve">Tulos</w:t>
      </w:r>
    </w:p>
    <w:p>
      <w:r>
        <w:t xml:space="preserve">Jaksossa [Sarah], mihin TV-miehistön rooliin työ liittyy?</w:t>
      </w:r>
    </w:p>
    <w:p>
      <w:r>
        <w:rPr>
          <w:b/>
        </w:rPr>
        <w:t xml:space="preserve">Tulos</w:t>
      </w:r>
    </w:p>
    <w:p>
      <w:r>
        <w:t xml:space="preserve">Jaksossa [Sarah] TV-miehistön keikkaan liittyvä työ on mikä TV-miehistön rooli?</w:t>
      </w:r>
    </w:p>
    <w:p>
      <w:r>
        <w:rPr>
          <w:b/>
        </w:rPr>
        <w:t xml:space="preserve">Tulos</w:t>
      </w:r>
    </w:p>
    <w:p>
      <w:r>
        <w:t xml:space="preserve">Mihin tv-miehistön työhön liittyy tv-miehistön keikka jaksossa [Sarah]?</w:t>
      </w:r>
    </w:p>
    <w:p>
      <w:r>
        <w:rPr>
          <w:b/>
        </w:rPr>
        <w:t xml:space="preserve">Tulos</w:t>
      </w:r>
    </w:p>
    <w:p>
      <w:r>
        <w:t xml:space="preserve">Jaksossa [Sarah], mikä tv-miehistön rooli on tv-miehistön keikkaan liittyvä työ?</w:t>
      </w:r>
    </w:p>
    <w:p>
      <w:r>
        <w:rPr>
          <w:b/>
        </w:rPr>
        <w:t xml:space="preserve">Esimerkki 5.1478</w:t>
      </w:r>
    </w:p>
    <w:p>
      <w:r>
        <w:t xml:space="preserve">alkuperäinen kysymys: Vastaus: Kuinka monta [Alan Mooren] luomaa sarjakuvasarjaa on olemassa? Moore: 13Vastaustyyppi: Sarjakuvasarjat.lisätiedot: Mooren Moore on tehnyt sarjakuvasarjoja: Alan Moore on englantilainen kirjailija, joka tunnetaan ensisijaisesti sarjakuvistaan, kuten Watchmen, V for Vendetta ja From Hell. Häntä on usein kuvailtu historian parhaaksi graafisten romaanien kirjoittajaksi, ja häntä on kutsuttu "yhdeksi viimeisen viidenkymmenen vuoden tärkeimmistä brittiläisistä kirjailijoista". Hän on toisinaan käyttänyt salanimiä Curt Vile, Jill de Ray, Translucia Baboon ja The Original Writer. Moore aloitti kirjoittamisen brittiläisiin underground- ja vaihtoehtofanzineihin 1970-luvun lopulla ennen kuin hän menestyi sarjakuvien julkaisemisessa muun muassa 2000 AD- ja Warrior-lehdissä. Sittemmin amerikkalainen DC Comics palkkasi hänet, ja "ensimmäisenä Britanniassa asuvana sarjakuvakirjailijana, joka teki merkittävää työtä Amerikassa", hän työskenteli Batmanin ja Teräsmiehen kaltaisten suurten hahmojen parissa, kehitti merkittävästi Swamp Thing -hahmoa ja kirjoitti omaperäisiä sarjakuvia, kuten Watchmen. Kyseisen vuosikymmenen aikana Moore auttoi lisäämään sarjakuvien yhteiskunnallista arvostusta Yhdysvalloissa ja Yhdistyneessä kuningaskunnassa. Hän käyttää mieluummin termiä "sarjakuva" kuin "graafinen romaani".</w:t>
      </w:r>
    </w:p>
    <w:p>
      <w:r>
        <w:rPr>
          <w:b/>
        </w:rPr>
        <w:t xml:space="preserve">Tulos</w:t>
      </w:r>
    </w:p>
    <w:p>
      <w:r>
        <w:t xml:space="preserve">Kuinka monta sarjakuvasarjaa [Alan Moore] on luonut?</w:t>
      </w:r>
    </w:p>
    <w:p>
      <w:r>
        <w:rPr>
          <w:b/>
        </w:rPr>
        <w:t xml:space="preserve">Tulos</w:t>
      </w:r>
    </w:p>
    <w:p>
      <w:r>
        <w:t xml:space="preserve">[Alan Moore] loi kuinka monta sarjakuvasarjaa?</w:t>
      </w:r>
    </w:p>
    <w:p>
      <w:r>
        <w:rPr>
          <w:b/>
        </w:rPr>
        <w:t xml:space="preserve">Tulos</w:t>
      </w:r>
    </w:p>
    <w:p>
      <w:r>
        <w:t xml:space="preserve">[Alan Moore] oli vastuussa kuinka monen sarjakuvasarjan luomisesta?</w:t>
      </w:r>
    </w:p>
    <w:p>
      <w:r>
        <w:rPr>
          <w:b/>
        </w:rPr>
        <w:t xml:space="preserve">Tulos</w:t>
      </w:r>
    </w:p>
    <w:p>
      <w:r>
        <w:t xml:space="preserve">Kuinka monen sarjakuvasarjan luoja [Alan Moore] on ollut?</w:t>
      </w:r>
    </w:p>
    <w:p>
      <w:r>
        <w:rPr>
          <w:b/>
        </w:rPr>
        <w:t xml:space="preserve">Tulos</w:t>
      </w:r>
    </w:p>
    <w:p>
      <w:r>
        <w:t xml:space="preserve">Kuinka monta [Alan Mooren] luomaa sarjakuvasarjaa on olemassa?</w:t>
      </w:r>
    </w:p>
    <w:p>
      <w:r>
        <w:rPr>
          <w:b/>
        </w:rPr>
        <w:t xml:space="preserve">Tulos</w:t>
      </w:r>
    </w:p>
    <w:p>
      <w:r>
        <w:t xml:space="preserve">[Alan Moore] loi kuinka monta sarjakuvasarjaa elämänsä aikana?</w:t>
      </w:r>
    </w:p>
    <w:p>
      <w:r>
        <w:rPr>
          <w:b/>
        </w:rPr>
        <w:t xml:space="preserve">Esimerkki 5.1479</w:t>
      </w:r>
    </w:p>
    <w:p>
      <w:r>
        <w:t xml:space="preserve">Alkuperäinen kysymys: Mikä kirjapainosarja on osa [Beyond Sanctuary -sarjaa], jonka on toimittanut [Chris Morris]?Vastaus: The Sacred BandVastaustyyppi: Lisätiedot: Sacred Sacred Sacred Sarjan tyyppi: Kirjapainosarja.Lisätiedot: Kirjapainosarja: Christopher Morris on New Yorkissa vuonna 1946 syntynyt muusikko, laulaja/lauluntekijä, kitaristi ja säveltäjä.  Hänet tunnetaan myös kirjailijana ja puolustuspolitiikan asiantuntijana.  Christopher Morris perusti Christopher Morris Band -yhtyeen, jonka MCA-albumi toi hänelle kansainvälistä tunnustusta albumiorientoituneilla radioasemilla, sillä kahdeksan kappaletta yhdeksästä sai merkittävää soittoa.  "Christopher Morris Band" -albumilla oli mukana sellaisia lahjakkuuksia kuin Vince Colaiuta, Tower of Powerin torvisektio, Emil Richards ja Milt Holland, lyömäsoittajat, sekä Ron Hicklin Singers.  Christopher Morris oli yksi ensimmäisistä "fuusio"-musiikin luojista, ja Ken Tucker nimitti hänen työtään Rolling Stone -lehdessä vuonna 1977.  Christopher Morris oli myös Al Kooperin vuoden 1976 "Act Like Nothing 's Wrong" -kiertueen bändinjohtaja.  Morrisin yhtyeet ovat jatkuvasti tarjonneet musiikillista näkyvyyttä nouseville lahjakkuuksille, ja niihin on kuulunut sellaisia muusikoita kuin Vince Colaiuta (joka nimettiin vuoden rumpaliksi kahdentoista peräkkäisenä vuotena), Tim Landers, Leslie Kuipers, Ted Lo ja Gerry Etkins, jotka kaikki saavuttivat sittemmin musiikillista mainetta.  Vuonna 2010 Morris julkaisi toisen albuminsa "Everybody Knows" Singing Horse Recordsilla, joka sisältää "The Sacred Band March" -nimisen albumin, joka liittyi suoraan hänen vaimonsa Janet Morrisin kanssa kirjoittamaansa fiktiiviseen romaanisarjaan "The Sacred Band".Beyond Sanctuary Series:;Type: Kirjapainosarja: ;</w:t>
      </w:r>
    </w:p>
    <w:p>
      <w:r>
        <w:rPr>
          <w:b/>
        </w:rPr>
        <w:t xml:space="preserve">Tulos</w:t>
      </w:r>
    </w:p>
    <w:p>
      <w:r>
        <w:t xml:space="preserve">Mikä on kirjapainosarja, joka on osa [Beyond Sanctuary -sarjaa] ja jonka on toimittanut [Chris Morris]?</w:t>
      </w:r>
    </w:p>
    <w:p>
      <w:r>
        <w:rPr>
          <w:b/>
        </w:rPr>
        <w:t xml:space="preserve">Tulos</w:t>
      </w:r>
    </w:p>
    <w:p>
      <w:r>
        <w:t xml:space="preserve">Mikä kirjapainosarja on osa [Chris Morrisin] toimittamaa [Beyond Sanctuary -sarjaa]?</w:t>
      </w:r>
    </w:p>
    <w:p>
      <w:r>
        <w:rPr>
          <w:b/>
        </w:rPr>
        <w:t xml:space="preserve">Tulos</w:t>
      </w:r>
    </w:p>
    <w:p>
      <w:r>
        <w:t xml:space="preserve">mikä kirjapainosarja on osa [Beyond Sanctuary -sarjaa], jonka on toimittanut [Chris Morris]?</w:t>
      </w:r>
    </w:p>
    <w:p>
      <w:r>
        <w:rPr>
          <w:b/>
        </w:rPr>
        <w:t xml:space="preserve">Tulos</w:t>
      </w:r>
    </w:p>
    <w:p>
      <w:r>
        <w:t xml:space="preserve">[Beyond Sanctuary Series], jonka on toimittanut [Chris Morris], sisältää minkä kirjapainosarjan?</w:t>
      </w:r>
    </w:p>
    <w:p>
      <w:r>
        <w:rPr>
          <w:b/>
        </w:rPr>
        <w:t xml:space="preserve">Tulos</w:t>
      </w:r>
    </w:p>
    <w:p>
      <w:r>
        <w:t xml:space="preserve">Minkä [Chris Morrisin] toimittaman [Beyond Sanctuary -sarjan] kirjojen joukossa on kirjoja, jotka ovat osa [Beyond Sanctuary -sarjaa]?</w:t>
      </w:r>
    </w:p>
    <w:p>
      <w:r>
        <w:rPr>
          <w:b/>
        </w:rPr>
        <w:t xml:space="preserve">Tulos</w:t>
      </w:r>
    </w:p>
    <w:p>
      <w:r>
        <w:t xml:space="preserve">[Beyond Sanctuary -sarja], jonka on toimittanut [Chris Morris], on osa mitä kirjapainosta?</w:t>
      </w:r>
    </w:p>
    <w:p>
      <w:r>
        <w:rPr>
          <w:b/>
        </w:rPr>
        <w:t xml:space="preserve">Tulos</w:t>
      </w:r>
    </w:p>
    <w:p>
      <w:r>
        <w:t xml:space="preserve">Mitä kirjoja [Chris Morris] muokkasi sarjassa [Beyond Sanctuary Series]?</w:t>
      </w:r>
    </w:p>
    <w:p>
      <w:r>
        <w:rPr>
          <w:b/>
        </w:rPr>
        <w:t xml:space="preserve">Tulos</w:t>
      </w:r>
    </w:p>
    <w:p>
      <w:r>
        <w:t xml:space="preserve">Minkä kirjapainosarjan toimitti [Chris Morris] ja se on osa [Beyond Sanctuary -sarjaa]?</w:t>
      </w:r>
    </w:p>
    <w:p>
      <w:r>
        <w:rPr>
          <w:b/>
        </w:rPr>
        <w:t xml:space="preserve">Esimerkki 5.1480</w:t>
      </w:r>
    </w:p>
    <w:p>
      <w:r>
        <w:t xml:space="preserve">alkuperäinen kysymys: Vastaus: 2Vastaustyyppi: Kuinka monta lääkeryhmää sisältää [BCG-rokotetta]?vastaus: 2 Vastaustyyppi: Lääkeluokka: Rokote, joka sisältää bacillus Calmette-Guerinia (BCG), Mycobacterium bovis -bakteerin heikennettyä kantaa, jolla on epäspesifisiä immunoadjuvantti- ja immunoterapeuttisia vaikutuksia. Vaikka sen kasvainvastaisen vaikutuksen mekanismi on epäselvä, BCG-rokotteella immunisointi aktivoi todennäköisesti Th1-sytokiinivasteen, johon kuuluu interferonin induktio. BCG-rokotteella rokottaminen voi olla immunoprotektiivinen Mycobacterium tuberculosis -infektiota vastaan.</w:t>
      </w:r>
    </w:p>
    <w:p>
      <w:r>
        <w:rPr>
          <w:b/>
        </w:rPr>
        <w:t xml:space="preserve">Tulos</w:t>
      </w:r>
    </w:p>
    <w:p>
      <w:r>
        <w:t xml:space="preserve">[BCG-rokote] sisältää kuinka monta lääkeryhmää?</w:t>
      </w:r>
    </w:p>
    <w:p>
      <w:r>
        <w:rPr>
          <w:b/>
        </w:rPr>
        <w:t xml:space="preserve">Tulos</w:t>
      </w:r>
    </w:p>
    <w:p>
      <w:r>
        <w:t xml:space="preserve">[BCG-rokote] sisältää kuinka monta eri lääkeryhmää?</w:t>
      </w:r>
    </w:p>
    <w:p>
      <w:r>
        <w:rPr>
          <w:b/>
        </w:rPr>
        <w:t xml:space="preserve">Tulos</w:t>
      </w:r>
    </w:p>
    <w:p>
      <w:r>
        <w:t xml:space="preserve">[BCG-rokote] kuuluu kuinka moneen lääkeryhmään?</w:t>
      </w:r>
    </w:p>
    <w:p>
      <w:r>
        <w:rPr>
          <w:b/>
        </w:rPr>
        <w:t xml:space="preserve">Tulos</w:t>
      </w:r>
    </w:p>
    <w:p>
      <w:r>
        <w:t xml:space="preserve">Kuinka monta lääkeryhmää [BCG-rokote] sisältää?</w:t>
      </w:r>
    </w:p>
    <w:p>
      <w:r>
        <w:rPr>
          <w:b/>
        </w:rPr>
        <w:t xml:space="preserve">Tulos</w:t>
      </w:r>
    </w:p>
    <w:p>
      <w:r>
        <w:t xml:space="preserve">[BCG-rokote] sisältää kuinka monta lääkeryhmää?</w:t>
      </w:r>
    </w:p>
    <w:p>
      <w:r>
        <w:rPr>
          <w:b/>
        </w:rPr>
        <w:t xml:space="preserve">Esimerkki 5.1481</w:t>
      </w:r>
    </w:p>
    <w:p>
      <w:r>
        <w:t xml:space="preserve">alkuperäinen kysymys: Vastaus: Kuinka monta perhettä on [Amerikan yhdysvalloissa]?Vastaus: Kuinka monta perhettä on [Amerikan yhdysvalloissa]? Vastaustyyppi: 53Vastaustyyppi: 53: Family: Perhe.auxiliary information: Yhdysvallat, josta käytetään yleisesti nimitystä Yhdysvallat tai Amerikka, on liittotasavalta, joka koostuu 50 osavaltiosta ja liittovaltion piirikunnasta. Yhdysvaltojen 48 vierekkäistä osavaltiota ja Washington, D.C. sijaitsevat Pohjois-Amerikan keskiosassa Kanadan ja Meksikon välissä. Alaskan osavaltio sijaitsee Pohjois-Amerikan luoteisosassa ja Havaijin osavaltio on saaristo Tyynenmeren keskiosassa. Yhdysvalloilla on myös viisi asuttua ja lukuisia asumattomia alueita Tyynellämerellä ja Karibialla. Maa on pinta-alaltaan neljänneksi suurin ja väkiluvultaan kolmanneksi suurin maailmassa, sillä se on 3,8 miljoonaa neliökilometriä ja siellä asuu yli 320 miljoonaa ihmistä. Se on yksi maailman etnisesti monimuotoisimmista ja monikulttuurisimmista kansakunnista, joka on monista maista tulleen laajamittaisen maahanmuuton tulos. Yhdysvaltojen maantiede ja ilmasto ovat myös erittäin monimuotoisia, ja maassa elää monenlaista villieläimistöä. Paleo-intiaanit muuttivat Euraasiasta nykyisen Yhdysvaltojen mantereelle ainakin 15 000 vuotta sitten, ja eurooppalainen siirtolaisuus alkoi 1500-luvulla. Yhdysvallat syntyi itärannikolla sijaitsevista 13 brittiläisestä siirtomaasta.</w:t>
      </w:r>
    </w:p>
    <w:p>
      <w:r>
        <w:rPr>
          <w:b/>
        </w:rPr>
        <w:t xml:space="preserve">Tulos</w:t>
      </w:r>
    </w:p>
    <w:p>
      <w:r>
        <w:t xml:space="preserve">Kuinka monta perhettä on [Amerikan yhdysvalloissa]?</w:t>
      </w:r>
    </w:p>
    <w:p>
      <w:r>
        <w:rPr>
          <w:b/>
        </w:rPr>
        <w:t xml:space="preserve">Tulos</w:t>
      </w:r>
    </w:p>
    <w:p>
      <w:r>
        <w:t xml:space="preserve">Mikä on perheiden kokonaismäärä [Amerikan yhdysvalloissa]?</w:t>
      </w:r>
    </w:p>
    <w:p>
      <w:r>
        <w:rPr>
          <w:b/>
        </w:rPr>
        <w:t xml:space="preserve">Tulos</w:t>
      </w:r>
    </w:p>
    <w:p>
      <w:r>
        <w:t xml:space="preserve">Kuinka monta perhettä on [Amerikan yhdysvalloissa]?</w:t>
      </w:r>
    </w:p>
    <w:p>
      <w:r>
        <w:rPr>
          <w:b/>
        </w:rPr>
        <w:t xml:space="preserve">Tulos</w:t>
      </w:r>
    </w:p>
    <w:p>
      <w:r>
        <w:t xml:space="preserve">Kuinka monta perhettä on [Amerikan yhdysvalloissa]?</w:t>
      </w:r>
    </w:p>
    <w:p>
      <w:r>
        <w:rPr>
          <w:b/>
        </w:rPr>
        <w:t xml:space="preserve">Tulos</w:t>
      </w:r>
    </w:p>
    <w:p>
      <w:r>
        <w:t xml:space="preserve">Kuinka monta perhettä [Amerikan yhdysvalloissa] on?</w:t>
      </w:r>
    </w:p>
    <w:p>
      <w:r>
        <w:rPr>
          <w:b/>
        </w:rPr>
        <w:t xml:space="preserve">Tulos</w:t>
      </w:r>
    </w:p>
    <w:p>
      <w:r>
        <w:t xml:space="preserve">Kuinka monta perhettä on [Amerikan yhdysvalloissa]?</w:t>
      </w:r>
    </w:p>
    <w:p>
      <w:r>
        <w:rPr>
          <w:b/>
        </w:rPr>
        <w:t xml:space="preserve">Esimerkki 5.1482</w:t>
      </w:r>
    </w:p>
    <w:p>
      <w:r>
        <w:t xml:space="preserve">alkuperäinen kysymys: Vastaus: Kuinka monta sanoittajaa osallistuu [Smells Like Teen Spirit] -teokseen? Vastaustyyppi: 3: Lyyrikko.aputiedot: "Smells Like Teen Spirit" on yhdysvaltalaisen rock-yhtye Nirvanan kappale. Se on avausraita ja pääsingle yhtyeen toiselta albumilta Nevermind, joka julkaistiin DGC Recordsilla. Kurt Cobainin, Krist Novoselicin ja Dave Grohlin kirjoittama ja Butch Vigin tuottama kappale käyttää säkeistö- ja kertosäe-muotoa, jossa neljän soinnun pääriffiä käytetään intro- ja kertosäkeen aikana luodakseen vuorottelevaa kovaa ja hiljaista dynamiikkaa. Kappaleen soundi on mallinnettu Pixiesin soundin mukaan. "Smells Like Teen Spiritin" odottamaton menestys vuoden 1991 lopulla siivitti Nevermindin listojen kärkeen vuoden 1992 alussa, ja tätä tapahtumaa pidetään usein ajankohtana, jolloin vaihtoehtorock tuli valtavirtaan. "Smells Like Teen Spirit" oli Nirvanan suurin hitti, joka nousi Billboard Hot 100 -listan kuudennelle sijalle ja sijoittui korkealle musiikkialan listoilla ympäri maailmaa vuosina 1991 ja 1992. "Smells Like Teen Spirit" sai monia arvostelumenestyksiä, muun muassa Village Voice Pazz &amp; Jop -kriitikkokyselyn ykkössijan ja voitti kaksi MTV Video Music Awards -palkintoa musiikkivideostaan, joka pyöri ahkerasti musiikkitelevisiossa.</w:t>
      </w:r>
    </w:p>
    <w:p>
      <w:r>
        <w:rPr>
          <w:b/>
        </w:rPr>
        <w:t xml:space="preserve">Tulos</w:t>
      </w:r>
    </w:p>
    <w:p>
      <w:r>
        <w:t xml:space="preserve">Kuinka monta sanoittajaa työskenteli [Smells Like Teen Spiritin] parissa?</w:t>
      </w:r>
    </w:p>
    <w:p>
      <w:r>
        <w:rPr>
          <w:b/>
        </w:rPr>
        <w:t xml:space="preserve">Tulos</w:t>
      </w:r>
    </w:p>
    <w:p>
      <w:r>
        <w:t xml:space="preserve">Kuinka monta sanoittajaa osallistui [Smells Like Teen Spiritin] kirjoittamiseen?</w:t>
      </w:r>
    </w:p>
    <w:p>
      <w:r>
        <w:rPr>
          <w:b/>
        </w:rPr>
        <w:t xml:space="preserve">Tulos</w:t>
      </w:r>
    </w:p>
    <w:p>
      <w:r>
        <w:t xml:space="preserve">Kuinka monelta sanoittajalta [Smells Like Teen Spirit] on peräisin?</w:t>
      </w:r>
    </w:p>
    <w:p>
      <w:r>
        <w:rPr>
          <w:b/>
        </w:rPr>
        <w:t xml:space="preserve">Tulos</w:t>
      </w:r>
    </w:p>
    <w:p>
      <w:r>
        <w:t xml:space="preserve">[Smells Like Teen Spirit] sisältää kuinka monta sanoittajaa?</w:t>
      </w:r>
    </w:p>
    <w:p>
      <w:r>
        <w:rPr>
          <w:b/>
        </w:rPr>
        <w:t xml:space="preserve">Tulos</w:t>
      </w:r>
    </w:p>
    <w:p>
      <w:r>
        <w:t xml:space="preserve">[Smells Like Teen Spiritillä] oli kuinka monta sanoittajaa?</w:t>
      </w:r>
    </w:p>
    <w:p>
      <w:r>
        <w:rPr>
          <w:b/>
        </w:rPr>
        <w:t xml:space="preserve">Esimerkki 5.1483</w:t>
      </w:r>
    </w:p>
    <w:p>
      <w:r>
        <w:t xml:space="preserve">alkuperäinen kysymys: Vastaus: David Gallo, Gregg Barnes, Brian Monahan...vastaustyyppi: Kuka suunnitteli teatterin näytelmää [The Drowsy Chaperone] varten? Vastaustyyppi: Teatterisuunnittelija: The Drowsy Chaperone on Bob Martinin ja Don McKellarin näytelmän teatterituotanto 2006-2007.</w:t>
      </w:r>
    </w:p>
    <w:p>
      <w:r>
        <w:rPr>
          <w:b/>
        </w:rPr>
        <w:t xml:space="preserve">Tulos</w:t>
      </w:r>
    </w:p>
    <w:p>
      <w:r>
        <w:t xml:space="preserve">Mikä on sen henkilön nimi, joka suunnitteli teatterin näytelmää [The Drowsy Chaperone] varten?</w:t>
      </w:r>
    </w:p>
    <w:p>
      <w:r>
        <w:rPr>
          <w:b/>
        </w:rPr>
        <w:t xml:space="preserve">Tulos</w:t>
      </w:r>
    </w:p>
    <w:p>
      <w:r>
        <w:t xml:space="preserve">Kuka vastasi [The Drowsy Chaperone] teatterisuunnittelusta?</w:t>
      </w:r>
    </w:p>
    <w:p>
      <w:r>
        <w:rPr>
          <w:b/>
        </w:rPr>
        <w:t xml:space="preserve">Tulos</w:t>
      </w:r>
    </w:p>
    <w:p>
      <w:r>
        <w:t xml:space="preserve">Kuka suunnitteli tämän teatterin [The Drowsy Chaperone] teoksen?</w:t>
      </w:r>
    </w:p>
    <w:p>
      <w:r>
        <w:rPr>
          <w:b/>
        </w:rPr>
        <w:t xml:space="preserve">Tulos</w:t>
      </w:r>
    </w:p>
    <w:p>
      <w:r>
        <w:t xml:space="preserve">Voitteko kertoa minulle, kuka suunnitteli teatterin näytelmän [The Drowsy Chaperone]?</w:t>
      </w:r>
    </w:p>
    <w:p>
      <w:r>
        <w:rPr>
          <w:b/>
        </w:rPr>
        <w:t xml:space="preserve">Tulos</w:t>
      </w:r>
    </w:p>
    <w:p>
      <w:r>
        <w:t xml:space="preserve">Kuka on vastuussa näytelmän [The Drowsy Chaperone] teatterisuunnittelusta?</w:t>
      </w:r>
    </w:p>
    <w:p>
      <w:r>
        <w:rPr>
          <w:b/>
        </w:rPr>
        <w:t xml:space="preserve">Esimerkki 5.1484</w:t>
      </w:r>
    </w:p>
    <w:p>
      <w:r>
        <w:t xml:space="preserve">alkuperäinen kysymys: Vastaus: Kuinka monta ilmailuonnettomuutta aiheutti [tulipalo]? Vastaustyyppi: 4: Lisätiedot: Ilmailutapahtuman aiheuttajan nimi: Ilmailutapahtuman tyyppi: Ilmailutapahtuma: Tulipalo on aineen nopea hapettuminen eksotermisessä kemiallisessa palamisprosessissa, jossa vapautuu lämpöä, valoa ja erilaisia reaktiotuotteita. Hitaammat hapettumisprosessit, kuten ruostuminen tai sulaminen, eivät sisälly tähän määritelmään. Liekki on tulen näkyvä osa. Jos kaasut ovat tarpeeksi kuumia, ne voivat ionisoitua ja tuottaa plasmaa. Riippuen syttyvistä aineista ja ulkopuolisista epäpuhtauksista liekin väri ja tulen voimakkuus vaihtelevat. Tuli yleisimmässä muodossaan voi johtaa syttymiseen, joka voi aiheuttaa palamisen kautta fyysistä vahinkoa. Tuli on tärkeä prosessi, joka vaikuttaa ekologisiin järjestelmiin ympäri maailmaa. Tulen myönteisiä vaikutuksia ovat muun muassa kasvun edistäminen ja erilaisten ekologisten järjestelmien ylläpitäminen. Ihmiset ovat käyttäneet tulta ruoanlaittoon, lämmön ja valon tuottamiseen, merkinantoon ja käyttövoimana. Tulen kielteisiä vaikutuksia ovat muun muassa hengen ja omaisuuden vaarantuminen, ilmakehän saastuminen ja veden saastuminen. Jos tulipalo poistaa suojaavan kasvillisuuden, rankkasateet voivat lisätä maaperän eroosiota veden vaikutuksesta.</w:t>
      </w:r>
    </w:p>
    <w:p>
      <w:r>
        <w:rPr>
          <w:b/>
        </w:rPr>
        <w:t xml:space="preserve">Tulos</w:t>
      </w:r>
    </w:p>
    <w:p>
      <w:r>
        <w:t xml:space="preserve">Kuinka monta [tulipalon] aiheuttamaa ilmailuonnettomuutta on ollut?</w:t>
      </w:r>
    </w:p>
    <w:p>
      <w:r>
        <w:rPr>
          <w:b/>
        </w:rPr>
        <w:t xml:space="preserve">Tulos</w:t>
      </w:r>
    </w:p>
    <w:p>
      <w:r>
        <w:t xml:space="preserve">Kuinka monta kertaa [Tulipalo] aiheutti ilmailuonnettomuuksia?</w:t>
      </w:r>
    </w:p>
    <w:p>
      <w:r>
        <w:rPr>
          <w:b/>
        </w:rPr>
        <w:t xml:space="preserve">Tulos</w:t>
      </w:r>
    </w:p>
    <w:p>
      <w:r>
        <w:t xml:space="preserve">Mikä on [tulipalon] aiheuttamien ilmailutapahtumien määrä?</w:t>
      </w:r>
    </w:p>
    <w:p>
      <w:r>
        <w:rPr>
          <w:b/>
        </w:rPr>
        <w:t xml:space="preserve">Tulos</w:t>
      </w:r>
    </w:p>
    <w:p>
      <w:r>
        <w:t xml:space="preserve">Kuinka monen ilmailuonnettomuuden syynä oli [tulipalo]?</w:t>
      </w:r>
    </w:p>
    <w:p>
      <w:r>
        <w:rPr>
          <w:b/>
        </w:rPr>
        <w:t xml:space="preserve">Tulos</w:t>
      </w:r>
    </w:p>
    <w:p>
      <w:r>
        <w:t xml:space="preserve">Kuinka monen lento-onnettomuuden syynä oli [tulipalo]?</w:t>
      </w:r>
    </w:p>
    <w:p>
      <w:r>
        <w:rPr>
          <w:b/>
        </w:rPr>
        <w:t xml:space="preserve">Esimerkki 5.1485</w:t>
      </w:r>
    </w:p>
    <w:p>
      <w:r>
        <w:t xml:space="preserve">Alkuperäinen kysymys: Minkä koulun urheilujoukkue on joukkue [Virginia Polytechnic Institute and State University HokieBird]?Vastaus: Virginia Tech Hokies FootballVastaustyyppi: Koulun urheilujoukkue.lisätiedot: HokieBird on Virginia Techin virallinen maskotti. Se on nimetty yhdeksi Yhdysvaltojen parhaista collegejalkapallomaskoteista, ja se on synnyttänyt sarjan lastenkirjoja, joissa esiintyy college- ja ammattilaisurheilun maskotteja, mukaan lukien Mascot Booksin julkaisema Hello, HokieBird.</w:t>
      </w:r>
    </w:p>
    <w:p>
      <w:r>
        <w:rPr>
          <w:b/>
        </w:rPr>
        <w:t xml:space="preserve">Tulos</w:t>
      </w:r>
    </w:p>
    <w:p>
      <w:r>
        <w:t xml:space="preserve">Mikä on sen koulun urheilujoukkueen nimi, jolla on [Virginia Polytechnic Institute and State University HokieBird]?</w:t>
      </w:r>
    </w:p>
    <w:p>
      <w:r>
        <w:rPr>
          <w:b/>
        </w:rPr>
        <w:t xml:space="preserve">Tulos</w:t>
      </w:r>
    </w:p>
    <w:p>
      <w:r>
        <w:t xml:space="preserve">[Virginia Polytechnic Institute and State University HokieBird] on minkä koulun urheilujoukkueen maskotti?</w:t>
      </w:r>
    </w:p>
    <w:p>
      <w:r>
        <w:rPr>
          <w:b/>
        </w:rPr>
        <w:t xml:space="preserve">Tulos</w:t>
      </w:r>
    </w:p>
    <w:p>
      <w:r>
        <w:t xml:space="preserve">Mikä on [Virginia Polytechnic Institute and State University HokieBirdin] urheilujoukkueen nimi?</w:t>
      </w:r>
    </w:p>
    <w:p>
      <w:r>
        <w:rPr>
          <w:b/>
        </w:rPr>
        <w:t xml:space="preserve">Tulos</w:t>
      </w:r>
    </w:p>
    <w:p>
      <w:r>
        <w:t xml:space="preserve">[Virginia Polytechnic Institute and State University HokieBird] edustaa mitä koulun urheilujoukkuetta?</w:t>
      </w:r>
    </w:p>
    <w:p>
      <w:r>
        <w:rPr>
          <w:b/>
        </w:rPr>
        <w:t xml:space="preserve">Tulos</w:t>
      </w:r>
    </w:p>
    <w:p>
      <w:r>
        <w:t xml:space="preserve">[Virginia Polytechnic Institute and State University HokieBird] on minkä koulun urheilujoukkue?</w:t>
      </w:r>
    </w:p>
    <w:p>
      <w:r>
        <w:rPr>
          <w:b/>
        </w:rPr>
        <w:t xml:space="preserve">Tulos</w:t>
      </w:r>
    </w:p>
    <w:p>
      <w:r>
        <w:t xml:space="preserve">[Virginia Polytechnic Institute and State University HokieBird] on minkä koulun urheilujoukkue?</w:t>
      </w:r>
    </w:p>
    <w:p>
      <w:r>
        <w:rPr>
          <w:b/>
        </w:rPr>
        <w:t xml:space="preserve">Esimerkki 5.1486</w:t>
      </w:r>
    </w:p>
    <w:p>
      <w:r>
        <w:t xml:space="preserve">alkuperäinen kysymys: Vastaus: toisen sukupolven nissan z-car (s130)vastaustyyppi: Autojen sukupolvi: Datsun on Nissanin omistama automerkki. Datsunin alkuperäinen tuotanto alkoi vuonna 1931. Vuosina 1958-1986 vain Nissanin viemät ajoneuvot tunnettiin Datsunina. Vuonna 1986 Nissan luopui Datsun-nimestä asteittain, mutta lanseerasi sen uudelleen vuonna 2013 kehittyville markkinoille valmistettavien edullisten ajoneuvojen merkkinä. Vuonna 1931 Dat Motorcar Co. päätti nimetä uuden pikkuautonsa "Datson", nimi, joka viittasi uuden auton pienempään kokoon verrattuna DAT:n jo tuotannossa olleeseen isompaan ajoneuvoon. Kun Nissan otti DAT:n haltuunsa vuonna 1934, nimi "Datson" muutettiin nimeksi "Datsun", koska "son" tarkoittaa japaniksi myös "häviötä" ja myös kunnioittamaan kansallislipussa kuvattua aurinkoa. Nissan luopui Datsun-brändistä maaliskuussa 1986. Datsun-nimi on tunnetuin 510:stä, Fairlady roadsterista ja myöhemmin Fairlady coupesta.</w:t>
      </w:r>
    </w:p>
    <w:p>
      <w:r>
        <w:rPr>
          <w:b/>
        </w:rPr>
        <w:t xml:space="preserve">Tulos</w:t>
      </w:r>
    </w:p>
    <w:p>
      <w:r>
        <w:t xml:space="preserve">[Datsun] valmisti minkä autosukupolven edeltäjän?</w:t>
      </w:r>
    </w:p>
    <w:p>
      <w:r>
        <w:rPr>
          <w:b/>
        </w:rPr>
        <w:t xml:space="preserve">Tulos</w:t>
      </w:r>
    </w:p>
    <w:p>
      <w:r>
        <w:t xml:space="preserve">Minkä sukupolven autoilija valmisti [Datsunin]?</w:t>
      </w:r>
    </w:p>
    <w:p>
      <w:r>
        <w:rPr>
          <w:b/>
        </w:rPr>
        <w:t xml:space="preserve">Tulos</w:t>
      </w:r>
    </w:p>
    <w:p>
      <w:r>
        <w:t xml:space="preserve">Minkä autosukupolven edeltäjä on [Datsunin] valmistama?</w:t>
      </w:r>
    </w:p>
    <w:p>
      <w:r>
        <w:rPr>
          <w:b/>
        </w:rPr>
        <w:t xml:space="preserve">Tulos</w:t>
      </w:r>
    </w:p>
    <w:p>
      <w:r>
        <w:t xml:space="preserve">Minkä autosukupolven edeltäjä on [Datsunin] valmistama?</w:t>
      </w:r>
    </w:p>
    <w:p>
      <w:r>
        <w:rPr>
          <w:b/>
        </w:rPr>
        <w:t xml:space="preserve">Tulos</w:t>
      </w:r>
    </w:p>
    <w:p>
      <w:r>
        <w:t xml:space="preserve">Mikä autosukupolvi oli [Datsunin] edeltäjä?</w:t>
      </w:r>
    </w:p>
    <w:p>
      <w:r>
        <w:rPr>
          <w:b/>
        </w:rPr>
        <w:t xml:space="preserve">Tulos</w:t>
      </w:r>
    </w:p>
    <w:p>
      <w:r>
        <w:t xml:space="preserve">Mikä on se autosukupolvi, jonka edeltäjä on [Datsun]?</w:t>
      </w:r>
    </w:p>
    <w:p>
      <w:r>
        <w:rPr>
          <w:b/>
        </w:rPr>
        <w:t xml:space="preserve">Esimerkki 5.1487</w:t>
      </w:r>
    </w:p>
    <w:p>
      <w:r>
        <w:t xml:space="preserve">alkuperäinen kysymys: Vastaus: Chris Morris, Janet MorrisVastaustyyppi: Kuka loi fiktiivisen maailmankaikkeuden, jossa esiintyy [Tammi]?Vastaus: Chris Morris, Janet MorrisVastaustyyppi: Lisätiedot: Tammi on pyökkikasveihin (Fagaceae) kuuluvaan Quercus-sukuun kuuluva puu tai pensas. Tammilajeja on olemassa noin 600. Yleisnimi "tammi" voi esiintyä myös sukulaislajien, erityisesti Lithocarpus-suvun lajien nimissä. Suku on kotoisin pohjoisella pallonpuoliskolla, ja siihen kuuluu lehtivihreitä ja ikivihreitä lajeja, jotka levittäytyvät viileän lauhkealta trooppisille leveysasteille Amerikassa, Aasiassa, Euroopassa ja Pohjois-Afrikassa. Pohjois-Amerikassa on eniten tammilajeja, noin 90 lajia esiintyy Yhdysvalloissa. Meksikossa on 160 lajia, joista 109 on endeemisiä. Toiseksi suurin tammen monimuotoisuuden keskus on Kiina, jossa on noin 100 lajia. Tammien lehdet ovat kierteisesti järjestäytyneitä, ja monissa lajeissa lehdet ovat liuskaisia; joillakin lajeilla lehdet ovat sahalaitaisia tai kokonaisia, sileäreunaisia lehtiä. Monet lehtipuuvartiset lajit ovat marssivia ja pudottavat kuolleet lehdet vasta keväällä. Yksittäinen tammi tuottaa keväällä sekä uroskukkia että pieniä naaraskukkia. Hedelmä on tammenterhoksi kutsuttu pähkinä, joka on kuppimaisessa rakenteessa, joka tunnetaan nimellä cupule; kukin tammenterho sisältää yhden siemenen, ja sen kypsyminen kestää lajista riippuen 6'Äìì18 kuukautta.</w:t>
      </w:r>
    </w:p>
    <w:p>
      <w:r>
        <w:rPr>
          <w:b/>
        </w:rPr>
        <w:t xml:space="preserve">Tulos</w:t>
      </w:r>
    </w:p>
    <w:p>
      <w:r>
        <w:t xml:space="preserve">Minkä tekijän fiktiivisessä universumissa [Tammi] ilmestyi?</w:t>
      </w:r>
    </w:p>
    <w:p>
      <w:r>
        <w:rPr>
          <w:b/>
        </w:rPr>
        <w:t xml:space="preserve">Tulos</w:t>
      </w:r>
    </w:p>
    <w:p>
      <w:r>
        <w:t xml:space="preserve">Kuka loi fiktiivisen maailmankaikkeuden, jossa [Tammi] esiintyi?</w:t>
      </w:r>
    </w:p>
    <w:p>
      <w:r>
        <w:rPr>
          <w:b/>
        </w:rPr>
        <w:t xml:space="preserve">Tulos</w:t>
      </w:r>
    </w:p>
    <w:p>
      <w:r>
        <w:t xml:space="preserve">Kuka on luonut fiktiivisen maailmankaikkeuden, jossa esiintyy [Tammi]?</w:t>
      </w:r>
    </w:p>
    <w:p>
      <w:r>
        <w:rPr>
          <w:b/>
        </w:rPr>
        <w:t xml:space="preserve">Tulos</w:t>
      </w:r>
    </w:p>
    <w:p>
      <w:r>
        <w:t xml:space="preserve">Kuka loi fiktiivisen maailmankaikkeuden, jossa [Tammi] esiintyy?</w:t>
      </w:r>
    </w:p>
    <w:p>
      <w:r>
        <w:rPr>
          <w:b/>
        </w:rPr>
        <w:t xml:space="preserve">Tulos</w:t>
      </w:r>
    </w:p>
    <w:p>
      <w:r>
        <w:t xml:space="preserve">Kuka on maailmankaikkeuden luoja, jolla on [Tammi]-näköisyys?</w:t>
      </w:r>
    </w:p>
    <w:p>
      <w:r>
        <w:rPr>
          <w:b/>
        </w:rPr>
        <w:t xml:space="preserve">Tulos</w:t>
      </w:r>
    </w:p>
    <w:p>
      <w:r>
        <w:t xml:space="preserve">Kuka loi fiktiivisen maailmankaikkeuden, jossa [Tammi] esiintyy?</w:t>
      </w:r>
    </w:p>
    <w:p>
      <w:r>
        <w:rPr>
          <w:b/>
        </w:rPr>
        <w:t xml:space="preserve">Tulos</w:t>
      </w:r>
    </w:p>
    <w:p>
      <w:r>
        <w:t xml:space="preserve">Kuka loi [Tammi]n ulkoasun fiktiivisessä universumissa?</w:t>
      </w:r>
    </w:p>
    <w:p>
      <w:r>
        <w:rPr>
          <w:b/>
        </w:rPr>
        <w:t xml:space="preserve">Esimerkki 5.1488</w:t>
      </w:r>
    </w:p>
    <w:p>
      <w:r>
        <w:t xml:space="preserve">alkuperäinen kysymys: Vastaus: Kuinka monella lauluntekijällä on ammatti [Pianisti]?vastaus: Kuinka monella lauluntekijällä on ammatti [Pianisti]? Vastaustyyppi: 63: Lauluntekijä: Pianisti on henkilö, joka soittaa pianoa. Useimmissa länsimaisen musiikin muodoissa voidaan hyödyntää pianoa. Näin ollen pianisteilla on käytettävissään laaja valikoima ohjelmistoja ja tyylejä, kuten perinteisesti klassista musiikkia, jazzia, bluesia ja kaikenlaista populaarimusiikkia, myös rockmusiikkia. Useimmat pianistit osaavat jossain määrin soittaa myös muita kosketinsoittimiin liittyviä instrumentteja, kuten syntetisaattoria, cembaloa, celestaa ja urkuja.</w:t>
      </w:r>
    </w:p>
    <w:p>
      <w:r>
        <w:rPr>
          <w:b/>
        </w:rPr>
        <w:t xml:space="preserve">Tulos</w:t>
      </w:r>
    </w:p>
    <w:p>
      <w:r>
        <w:t xml:space="preserve">Kuinka moni lauluntekijä työskentelee [pianistin] ammatissa?</w:t>
      </w:r>
    </w:p>
    <w:p>
      <w:r>
        <w:rPr>
          <w:b/>
        </w:rPr>
        <w:t xml:space="preserve">Tulos</w:t>
      </w:r>
    </w:p>
    <w:p>
      <w:r>
        <w:t xml:space="preserve">[Pianisti] on kuinka monen lauluntekijän ammatti?</w:t>
      </w:r>
    </w:p>
    <w:p>
      <w:r>
        <w:rPr>
          <w:b/>
        </w:rPr>
        <w:t xml:space="preserve">Tulos</w:t>
      </w:r>
    </w:p>
    <w:p>
      <w:r>
        <w:t xml:space="preserve">Kuinka moni [pianisti] on myös lauluntekijä?</w:t>
      </w:r>
    </w:p>
    <w:p>
      <w:r>
        <w:rPr>
          <w:b/>
        </w:rPr>
        <w:t xml:space="preserve">Tulos</w:t>
      </w:r>
    </w:p>
    <w:p>
      <w:r>
        <w:t xml:space="preserve">Kuinka monta [pianisti]-lauluntekijää on olemassa?</w:t>
      </w:r>
    </w:p>
    <w:p>
      <w:r>
        <w:rPr>
          <w:b/>
        </w:rPr>
        <w:t xml:space="preserve">Tulos</w:t>
      </w:r>
    </w:p>
    <w:p>
      <w:r>
        <w:t xml:space="preserve">Kuinka monta lauluntekijää pidetään [pianistina]?</w:t>
      </w:r>
    </w:p>
    <w:p>
      <w:r>
        <w:rPr>
          <w:b/>
        </w:rPr>
        <w:t xml:space="preserve">Esimerkki 5.1489</w:t>
      </w:r>
    </w:p>
    <w:p>
      <w:r>
        <w:t xml:space="preserve">alkuperäinen kysymys: Vastaus: Kuinka monta organismiluokitusta on [Family]-luokituksessa?Vastaus: Kuinka monta organismiluokitusta on [Family]-luokituksessa? Vastaustyyppi: 4440: Organism Classification.auxiliary information: Suku on biologisessa luokittelussa taksonominen arvojärjestys järjestyksen ja suvun välissä. Suku voi jakautua yhteen tai useampaan alaheimoon, jotka ovat sukuluokan yläpuolella olevia väliportaita. Kansanomaisessa kielenkäytössä suku voidaan nimetä myös jonkin sen yhteisen jäsenen mukaan, esimerkiksi saksanpähkinät ja hikkoripuut kuuluvat Juglandaceae-sukuun, joka tunnetaan yleisesti saksanpähkinäperheenä. Taksonomi määrittelee, mitä kuhunkin perheeseen kuuluu ja mitä ei, samoin kuin sen, pitäisikö tietty perhe tunnustaa lainkaan. Usein asiasta ei ole tarkkaa yksimielisyyttä, ja eri taksonomit ovat eri mieltä. Taksonomin ei tarvitse noudattaa tiukkoja sääntöjä kuvaillessaan tai tunnustaessaan perhettä. Jotkin taksonit hyväksytään lähes yleisesti, kun taas toiset tunnustetaan vain harvoin.</w:t>
      </w:r>
    </w:p>
    <w:p>
      <w:r>
        <w:rPr>
          <w:b/>
        </w:rPr>
        <w:t xml:space="preserve">Tulos</w:t>
      </w:r>
    </w:p>
    <w:p>
      <w:r>
        <w:t xml:space="preserve">Kuinka monta luokittelua minkäkin organismin osalta on [suku]-tasolla?</w:t>
      </w:r>
    </w:p>
    <w:p>
      <w:r>
        <w:rPr>
          <w:b/>
        </w:rPr>
        <w:t xml:space="preserve">Tulos</w:t>
      </w:r>
    </w:p>
    <w:p>
      <w:r>
        <w:t xml:space="preserve">Kuinka monta organismiluokitusta on [Family]-luokituksen tasolla?</w:t>
      </w:r>
    </w:p>
    <w:p>
      <w:r>
        <w:rPr>
          <w:b/>
        </w:rPr>
        <w:t xml:space="preserve">Tulos</w:t>
      </w:r>
    </w:p>
    <w:p>
      <w:r>
        <w:t xml:space="preserve">Kuinka monta organismiluokitusta on [perheen] luokassa?</w:t>
      </w:r>
    </w:p>
    <w:p>
      <w:r>
        <w:rPr>
          <w:b/>
        </w:rPr>
        <w:t xml:space="preserve">Tulos</w:t>
      </w:r>
    </w:p>
    <w:p>
      <w:r>
        <w:t xml:space="preserve">[Family]-luokituksen organismiluokitusten lukumäärä?</w:t>
      </w:r>
    </w:p>
    <w:p>
      <w:r>
        <w:rPr>
          <w:b/>
        </w:rPr>
        <w:t xml:space="preserve">Tulos</w:t>
      </w:r>
    </w:p>
    <w:p>
      <w:r>
        <w:t xml:space="preserve">[Family]-luokka sisältää kuinka monta organismiluokitusta?</w:t>
      </w:r>
    </w:p>
    <w:p>
      <w:r>
        <w:rPr>
          <w:b/>
        </w:rPr>
        <w:t xml:space="preserve">Tulos</w:t>
      </w:r>
    </w:p>
    <w:p>
      <w:r>
        <w:t xml:space="preserve">Kuinka monta organismiluokitusta kuuluu [Family]-luokkaan?</w:t>
      </w:r>
    </w:p>
    <w:p>
      <w:r>
        <w:rPr>
          <w:b/>
        </w:rPr>
        <w:t xml:space="preserve">Tulos</w:t>
      </w:r>
    </w:p>
    <w:p>
      <w:r>
        <w:t xml:space="preserve">Kuinka monta organismiluokitusta on [Family]-luokassa?</w:t>
      </w:r>
    </w:p>
    <w:p>
      <w:r>
        <w:rPr>
          <w:b/>
        </w:rPr>
        <w:t xml:space="preserve">Esimerkki 5.1490</w:t>
      </w:r>
    </w:p>
    <w:p>
      <w:r>
        <w:t xml:space="preserve">alkuperäinen kysymys: Vastaus: Luton airport, gatwick airport, london stansted airport...: Lisätiedot: Liikenteen päätepysäkki: Heathrow'n lentoasema on suuri kansainvälinen lentoasema Länsi-Lontoossa, Englannissa. Heathrow on Yhdistyneen kuningaskunnan vilkkain lentoasema ja matkustajamäärällä mitattuna Euroopan vilkkain lentoasema. Heathrow on myös maailman kolmanneksi vilkkain lentoasema kokonaismatkustajamäärällä mitattuna. Vuonna 2014 se käsitteli ennätykselliset 73,4 miljoonaa matkustajaa, mikä on 1,4 prosenttia enemmän kuin vuonna 2013. Heathrow sijaitsee 12 meripeninkulmaa länteen Lontoon keskustasta, ja sillä on kaksi rinnakkaista itä-länsisuuntaista kiitorataa sekä neljä toiminnassa olevaa terminaalia 12,14 neliökilometrin kokoisella alueella. Lentoaseman omistaa ja sitä operoi Heathrow Airport Holdings, jonka puolestaan omistaa FGP TopCo Limited, espanjalaisen Ferrovial Groupin johtama kansainvälinen konsortio, johon kuuluvat Caisse de d√©p√¥t et placement du Qu√©bec ja Government of Singapore Investment Corporation. Heathrow on British Airwaysin ensisijainen keskuslentoasema ja Virgin Atlanticin ensisijainen tukikohta. Syyskuussa 2012 Yhdistyneen kuningaskunnan hallitus perusti Airports Commissionin, riippumattoman toimikunnan, jonka puheenjohtajana toimii Sir Howard Davies ja jonka tehtävänä on tarkastella eri vaihtoehtoja Yhdistyneen kuningaskunnan lentoasemien kapasiteetin lisäämiseksi.</w:t>
      </w:r>
    </w:p>
    <w:p>
      <w:r>
        <w:rPr>
          <w:b/>
        </w:rPr>
        <w:t xml:space="preserve">Tulos</w:t>
      </w:r>
    </w:p>
    <w:p>
      <w:r>
        <w:t xml:space="preserve">Mikä on [Lontoon Heathrow'n lentoasemaa] palvelevan määränpään liikenteen pääteasema?</w:t>
      </w:r>
    </w:p>
    <w:p>
      <w:r>
        <w:rPr>
          <w:b/>
        </w:rPr>
        <w:t xml:space="preserve">Tulos</w:t>
      </w:r>
    </w:p>
    <w:p>
      <w:r>
        <w:t xml:space="preserve">[Lontoon Heathrow'n lentoasemaa] käytetään minkä liikennevälineen pääteasemana?</w:t>
      </w:r>
    </w:p>
    <w:p>
      <w:r>
        <w:rPr>
          <w:b/>
        </w:rPr>
        <w:t xml:space="preserve">Tulos</w:t>
      </w:r>
    </w:p>
    <w:p>
      <w:r>
        <w:t xml:space="preserve">Mikä liikenneväline palvelee määränpäätä [Lontoon Heathrow'n lentoasema]?</w:t>
      </w:r>
    </w:p>
    <w:p>
      <w:r>
        <w:rPr>
          <w:b/>
        </w:rPr>
        <w:t xml:space="preserve">Tulos</w:t>
      </w:r>
    </w:p>
    <w:p>
      <w:r>
        <w:t xml:space="preserve">Mikä on päätepysäkki, joka palvelee määränpäähän [Lontoon Heathrow'n lentoasema]?</w:t>
      </w:r>
    </w:p>
    <w:p>
      <w:r>
        <w:rPr>
          <w:b/>
        </w:rPr>
        <w:t xml:space="preserve">Tulos</w:t>
      </w:r>
    </w:p>
    <w:p>
      <w:r>
        <w:t xml:space="preserve">Mikä on määränpään [Lontoon Heathrow'n lentoasema] liikennevälineen päätepysäkki?</w:t>
      </w:r>
    </w:p>
    <w:p>
      <w:r>
        <w:rPr>
          <w:b/>
        </w:rPr>
        <w:t xml:space="preserve">Tulos</w:t>
      </w:r>
    </w:p>
    <w:p>
      <w:r>
        <w:t xml:space="preserve">Mistä liikennevälineestä pääset kohteeseen [Lontoon Heathrow'n lentoasema]?</w:t>
      </w:r>
    </w:p>
    <w:p>
      <w:r>
        <w:rPr>
          <w:b/>
        </w:rPr>
        <w:t xml:space="preserve">Tulos</w:t>
      </w:r>
    </w:p>
    <w:p>
      <w:r>
        <w:t xml:space="preserve">Mikä on niiden kulkuneuvojen päätepysäkki, jotka palvelevat määränpäähän [Lontoon Heathrow'n lentoasema]?</w:t>
      </w:r>
    </w:p>
    <w:p>
      <w:r>
        <w:rPr>
          <w:b/>
        </w:rPr>
        <w:t xml:space="preserve">Esimerkki 5.1491</w:t>
      </w:r>
    </w:p>
    <w:p>
      <w:r>
        <w:t xml:space="preserve">alkuperäinen kysymys: Vastaus: Kuinka monta laajennusta on olemassa [Yu-Gi-Oh! Trading Card Game] -peliin? Vastaustyyppi: 8Vastaustyyppi: 8: Pelin tyyppi: Pelilaajennus: Trading Card Game, joka tunnetaan Japanissa nimellä Yu-Gi-Oh! Official Card Game, on Konamin kehittämä ja julkaisema japanilainen keräilykorttipeli. Se perustuu mangataiteilija Kazuki Takahashin luomaan fiktiiviseen Duel Monsters -peliin, joka on pääjuonena suurimmassa osassa hänen suosittua mangasarjaansa, Yu-Gi-Oh!:ta, sekä sen eri anime-sovituksissa ja spinoff-sarjoissa. Konami julkaisi pelin vuonna 1999. Guinness World Records nimesi sen maailman myydyimmäksi keräilykorttipeliksi 7. heinäkuuta 2009, sillä sitä on myyty maailmanlaajuisesti yli 22 miljardia korttia. Maaliskuun 31. päivästä 2011 lähtien Konami Digital Entertainment Co., Ltd., on omistanut kolme miljoonaa dollaria. Japan on myynyt yli 25 miljardia korttia maailmanlaajuisesti vuodesta 1999 lähtien. Peli kasvattaa edelleen suosiotaan, sillä sitä pelataan ympäri maailmaa, lähinnä Japanissa, Pohjois-Amerikassa, Euroopassa ja Australiassa, ja sitä on laajennettu uusilla säännöillä ja lisäyksillä sarjan kasvaessa. Maaliskuusta 2002 joulukuuhun 2008 Konamin keräilykortteja jakeli Aasian ulkopuolisilla alueilla The Upper Deck Company. Joulukuussa 2008 Konami haastoi Upper Deckin oikeuteen väittäen, että se oli jakanut ilman Konamin lupaa tehtyjä epäaitoja Yu-Gi-Oh! TCG -kortteja.</w:t>
      </w:r>
    </w:p>
    <w:p>
      <w:r>
        <w:rPr>
          <w:b/>
        </w:rPr>
        <w:t xml:space="preserve">Tulos</w:t>
      </w:r>
    </w:p>
    <w:p>
      <w:r>
        <w:t xml:space="preserve">Kuinka monta laajennusta [Yu-Gi-Oh! Trading Card Game] -peliin on olemassa?</w:t>
      </w:r>
    </w:p>
    <w:p>
      <w:r>
        <w:rPr>
          <w:b/>
        </w:rPr>
        <w:t xml:space="preserve">Tulos</w:t>
      </w:r>
    </w:p>
    <w:p>
      <w:r>
        <w:t xml:space="preserve">kuinka monta laajennusta [Yu-Gi-Oh! Trading Card Game] -peliin on yhteensä?</w:t>
      </w:r>
    </w:p>
    <w:p>
      <w:r>
        <w:rPr>
          <w:b/>
        </w:rPr>
        <w:t xml:space="preserve">Tulos</w:t>
      </w:r>
    </w:p>
    <w:p>
      <w:r>
        <w:t xml:space="preserve">Mikä on [Yu-Gi-Oh! Trading Card Game] -pelin laajennusten määrä?</w:t>
      </w:r>
    </w:p>
    <w:p>
      <w:r>
        <w:rPr>
          <w:b/>
        </w:rPr>
        <w:t xml:space="preserve">Tulos</w:t>
      </w:r>
    </w:p>
    <w:p>
      <w:r>
        <w:t xml:space="preserve">Kuinka monta pelilaajennusta [Yu-Gi-Oh! Trading Card Game] -sarjaan on saatavilla?</w:t>
      </w:r>
    </w:p>
    <w:p>
      <w:r>
        <w:rPr>
          <w:b/>
        </w:rPr>
        <w:t xml:space="preserve">Tulos</w:t>
      </w:r>
    </w:p>
    <w:p>
      <w:r>
        <w:t xml:space="preserve">Kuinka monta laajennusta on saatavilla [Yu-Gi-Oh! Trading Card Game] -peliin?</w:t>
      </w:r>
    </w:p>
    <w:p>
      <w:r>
        <w:rPr>
          <w:b/>
        </w:rPr>
        <w:t xml:space="preserve">Esimerkki 5.1492</w:t>
      </w:r>
    </w:p>
    <w:p>
      <w:r>
        <w:t xml:space="preserve">alkuperäinen kysymys: Vastaus: Kuinka monessa videopelikokoelmassa on genre [roolipeli]?vastaus: Kuinka monessa videopelikokoelmassa on genre [roolipeli]? Vastaustyyppi: 14: Lisätiedot: Videopelikokoelma: Roolivideopeli on videopeligenre, jossa pelaaja ohjaa päähenkilön toimintaa, joka on upotettu johonkin hyvin määriteltyyn maailmaan. Monet roolipelivideopelit juontavat juurensa kynä ja paperi -roolipeleistä, ja niissä käytetään paljon samaa terminologiaa, asetuksia ja pelimekaniikkaa. Muita merkittäviä yhtäläisyyksiä kynä- ja paperipelien kanssa ovat kehitetty tarinankerronta ja kerronnalliset elementit, pelaajan hahmonkehitys, monimutkaisuus sekä uudelleenpelattavuus ja uppoutuminen. Sähköinen väline poistaa pelinjohtajan tarpeen ja nopeuttaa taistelujen ratkaisemista. Roolipelit ovat kehittyneet yksinkertaisista tekstipohjaisista konsoli-ikkunapeleistä visuaalisesti rikkaiksi 3D-kokemuksiksi.</w:t>
      </w:r>
    </w:p>
    <w:p>
      <w:r>
        <w:rPr>
          <w:b/>
        </w:rPr>
        <w:t xml:space="preserve">Tulos</w:t>
      </w:r>
    </w:p>
    <w:p>
      <w:r>
        <w:t xml:space="preserve">Kuinka monta videopelikokoelmaa on julkaistu [roolipeli]?</w:t>
      </w:r>
    </w:p>
    <w:p>
      <w:r>
        <w:rPr>
          <w:b/>
        </w:rPr>
        <w:t xml:space="preserve">Tulos</w:t>
      </w:r>
    </w:p>
    <w:p>
      <w:r>
        <w:t xml:space="preserve">kuinka moni [roolipelivideopeli] kuuluu videopelikokoelmaan ja on samaa genreä?</w:t>
      </w:r>
    </w:p>
    <w:p>
      <w:r>
        <w:rPr>
          <w:b/>
        </w:rPr>
        <w:t xml:space="preserve">Tulos</w:t>
      </w:r>
    </w:p>
    <w:p>
      <w:r>
        <w:t xml:space="preserve">Kuinka monessa videopelikokoelmassa on genre [roolipelivideopeli]?</w:t>
      </w:r>
    </w:p>
    <w:p>
      <w:r>
        <w:rPr>
          <w:b/>
        </w:rPr>
        <w:t xml:space="preserve">Tulos</w:t>
      </w:r>
    </w:p>
    <w:p>
      <w:r>
        <w:t xml:space="preserve">Kuinka monta pelikokoelmaa kuuluu genreen [roolipelivideopeli]?</w:t>
      </w:r>
    </w:p>
    <w:p>
      <w:r>
        <w:rPr>
          <w:b/>
        </w:rPr>
        <w:t xml:space="preserve">Esimerkki 5.1493</w:t>
      </w:r>
    </w:p>
    <w:p>
      <w:r>
        <w:t xml:space="preserve">alkuperäinen kysymys: Vastaus: oikeakätinenVastaustyyppi: Mikä on [Sachin Tendulkarin] keilailutyyli? Handedness.auxiliary information: Sachin Tendulkar on entinen intialainen kriketinpelaaja ja kapteeni, jota pidetään yleisesti yhtenä kaikkien aikojen parhaista kriketinpelaajista ja monet pitävät häntä kaikkien aikojen parhaana lyöjänä. Hän aloitti kriketin yhdentoista vuoden iässä, debytoi testeissä 15. marraskuuta 1989 Pakistania vastaan Karachissa kuusitoistavuotiaana ja edusti Mumbain maajoukkueessa ja Intiaa kansainvälisesti lähes kaksikymmentäneljä vuotta. Hän on ainoa pelaaja, joka on tehnyt sata kansainvälistä sataa juoksua, ensimmäinen lyöjä, joka on tehnyt kaksoissadan yhden päivän kansainvälisessä ottelussa, hänellä on ennätys eniten juoksuja sekä ODI- että testikriketissä, ja hän on ainoa pelaaja, joka on tehnyt yli 30 000 juoksua kansainvälisessä kriketissä. Vuonna 2002, juuri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vuoden 2011 maailmanmestaruuden, joka oli hänen ensimmäinen voittonsa Intian kuudessa MM-kisassa. Hänet oli aiemmin nimetty "turnauksen pelaajaksi" Etelä-Afrikassa vuonna 2003 järjestetyssä turnauksessa.</w:t>
      </w:r>
    </w:p>
    <w:p>
      <w:r>
        <w:rPr>
          <w:b/>
        </w:rPr>
        <w:t xml:space="preserve">Tulos</w:t>
      </w:r>
    </w:p>
    <w:p>
      <w:r>
        <w:t xml:space="preserve">Mitä keilailutyyliä [Sachin Tendulkar] käyttää?</w:t>
      </w:r>
    </w:p>
    <w:p>
      <w:r>
        <w:rPr>
          <w:b/>
        </w:rPr>
        <w:t xml:space="preserve">Tulos</w:t>
      </w:r>
    </w:p>
    <w:p>
      <w:r>
        <w:t xml:space="preserve">[Sachin Tendulkarin] keilailutyyliä kuvataan seuraavasti: Mikä?</w:t>
      </w:r>
    </w:p>
    <w:p>
      <w:r>
        <w:rPr>
          <w:b/>
        </w:rPr>
        <w:t xml:space="preserve">Tulos</w:t>
      </w:r>
    </w:p>
    <w:p>
      <w:r>
        <w:t xml:space="preserve">[Sachin Tendulkarilla] on mikä keilailutyyli?</w:t>
      </w:r>
    </w:p>
    <w:p>
      <w:r>
        <w:rPr>
          <w:b/>
        </w:rPr>
        <w:t xml:space="preserve">Tulos</w:t>
      </w:r>
    </w:p>
    <w:p>
      <w:r>
        <w:t xml:space="preserve">Mikä on [Sachin Tendulkarin] keilailutyyli?</w:t>
      </w:r>
    </w:p>
    <w:p>
      <w:r>
        <w:rPr>
          <w:b/>
        </w:rPr>
        <w:t xml:space="preserve">Esimerkki 5.1494</w:t>
      </w:r>
    </w:p>
    <w:p>
      <w:r>
        <w:t xml:space="preserve">alkuperäinen kysymys: Vastaus: riippusiltaVastaustyyppi: Mikä on [Golden Gate Bridge] ja [Chesapeake Bay Bridge] siltatyyppi?vastaus: riippusiltaVastaustyyppi: Mikä on [Golden Gate Bridge] ja [Chesapeake Bay Bridge] silta? Siltatyyppi: Siltatyyppi: Siltatyyppi: Siltatyyppi: Chesapeake Bay Bridge on suuri kaksoissilta Yhdysvaltain Marylandin osavaltiossa. Se ylittää Chesapeake Bayn ja yhdistää osavaltion maaseutumaisen Eastern Shoren alueen kaupunkimaisempaan Western Shoreen. Alkuperäinen jänneväli avattiin vuonna 1952, ja se oli 4,3 mailin pituudellaan maailman pisin yhtäjaksoinen veden yli kulkeva teräsrakenne; rinnakkainen jänneväli lisättiin vuonna 1973. Sillan nimi on "Gov. William Preston Lane, Jr. Muistosilta" William Preston Lane Jr:n mukaan, joka Marylandin kuvernöörinä käynnisti sillan rakentamisen 1940-luvun lopulla vuosikymmeniä kestäneen poliittisen päättämättömyyden jälkeen. Silta on osa Yhdysvaltain valtateitä 50 ja 301, ja se toimii elintärkeänä yhteytenä molemmilla reiteillä. Osana U.S. Route 50:tä se yhdistää Baltimoren ja Washingtonin suurkaupunkialueen Ocean Cityyn, Marylandiin ja muihin rannikon matkailukohteisiin. Osana valtatietä 301 se on osa Interstate 95:n varareittiä Delawaren pohjoisosan ja Washingtonin alueen välillä. Tämän yhteyden vuoksi silta on vilkasliikenteinen, ja se on tullut tunnetuksi ruuhkapaikkana erityisesti ruuhka-aikoina ja kesäkuukausina: Bridge: ;</w:t>
      </w:r>
    </w:p>
    <w:p>
      <w:r>
        <w:rPr>
          <w:b/>
        </w:rPr>
        <w:t xml:space="preserve">Tulos</w:t>
      </w:r>
    </w:p>
    <w:p>
      <w:r>
        <w:t xml:space="preserve">Millainen silta on [Golden Gate Bridge] ja [Chesapeake Bay Bridge]?</w:t>
      </w:r>
    </w:p>
    <w:p>
      <w:r>
        <w:rPr>
          <w:b/>
        </w:rPr>
        <w:t xml:space="preserve">Tulos</w:t>
      </w:r>
    </w:p>
    <w:p>
      <w:r>
        <w:t xml:space="preserve">Minkä tyyppisiä siltoja ovat [Golden Gate Bridge] ja [Chesapeake Bay Bridge]?</w:t>
      </w:r>
    </w:p>
    <w:p>
      <w:r>
        <w:rPr>
          <w:b/>
        </w:rPr>
        <w:t xml:space="preserve">Tulos</w:t>
      </w:r>
    </w:p>
    <w:p>
      <w:r>
        <w:t xml:space="preserve">Millaisia siltoja ovat [Golden Gate Bridge] ja [Chesapeake Bay Bridge]?</w:t>
      </w:r>
    </w:p>
    <w:p>
      <w:r>
        <w:rPr>
          <w:b/>
        </w:rPr>
        <w:t xml:space="preserve">Tulos</w:t>
      </w:r>
    </w:p>
    <w:p>
      <w:r>
        <w:t xml:space="preserve">Minkä tyyppinen silta on esimerkiksi [Chesapeake Bay Bridge] ja [Golden Gate Bridge]?</w:t>
      </w:r>
    </w:p>
    <w:p>
      <w:r>
        <w:rPr>
          <w:b/>
        </w:rPr>
        <w:t xml:space="preserve">Tulos</w:t>
      </w:r>
    </w:p>
    <w:p>
      <w:r>
        <w:t xml:space="preserve">Mikä on [Golden Gate -sillan] ja [Chesapeake Bay -sillan] siltatyyli?</w:t>
      </w:r>
    </w:p>
    <w:p>
      <w:r>
        <w:rPr>
          <w:b/>
        </w:rPr>
        <w:t xml:space="preserve">Tulos</w:t>
      </w:r>
    </w:p>
    <w:p>
      <w:r>
        <w:t xml:space="preserve">Minkä tyyppisiä siltoja ovat [Golden Gate -silta] ja [Chesapeake Bay -silta]?</w:t>
      </w:r>
    </w:p>
    <w:p>
      <w:r>
        <w:rPr>
          <w:b/>
        </w:rPr>
        <w:t xml:space="preserve">Esimerkki 5.1495</w:t>
      </w:r>
    </w:p>
    <w:p>
      <w:r>
        <w:t xml:space="preserve">alkuperäinen kysymys: Vastaus: Washington, D.C.Vastaustyyppi: Mikä matkakohde on lähellä [Valkoista taloa]?Vastaus: Washington, D.C: Vastaustyyppi: Matkakohde.aputiedot: Se sijaitsee osoitteessa 1600 Pennsylvania Avenue NW Washingtonissa, D.C:ssä. Se on ollut jokaisen Yhdysvaltain presidentin asuinpaikka sitten John Adamsin vuonna 1800. Talon suunnitteli irlantilaissyntyinen James Hoban, ja se rakennettiin vuosina 1792-1800 valkoiseksi maalatusta Aquia Creekin hiekkakivestä uusklassiseen tyyliin. Kun Thomas Jefferson muutti taloon vuonna 1801, hän laajensi rakennusta ulospäin ja loi kaksi pylväskäytävää, joiden oli tarkoitus kätkeä talli ja varastot. Vuonna 1814, vuoden 1812 sodan aikana, brittiarmeija kuitenkin sytytti kartanon tuleen Washingtonin poltossa, jolloin kartanon sisätilat tuhoutuivat ja suuri osa ulkoa paloi. Uudelleenrakentaminen alkoi lähes välittömästi, ja presidentti James Monroe muutti osittain uudelleenrakennettuun Executive Residenceen lokakuussa 1817. Rakentamista jatkettiin lisäämällä eteläinen pylväsportaikko vuonna 1824 ja pohjoinen vuonna 1829. Koska toimeenpanorakennuksessa oli ahtautta, presidentti Theodore Roosevelt siirsi kaikki työtilat vastarakennettuun länsisiipeen vuonna 1901.</w:t>
      </w:r>
    </w:p>
    <w:p>
      <w:r>
        <w:rPr>
          <w:b/>
        </w:rPr>
        <w:t xml:space="preserve">Tulos</w:t>
      </w:r>
    </w:p>
    <w:p>
      <w:r>
        <w:t xml:space="preserve">Mikä matkakohde on lähimpänä [Valkoista taloa]?</w:t>
      </w:r>
    </w:p>
    <w:p>
      <w:r>
        <w:rPr>
          <w:b/>
        </w:rPr>
        <w:t xml:space="preserve">Tulos</w:t>
      </w:r>
    </w:p>
    <w:p>
      <w:r>
        <w:t xml:space="preserve">Mitä matkakohteita löytyy [Valkoisen talon] läheltä?</w:t>
      </w:r>
    </w:p>
    <w:p>
      <w:r>
        <w:rPr>
          <w:b/>
        </w:rPr>
        <w:t xml:space="preserve">Tulos</w:t>
      </w:r>
    </w:p>
    <w:p>
      <w:r>
        <w:t xml:space="preserve">Mitä matkakohteita on [Valkoisen talon] lähellä?</w:t>
      </w:r>
    </w:p>
    <w:p>
      <w:r>
        <w:rPr>
          <w:b/>
        </w:rPr>
        <w:t xml:space="preserve">Tulos</w:t>
      </w:r>
    </w:p>
    <w:p>
      <w:r>
        <w:t xml:space="preserve">Mikä on matkakohde [Valkoisen talon] lähellä?</w:t>
      </w:r>
    </w:p>
    <w:p>
      <w:r>
        <w:rPr>
          <w:b/>
        </w:rPr>
        <w:t xml:space="preserve">Tulos</w:t>
      </w:r>
    </w:p>
    <w:p>
      <w:r>
        <w:t xml:space="preserve">Mikä matkakohde on [Valkoisen talon] vieressä?</w:t>
      </w:r>
    </w:p>
    <w:p>
      <w:r>
        <w:rPr>
          <w:b/>
        </w:rPr>
        <w:t xml:space="preserve">Esimerkki 5.1496</w:t>
      </w:r>
    </w:p>
    <w:p>
      <w:r>
        <w:t xml:space="preserve">alkuperäinen kysymys: Vastaus: Novapdf, dopdfVastaustyyppi: Mikä on ohjelmisto, jossa on genre [PDF Converter] ja [Portable Document Format]?Vastaus: Novapdf, dopdfVastaustyyppi: Mikä on ohjelmisto, jossa on genre [PDF Converter] ja [Portable Document Format]? Ohjelmisto: Daphdfap, PDFDTP tyyppi: Ohjelmisto: Portable Document Format on tiedostomuoto, jota käytetään asiakirjojen esittämiseen sovellusohjelmista, laitteistoista ja käyttöjärjestelmistä riippumattomalla tavalla. Kukin PDF-tiedosto kiteyttää kiinteän asettelun litteän asiakirjan täydellisen kuvauksen, joka sisältää tekstin, fontit, grafiikan ja muut sen esittämiseen tarvittavat tiedot. Vuonna 1991 Adobe Systemsin toinen perustaja John Warnock hahmotteli Camelot-nimisen järjestelmän, josta kehittyi PDF. Vaikka Adobe Systems tarjosi PDF-määrittelyn ilmaiseksi vuonna 1993, PDF oli Adoben hallinnassa oleva, patentoitu formaatti, kunnes se julkaistiin virallisesti avoimena standardina 1. heinäkuuta 2008 ja Kansainvälinen standardisoimisjärjestö julkaisi sen ISO 32000-1:2008 -standardina, jolloin määrittelyn hallinta siirtyi alan vapaaehtoisista asiantuntijoista koostuvalle ISO-komitealle. Vuonna 2008 Adobe julkaisi ISO 32000-1 -standardiin liittyvän julkisen patenttilisenssin, jolla myönnetään rojaltivapaat oikeudet kaikkiin Adoben omistamiin patentteihin, jotka ovat tarpeen PDF-yhteensopivien toteutusten valmistamiseksi, käyttämiseksi, myymiseksi ja jakelemiseksi.</w:t>
      </w:r>
    </w:p>
    <w:p>
      <w:r>
        <w:rPr>
          <w:b/>
        </w:rPr>
        <w:t xml:space="preserve">Tulos</w:t>
      </w:r>
    </w:p>
    <w:p>
      <w:r>
        <w:t xml:space="preserve">Mikä ohjelmisto kuuluu genreihin [PDF Converter] ja [Portable Document Format]?</w:t>
      </w:r>
    </w:p>
    <w:p>
      <w:r>
        <w:rPr>
          <w:b/>
        </w:rPr>
        <w:t xml:space="preserve">Tulos</w:t>
      </w:r>
    </w:p>
    <w:p>
      <w:r>
        <w:t xml:space="preserve">Mikä ohjelmisto kuuluu sekä [PDF-muunnin] että [Portable Document Format] -genreihin?</w:t>
      </w:r>
    </w:p>
    <w:p>
      <w:r>
        <w:rPr>
          <w:b/>
        </w:rPr>
        <w:t xml:space="preserve">Tulos</w:t>
      </w:r>
    </w:p>
    <w:p>
      <w:r>
        <w:t xml:space="preserve">Genret [PDF Converter] ja [Portable Document Format] ovat osa mitä ohjelmistoja/</w:t>
      </w:r>
    </w:p>
    <w:p>
      <w:r>
        <w:rPr>
          <w:b/>
        </w:rPr>
        <w:t xml:space="preserve">Tulos</w:t>
      </w:r>
    </w:p>
    <w:p>
      <w:r>
        <w:t xml:space="preserve">Mitkä ohjelmistot kuuluvat genreihin [PDF Converter] ja [Portable Document Format]?</w:t>
      </w:r>
    </w:p>
    <w:p>
      <w:r>
        <w:rPr>
          <w:b/>
        </w:rPr>
        <w:t xml:space="preserve">Tulos</w:t>
      </w:r>
    </w:p>
    <w:p>
      <w:r>
        <w:t xml:space="preserve">[PDF-muunnin] ja [Portable Document Format] käyttävät mitä ohjelmistoja?</w:t>
      </w:r>
    </w:p>
    <w:p>
      <w:r>
        <w:rPr>
          <w:b/>
        </w:rPr>
        <w:t xml:space="preserve">Tulos</w:t>
      </w:r>
    </w:p>
    <w:p>
      <w:r>
        <w:t xml:space="preserve">Missä ohjelmistoissa on genrejä, jotka sisältävät [PDF Converter] ja [Portable Document Format]?</w:t>
      </w:r>
    </w:p>
    <w:p>
      <w:r>
        <w:rPr>
          <w:b/>
        </w:rPr>
        <w:t xml:space="preserve">Esimerkki 5.1497</w:t>
      </w:r>
    </w:p>
    <w:p>
      <w:r>
        <w:t xml:space="preserve">alkuperäinen kysymys: Vastaus: iosvastaustyyppi: Mitä videopelialustaa [App Store] tukee? Lisätiedot: ios: videopelialusta: App Store on Apple Inc:n kehittämä ja ylläpitämä digitaalinen jakelualusta iOS:n mobiilisovelluksille. Palvelun avulla käyttäjät voivat selata ja ladata sovelluksia, jotka on kehitetty Applen iOS SDK:lla. Sovellukset voidaan ladata suoraan iOS-laitteeseen tai henkilökohtaiselle tietokoneelle iTunesin kautta. The App Storen sovellukset on suunnattu iOS-laitteille, kuten iPhonelle ja iPadille, ja niissä voidaan hyödyntää kyseisten laitteiden erityisominaisuuksia, kuten liiketunnistimia pelien ohjaukseen ja kameroita online-videopuheluihin. Sovelluksia voi ladata ilmaiseksi tai tietyllä hinnalla, ja niihin voi sisältyä sovelluksen sisäistä rahanmyyntiä. Apple ottaa 30 prosenttia kaikista sovellusten tuottamista tuloista, ja 70 prosenttia menee sovelluksen julkaisijalle.</w:t>
      </w:r>
    </w:p>
    <w:p>
      <w:r>
        <w:rPr>
          <w:b/>
        </w:rPr>
        <w:t xml:space="preserve">Tulos</w:t>
      </w:r>
    </w:p>
    <w:p>
      <w:r>
        <w:t xml:space="preserve">[App Store] tukee mitä videopelialustaa?</w:t>
      </w:r>
    </w:p>
    <w:p>
      <w:r>
        <w:rPr>
          <w:b/>
        </w:rPr>
        <w:t xml:space="preserve">Tulos</w:t>
      </w:r>
    </w:p>
    <w:p>
      <w:r>
        <w:t xml:space="preserve">[App Store] tukee mitä videopelialustaa?</w:t>
      </w:r>
    </w:p>
    <w:p>
      <w:r>
        <w:rPr>
          <w:b/>
        </w:rPr>
        <w:t xml:space="preserve">Tulos</w:t>
      </w:r>
    </w:p>
    <w:p>
      <w:r>
        <w:t xml:space="preserve">Mitä videopelialustaa [App Store] tukee?</w:t>
      </w:r>
    </w:p>
    <w:p>
      <w:r>
        <w:rPr>
          <w:b/>
        </w:rPr>
        <w:t xml:space="preserve">Tulos</w:t>
      </w:r>
    </w:p>
    <w:p>
      <w:r>
        <w:t xml:space="preserve">[App Store] tukee mitä videopelialustaa?</w:t>
      </w:r>
    </w:p>
    <w:p>
      <w:r>
        <w:rPr>
          <w:b/>
        </w:rPr>
        <w:t xml:space="preserve">Tulos</w:t>
      </w:r>
    </w:p>
    <w:p>
      <w:r>
        <w:t xml:space="preserve">Mitä alustaa [App Store] tukee?</w:t>
      </w:r>
    </w:p>
    <w:p>
      <w:r>
        <w:rPr>
          <w:b/>
        </w:rPr>
        <w:t xml:space="preserve">Tulos</w:t>
      </w:r>
    </w:p>
    <w:p>
      <w:r>
        <w:t xml:space="preserve">Mitä videopelialustaa [App Store] tukee?</w:t>
      </w:r>
    </w:p>
    <w:p>
      <w:r>
        <w:rPr>
          <w:b/>
        </w:rPr>
        <w:t xml:space="preserve">Esimerkki 5.1498</w:t>
      </w:r>
    </w:p>
    <w:p>
      <w:r>
        <w:t xml:space="preserve">alkuperäinen kysymys: Vastaus: 2Vastaustyyppi: Kuinka monta kuvauspaikkaa käytettiin [Viimeinen valssi] kuvauksissa?vastaus: 2Vastaustyyppi: Kuinka monta kuvauspaikkaa käytettiin [Viimeinen valssi] kuvauksissa? Kuvauspaikkatyyppi: Kuvauspaikka: The Last Waltz oli kanadalais-amerikkalaisen rockyhtye The Bandin konsertti, joka pidettiin amerikkalaisena kiitospäivänä 25. marraskuuta 1976 Winterland Ballroomissa San Franciscossa. The Last Waltzia mainostettiin yhtyeen "jäähyväiskonsertti-esiintymisenä", ja konsertissa yhtyeen lisäksi esiintyi yli kymmenkunta erikoisvierasta, muun muassa Bob Dylan, Paul Butterfield, Neil Young, Emmylou Harris, Ringo Starr, Ronnie Hawkins, Dr. John, Joni Mitchell, Van Morrison, Muddy Waters, Ronnie Wood, Neil Diamond, Bobby Charles, The Staple Singers ja Eric Clapton. Konsertin musiikillisena johtajana toimi yhtyeen alkuperäinen levytuottaja John Simon. Ohjaaja Martin Scorsese kuvasi tapahtuman ja teki siitä samannimisen dokumenttielokuvan, joka julkaistiin vuonna 1978. Jonathan Taplin, joka oli yhtyeen kiertuemanageri vuosina 1969-1972 ja tuotti myöhemmin Scorsesen elokuvan Mean Streets, ehdotti, että Scorsese olisi ihanteellinen ohjaaja projektille, ja esitteli Robbie Robertsonin ja Scorsesen. Taplin oli The Last Waltzin vastaava tuottaja. Elokuvassa on konserttiesityksiä, studiossa kuvatut kohtaukset ja Scorsesen haastattelut yhtyeen jäsenten kanssa.</w:t>
      </w:r>
    </w:p>
    <w:p>
      <w:r>
        <w:rPr>
          <w:b/>
        </w:rPr>
        <w:t xml:space="preserve">Tulos</w:t>
      </w:r>
    </w:p>
    <w:p>
      <w:r>
        <w:t xml:space="preserve">Kuinka monessa paikassa [Viimeinen valssi] kuvattiin?</w:t>
      </w:r>
    </w:p>
    <w:p>
      <w:r>
        <w:rPr>
          <w:b/>
        </w:rPr>
        <w:t xml:space="preserve">Tulos</w:t>
      </w:r>
    </w:p>
    <w:p>
      <w:r>
        <w:t xml:space="preserve">Kuinka monta kuvauspaikkaa käytettiin '[Viimeinen valssi]</w:t>
        <w:br/>
        <w:t xml:space="preserve">?</w:t>
      </w:r>
    </w:p>
    <w:p>
      <w:r>
        <w:rPr>
          <w:b/>
        </w:rPr>
        <w:t xml:space="preserve">Tulos</w:t>
      </w:r>
    </w:p>
    <w:p>
      <w:r>
        <w:t xml:space="preserve">Kuinka monta kuvauspaikkaa käytettiin [The Last Waltz] -elokuvan kuvauksissa?</w:t>
      </w:r>
    </w:p>
    <w:p>
      <w:r>
        <w:rPr>
          <w:b/>
        </w:rPr>
        <w:t xml:space="preserve">Tulos</w:t>
      </w:r>
    </w:p>
    <w:p>
      <w:r>
        <w:t xml:space="preserve">Kuinka monta kuvauspaikkaa he käyttivät [The Last Waltz] kuvauksissa?</w:t>
      </w:r>
    </w:p>
    <w:p>
      <w:r>
        <w:rPr>
          <w:b/>
        </w:rPr>
        <w:t xml:space="preserve">Tulos</w:t>
      </w:r>
    </w:p>
    <w:p>
      <w:r>
        <w:t xml:space="preserve">Mitä kuvauspaikkoja käytettiin elokuvassa [Viimeinen valssi].</w:t>
      </w:r>
    </w:p>
    <w:p>
      <w:r>
        <w:rPr>
          <w:b/>
        </w:rPr>
        <w:t xml:space="preserve">Esimerkki 5.1499</w:t>
      </w:r>
    </w:p>
    <w:p>
      <w:r>
        <w:t xml:space="preserve">alkuperäinen kysymys: Vastaus: 27Vastaustyyppi: Kuinka monta perustuslain muutosta [Yhdysvaltojen perustuslaki] sisältää?vastaus: 27Vastaustyyppi: Kuinka monta perustuslain muutosta [Yhdysvaltojen perustuslaki] sisältää? Lisätiedot: Perustuslain muutos: 27 perustuslain muutosta: Yhdysvaltain perustuslaki on Yhdysvaltain korkein laki. Se hyväksyttiin Philadelphiassa, Pennsylvanian osavaltiossa 17. syyskuuta 1787 pidetyssä perustuslakikokouksessa ja ratifioitiin myöhemmin kussakin osavaltiossa pidetyissä kokouksissa "kansan" nimissä. Perustuslailla on keskeinen asema Yhdysvaltain lainsäädännössä ja poliittisessa kulttuurissa. Yhdysvaltain perustuslaki on vanhin kirjoitettu kansallinen perustuslaki lukuun ottamatta mahdollisesti San Marinon vuoden 1600 sääntöjä, joiden asemasta todellisena perustuslakina tutkijat kiistelevät. Syyskuussa 1786 viisi osavaltiota kokoontui Annapolisin valmistelukuntaan keskustelemaan liittovaltion perussäännön muutoksista, jotka parantaisivat kaupankäyntiä. He kutsuivat osavaltioiden edustajat kokoontumaan Philadelphiaan keskustelemaan liittovaltion hallituksen parannuksista. Keskustelun jälkeen liittokokous hyväksyi suunnitelman tarkistaa... ...</w:t>
      </w:r>
    </w:p>
    <w:p>
      <w:r>
        <w:rPr>
          <w:b/>
        </w:rPr>
        <w:t xml:space="preserve">Tulos</w:t>
      </w:r>
    </w:p>
    <w:p>
      <w:r>
        <w:t xml:space="preserve">Kuinka monta perustuslain muutosta [Yhdysvaltojen perustuslaissa] on?</w:t>
      </w:r>
    </w:p>
    <w:p>
      <w:r>
        <w:rPr>
          <w:b/>
        </w:rPr>
        <w:t xml:space="preserve">Tulos</w:t>
      </w:r>
    </w:p>
    <w:p>
      <w:r>
        <w:t xml:space="preserve">Kuinka monta lisäystä [Yhdysvaltojen perustuslaki] sisältää?</w:t>
      </w:r>
    </w:p>
    <w:p>
      <w:r>
        <w:rPr>
          <w:b/>
        </w:rPr>
        <w:t xml:space="preserve">Tulos</w:t>
      </w:r>
    </w:p>
    <w:p>
      <w:r>
        <w:t xml:space="preserve">Kuinka monta lisäystä [Yhdysvaltojen perustuslakiin] on tehty?</w:t>
      </w:r>
    </w:p>
    <w:p>
      <w:r>
        <w:rPr>
          <w:b/>
        </w:rPr>
        <w:t xml:space="preserve">Tulos</w:t>
      </w:r>
    </w:p>
    <w:p>
      <w:r>
        <w:t xml:space="preserve">Kuinka monta lisäystä [Yhdysvaltojen perustuslaki] sisältää?</w:t>
      </w:r>
    </w:p>
    <w:p>
      <w:r>
        <w:rPr>
          <w:b/>
        </w:rPr>
        <w:t xml:space="preserve">Tulos</w:t>
      </w:r>
    </w:p>
    <w:p>
      <w:r>
        <w:t xml:space="preserve">Kuinka monta perustuslain muutosta on [Yhdysvaltojen perustuslaissa]?</w:t>
      </w:r>
    </w:p>
    <w:p>
      <w:r>
        <w:rPr>
          <w:b/>
        </w:rPr>
        <w:t xml:space="preserve">Tulos</w:t>
      </w:r>
    </w:p>
    <w:p>
      <w:r>
        <w:t xml:space="preserve">Kuinka monta perustuslain muutosta [Yhdysvaltojen perustuslaki] sisältää?</w:t>
      </w:r>
    </w:p>
    <w:p>
      <w:r>
        <w:rPr>
          <w:b/>
        </w:rPr>
        <w:t xml:space="preserve">Esimerkki 5.1500</w:t>
      </w:r>
    </w:p>
    <w:p>
      <w:r>
        <w:t xml:space="preserve">alkuperäinen kysymys: Vastaus: Kuinka monella lääketieteellisellä hoidolla on [ripuli] sivuvaikutuksena?Vastaus: Kuinka monella lääketieteellisellä hoidolla on [ripuli] sivuvaikutuksena? Vastaus: Ripuli: 14Vastaustyyppi: Ripuli: 14 Lääketieteellinen hoito: Ripuli, joka kirjoitetaan myös ripuliksi, on tila, jossa on vähintään kolme löysää tai nestemäistä suolen toimintaa päivässä. Se kestää usein muutaman päivän ja voi johtaa nestehukasta johtuvaan nestehukkaan. Kuivumisen merkit alkavat usein ihon normaalin venyvyyden häviämisellä ja persoonallisuuden muutoksilla. Vaikeutuessaan se voi edetä vähentyneeseen virtsaamiseen, ihon värin häviämiseen, nopeaan sykkeeseen ja reagointikyvyn heikkenemiseen. Rintaruokinnassa olevilla vauvoilla löysät mutta ei vetiset ulosteet voivat kuitenkin olla normaaleja. Tavallisin syy on suolistotulehdus, joka johtuu joko viruksesta, bakteerista tai loisesta; tätä kutsutaan gastroenteriitiksi. Nämä infektiot saadaan usein ruoasta tai vedestä, joka on saastunut ulosteella, tai suoraan toiselta tartunnan saaneelta henkilöltä. Se voidaan jakaa kolmeen tyyppiin: lyhytkestoinen vetinen ripuli, lyhytkestoinen verinen ripuli ja yli kaksi viikkoa kestävä, jatkuva ripuli. Lyhytkestoinen vetinen ripuli voi johtua koleratartunnasta. Jos siinä on verta, sitä kutsutaan myös punataudiksi.</w:t>
      </w:r>
    </w:p>
    <w:p>
      <w:r>
        <w:rPr>
          <w:b/>
        </w:rPr>
        <w:t xml:space="preserve">Tulos</w:t>
      </w:r>
    </w:p>
    <w:p>
      <w:r>
        <w:t xml:space="preserve">Kuinka moni lääketieteellinen hoito aiheuttaa [ripulia] sivuvaikutuksena?</w:t>
      </w:r>
    </w:p>
    <w:p>
      <w:r>
        <w:rPr>
          <w:b/>
        </w:rPr>
        <w:t xml:space="preserve">Tulos</w:t>
      </w:r>
    </w:p>
    <w:p>
      <w:r>
        <w:t xml:space="preserve">Kerro minulle niiden lääkehoitojen lukumäärä, joiden sivuvaikutuksena on [ripuli] ?</w:t>
      </w:r>
    </w:p>
    <w:p>
      <w:r>
        <w:rPr>
          <w:b/>
        </w:rPr>
        <w:t xml:space="preserve">Tulos</w:t>
      </w:r>
    </w:p>
    <w:p>
      <w:r>
        <w:t xml:space="preserve">Kuinka monella lääketieteellisellä hoidolla on [ripuli] pääasiallisena sivuvaikutuksena?</w:t>
      </w:r>
    </w:p>
    <w:p>
      <w:r>
        <w:rPr>
          <w:b/>
        </w:rPr>
        <w:t xml:space="preserve">Tulos</w:t>
      </w:r>
    </w:p>
    <w:p>
      <w:r>
        <w:t xml:space="preserve">[Ripuli] on sivuvaikutus kuinka monessa lääkehoidossa?</w:t>
      </w:r>
    </w:p>
    <w:p>
      <w:r>
        <w:rPr>
          <w:b/>
        </w:rPr>
        <w:t xml:space="preserve">Tulos</w:t>
      </w:r>
    </w:p>
    <w:p>
      <w:r>
        <w:t xml:space="preserve">Kuinka monella lääketieteellisellä hoidolla on sivuvaikutuksena [ripuli]?</w:t>
      </w:r>
    </w:p>
    <w:p>
      <w:r>
        <w:rPr>
          <w:b/>
        </w:rPr>
        <w:t xml:space="preserve">Tulos</w:t>
      </w:r>
    </w:p>
    <w:p>
      <w:r>
        <w:t xml:space="preserve">Kuinka moni lääkehoito aiheuttaa [ripulin] sivuvaikutuksen?</w:t>
      </w:r>
    </w:p>
    <w:p>
      <w:r>
        <w:rPr>
          <w:b/>
        </w:rPr>
        <w:t xml:space="preserve">Tulos</w:t>
      </w:r>
    </w:p>
    <w:p>
      <w:r>
        <w:t xml:space="preserve">[Ripuli] on sivuvaikutus kuinka monesta lääkehoidosta?</w:t>
      </w:r>
    </w:p>
    <w:p>
      <w:r>
        <w:rPr>
          <w:b/>
        </w:rPr>
        <w:t xml:space="preserve">Tulos</w:t>
      </w:r>
    </w:p>
    <w:p>
      <w:r>
        <w:t xml:space="preserve">Kuinka monen lääkehoidon sivuvaikutuksena on [ripuli]?</w:t>
      </w:r>
    </w:p>
    <w:p>
      <w:r>
        <w:rPr>
          <w:b/>
        </w:rPr>
        <w:t xml:space="preserve">Tulos</w:t>
      </w:r>
    </w:p>
    <w:p>
      <w:r>
        <w:t xml:space="preserve">[Ripuli] voi olla sivuvaikutus kuinka monessa lääketieteellisessä hoidossa?</w:t>
      </w:r>
    </w:p>
    <w:p>
      <w:r>
        <w:rPr>
          <w:b/>
        </w:rPr>
        <w:t xml:space="preserve">Esimerkki 5.1501</w:t>
      </w:r>
    </w:p>
    <w:p>
      <w:r>
        <w:t xml:space="preserve">alkuperäinen kysymys: Vastaus: 2Vastaustyyppi: Kuinka monta tyyppiä [Mount Salak] on?vastaus: 2Vastaustyyppi: Kuinka monta tyyppiä [Mount Salak] on? Lisätiedot: Vuori Salak: Vuorityyppi: Vuorityyppi: Vuorityyppi: Mount Salak on erodoitunut tulivuori Länsi-Jaavalla, Indonesiassa. Sillä on useita satelliittikartioita sen kaakkoislaidalla ja pohjoisjalalla sekä kaksi lisäkraatteria huipulla. Salak-vuorta on arvioitu geotermisen energian kehittämistä varten. Yleisen uskomuksen mukaan nimi "Salak" on peräisin salakista, trooppisesta hedelmästä, jonka kuori on hilseilevä. Sundanilaisen perimätiedon mukaan nimi on kuitenkin peräisin sanskritin kielen sanasta Salaka, joka tarkoittaa "hopeaa". Salak-vuori voidaan kääntää "hopeavuoreksi".</w:t>
      </w:r>
    </w:p>
    <w:p>
      <w:r>
        <w:rPr>
          <w:b/>
        </w:rPr>
        <w:t xml:space="preserve">Tulos</w:t>
      </w:r>
    </w:p>
    <w:p>
      <w:r>
        <w:t xml:space="preserve">[Mount Salak] on kuinka monta tyyppiä?</w:t>
      </w:r>
    </w:p>
    <w:p>
      <w:r>
        <w:rPr>
          <w:b/>
        </w:rPr>
        <w:t xml:space="preserve">Tulos</w:t>
      </w:r>
    </w:p>
    <w:p>
      <w:r>
        <w:t xml:space="preserve">Kuinka monta tyyppiä kuvaa [Mount Salakia]?</w:t>
      </w:r>
    </w:p>
    <w:p>
      <w:r>
        <w:rPr>
          <w:b/>
        </w:rPr>
        <w:t xml:space="preserve">Tulos</w:t>
      </w:r>
    </w:p>
    <w:p>
      <w:r>
        <w:t xml:space="preserve">[Mount Salak] on kuinka monta eri tyyppiä?</w:t>
      </w:r>
    </w:p>
    <w:p>
      <w:r>
        <w:rPr>
          <w:b/>
        </w:rPr>
        <w:t xml:space="preserve">Tulos</w:t>
      </w:r>
    </w:p>
    <w:p>
      <w:r>
        <w:t xml:space="preserve">Kuinka monta erilaista [Mount Salak] on olemassa?</w:t>
      </w:r>
    </w:p>
    <w:p>
      <w:r>
        <w:rPr>
          <w:b/>
        </w:rPr>
        <w:t xml:space="preserve">Tulos</w:t>
      </w:r>
    </w:p>
    <w:p>
      <w:r>
        <w:t xml:space="preserve">Kuinka monta tyyppiä [Mount Salak] sisältää kaiken kaikkiaan?</w:t>
      </w:r>
    </w:p>
    <w:p>
      <w:r>
        <w:rPr>
          <w:b/>
        </w:rPr>
        <w:t xml:space="preserve">Tulos</w:t>
      </w:r>
    </w:p>
    <w:p>
      <w:r>
        <w:t xml:space="preserve">Kuinka monta tyyppiä [Salak-vuorella] on?</w:t>
      </w:r>
    </w:p>
    <w:p>
      <w:r>
        <w:rPr>
          <w:b/>
        </w:rPr>
        <w:t xml:space="preserve">Esimerkki 5.1502</w:t>
      </w:r>
    </w:p>
    <w:p>
      <w:r>
        <w:t xml:space="preserve">alkuperäinen kysymys: Vastaus: Norman Ornstein, Robin Givhan, Paul Begala....vastaustyyppi: Mitä [Jim Hoskinsonin] ohjaamia Colbert Report -jaksoja esitettiin [2005-10-19] jälkeen? Colbert Reportin jakso.lisätiedot: Jim Hoskinson on HBO:n Last Week Tonight with John Oliver -ohjelman ohjaaja. Hän ohjasi aiemmin Comedy Centralin The Colbert Reportin. Stephen Colbert viittasi häneen usein "Jim" tai "Jimmy" ohjelman aikana.</w:t>
      </w:r>
    </w:p>
    <w:p>
      <w:r>
        <w:rPr>
          <w:b/>
        </w:rPr>
        <w:t xml:space="preserve">Tulos</w:t>
      </w:r>
    </w:p>
    <w:p>
      <w:r>
        <w:t xml:space="preserve">Mitkä The Colbert Report -jaksot [2005-10-19] jälkeen on ohjannut [Jim Hoskinson]?</w:t>
      </w:r>
    </w:p>
    <w:p>
      <w:r>
        <w:rPr>
          <w:b/>
        </w:rPr>
        <w:t xml:space="preserve">Tulos</w:t>
      </w:r>
    </w:p>
    <w:p>
      <w:r>
        <w:t xml:space="preserve">Mitkä Colbert Reportin jaksot esitettiin [2005-10-19] jälkeen, ja ne ohjasi [Jim Hoskinson]?</w:t>
      </w:r>
    </w:p>
    <w:p>
      <w:r>
        <w:rPr>
          <w:b/>
        </w:rPr>
        <w:t xml:space="preserve">Tulos</w:t>
      </w:r>
    </w:p>
    <w:p>
      <w:r>
        <w:t xml:space="preserve">Nimeä kaikki [Jim Hoskinsonin] ohjaaman The Colbert Reportin [2005-10-19] jälkeen esitetyt jaksot.</w:t>
      </w:r>
    </w:p>
    <w:p>
      <w:r>
        <w:rPr>
          <w:b/>
        </w:rPr>
        <w:t xml:space="preserve">Tulos</w:t>
      </w:r>
    </w:p>
    <w:p>
      <w:r>
        <w:t xml:space="preserve">Mitkä [Jim Hoskinsonin] ohjaamat The Colbert Report -jaksot esitettiin, mutta ei [2005-10-19] tai sitä ennen?</w:t>
      </w:r>
    </w:p>
    <w:p>
      <w:r>
        <w:rPr>
          <w:b/>
        </w:rPr>
        <w:t xml:space="preserve">Tulos</w:t>
      </w:r>
    </w:p>
    <w:p>
      <w:r>
        <w:t xml:space="preserve">Mitkä [Jim Hoskinsonin] ohjaamat jaksot esitettiin [2005-10-19] jälkeen The Colbert Reportissa?</w:t>
      </w:r>
    </w:p>
    <w:p>
      <w:r>
        <w:rPr>
          <w:b/>
        </w:rPr>
        <w:t xml:space="preserve">Esimerkki 5.1503</w:t>
      </w:r>
    </w:p>
    <w:p>
      <w:r>
        <w:t xml:space="preserve">alkuperäinen kysymys: Vastaus: Helga Haase, Friedrich Haase, Hugo HaaseVastaustyyppi: Kuka vainaja kuoli [Berliinissä] ja hänen sukunimensä on [Haase]?Vastaus: Helga Haase, Friedrich Haase, Hugo HaaseVastaustyyppi: Haase: Kuollut henkilö.lisätiedot: Berliini on Saksan pääkaupunki. Berliini on myös yksi Saksan 16 osavaltiosta. Berliini on 3,5 miljoonan asukkaan väestömäärällään Saksan suurin kaupunki. Se on toiseksi väkirikkain varsinainen kaupunki ja seitsemänneksi väkirikkain kaupunkialue Euroopan unionissa. Se sijaitsee Koillis-Saksassa Spree- ja Havel-jokien rannalla, ja se on Berliinin ja Brandenburgin metropolialueen keskus, jossa asuu noin kuusi miljoonaa asukasta yli 180 kansakunnasta. Koska Berliini sijaitsee Euroopan tasangolla, sen ilmastossa vallitsee lauhkea kausi-ilmasto. Noin kolmannes kaupungin pinta-alasta on metsiä, puistoja, puutarhoja, jokia ja järviä. Berliinistä, joka mainittiin ensimmäisen kerran 1200-luvulla, tuli Brandenburgin markkinan, Preussin kuningaskunnan, Saksan keisarikunnan, Weimarin tasavallan ja kolmannen valtakunnan pääkaupunki. 1920-luvulla Berliini oli maailman kolmanneksi suurin kunta. Toisen maailmansodan jälkeen kaupunki jaettiin; Itä-Berliinistä tuli Itä-Saksan pääkaupunki, kun taas Länsi-Berliinistä tuli tosiasiallisesti Länsi-Saksan erillisalue, jota ympäröi Berliinin muuri.</w:t>
      </w:r>
    </w:p>
    <w:p>
      <w:r>
        <w:rPr>
          <w:b/>
        </w:rPr>
        <w:t xml:space="preserve">Tulos</w:t>
      </w:r>
    </w:p>
    <w:p>
      <w:r>
        <w:t xml:space="preserve">Kuka kuoli [Berliinissä] sukunimeltään [Haase]?</w:t>
      </w:r>
    </w:p>
    <w:p>
      <w:r>
        <w:rPr>
          <w:b/>
        </w:rPr>
        <w:t xml:space="preserve">Tulos</w:t>
      </w:r>
    </w:p>
    <w:p>
      <w:r>
        <w:t xml:space="preserve">Kuka [Haase]-niminen henkilö kuoli [Berliinissä]?</w:t>
      </w:r>
    </w:p>
    <w:p>
      <w:r>
        <w:rPr>
          <w:b/>
        </w:rPr>
        <w:t xml:space="preserve">Tulos</w:t>
      </w:r>
    </w:p>
    <w:p>
      <w:r>
        <w:t xml:space="preserve">Kuka kuollut henkilö kuoli [Berliinissä] ja hänen sukunimensä on [Haase]?</w:t>
      </w:r>
    </w:p>
    <w:p>
      <w:r>
        <w:rPr>
          <w:b/>
        </w:rPr>
        <w:t xml:space="preserve">Tulos</w:t>
      </w:r>
    </w:p>
    <w:p>
      <w:r>
        <w:t xml:space="preserve">Kenellä on sukunimi [Haase] ja joka on kuollut [Berliinissä]?</w:t>
      </w:r>
    </w:p>
    <w:p>
      <w:r>
        <w:rPr>
          <w:b/>
        </w:rPr>
        <w:t xml:space="preserve">Tulos</w:t>
      </w:r>
    </w:p>
    <w:p>
      <w:r>
        <w:t xml:space="preserve">Nimeä vainaja, jonka sukunimi on [Haase] ja joka kuoli [Berliinissä].</w:t>
      </w:r>
    </w:p>
    <w:p>
      <w:r>
        <w:rPr>
          <w:b/>
        </w:rPr>
        <w:t xml:space="preserve">Esimerkki 5.1504</w:t>
      </w:r>
    </w:p>
    <w:p>
      <w:r>
        <w:t xml:space="preserve">alkuperäinen kysymys: Vastaus: MoninpelivideopeliVastaustyyppi: Mikä on [World of Warcraft: Wrath of the Lich Kingin] pelimuoto? Lisätiedot: Moninpelimoninpelitila: Moninpelimoninpelitila: Moninpelimoninpelitila: World of Warcraft: Wrath of the Lich King, josta käytetään usein nimitystä WotLK tai Wrath, on The Burning Crusaden jälkeen toinen laajennus World of Warcraft -massiiviroolipeliin. Peli lisäsi huomattavan määrän uutta sisältöä pelimaailmaan, mukaan lukien uuden Northrendin mantereen, jossa asuu samanniminen Lich King ja hänen epäkuolleet kätyrinsä. Northrendissä eteneminen edellyttää, että pelaajat saavuttavat uuden maksimitason, joka on 80. Mukana on myös uusi "sankariluokka", kuoleman ritari, joka alkaa tasolta 55.</w:t>
      </w:r>
    </w:p>
    <w:p>
      <w:r>
        <w:rPr>
          <w:b/>
        </w:rPr>
        <w:t xml:space="preserve">Tulos</w:t>
      </w:r>
    </w:p>
    <w:p>
      <w:r>
        <w:t xml:space="preserve">Minkä pelimuodon [World of Warcraft: Wrath of the Lich King] tarjoaa?</w:t>
      </w:r>
    </w:p>
    <w:p>
      <w:r>
        <w:rPr>
          <w:b/>
        </w:rPr>
        <w:t xml:space="preserve">Tulos</w:t>
      </w:r>
    </w:p>
    <w:p>
      <w:r>
        <w:t xml:space="preserve">millainen pelattavuus on [World of Warcraft: Wrath of the Lich King]?</w:t>
      </w:r>
    </w:p>
    <w:p>
      <w:r>
        <w:rPr>
          <w:b/>
        </w:rPr>
        <w:t xml:space="preserve">Tulos</w:t>
      </w:r>
    </w:p>
    <w:p>
      <w:r>
        <w:t xml:space="preserve">[World of Warcraft: Wrath of the Lich King] kuuluu mihin pelimuotoon?</w:t>
      </w:r>
    </w:p>
    <w:p>
      <w:r>
        <w:rPr>
          <w:b/>
        </w:rPr>
        <w:t xml:space="preserve">Tulos</w:t>
      </w:r>
    </w:p>
    <w:p>
      <w:r>
        <w:t xml:space="preserve">Mikä on [World of Warcraft: Wrath of the Lich Kingin] pelimuoto?</w:t>
      </w:r>
    </w:p>
    <w:p>
      <w:r>
        <w:rPr>
          <w:b/>
        </w:rPr>
        <w:t xml:space="preserve">Tulos</w:t>
      </w:r>
    </w:p>
    <w:p>
      <w:r>
        <w:t xml:space="preserve">[World of Warcraft: Wrath of the Lich King] pelataan missä pelimuodossa?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docId:9589A44656D9537D96D8358EAED88C22</keywords>
  <dc:description>generated by python-docx</dc:description>
  <lastModifiedBy/>
  <revision>1</revision>
  <dcterms:created xsi:type="dcterms:W3CDTF">2013-12-23T23:15:00.0000000Z</dcterms:created>
  <dcterms:modified xsi:type="dcterms:W3CDTF">2013-12-23T23:15:00.0000000Z</dcterms:modified>
  <category/>
</coreProperties>
</file>